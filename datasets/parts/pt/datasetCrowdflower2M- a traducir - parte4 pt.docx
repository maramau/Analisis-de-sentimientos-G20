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xml" ContentType="application/vnd.openxmlformats-officedocument.theme+xml"/>
  <Override PartName="/customXml/item1.xml" ContentType="application/xml"/>
  <Override PartName="/customXml/itemProps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Eu gostaria que Joe Bidden estivesse no trem comigo.</w:t>
      </w:r>
    </w:p>
    <w:p>
      <w:r>
        <w:t xml:space="preserve">@divacowgirl vejo-te lá</w:t>
      </w:r>
    </w:p>
    <w:p>
      <w:r>
        <w:t xml:space="preserve">@DavidArchie já tenho meus ingressos para seu show aqui nas filipinas! estou tão animado!</w:t>
      </w:r>
    </w:p>
    <w:p>
      <w:r>
        <w:t xml:space="preserve">@bradfordshimp O mínimo que eu posso fazer por você é re-tweetá-lo quando estiver pronto. Então @ me Mine é http://bit.ly/xPvT7 - Eu falo de tweets virais</w:t>
      </w:r>
    </w:p>
    <w:p>
      <w:r>
        <w:t xml:space="preserve">Nós &lt;3 Richard</w:t>
      </w:r>
    </w:p>
    <w:p>
      <w:r>
        <w:t xml:space="preserve">@marcmawhinney Nunca ouvimos ninguém dizer que gosta de fazer QUALQUER coisa nas manhãs de segunda-feira! Você deve ter tomado uma ou duas xícaras de café cedo</w:t>
      </w:r>
    </w:p>
    <w:p>
      <w:r>
        <w:t xml:space="preserve">@jeiseman não, mas é piroso para Tweet sobre isso</w:t>
      </w:r>
    </w:p>
    <w:p>
      <w:r>
        <w:t xml:space="preserve">Fui hoje à Feira Mundial de Educação. Era um tipo de circo totalmente diferente.</w:t>
      </w:r>
    </w:p>
    <w:p>
      <w:r>
        <w:t xml:space="preserve">Hoje é o aniversário de minha mãe - Feliz aniversário e eu te amo! Ela é um anjo que me ajudou muito durante este tempo de minha vida...</w:t>
      </w:r>
    </w:p>
    <w:p>
      <w:r>
        <w:t xml:space="preserve">@JesssEv me muito obrigado!</w:t>
      </w:r>
    </w:p>
    <w:p>
      <w:r>
        <w:t xml:space="preserve">@gfalcone601 você deveria vir à Estônia, eu conheço alguns cavalos épicos aqui, hehe, e um bom treinador e boas praias deveriam cavalgar!</w:t>
      </w:r>
    </w:p>
    <w:p>
      <w:r>
        <w:t xml:space="preserve">YO Eu estou apenas no computador</w:t>
      </w:r>
    </w:p>
    <w:p>
      <w:r>
        <w:t xml:space="preserve">Ir à escola =[ Não estou tão cansado hoje tho</w:t>
      </w:r>
    </w:p>
    <w:p>
      <w:r>
        <w:t xml:space="preserve">@sandsP Obrigado pela sugestão do FollowFriday!</w:t>
      </w:r>
    </w:p>
    <w:p>
      <w:r>
        <w:t xml:space="preserve">Assistir ao 1º filme Potter com crianças e comer seus doces Grotty bank hol weather em Hoylake. Típico !</w:t>
      </w:r>
    </w:p>
    <w:p>
      <w:r>
        <w:t xml:space="preserve">@Deirdre_Morris Parabéns! que marco para você e suas meninas! Eu estou quase com cinco meses, só por um, embora Você seja o maior!</w:t>
      </w:r>
    </w:p>
    <w:p>
      <w:r>
        <w:t xml:space="preserve">@__emilyy you guys are the bomb haha</w:t>
      </w:r>
    </w:p>
    <w:p>
      <w:r>
        <w:t xml:space="preserve">@EliteAffairs Isto foi engraçado! Eu tenho 7.</w:t>
      </w:r>
    </w:p>
    <w:p>
      <w:r>
        <w:t xml:space="preserve">@DavidArchie oh! La Roux é uma banda, certo?? Uma banda de duo de sintetizadores eletropop ingleses ... legal!</w:t>
      </w:r>
    </w:p>
    <w:p>
      <w:r>
        <w:t xml:space="preserve">Você sabe quem me ajuda quase todos os dias?  @gilv</w:t>
      </w:r>
    </w:p>
    <w:p>
      <w:r>
        <w:t xml:space="preserve">@tcar http://twitpic.com/4jjlc - Eu amo isso! Se está chovendo muito, ainda quero ir.</w:t>
      </w:r>
    </w:p>
    <w:p>
      <w:r>
        <w:t xml:space="preserve">@almightygod Precisamos de uma pesquisa para ver quem é menos compreensível? Haha!!</w:t>
      </w:r>
    </w:p>
    <w:p>
      <w:r>
        <w:t xml:space="preserve">observando meu pequeno sobrinho perfeito</w:t>
      </w:r>
    </w:p>
    <w:p>
      <w:r>
        <w:t xml:space="preserve">@cubedweller O que estamos fazendo!?? Diga-me! Diga-me!</w:t>
      </w:r>
    </w:p>
    <w:p>
      <w:r>
        <w:t xml:space="preserve">@tldn obrigado! queremos continuar a melhorar nosso processo para o benefício dos clientes - coisas como esta só levam tempo</w:t>
      </w:r>
    </w:p>
    <w:p>
      <w:r>
        <w:t xml:space="preserve">@Jerrica_Perez Isso é ótimo! Espero estudar com meu bff também e viveremos juntos. bem... veremos</w:t>
      </w:r>
    </w:p>
    <w:p>
      <w:r>
        <w:t xml:space="preserve">@Mickey_X desculpe por isso.</w:t>
      </w:r>
    </w:p>
    <w:p>
      <w:r>
        <w:t xml:space="preserve">@extremejohn @FLallday @hursty810 Caladesi foi definitivamente uma forma agradável e pacífica de passar um domingo! Fiquei com um bronzeado de lírio!</w:t>
      </w:r>
    </w:p>
    <w:p>
      <w:r>
        <w:t xml:space="preserve">Hoje é um dia muito bom</w:t>
      </w:r>
    </w:p>
    <w:p>
      <w:r>
        <w:t xml:space="preserve">@didactylos Sim, por favor, e confira sua posição no mapa de locais quando adicionado - http://bit.ly/ttVn2</w:t>
      </w:r>
    </w:p>
    <w:p>
      <w:r>
        <w:t xml:space="preserve">@TheCR penso que ambos os ?s relacionados ao tamanho dependem de estruturas e sistema: difícil de retransmitir no tweet mas vale a pena blogar...boas perguntas esta sou</w:t>
      </w:r>
    </w:p>
    <w:p>
      <w:r>
        <w:t xml:space="preserve">Não siga seus sonhos; persiga-os. - Richard Dumb (que eu acho que é muito inteligente</w:t>
      </w:r>
    </w:p>
    <w:p>
      <w:r>
        <w:t xml:space="preserve">@MrDDG classes. n prestes a fazer a soma do café da manhã.</w:t>
      </w:r>
    </w:p>
    <w:p>
      <w:r>
        <w:t xml:space="preserve">trabalhando na folha de chamadas</w:t>
      </w:r>
    </w:p>
    <w:p>
      <w:r>
        <w:t xml:space="preserve">Minha mente está calma e meu coração está feliz. A vida é boa.  ? Será que eu poderia tirar-lhe o fôlego? ?</w:t>
      </w:r>
    </w:p>
    <w:p>
      <w:r>
        <w:t xml:space="preserve">empolgado com esta semana! tentando ter uma segunda-feira produtiva. tentando muito.</w:t>
      </w:r>
    </w:p>
    <w:p>
      <w:r>
        <w:t xml:space="preserve">@RPauline8913 você não adora a sensação de "moscas-macacos no estômago"? ano man yun, kaya mo yan.</w:t>
      </w:r>
    </w:p>
    <w:p>
      <w:r>
        <w:t xml:space="preserve">@me_chiel Nah, era apenas um CX-520-D</w:t>
      </w:r>
    </w:p>
    <w:p>
      <w:r>
        <w:t xml:space="preserve">@SusanSweet obrigado</w:t>
      </w:r>
    </w:p>
    <w:p>
      <w:r>
        <w:t xml:space="preserve">Além disso, eu projetei o banner para http://mudroomboston.com/ - bonito e fedorento, não?</w:t>
      </w:r>
    </w:p>
    <w:p>
      <w:r>
        <w:t xml:space="preserve">@myloveshine haha ouço que estarei pronto às 19h através do Dx então você estará fora muito antes de eu não mencionar que tenho que arrumar minhas coisas x.x</w:t>
      </w:r>
    </w:p>
    <w:p>
      <w:r>
        <w:t xml:space="preserve">@stephbabiak divirta-se em seu dia de folga!</w:t>
      </w:r>
    </w:p>
    <w:p>
      <w:r>
        <w:t xml:space="preserve">@OreoWolf Morning</w:t>
      </w:r>
    </w:p>
    <w:p>
      <w:r>
        <w:t xml:space="preserve">@pchaganti concorre com http://tr.im/kmVl, mas as pessoas não podem esperar. Não deixe de fazer VAS. Quando as nuvens se tornam uma mercadoria, faça "cross-cloud".</w:t>
      </w:r>
    </w:p>
    <w:p>
      <w:r>
        <w:t xml:space="preserve">@Helmuts hey helmuts! im ratty se você se lembra de mim da scootertechno... ;)</w:t>
      </w:r>
    </w:p>
    <w:p>
      <w:r>
        <w:t xml:space="preserve">@docbaty Boa noite.  Desculpe por ter sentido sua falta durante nossa janela da manhã.  Vejo você às 5, eu suspeito.</w:t>
      </w:r>
    </w:p>
    <w:p>
      <w:r>
        <w:t xml:space="preserve">@letskilldave - Sim, eu realmente preciso aprender a recarregar o meu próprio</w:t>
      </w:r>
    </w:p>
    <w:p>
      <w:r>
        <w:t xml:space="preserve">Nós conduzimos summahkayy</w:t>
      </w:r>
    </w:p>
    <w:p>
      <w:r>
        <w:t xml:space="preserve">@arianneross twee tweet...lol</w:t>
      </w:r>
    </w:p>
    <w:p>
      <w:r>
        <w:t xml:space="preserve">se conecte com Rian van Staden no Twitter. Ele é um (muito) melhor cozinheiro e pode ter algumas sugestões mais concretas</w:t>
      </w:r>
    </w:p>
    <w:p>
      <w:r>
        <w:t xml:space="preserve">Espere - Sem vento no cabelo - isso seria I-L-L-E-G-A-L!!  Eu nunca violaria a lei!! Não, nunca.</w:t>
      </w:r>
    </w:p>
    <w:p>
      <w:r>
        <w:t xml:space="preserve">@MonroeOnABudget agradece pelo link amor de ontem, a propósito</w:t>
      </w:r>
    </w:p>
    <w:p>
      <w:r>
        <w:t xml:space="preserve">@0xcafebabe Ainda não ouvi nada de negativo. Como um antigo gerente costumava me dizer: Se eles estão quietos, seja feliz</w:t>
      </w:r>
    </w:p>
    <w:p>
      <w:r>
        <w:t xml:space="preserve">@verabradley Eu amo minha bolsa Cargo Sling em Daisy Daisy!  Eu gostaria de ter conseguido outra de outra cor!</w:t>
      </w:r>
    </w:p>
    <w:p>
      <w:r>
        <w:t xml:space="preserve">@Nessepes se você se registrar agora, você poderá comprar em pré-venda no próximo ano. Sábado vai ser um desastre na internet, acorde cedo garota</w:t>
      </w:r>
    </w:p>
    <w:p>
      <w:r>
        <w:t xml:space="preserve">Poderia ser útil 13 Tutoriais &amp; Recursos para um Twitter Perfeito Antecedentes http://tinyurl.com/dl2upx #design</w:t>
      </w:r>
    </w:p>
    <w:p>
      <w:r>
        <w:t xml:space="preserve">@VickiElam Melhor que ela ficar brava e usar o chão</w:t>
      </w:r>
    </w:p>
    <w:p>
      <w:r>
        <w:t xml:space="preserve">Sweet @mama_b_10 yeah my mate from G-town jus sed Blue Martini is tha spot, so ill check it out. good lookin out</w:t>
      </w:r>
    </w:p>
    <w:p>
      <w:r>
        <w:t xml:space="preserve">@Kat_KittyKat olá novo seguidor haha!! como você está?</w:t>
      </w:r>
    </w:p>
    <w:p>
      <w:r>
        <w:t xml:space="preserve">@davidarchie grande o que você acabou tendo?</w:t>
      </w:r>
    </w:p>
    <w:p>
      <w:r>
        <w:t xml:space="preserve">@mikerosenhouse você se encontrou com alguém que eu conheço neste fim de semana?</w:t>
      </w:r>
    </w:p>
    <w:p>
      <w:r>
        <w:t xml:space="preserve">@KimPossible40 Se você está vivendo sob uma ponte, você precisa de GOATS! Se ficar mal, venha e fique comigo, nós o encaixaremos.</w:t>
      </w:r>
    </w:p>
    <w:p>
      <w:r>
        <w:t xml:space="preserve">Bom dia.</w:t>
      </w:r>
    </w:p>
    <w:p>
      <w:r>
        <w:t xml:space="preserve">@beetee Adoro esse livro! Meu VW que estou prestes a entregar se chama Scout.</w:t>
      </w:r>
    </w:p>
    <w:p>
      <w:r>
        <w:t xml:space="preserve">@DamienCripps Awesome Such a shame though Mark who was the Fiddle player died last month, Fab Version of Good Riddance (i have the album)</w:t>
      </w:r>
    </w:p>
    <w:p>
      <w:r>
        <w:t xml:space="preserve">@teddyrised Oh, isso é ruim. Eu cometi esse erro uma vez antes, mas ainda assim consegui passar. Então talvez não seja tão ruim quanto ele pensa?</w:t>
      </w:r>
    </w:p>
    <w:p>
      <w:r>
        <w:t xml:space="preserve">@photojunkie #avatarcamp fotos, talvez? lol (só estou louco para vê-las!)</w:t>
      </w:r>
    </w:p>
    <w:p>
      <w:r>
        <w:t xml:space="preserve">acordada dormiu um pouco porque não havia construção. agora estudando bio alllll day, mas não me importo.</w:t>
      </w:r>
    </w:p>
    <w:p>
      <w:r>
        <w:t xml:space="preserve">@reddiamond007 hey u sabe o submarino em que eu disse que precisava de ajuda em breve... bem, agora é a vez de n wud adorá-lo se você pudesse escavá-lo pls Kaushik</w:t>
      </w:r>
    </w:p>
    <w:p>
      <w:r>
        <w:t xml:space="preserve">@ceot Obrigado! Tenho um fígado de Teflon (Sendo escocês, fui criado com uísque)</w:t>
      </w:r>
    </w:p>
    <w:p>
      <w:r>
        <w:t xml:space="preserve">@kristofer93 hehehehe pui foto? Ai ascultat top-ul ? a stat Bogdan la "butoane" este em treinamento</w:t>
      </w:r>
    </w:p>
    <w:p>
      <w:r>
        <w:t xml:space="preserve">Fora para trabalhar na igreja</w:t>
      </w:r>
    </w:p>
    <w:p>
      <w:r>
        <w:t xml:space="preserve">@IamRah Paz para você também Como o dia está tratando você?</w:t>
      </w:r>
    </w:p>
    <w:p>
      <w:r>
        <w:t xml:space="preserve">está doendo de rúgbi, bom jogo</w:t>
      </w:r>
    </w:p>
    <w:p>
      <w:r>
        <w:t xml:space="preserve">@SmilinNursAnnie Good Morning Rock Star Nurse</w:t>
      </w:r>
    </w:p>
    <w:p>
      <w:r>
        <w:t xml:space="preserve">@brent007 Eu lhe dei uma grande menção no programa The GodTalk Radio na noite passada....last segmento da primeira hora. Formato de podcast disponível em breve</w:t>
      </w:r>
    </w:p>
    <w:p>
      <w:r>
        <w:t xml:space="preserve">eu acabei de derrotar com sucesso a conduta dos porcos com o poder do pensamento positivo!  #Swineflu #H1N1 #Swine Flu</w:t>
      </w:r>
    </w:p>
    <w:p>
      <w:r>
        <w:t xml:space="preserve">@sondrafaye ~ Tenho certeza que isso faria o Sr. Koons muito feliz</w:t>
      </w:r>
    </w:p>
    <w:p>
      <w:r>
        <w:t xml:space="preserve">17 novamente foi engraçado</w:t>
      </w:r>
    </w:p>
    <w:p>
      <w:r>
        <w:t xml:space="preserve">@sroxy bom dia...você já quebrou 5 dígitos?</w:t>
      </w:r>
    </w:p>
    <w:p>
      <w:r>
        <w:t xml:space="preserve">@marieskizo Incrível! O show, a cidade, tudo. Foi realmente uma viagem fantástica</w:t>
      </w:r>
    </w:p>
    <w:p>
      <w:r>
        <w:t xml:space="preserve">@westwingjl boa sorte! Não é muito ruim, e se for, é uma classificação curva, então você pode acabar surpreendido.</w:t>
      </w:r>
    </w:p>
    <w:p>
      <w:r>
        <w:t xml:space="preserve">Vá tomar um pouco de ar fresco :] para refrescar a mente</w:t>
      </w:r>
    </w:p>
    <w:p>
      <w:r>
        <w:t xml:space="preserve">@RealHughJackman Você foi absolutamente incrível no Wolverine você é tão linda!! você também é uma pessoa tão incrível, eu olho para você</w:t>
      </w:r>
    </w:p>
    <w:p>
      <w:r>
        <w:t xml:space="preserve">@bsouthern - ame seu novo avatar!</w:t>
      </w:r>
    </w:p>
    <w:p>
      <w:r>
        <w:t xml:space="preserve">Yum, tinha acabado de comer um mickeyD eggmcmuffin. McYum</w:t>
      </w:r>
    </w:p>
    <w:p>
      <w:r>
        <w:t xml:space="preserve">@VengeanceChrist hey girl acabei de te enviar uma mensagem no Myspace</w:t>
      </w:r>
    </w:p>
    <w:p>
      <w:r>
        <w:t xml:space="preserve">ok tem que pegar meu submarino antes que todos acordem</w:t>
      </w:r>
    </w:p>
    <w:p>
      <w:r>
        <w:t xml:space="preserve">@AnneTwan Que o quarto esteja com você</w:t>
      </w:r>
    </w:p>
    <w:p>
      <w:r>
        <w:t xml:space="preserve">dois meses a partir de hoje até eu ser a Sra. Josiah! ahhhH!</w:t>
      </w:r>
    </w:p>
    <w:p>
      <w:r>
        <w:t xml:space="preserve">Parabéns "Mine That Bird" por ter sido um azarado e ter chutado a bunda de todos os outros corredores ontem. Eu adoro ver isso acontecer.</w:t>
      </w:r>
    </w:p>
    <w:p>
      <w:r>
        <w:t xml:space="preserve">@eeUS eu espero que sim!</w:t>
      </w:r>
    </w:p>
    <w:p>
      <w:r>
        <w:t xml:space="preserve">hoje será produtivo: ginásio agora....lots e muita escrita depois</w:t>
      </w:r>
    </w:p>
    <w:p>
      <w:r>
        <w:t xml:space="preserve">Enviado o Twitterville 1.2 para a Apple para revisão Mais screenshots etc. serão divulgados no final desta semana.</w:t>
      </w:r>
    </w:p>
    <w:p>
      <w:r>
        <w:t xml:space="preserve">@pperiklis porque parei hoje :S wish me luck.....  (tive que sobrecarregar primeiro)</w:t>
      </w:r>
    </w:p>
    <w:p>
      <w:r>
        <w:t xml:space="preserve">@jay2busy faço agora LOL.</w:t>
      </w:r>
    </w:p>
    <w:p>
      <w:r>
        <w:t xml:space="preserve">@ChristaGrant Foi divertido em uma casa de amigos porque você sabe que eu não tenho um quintal grande o suficiente para um quartel de bombeiros. SNIFFLE!</w:t>
      </w:r>
    </w:p>
    <w:p>
      <w:r>
        <w:t xml:space="preserve">está observando dois homens + meio, experiência de trabalho novamente amanhã</w:t>
      </w:r>
    </w:p>
    <w:p>
      <w:r>
        <w:t xml:space="preserve">última segunda-feira de aula</w:t>
      </w:r>
    </w:p>
    <w:p>
      <w:r>
        <w:t xml:space="preserve">@PurpleCoffee Oh sure . Thx</w:t>
      </w:r>
    </w:p>
    <w:p>
      <w:r>
        <w:t xml:space="preserve">Hoje em dia está bem mais picado, mesmo que o tempo esteja ruim! Entusiasmado com o que está por vir!  xxx</w:t>
      </w:r>
    </w:p>
    <w:p>
      <w:r>
        <w:t xml:space="preserve">Desculpe por chamar a polícia de diabo haha eu tenho uma pausa, eu amo o boyz. Ouça, vale a pena ser bem esperto!</w:t>
      </w:r>
    </w:p>
    <w:p>
      <w:r>
        <w:t xml:space="preserve">@brookstuh awwww eu sei que você nunca o fará, estou tão grato por poder contar com você, te amo boo</w:t>
      </w:r>
    </w:p>
    <w:p>
      <w:r>
        <w:t xml:space="preserve">Estou cercado de negatividade, ainda bem que há um Fly Guy para me dar esperança de que há algo melhor, graças a Jesus</w:t>
      </w:r>
    </w:p>
    <w:p>
      <w:r>
        <w:t xml:space="preserve">@michellebranch manhã michelle como está a farinha de aveia ?</w:t>
      </w:r>
    </w:p>
    <w:p>
      <w:r>
        <w:t xml:space="preserve">eu não acredito que já seja segunda-feira, o fim de semana passou tão rápido, mantendo meus dedos cruzados que também</w:t>
      </w:r>
    </w:p>
    <w:p>
      <w:r>
        <w:t xml:space="preserve">@TeoBishop Eu odeio quando isso acontece!! Mas é excitante.</w:t>
      </w:r>
    </w:p>
    <w:p>
      <w:r>
        <w:t xml:space="preserve">@Ian_Stokoe I bet! Posso imaginar o trabalho que é fazer um filme. Mal posso esperar para vê-lo</w:t>
      </w:r>
    </w:p>
    <w:p>
      <w:r>
        <w:t xml:space="preserve">Heather está acordada agora</w:t>
      </w:r>
    </w:p>
    <w:p>
      <w:r>
        <w:t xml:space="preserve">PS me fale sobre seu fim de semana</w:t>
      </w:r>
    </w:p>
    <w:p>
      <w:r>
        <w:t xml:space="preserve">mudei meu histórico de picnik.</w:t>
      </w:r>
    </w:p>
    <w:p>
      <w:r>
        <w:t xml:space="preserve">acaba de comprar sótãos para serem edificados pelo lago madina está totalmente AMAZENDO</w:t>
      </w:r>
    </w:p>
    <w:p>
      <w:r>
        <w:t xml:space="preserve">http://twitpic.com/4jjy9 - @PaulaMacKay@AnotherJulia Esta manhã, vista do meu deck traseiro</w:t>
      </w:r>
    </w:p>
    <w:p>
      <w:r>
        <w:t xml:space="preserve">Falou na aula novamente agora o temido teste biológico ch13</w:t>
      </w:r>
    </w:p>
    <w:p>
      <w:r>
        <w:t xml:space="preserve">@leinadani haha acabei de perceber que soava muito parecido com stellllaaa lol. de qualquer forma eu tenho o seu facebook msg e em breve começarei a trabalhar, espero</w:t>
      </w:r>
    </w:p>
    <w:p>
      <w:r>
        <w:t xml:space="preserve">@AJM1030 O filme foi AWESOME, gostaria de poder recarregar minhas pistolas como o Agente 0 fez, mas não quero ser ele, acho que vou ser Gambit</w:t>
      </w:r>
    </w:p>
    <w:p>
      <w:r>
        <w:t xml:space="preserve">@CoachCharrise sua graça, eu nem sabia que ela estava lá!</w:t>
      </w:r>
    </w:p>
    <w:p>
      <w:r>
        <w:t xml:space="preserve">@jcsalterego sem perna de peru? não posso acreditar!</w:t>
      </w:r>
    </w:p>
    <w:p>
      <w:r>
        <w:t xml:space="preserve">@davechapman Um novo bebê? Parabéns com antecedência</w:t>
      </w:r>
    </w:p>
    <w:p>
      <w:r>
        <w:t xml:space="preserve">@mcflyyerr yess, eles vieram a amsterdam no dia 18 de abril a melhor noite de todos os tempos! você já?</w:t>
      </w:r>
    </w:p>
    <w:p>
      <w:r>
        <w:t xml:space="preserve">Seis Bandeiras neste fim de semana? Parece certo!</w:t>
      </w:r>
    </w:p>
    <w:p>
      <w:r>
        <w:t xml:space="preserve">@DavidArchie MCFLY?!!  Eles não são a melhor banda de todos os tempos? Eu gostaria de estar lá para assistir ao show. Cingapura não é um lugar onde eles fariam turnê.</w:t>
      </w:r>
    </w:p>
    <w:p>
      <w:r>
        <w:t xml:space="preserve">Recebemos nosso primeiro pedaço de spam do Twitter - não tenho certeza de como sentir que a "santidade" de nossa conversa tenha sido manchada.</w:t>
      </w:r>
    </w:p>
    <w:p>
      <w:r>
        <w:t xml:space="preserve">preparando-se para o dia aaaaaaaaaaaa. espero que o trabalho corra bem!</w:t>
      </w:r>
    </w:p>
    <w:p>
      <w:r>
        <w:t xml:space="preserve">@amcmoore Divirta-se, querida! Ooh, olha que poeta eu sou.</w:t>
      </w:r>
    </w:p>
    <w:p>
      <w:r>
        <w:t xml:space="preserve">Acordava tarde e tentava fazer o sh*t antes do trabalho</w:t>
      </w:r>
    </w:p>
    <w:p>
      <w:r>
        <w:t xml:space="preserve">A próxima coisa a fazer amanhã de manhã: Verificação da temperatura! Vai ser uma rotina até que a gripe suína morra. Boa noite a todos!</w:t>
      </w:r>
    </w:p>
    <w:p>
      <w:r>
        <w:t xml:space="preserve">@Imkeepingup tem seu próprio estilo. talvez funcione.</w:t>
      </w:r>
    </w:p>
    <w:p>
      <w:r>
        <w:t xml:space="preserve">@FloFischer veja isto: http://tinyurl.com/d44lra</w:t>
      </w:r>
    </w:p>
    <w:p>
      <w:r>
        <w:t xml:space="preserve">Firefly... É Nathan Fillion como em @NathanFillion</w:t>
      </w:r>
    </w:p>
    <w:p>
      <w:r>
        <w:t xml:space="preserve">@Jenderose, tão nerd quanto eu, acabei de descobrir que hoje era o dia da Guerra das Estrelas!  Eu te amo D</w:t>
      </w:r>
    </w:p>
    <w:p>
      <w:r>
        <w:t xml:space="preserve">@jimawerner South Philly - Passyunk Square Area! Mais perto de duas ruas.</w:t>
      </w:r>
    </w:p>
    <w:p>
      <w:r>
        <w:t xml:space="preserve">então eu dormi um pouco...bem muito. whooops</w:t>
      </w:r>
    </w:p>
    <w:p>
      <w:r>
        <w:t xml:space="preserve">@carocat eu só faço isso raramente...geralmente eu coloco em dois tweets com contd escrito. a maioria das pessoas não vai para o site vinculado</w:t>
      </w:r>
    </w:p>
    <w:p>
      <w:r>
        <w:t xml:space="preserve">Bom dia... cansado, devo me exercitar ou apenas relaxar para pegar no sono... Senhoras, gostariam de ver Shemar Moore @ Embassy? Me dê um soco</w:t>
      </w:r>
    </w:p>
    <w:p>
      <w:r>
        <w:t xml:space="preserve">Está de folga hoje e vai às compras!! T menos 22 dias até CUUUBA!!</w:t>
      </w:r>
    </w:p>
    <w:p>
      <w:r>
        <w:t xml:space="preserve">eu estava ajudando meu pai a decorar meu quarto. tempo 4 um banho!</w:t>
      </w:r>
    </w:p>
    <w:p>
      <w:r>
        <w:t xml:space="preserve">Sendo batida com seguidores de spam hoje em dia. Será que sou só eu? Ou isso é tudo o que posso atrair.  Conseguir um povo vivo.</w:t>
      </w:r>
    </w:p>
    <w:p>
      <w:r>
        <w:t xml:space="preserve">Esta vai ser uma grande e produtiva semana - eu posso simplesmente senti-la!!!  PENSAGEM POSITIVA é a chave</w:t>
      </w:r>
    </w:p>
    <w:p>
      <w:r>
        <w:t xml:space="preserve">Feliz dia da Guerra das Estrelas!! inacreditável</w:t>
      </w:r>
    </w:p>
    <w:p>
      <w:r>
        <w:t xml:space="preserve">FELIZ JULGADO</w:t>
      </w:r>
    </w:p>
    <w:p>
      <w:r>
        <w:t xml:space="preserve">brincando de sociedade de animais de estimação</w:t>
      </w:r>
    </w:p>
    <w:p>
      <w:r>
        <w:t xml:space="preserve">Bom dia a todos - e dêem as boas-vindas aos novos seguidores!</w:t>
      </w:r>
    </w:p>
    <w:p>
      <w:r>
        <w:t xml:space="preserve">tenho brincado com o novo telefone... acho que já entendi tudo</w:t>
      </w:r>
    </w:p>
    <w:p>
      <w:r>
        <w:t xml:space="preserve">Dez minutos sobre o que estou fazendo para estimular o biz.  18% de desconto na venda, bom atendimento ao cliente, prêmios, acampamento de câncer de mama, koozies, variedade de produtos</w:t>
      </w:r>
    </w:p>
    <w:p>
      <w:r>
        <w:t xml:space="preserve">@annna86 feliz em saber que o problema de exibição do anúncio foi devido a uma configuração de firewall no seu escritório. phew!</w:t>
      </w:r>
    </w:p>
    <w:p>
      <w:r>
        <w:t xml:space="preserve">@bestdaeever ooohhhh imma precisa que você se apaixone por isso o mais rápido possível</w:t>
      </w:r>
    </w:p>
    <w:p>
      <w:r>
        <w:t xml:space="preserve">@sarahjlwest, eu gosto que você esteja no trabalho nessa época e não preguiçoso em casa num feriado bancário ensolarado.</w:t>
      </w:r>
    </w:p>
    <w:p>
      <w:r>
        <w:t xml:space="preserve">Exame 1 hoje. Vou renovar minha licença O aniversário está se aproximando!</w:t>
      </w:r>
    </w:p>
    <w:p>
      <w:r>
        <w:t xml:space="preserve">@mlindvall hey no problem how are you do today ?</w:t>
      </w:r>
    </w:p>
    <w:p>
      <w:r>
        <w:t xml:space="preserve">meu corpo está doendo. Mal posso me mover... mas vale a pena ser campeão.</w:t>
      </w:r>
    </w:p>
    <w:p>
      <w:r>
        <w:t xml:space="preserve">eu adoro o alinhamento de segunda-feira à noite só queria que fosse durante a semana. gossip girl - big bang theory - como conheci sua mãe - as colinas</w:t>
      </w:r>
    </w:p>
    <w:p>
      <w:r>
        <w:t xml:space="preserve">@adland obrigado por um bom post no blog! @peterrosdahl deve, no entanto, receber alguns credo, já que ele fez pelo menos metade do trabalho nele</w:t>
      </w:r>
    </w:p>
    <w:p>
      <w:r>
        <w:t xml:space="preserve">@vanillacrumpet Você está seguindo Ellen, Oprah, e... eu! Sinto-me honrado!</w:t>
      </w:r>
    </w:p>
    <w:p>
      <w:r>
        <w:t xml:space="preserve">não há skool para mim, pois o tempo fede que minha desculpa ;)</w:t>
      </w:r>
    </w:p>
    <w:p>
      <w:r>
        <w:t xml:space="preserve">aparentemente já não vou mais à escola pela manhã... bem, meu pai deixou a escola para mim esta manhã... observando o crepúsculo</w:t>
      </w:r>
    </w:p>
    <w:p>
      <w:r>
        <w:t xml:space="preserve">@sistagp ... não se preocupe. não vai estragar tudo para você e que o quarto esteja com você</w:t>
      </w:r>
    </w:p>
    <w:p>
      <w:r>
        <w:t xml:space="preserve">Pinça da manhã</w:t>
      </w:r>
    </w:p>
    <w:p>
      <w:r>
        <w:t xml:space="preserve">@davidarchie Não pude vir vê-lo em Southend no dia 2, pois não consegui obter os ingressos :[ Tenho que vir vê-lo quando você estiver em turnê solo</w:t>
      </w:r>
    </w:p>
    <w:p>
      <w:r>
        <w:t xml:space="preserve">Acabei de conversar com Donald Faison sobre o ar do dia seguinte. Ele não entende o twitter. E ele adora cacee cobb</w:t>
      </w:r>
    </w:p>
    <w:p>
      <w:r>
        <w:t xml:space="preserve">Bom dia, Twits!  Vamos fazer hoje x100 melhor do que o anterior! Comece a correr</w:t>
      </w:r>
    </w:p>
    <w:p>
      <w:r>
        <w:t xml:space="preserve">@barroca serio barroca?? parabens!!!!!!! Que o 4° esteja com você!</w:t>
      </w:r>
    </w:p>
    <w:p>
      <w:r>
        <w:t xml:space="preserve">@AlexWilliamson yeah eu sei hun, mas os spammers parecem se mover rapidamente, já tiveram dois nos primeiros minutos de postagem.  Bloqueie-os</w:t>
      </w:r>
    </w:p>
    <w:p>
      <w:r>
        <w:t xml:space="preserve">@cameronstrang que é por causa de todas as coisas que foram roubadas enquanto você estava fora...</w:t>
      </w:r>
    </w:p>
    <w:p>
      <w:r>
        <w:t xml:space="preserve">Eu escolhi Graxa</w:t>
      </w:r>
    </w:p>
    <w:p>
      <w:r>
        <w:t xml:space="preserve">@markhoppus não é legal, Mark, esta música vai ficar presa na minha cabeça o dia todo. mas eu te amo, de qualquer forma... é o Dia da Guerra das Estrelas hoje? legal</w:t>
      </w:r>
    </w:p>
    <w:p>
      <w:r>
        <w:t xml:space="preserve">@chiacy Obrigado</w:t>
      </w:r>
    </w:p>
    <w:p>
      <w:r>
        <w:t xml:space="preserve">@Clare_Josa como é excitante!! ansioso para ver fotos no facebook xxx</w:t>
      </w:r>
    </w:p>
    <w:p>
      <w:r>
        <w:t xml:space="preserve">@lauratoogood fiz, obrigado laura</w:t>
      </w:r>
    </w:p>
    <w:p>
      <w:r>
        <w:t xml:space="preserve">Bom dia, querido. Acorde</w:t>
      </w:r>
    </w:p>
    <w:p>
      <w:r>
        <w:t xml:space="preserve">Prepare-se para ir ao shopping com a minha mãe e Jayden!  FAZER TODAS AS COISAS C/FAITH!!!!</w:t>
      </w:r>
    </w:p>
    <w:p>
      <w:r>
        <w:t xml:space="preserve">@miss_lawrence Oi fe aprendi a usar o twitter... eu acho BJUS</w:t>
      </w:r>
    </w:p>
    <w:p>
      <w:r>
        <w:t xml:space="preserve">está preenchendo formulários FMLA, futebol &amp; t-ball e trabalhando, é claro.</w:t>
      </w:r>
    </w:p>
    <w:p>
      <w:r>
        <w:t xml:space="preserve">Hoje tive um dia inteiro de trabalho.  Mal posso esperar para dizer que chego em casa para beber cerveja e ver televisão, mas tenho que ganhar dinheiro para conseguir as cervejas.</w:t>
      </w:r>
    </w:p>
    <w:p>
      <w:r>
        <w:t xml:space="preserve">@dannymcfly i lurveeeeee você</w:t>
      </w:r>
    </w:p>
    <w:p>
      <w:r>
        <w:t xml:space="preserve">@joerumore isso é verdade. É a seu critério. Ser gentil com eles também ajuda.  Até agora não fui recusado ;-)</w:t>
      </w:r>
    </w:p>
    <w:p>
      <w:r>
        <w:t xml:space="preserve">O 'Real Detroit Weekly' não tem um website.....Oh o horror, o horror</w:t>
      </w:r>
    </w:p>
    <w:p>
      <w:r>
        <w:t xml:space="preserve">@Lopimpson14 HELLOO</w:t>
      </w:r>
    </w:p>
    <w:p>
      <w:r>
        <w:t xml:space="preserve">@DavidArchie Shoping till you drop david...haha...enjoy your day</w:t>
      </w:r>
    </w:p>
    <w:p>
      <w:r>
        <w:t xml:space="preserve">@svickn G'morning! É bom saber que você está vivo e bem hoje!</w:t>
      </w:r>
    </w:p>
    <w:p>
      <w:r>
        <w:t xml:space="preserve">@udupendra Vou manter isso em mente quando ele for bêbado por 40 de seus 4 overs.</w:t>
      </w:r>
    </w:p>
    <w:p>
      <w:r>
        <w:t xml:space="preserve">@jaymiealyson eu quero dizer dar. rs com um dedo! depois bater seu carro! rs jk. isso é ruim. apenas ignore-a</w:t>
      </w:r>
    </w:p>
    <w:p>
      <w:r>
        <w:t xml:space="preserve">@peacesignpamFOD que David -- é bom saber que ele se sente tão confortável nos "twitting" ou "tweeting".   Tenho a sensação de que ele sente falta de casa.</w:t>
      </w:r>
    </w:p>
    <w:p>
      <w:r>
        <w:t xml:space="preserve">Deixe-me ir ao Google que para você http://lmgtfy.com/</w:t>
      </w:r>
    </w:p>
    <w:p>
      <w:r>
        <w:t xml:space="preserve">@RyMartinez Bom dia, baby Sim, eu dormi como uma pedra. Refrescado e pronto para tudo. Como você está? *hugs you &amp; doesn't let go* Miss u</w:t>
      </w:r>
    </w:p>
    <w:p>
      <w:r>
        <w:t xml:space="preserve">Obrigado a todos vocês por provarem meu ponto de vista</w:t>
      </w:r>
    </w:p>
    <w:p>
      <w:r>
        <w:t xml:space="preserve">3 anos em 2 meses!! hooorah! não pode esperar!</w:t>
      </w:r>
    </w:p>
    <w:p>
      <w:r>
        <w:t xml:space="preserve">está livre de problemas por enquanto. pelo menos eu já disse a essa pessoa a verdade.</w:t>
      </w:r>
    </w:p>
    <w:p>
      <w:r>
        <w:t xml:space="preserve">ansioso para o trabalho corporal hoje</w:t>
      </w:r>
    </w:p>
    <w:p>
      <w:r>
        <w:t xml:space="preserve">@MouthyGirl Então e a Domina Sun Girl? Acho que isso se encaixa melhor.</w:t>
      </w:r>
    </w:p>
    <w:p>
      <w:r>
        <w:t xml:space="preserve">@gfalcone601 Cheese and Onion! Vinagre com sabor esquisito em batatas fritas! A Inglaterra tem um monte de sabores estranhos em batatas fritas rs... O que você gosta ? x</w:t>
      </w:r>
    </w:p>
    <w:p>
      <w:r>
        <w:t xml:space="preserve">@Usticks555 ... lol que foi um grande abraço. @BCishere eles devem estar de volta em maio</w:t>
      </w:r>
    </w:p>
    <w:p>
      <w:r>
        <w:t xml:space="preserve">@erinjshea Você tem o melhor cabelo de todos os tempos. Totalmente invejoso. O meu é infiel se eu esquecer e deixar os óculos de sol presos nele por muito tempo</w:t>
      </w:r>
    </w:p>
    <w:p>
      <w:r>
        <w:t xml:space="preserve">Que o 4° esteja com você que eu não pude resistir!!</w:t>
      </w:r>
    </w:p>
    <w:p>
      <w:r>
        <w:t xml:space="preserve">@Gabrielle_Union não deixe ninguém fugir de nada</w:t>
      </w:r>
    </w:p>
    <w:p>
      <w:r>
        <w:t xml:space="preserve">carregando todas as minhas fotos de bamboozle do facebook</w:t>
      </w:r>
    </w:p>
    <w:p>
      <w:r>
        <w:t xml:space="preserve">está aproveitando seu dia de folga.</w:t>
      </w:r>
    </w:p>
    <w:p>
      <w:r>
        <w:t xml:space="preserve">@ScaryMommy Sure!  Todo meu blog está terrivelmente atualizado, mas isso pode me motivar a atualizá-lo e refazê-lo!</w:t>
      </w:r>
    </w:p>
    <w:p>
      <w:r>
        <w:t xml:space="preserve">tem onl... acabou de conseguir e não tem uma pista de como usar as coisas</w:t>
      </w:r>
    </w:p>
    <w:p>
      <w:r>
        <w:t xml:space="preserve">oi deusd day eweryone im em um carretel de bom humor para o dia</w:t>
      </w:r>
    </w:p>
    <w:p>
      <w:r>
        <w:t xml:space="preserve">omg 44 tweets até 8k e apenas cerca de 90 tweets de diferença entre b e comedyqueen</w:t>
      </w:r>
    </w:p>
    <w:p>
      <w:r>
        <w:t xml:space="preserve">Nunca tive 2 praias com tempo nublado e frio, por isso preciso de 2 mudanças para um lugar quente.</w:t>
      </w:r>
    </w:p>
    <w:p>
      <w:r>
        <w:t xml:space="preserve">daqui para cyborgs há apenas um pequeno salto - http://www.newscientist.com/article/mg20227065.900</w:t>
      </w:r>
    </w:p>
    <w:p>
      <w:r>
        <w:t xml:space="preserve">@madamecomedy IKR?! Minha mãe me deu um aniversário há alguns anos. É o melhor</w:t>
      </w:r>
    </w:p>
    <w:p>
      <w:r>
        <w:t xml:space="preserve">Em breve tudo estará na Warner! muito o que fazer, depois vá para a escola para trabalhar... espero que todos tenham um ótimo dia!!!</w:t>
      </w:r>
    </w:p>
    <w:p>
      <w:r>
        <w:t xml:space="preserve">@mrsjoke Não Estou perguntando se você está trabalhando em um filme? Mas, claro. Eu também quero assistir a isso.</w:t>
      </w:r>
    </w:p>
    <w:p>
      <w:r>
        <w:t xml:space="preserve">Barack Obama: 3 de 3 da linha! http://tinyurl.com/dgtcj2 Naturalmente, o vídeo não foi editado</w:t>
      </w:r>
    </w:p>
    <w:p>
      <w:r>
        <w:t xml:space="preserve">Preparando-se para a escola...a esperança hoje é um dia feliz e fantástico</w:t>
      </w:r>
    </w:p>
    <w:p>
      <w:r>
        <w:t xml:space="preserve">Indo para Houston e Nola neste fim de semana com @jill5455. Quem quer se juntar a nós?</w:t>
      </w:r>
    </w:p>
    <w:p>
      <w:r>
        <w:t xml:space="preserve">@Isapersefone Não estou realmente certo sobre isso. Talvez você pudesse... Idk, eu nunca comprei nada com ele</w:t>
      </w:r>
    </w:p>
    <w:p>
      <w:r>
        <w:t xml:space="preserve">A maioria dos especialistas recomenda que você exercite até 90 minutos na maioria dos dias da semana. (dois vídeos da Jillian)</w:t>
      </w:r>
    </w:p>
    <w:p>
      <w:r>
        <w:t xml:space="preserve">aaaaaah. é melhor. uma xícara de café com leite gordo ... e um pouco de açúcar de canela</w:t>
      </w:r>
    </w:p>
    <w:p>
      <w:r>
        <w:t xml:space="preserve">têm que ir agora por'todos &lt;3 até mais tarde, caras xx</w:t>
      </w:r>
    </w:p>
    <w:p>
      <w:r>
        <w:t xml:space="preserve">@evanmcbroom Tenho certeza que o prefeito Brainard ficará encantado em saber que você é um fã.</w:t>
      </w:r>
    </w:p>
    <w:p>
      <w:r>
        <w:t xml:space="preserve">@boydhilton Muito obrigado pelo Retweet x</w:t>
      </w:r>
    </w:p>
    <w:p>
      <w:r>
        <w:t xml:space="preserve">nada</w:t>
      </w:r>
    </w:p>
    <w:p>
      <w:r>
        <w:t xml:space="preserve">@teejay0109 Bom dia amigo</w:t>
      </w:r>
    </w:p>
    <w:p>
      <w:r>
        <w:t xml:space="preserve">Vamos continuar sendo produtivos hoje</w:t>
      </w:r>
    </w:p>
    <w:p>
      <w:r>
        <w:t xml:space="preserve">Liam urinou no penico!!</w:t>
      </w:r>
    </w:p>
    <w:p>
      <w:r>
        <w:t xml:space="preserve">@bbunderground é uma boa mistura de desenvolvedores, desenvolvedores de conteúdo, fornecedores e pessoas de risco</w:t>
      </w:r>
    </w:p>
    <w:p>
      <w:r>
        <w:t xml:space="preserve">@LisaBeesa Porque a cultura pop é bela. Além disso, você não pode puxar as ervas daninhas errado. Eu prometo. Você pode praticar no meu quintal se estiver nervoso</w:t>
      </w:r>
    </w:p>
    <w:p>
      <w:r>
        <w:t xml:space="preserve">rosales é legal</w:t>
      </w:r>
    </w:p>
    <w:p>
      <w:r>
        <w:t xml:space="preserve">@VWRmurder Obrigado</w:t>
      </w:r>
    </w:p>
    <w:p>
      <w:r>
        <w:t xml:space="preserve">Ele é tão bobo. http://twitpic.com/4jk6b</w:t>
      </w:r>
    </w:p>
    <w:p>
      <w:r>
        <w:t xml:space="preserve">Meninas pequenas e sua superficialidade me incomodam. Pelo lado bom, hoje não alisei meu cabelo e parece um pouco decente.</w:t>
      </w:r>
    </w:p>
    <w:p>
      <w:r>
        <w:t xml:space="preserve">@solangeknowles Eu vou ao show em Amsterdã!  Mal posso esperar!</w:t>
      </w:r>
    </w:p>
    <w:p>
      <w:r>
        <w:t xml:space="preserve">O elenco do pequeno está levando uma surra. Está começando a mostrar algum desgaste e já passou de menos de uma semana. Ela é muito ativa!</w:t>
      </w:r>
    </w:p>
    <w:p>
      <w:r>
        <w:t xml:space="preserve">Faltar às aulas como todas as crianças legais fazem</w:t>
      </w:r>
    </w:p>
    <w:p>
      <w:r>
        <w:t xml:space="preserve">@sln25373 era Lies. e minha canção favorita não está sozinha do quarto no 3º andar</w:t>
      </w:r>
    </w:p>
    <w:p>
      <w:r>
        <w:t xml:space="preserve">Fora para a aula</w:t>
      </w:r>
    </w:p>
    <w:p>
      <w:r>
        <w:t xml:space="preserve">@IrvdaRealdeal: Eu vou apertar aquele botão de ignorar</w:t>
      </w:r>
    </w:p>
    <w:p>
      <w:r>
        <w:t xml:space="preserve">@ronenk não estou nisto pelo dinheiro. Estou nisto pelos bons tempos.</w:t>
      </w:r>
    </w:p>
    <w:p>
      <w:r>
        <w:t xml:space="preserve">Vou receber alguns tattos quando me pagarem Jack</w:t>
      </w:r>
    </w:p>
    <w:p>
      <w:r>
        <w:t xml:space="preserve">Divertir-se tanto! A Haley é super-graciosa na praia, ela ADORA! Milhões de fotos para vir, é claro.</w:t>
      </w:r>
    </w:p>
    <w:p>
      <w:r>
        <w:t xml:space="preserve">Em casa. Vai ser um dia quente em cima dele. Já é sexta-feira?</w:t>
      </w:r>
    </w:p>
    <w:p>
      <w:r>
        <w:t xml:space="preserve">@JBCP Carteiras, computadores e lados da sala separados com divisórias curtas...mas, estamos pensando que precisamos que elas se estendam até o teto</w:t>
      </w:r>
    </w:p>
    <w:p>
      <w:r>
        <w:t xml:space="preserve">dançar gavin dance/attack attack/a skylit drive tonight! estou tão excitadoddd</w:t>
      </w:r>
    </w:p>
    <w:p>
      <w:r>
        <w:t xml:space="preserve">@LToya818 yeah eu fiquei chocado ele provavelmente só teve pena de você..... que é y eu falo com você de vez em quando</w:t>
      </w:r>
    </w:p>
    <w:p>
      <w:r>
        <w:t xml:space="preserve">@jermtech @bradconner Eu faço a mesma coisa com qualquer pessoa cobrindo dave... haha... nós não gostamos que as pessoas mexam com música perfeita.</w:t>
      </w:r>
    </w:p>
    <w:p>
      <w:r>
        <w:t xml:space="preserve">@ReneeJRoss Sure é chuvoso! a tempestade deixou tudo, em todos os lugares... @litefm gostaria que 4 u 2 nos seguissem</w:t>
      </w:r>
    </w:p>
    <w:p>
      <w:r>
        <w:t xml:space="preserve">Aaaah, você viu Prez Obama de mãos dadas com sua esposa? Tão romântico mesmo na Casa Branca.....</w:t>
      </w:r>
    </w:p>
    <w:p>
      <w:r>
        <w:t xml:space="preserve">@CarlosV cool np. Isso me fez trabalhar em uma série de projetos.</w:t>
      </w:r>
    </w:p>
    <w:p>
      <w:r>
        <w:t xml:space="preserve">@Arizona_Abby Obrigado. Vou verificar isso</w:t>
      </w:r>
    </w:p>
    <w:p>
      <w:r>
        <w:t xml:space="preserve">@Cpopulus feliz aniversário corey!!</w:t>
      </w:r>
    </w:p>
    <w:p>
      <w:r>
        <w:t xml:space="preserve">@j3nn1e timewarner? falamos sobre a AOL. fizemos nossa apresentação sobre warner bros.</w:t>
      </w:r>
    </w:p>
    <w:p>
      <w:r>
        <w:t xml:space="preserve">@lucascruikshank http://twitpic.com/4i2zu - uau, isso é tão legal!</w:t>
      </w:r>
    </w:p>
    <w:p>
      <w:r>
        <w:t xml:space="preserve">Hora de adicionar mais algum objeto com RFID para enviar mensagens ao Twitter toda vez que eu as usar - mais 2 xícaras de café, código Armani, caneca Pantone 109</w:t>
      </w:r>
    </w:p>
    <w:p>
      <w:r>
        <w:t xml:space="preserve">lmao...ummmm nada...</w:t>
      </w:r>
    </w:p>
    <w:p>
      <w:r>
        <w:t xml:space="preserve">@psuedonym Alternativamente, você poderia passar a tarde lendo "Orgulho e Preconceito e Zumbis".</w:t>
      </w:r>
    </w:p>
    <w:p>
      <w:r>
        <w:t xml:space="preserve">quer novos cabelos agora! Tão franco que não quer falar comigo</w:t>
      </w:r>
    </w:p>
    <w:p>
      <w:r>
        <w:t xml:space="preserve">@jberrebi Usar mozy.com</w:t>
      </w:r>
    </w:p>
    <w:p>
      <w:r>
        <w:t xml:space="preserve">@Xlex Ainda bem que você está feliz!</w:t>
      </w:r>
    </w:p>
    <w:p>
      <w:r>
        <w:t xml:space="preserve">@ginggo vou me vestir para o evento.</w:t>
      </w:r>
    </w:p>
    <w:p>
      <w:r>
        <w:t xml:space="preserve">@peckhar shld diz... ótimo telefone</w:t>
      </w:r>
    </w:p>
    <w:p>
      <w:r>
        <w:t xml:space="preserve">@andyroddick mas foi meio engraçado, desculpe. ur ainda meu favorito tho</w:t>
      </w:r>
    </w:p>
    <w:p>
      <w:r>
        <w:t xml:space="preserve">Ok, estou acordada. Estou acordada. Eu acho.</w:t>
      </w:r>
    </w:p>
    <w:p>
      <w:r>
        <w:t xml:space="preserve">para o ginásio, meu PT está esperando para me treinar novamente esta semana Tjoe Tjoe</w:t>
      </w:r>
    </w:p>
    <w:p>
      <w:r>
        <w:t xml:space="preserve">@iunfold É verdade que eu nunca acredito em meu pessoal quando eles chamam doentes às segundas ou sextas-feiras - LOL!</w:t>
      </w:r>
    </w:p>
    <w:p>
      <w:r>
        <w:t xml:space="preserve">Até as quater-finais do torneio de futebol beneficente. Minha penalidade poupada nos enviou através de</w:t>
      </w:r>
    </w:p>
    <w:p>
      <w:r>
        <w:t xml:space="preserve">@gfalcone601 http://twitpic.com/4jk42 hey Gi! olha esta foto de você e frankie que eu fiz no show da Southend!</w:t>
      </w:r>
    </w:p>
    <w:p>
      <w:r>
        <w:t xml:space="preserve">allo! twitterville! como estão todos esta manhã...espero que todos tenham tido um ótimo fim-de-semana de mina foi muito bom! sua segunda-feira (blá) !!!!</w:t>
      </w:r>
    </w:p>
    <w:p>
      <w:r>
        <w:t xml:space="preserve">por favor, por favor, por favor, deixe minha partida ser cancelada hoje. POR FAVOR,</w:t>
      </w:r>
    </w:p>
    <w:p>
      <w:r>
        <w:t xml:space="preserve">@imjustcreative com'on dude pensa sempre que as coisas podem ficar piores</w:t>
      </w:r>
    </w:p>
    <w:p>
      <w:r>
        <w:t xml:space="preserve">Escrever alguns artigos suaves e selvagens</w:t>
      </w:r>
    </w:p>
    <w:p>
      <w:r>
        <w:t xml:space="preserve">@lamacq Si seguisses als stormtroopers, a Jabba The Hut i a Death Star te n'hauries enterat abans que jo!</w:t>
      </w:r>
    </w:p>
    <w:p>
      <w:r>
        <w:t xml:space="preserve">Almoçamos. Furos de observação na bbc1.</w:t>
      </w:r>
    </w:p>
    <w:p>
      <w:r>
        <w:t xml:space="preserve">@codemonkeyismo Que tal SUSE?</w:t>
      </w:r>
    </w:p>
    <w:p>
      <w:r>
        <w:t xml:space="preserve">segurava um ouriço-do-mar b estrela-do-mar n gritou</w:t>
      </w:r>
    </w:p>
    <w:p>
      <w:r>
        <w:t xml:space="preserve">bom dia ? http://blip.fm/~5jryt</w:t>
      </w:r>
    </w:p>
    <w:p>
      <w:r>
        <w:t xml:space="preserve">AMANDO a previsão do tempo quente para o resto da semana!!!!  O verão está quase a chegar</w:t>
      </w:r>
    </w:p>
    <w:p>
      <w:r>
        <w:t xml:space="preserve">Velho o suficiente para conhecer melhor, jovem o suficiente para não se CARREGAR!</w:t>
      </w:r>
    </w:p>
    <w:p>
      <w:r>
        <w:t xml:space="preserve">Bom dia Mundo! Feliz Dia da Guerra das Estrelas! Que o 4° esteja com vocês!</w:t>
      </w:r>
    </w:p>
    <w:p>
      <w:r>
        <w:t xml:space="preserve">@Wossit olhe para seus seguidores... sua lista de varreduras será então totalmente preenchida</w:t>
      </w:r>
    </w:p>
    <w:p>
      <w:r>
        <w:t xml:space="preserve">@storrao Obrigado ao nosso designer @luismvaz</w:t>
      </w:r>
    </w:p>
    <w:p>
      <w:r>
        <w:t xml:space="preserve">@mela0521 não pense muito, é ruim para sua saúde rs ama u garota</w:t>
      </w:r>
    </w:p>
    <w:p>
      <w:r>
        <w:t xml:space="preserve">Little_Ren é adorável, e tão simpático</w:t>
      </w:r>
    </w:p>
    <w:p>
      <w:r>
        <w:t xml:space="preserve">em Workyy, tentando chegar ao ponto com tudo que eu tenho que fazer sorrir!! &lt;3Lin-Man esta noite!!</w:t>
      </w:r>
    </w:p>
    <w:p>
      <w:r>
        <w:t xml:space="preserve">@Twiter_ME_This Morning @DonniezDetDiva novo perfil pic</w:t>
      </w:r>
    </w:p>
    <w:p>
      <w:r>
        <w:t xml:space="preserve">@mmWine Oh, eu NUNCA gostaria que isso acontecesse.  Mas você sabe que se você se perdesse, eu o encontraria!</w:t>
      </w:r>
    </w:p>
    <w:p>
      <w:r>
        <w:t xml:space="preserve">@Kunky trabalha fora</w:t>
      </w:r>
    </w:p>
    <w:p>
      <w:r>
        <w:t xml:space="preserve">Bollywood fims &amp; egyptian tea</w:t>
      </w:r>
    </w:p>
    <w:p>
      <w:r>
        <w:t xml:space="preserve">Hey Tweeps...bom dia. Wussup America... Fale comigo, diga que a wut está na sua mente...</w:t>
      </w:r>
    </w:p>
    <w:p>
      <w:r>
        <w:t xml:space="preserve">entediado. frio. cansaço. sensação letárgica. Segunda-feira de grande feriado!</w:t>
      </w:r>
    </w:p>
    <w:p>
      <w:r>
        <w:t xml:space="preserve">Então, aparentemente eu preciso me mumificar para manter minha incrível boa aparência por alguns milhares de anos...  Por que eu não tinha pensado nisso mais cedo?</w:t>
      </w:r>
    </w:p>
    <w:p>
      <w:r>
        <w:t xml:space="preserve">@SLHamilton Obrigado.</w:t>
      </w:r>
    </w:p>
    <w:p>
      <w:r>
        <w:t xml:space="preserve">Na classe até 12 desejando que a chuva desapareça!!</w:t>
      </w:r>
    </w:p>
    <w:p>
      <w:r>
        <w:t xml:space="preserve">@iammandurr your'e a freak</w:t>
      </w:r>
    </w:p>
    <w:p>
      <w:r>
        <w:t xml:space="preserve">Filmes de Bollywood e chá egípcio</w:t>
      </w:r>
    </w:p>
    <w:p>
      <w:r>
        <w:t xml:space="preserve">De volta ao trabalho</w:t>
      </w:r>
    </w:p>
    <w:p>
      <w:r>
        <w:t xml:space="preserve">De alguma forma, meu alarme se tornou uma hora rápida e me dei conta disso quando estava saindo de casa. É bom ter um começo cedo</w:t>
      </w:r>
    </w:p>
    <w:p>
      <w:r>
        <w:t xml:space="preserve">@sunnyjamiel sunny, estou trabalhando nisso. Está muito em andamento! Avisarei você quando estiver em alta</w:t>
      </w:r>
    </w:p>
    <w:p>
      <w:r>
        <w:t xml:space="preserve">@besufern @sillywhitney @lautore alguém diz a @jasonekim se ele quer ajuda com o ônibus para apenas me deixar saber. ele não me segue.</w:t>
      </w:r>
    </w:p>
    <w:p>
      <w:r>
        <w:t xml:space="preserve">@ElectroAnna Filipino Prof...seu nome é GORAYEB? por acaso?</w:t>
      </w:r>
    </w:p>
    <w:p>
      <w:r>
        <w:t xml:space="preserve">está ouvindo e observando meus dois garotos em Guitar Heroes</w:t>
      </w:r>
    </w:p>
    <w:p>
      <w:r>
        <w:t xml:space="preserve">@Reseal i like</w:t>
      </w:r>
    </w:p>
    <w:p>
      <w:r>
        <w:t xml:space="preserve">@nuttychris Eu preciso separar você e sua irmã @ComedyQueen Hoje o papel de tia malvada está sendo desempenhado por mim!</w:t>
      </w:r>
    </w:p>
    <w:p>
      <w:r>
        <w:t xml:space="preserve">feito com o álbum de fotos como uma boa pessoa, então eu o faço bastante privado por enquanto. piedade você ben haha</w:t>
      </w:r>
    </w:p>
    <w:p>
      <w:r>
        <w:t xml:space="preserve">@shawn3k Whoo hoo Chuck! Embora seja sombrio, hoje é um dia muito melhor!</w:t>
      </w:r>
    </w:p>
    <w:p>
      <w:r>
        <w:t xml:space="preserve">assistindo a programas que eu perdi no ellipital... amo meu on-demand!</w:t>
      </w:r>
    </w:p>
    <w:p>
      <w:r>
        <w:t xml:space="preserve">Hey @robluketic Bye Bye Bye também foi divertido (robluketic ao vivo &gt; http://ustre.am/2w5v)</w:t>
      </w:r>
    </w:p>
    <w:p>
      <w:r>
        <w:t xml:space="preserve">http://twitpic.com/4jkea - @edstetzer agora tem 10.000 seguidores! Parabéns!</w:t>
      </w:r>
    </w:p>
    <w:p>
      <w:r>
        <w:t xml:space="preserve">@annabranch Você só me diz como isso funciona.</w:t>
      </w:r>
    </w:p>
    <w:p>
      <w:r>
        <w:t xml:space="preserve">@ChuckJr obrigado</w:t>
      </w:r>
    </w:p>
    <w:p>
      <w:r>
        <w:t xml:space="preserve">@riandawson fará</w:t>
      </w:r>
    </w:p>
    <w:p>
      <w:r>
        <w:t xml:space="preserve">Bom dia a todos. É segunda-feira. Suspiro. Tentando ter uma perspectiva positiva no dia, mas já está sendo difícil.</w:t>
      </w:r>
    </w:p>
    <w:p>
      <w:r>
        <w:t xml:space="preserve">@hotpants79 Dentro de dois meses terei algo do tipo de baile de formatura e estou realmente animado! e você não tem nenhum contato com ela?</w:t>
      </w:r>
    </w:p>
    <w:p>
      <w:r>
        <w:t xml:space="preserve">ainda um novato no twitter!</w:t>
      </w:r>
    </w:p>
    <w:p>
      <w:r>
        <w:t xml:space="preserve">@Sweetnote Smooches para você também, tenha um ótimo dia!</w:t>
      </w:r>
    </w:p>
    <w:p>
      <w:r>
        <w:t xml:space="preserve">pesquisa de vizinhança hoje, Dia 1 de 5.... e um pouco de compras</w:t>
      </w:r>
    </w:p>
    <w:p>
      <w:r>
        <w:t xml:space="preserve">@DeezyG Mas a Chevy &amp; Chrysler pode em breve ser propriedade dos italianos, e eles não são comunistas.</w:t>
      </w:r>
    </w:p>
    <w:p>
      <w:r>
        <w:t xml:space="preserve">@dumbblondy muito ruim - você sempre pode mudar sua foto de perfil novamente</w:t>
      </w:r>
    </w:p>
    <w:p>
      <w:r>
        <w:t xml:space="preserve">hora de chegar às notas de estudo! preparação para o exame de sexta feira!</w:t>
      </w:r>
    </w:p>
    <w:p>
      <w:r>
        <w:t xml:space="preserve">@DarenYeow Oh wow eles são realmente bons eu acho que vou usar um deles rs.</w:t>
      </w:r>
    </w:p>
    <w:p>
      <w:r>
        <w:t xml:space="preserve">@lilers pelo menos depois disto você estará pronto!!</w:t>
      </w:r>
    </w:p>
    <w:p>
      <w:r>
        <w:t xml:space="preserve">@Glowster Hey Dave, whasup?</w:t>
      </w:r>
    </w:p>
    <w:p>
      <w:r>
        <w:t xml:space="preserve">Construindo Websites</w:t>
      </w:r>
    </w:p>
    <w:p>
      <w:r>
        <w:t xml:space="preserve">@Danielindra na verdade, nós vamos lá em junho com meus colegas de escritório, pagos pela empresa</w:t>
      </w:r>
    </w:p>
    <w:p>
      <w:r>
        <w:t xml:space="preserve">É o início de uma nova semana com toneladas de novas fotos para tirar e editar Yay!!</w:t>
      </w:r>
    </w:p>
    <w:p>
      <w:r>
        <w:t xml:space="preserve">Hoje vou usar meu novo conversor roxo</w:t>
      </w:r>
    </w:p>
    <w:p>
      <w:r>
        <w:t xml:space="preserve">indo para hannah filme @ 6.30</w:t>
      </w:r>
    </w:p>
    <w:p>
      <w:r>
        <w:t xml:space="preserve">@mmurray Hearing that my songs brighten someone's day always make ME grin.</w:t>
      </w:r>
    </w:p>
    <w:p>
      <w:r>
        <w:t xml:space="preserve">@tommcfly yeahhh! você tem muitos grandes fãs!! E na Espanha também! você deveria vir e tocar aqui!!</w:t>
      </w:r>
    </w:p>
    <w:p>
      <w:r>
        <w:t xml:space="preserve">@nuttychris bem se eu usar todos os meus tweets será o empurrão para me fazer ir à loja. e, quando eu voltar, espero que já tenha terminado.</w:t>
      </w:r>
    </w:p>
    <w:p>
      <w:r>
        <w:t xml:space="preserve">@theskorpion Eu vi que!!!!</w:t>
      </w:r>
    </w:p>
    <w:p>
      <w:r>
        <w:t xml:space="preserve">@CrystalRain Fico feliz em saber que você está bem. Poderia ter doído muito, pelos sons. O sofá está bem? lol</w:t>
      </w:r>
    </w:p>
    <w:p>
      <w:r>
        <w:t xml:space="preserve">@skysignal desde que possa selecionar o que afixar e o que não afixar, Im in! devemos dizer aos outros!</w:t>
      </w:r>
    </w:p>
    <w:p>
      <w:r>
        <w:t xml:space="preserve">@AndreaNBC13HD Orgulhoso, 17 anos de idade, que ama The Carpenters!!</w:t>
      </w:r>
    </w:p>
    <w:p>
      <w:r>
        <w:t xml:space="preserve">apesar da chuva, ter um dia fantástico</w:t>
      </w:r>
    </w:p>
    <w:p>
      <w:r>
        <w:t xml:space="preserve">@lee634 Maldição! Deve ser então Morrisons</w:t>
      </w:r>
    </w:p>
    <w:p>
      <w:r>
        <w:t xml:space="preserve">@rainstormiee Obrigado.</w:t>
      </w:r>
    </w:p>
    <w:p>
      <w:r>
        <w:t xml:space="preserve">Estou twitterring e facebook-ing e blogging e myspac-ing e bullshitting</w:t>
      </w:r>
    </w:p>
    <w:p>
      <w:r>
        <w:t xml:space="preserve">@petewentz wow, eu posso dormir com os olhos abertos, é incrível *i mentira*</w:t>
      </w:r>
    </w:p>
    <w:p>
      <w:r>
        <w:t xml:space="preserve">@kurtismarsh Muito longe para ir, a menos que o prêmio esteja nos milhões.  Nós sabemos quem ganha</w:t>
      </w:r>
    </w:p>
    <w:p>
      <w:r>
        <w:t xml:space="preserve">Conservar água. Tomar banho juntos</w:t>
      </w:r>
    </w:p>
    <w:p>
      <w:r>
        <w:t xml:space="preserve">@daveredfly grande obrigado procurando um cliente, talvez eu mesmo possa usar isto, vou tentar</w:t>
      </w:r>
    </w:p>
    <w:p>
      <w:r>
        <w:t xml:space="preserve">@Groovin2Life</w:t>
      </w:r>
    </w:p>
    <w:p>
      <w:r>
        <w:t xml:space="preserve">@Isapersefone D Bem, se você conseguiu esse DVD, então você deveria conseguir esses livros também!</w:t>
      </w:r>
    </w:p>
    <w:p>
      <w:r>
        <w:t xml:space="preserve">@Pink Hey lady, você virá ao Canadá no outono? Eu adoraria vê-la em concerto algum dia! Será a minha primeira vez!</w:t>
      </w:r>
    </w:p>
    <w:p>
      <w:r>
        <w:t xml:space="preserve">@vitalstatistiks Já que você viaja com bastante freqüência e usa sites de viagens on-line, gostaríamos de receber seu feedback sobre o iXiGO.com</w:t>
      </w:r>
    </w:p>
    <w:p>
      <w:r>
        <w:t xml:space="preserve">@MelShay - u aint lost me, i'm right here</w:t>
      </w:r>
    </w:p>
    <w:p>
      <w:r>
        <w:t xml:space="preserve">Muito orgulhoso do meu filho - ele acabou de descobrir que lhe foi oferecido um lugar incondicional na faculdade de música</w:t>
      </w:r>
    </w:p>
    <w:p>
      <w:r>
        <w:t xml:space="preserve">@Marvel - O 1º show conta? Isso seria o show da meia-noite qui seria a noite e a manhã qui seria a manhã qui seria a noite e a manhã qui seria a manhã</w:t>
      </w:r>
    </w:p>
    <w:p>
      <w:r>
        <w:t xml:space="preserve">@MetroplexBaby: thx para o seguinte!</w:t>
      </w:r>
    </w:p>
    <w:p>
      <w:r>
        <w:t xml:space="preserve">http://twitpic.com/4jken - fogo e urbano no desafio do rock</w:t>
      </w:r>
    </w:p>
    <w:p>
      <w:r>
        <w:t xml:space="preserve">Eu não tenho o fascínio falso, como antes. Porque eu não tenho mais que fingir que gosto de você</w:t>
      </w:r>
    </w:p>
    <w:p>
      <w:r>
        <w:t xml:space="preserve">@jerrynovak Obrigado, espero que você tenha um bom</w:t>
      </w:r>
    </w:p>
    <w:p>
      <w:r>
        <w:t xml:space="preserve">@gfalcone601 def queijo e cebola, porém depois de 4 meses de volta aos estados, encontrando um saco de sal&amp;vinagre...eles provaram GRANDE!</w:t>
      </w:r>
    </w:p>
    <w:p>
      <w:r>
        <w:t xml:space="preserve">@chriscornell tem alguma chance de ver isso?  Eu posso estar lá dentro de uma hora</w:t>
      </w:r>
    </w:p>
    <w:p>
      <w:r>
        <w:t xml:space="preserve">@RobertPattz Bonjour... Você dormiu bem?</w:t>
      </w:r>
    </w:p>
    <w:p>
      <w:r>
        <w:t xml:space="preserve">@robwaumans Foto!</w:t>
      </w:r>
    </w:p>
    <w:p>
      <w:r>
        <w:t xml:space="preserve">Indo para o treino + diversão...</w:t>
      </w:r>
    </w:p>
    <w:p>
      <w:r>
        <w:t xml:space="preserve">@bill_starr Yep, o Hawkesbury Classic começa em Windsor, casa do referido DJ</w:t>
      </w:r>
    </w:p>
    <w:p>
      <w:r>
        <w:t xml:space="preserve">vou para a cama de noite xxo ily's</w:t>
      </w:r>
    </w:p>
    <w:p>
      <w:r>
        <w:t xml:space="preserve">@LadyonAcres quando tenho que tomar uma decisão como essa, sempre escolho Black.....</w:t>
      </w:r>
    </w:p>
    <w:p>
      <w:r>
        <w:t xml:space="preserve">@mcherrywv Sim, eu sei como meus relatórios escolares diriam "deve fazer muito melhor" Ah bem, mesmo a tempo huh http://myloc.me/tHq</w:t>
      </w:r>
    </w:p>
    <w:p>
      <w:r>
        <w:t xml:space="preserve">@foxandfriends fico feliz em saber que você está bem. Sem você, eles teriam que renomear o programa para "Só Amigos".</w:t>
      </w:r>
    </w:p>
    <w:p>
      <w:r>
        <w:t xml:space="preserve">matemática é tudo o que resta para o dia, então a DMV</w:t>
      </w:r>
    </w:p>
    <w:p>
      <w:r>
        <w:t xml:space="preserve">Teve um ótimo fim de semana! e está de tão bom humor que nem se importa de estar no trabalho esta manhã!</w:t>
      </w:r>
    </w:p>
    <w:p>
      <w:r>
        <w:t xml:space="preserve">@makirules Eu lhe enviei um FR ontem.</w:t>
      </w:r>
    </w:p>
    <w:p>
      <w:r>
        <w:t xml:space="preserve">@chrisfullman eu nunca faria tal coisa!  A única coisa mais impressionante é a caminhada de 15 minutos para o trabalho.</w:t>
      </w:r>
    </w:p>
    <w:p>
      <w:r>
        <w:t xml:space="preserve">Acabou de convidar VOCÊ para o twitter!</w:t>
      </w:r>
    </w:p>
    <w:p>
      <w:r>
        <w:t xml:space="preserve">@ScaperSuse hey!, que canção foi essa? Eu gostaria de ouvi-la</w:t>
      </w:r>
    </w:p>
    <w:p>
      <w:r>
        <w:t xml:space="preserve">http://twitpic.com/4jkes - @edstetzer Aqui está sua contagem de seguidores.</w:t>
      </w:r>
    </w:p>
    <w:p>
      <w:r>
        <w:t xml:space="preserve">OK, é meu milésimo Tweet, vou usá-lo simplesmente para dizer "Obrigado!!". Conheci algumas das pessoas que mais dão/atribuem no Twitter!</w:t>
      </w:r>
    </w:p>
    <w:p>
      <w:r>
        <w:t xml:space="preserve">@themightyshrub AP é Associated Press: http://www.ap.org/ Há muitas outras agências globais de notícias como ela</w:t>
      </w:r>
    </w:p>
    <w:p>
      <w:r>
        <w:t xml:space="preserve">gostaria que não fosse feriado bancário para que ele pudesse estar no rádio esta tarde... mas pelo menos ele tem mais uma semana para apresentar algumas idéias</w:t>
      </w:r>
    </w:p>
    <w:p>
      <w:r>
        <w:t xml:space="preserve">@DavidArchie haha isso é porque você também fica incrível nele! divirta-se!</w:t>
      </w:r>
    </w:p>
    <w:p>
      <w:r>
        <w:t xml:space="preserve">@daniamiwa Você estava no desfile de ontem em Powderhorn? Adivinhando que Ava e Bella estavam igualmente hipnotizadas pela caprichosa feitiçaria</w:t>
      </w:r>
    </w:p>
    <w:p>
      <w:r>
        <w:t xml:space="preserve">@lauralassiter Bem-vindo Eles são belos leopardos da neve.</w:t>
      </w:r>
    </w:p>
    <w:p>
      <w:r>
        <w:t xml:space="preserve">c'mon people, today is #juddday</w:t>
      </w:r>
    </w:p>
    <w:p>
      <w:r>
        <w:t xml:space="preserve">Descansar antes é bom para a sua saúde. Por isso, eu digo boa noite a todos vocês!</w:t>
      </w:r>
    </w:p>
    <w:p>
      <w:r>
        <w:t xml:space="preserve">Passar muito tempo procurando por um novo ambiente de trabalho</w:t>
      </w:r>
    </w:p>
    <w:p>
      <w:r>
        <w:t xml:space="preserve">@dannywood lemme guess - você correu 5 milhas no ginásio, e está acordando seus filhos, e depois vai para a praia e/ou estúdio de gravação?</w:t>
      </w:r>
    </w:p>
    <w:p>
      <w:r>
        <w:t xml:space="preserve">@himynameisryan me avise como correu, querida boa sorte!</w:t>
      </w:r>
    </w:p>
    <w:p>
      <w:r>
        <w:t xml:space="preserve">@ad1318 Sim, você pode mudar seu nome em configurações</w:t>
      </w:r>
    </w:p>
    <w:p>
      <w:r>
        <w:t xml:space="preserve">@WongKinLeong você pode... olhar a quantidade de adoradores que você tem</w:t>
      </w:r>
    </w:p>
    <w:p>
      <w:r>
        <w:t xml:space="preserve">@spitphyre arre seriamente! Eles se arrependeram e o clonaram em 23 anos de idade, solteiros</w:t>
      </w:r>
    </w:p>
    <w:p>
      <w:r>
        <w:t xml:space="preserve">@poptimismo ao encontro do menino?</w:t>
      </w:r>
    </w:p>
    <w:p>
      <w:r>
        <w:t xml:space="preserve">milan é retardadodddddd, qualquer um quer ver minha foto de pintura dele ???</w:t>
      </w:r>
    </w:p>
    <w:p>
      <w:r>
        <w:t xml:space="preserve">@Dementress BIG HUG FOR YOU</w:t>
      </w:r>
    </w:p>
    <w:p>
      <w:r>
        <w:t xml:space="preserve">Acabou de tomar o melhor banho de sempre Ainda completamente surdo de um ouvido, mas agora está se acostumando!! Vou assistir 'as mulheres' agora!</w:t>
      </w:r>
    </w:p>
    <w:p>
      <w:r>
        <w:t xml:space="preserve">@serinurshira lol ! Você pega David lah ! Eu quero o Danny e não o Tom!</w:t>
      </w:r>
    </w:p>
    <w:p>
      <w:r>
        <w:t xml:space="preserve">@boardopboy Picture ou isso nunca aconteceu.</w:t>
      </w:r>
    </w:p>
    <w:p>
      <w:r>
        <w:t xml:space="preserve">Feliz segunda-feira, Twishers!!  Passando o café...</w:t>
      </w:r>
    </w:p>
    <w:p>
      <w:r>
        <w:t xml:space="preserve">@MrsMoNJ ha i dunno! eu costumo checar durante o dia e só fui pego bcz eu respondi ao seu tweet</w:t>
      </w:r>
    </w:p>
    <w:p>
      <w:r>
        <w:t xml:space="preserve">@drumcounselor, é a minha noite.</w:t>
      </w:r>
    </w:p>
    <w:p>
      <w:r>
        <w:t xml:space="preserve">Descoberto @AlliWorthington e @whoisTodd estão compartilhando comigo o leitor G e nem sequer o conheciam. Sigh.... Eu sou um novo leitor G.</w:t>
      </w:r>
    </w:p>
    <w:p>
      <w:r>
        <w:t xml:space="preserve">oh yea mspacers meu garoto acabou de ligar minha página parece kewl pelo menos eu acho que sim e levou apenas 5 minutos www.myspace.com/missmickey</w:t>
      </w:r>
    </w:p>
    <w:p>
      <w:r>
        <w:t xml:space="preserve">estudando com @rachborntorun e colette!</w:t>
      </w:r>
    </w:p>
    <w:p>
      <w:r>
        <w:t xml:space="preserve">Trance ou Drum'n'Bass são ótimos para trabalhar!!  *dança para fora*</w:t>
      </w:r>
    </w:p>
    <w:p>
      <w:r>
        <w:t xml:space="preserve">@DutchReaganite Então eu precisarei de muitos questionários para passar o dia de trabalho.</w:t>
      </w:r>
    </w:p>
    <w:p>
      <w:r>
        <w:t xml:space="preserve">Em Arch. Desenho. Confira o grau de CAD da MVCC. Parece-me bem</w:t>
      </w:r>
    </w:p>
    <w:p>
      <w:r>
        <w:t xml:space="preserve">colocar 3 novos consultores para trabalhar esta semana. é uma boa sensação! parabéns por suas ofertas</w:t>
      </w:r>
    </w:p>
    <w:p>
      <w:r>
        <w:t xml:space="preserve">@Meaty216 Eles também são pessoas</w:t>
      </w:r>
    </w:p>
    <w:p>
      <w:r>
        <w:t xml:space="preserve">"Puke In My Mouth" a brilhante resposta à Jizz In My Pants http://tinyurl.com/cy8z7y Errado por cima</w:t>
      </w:r>
    </w:p>
    <w:p>
      <w:r>
        <w:t xml:space="preserve">@ladymaryann Ali!</w:t>
      </w:r>
    </w:p>
    <w:p>
      <w:r>
        <w:t xml:space="preserve">esperando por amy para que eu, ela e @reecerentboy possamos ir ver o filme de hannah montanna!!!</w:t>
      </w:r>
    </w:p>
    <w:p>
      <w:r>
        <w:t xml:space="preserve">@zoelovesarchie @zoelovesarchie era apenas verdade e você me faz ter pensamentos sujos rs também algum outro cara, huh? ;) xoxo</w:t>
      </w:r>
    </w:p>
    <w:p>
      <w:r>
        <w:t xml:space="preserve">@justmebo felizmente eles têm uma área de espera #baller</w:t>
      </w:r>
    </w:p>
    <w:p>
      <w:r>
        <w:t xml:space="preserve">wow...você deixa o facebook sozinho para o fim de semana e recebe 60 novas notificações. WHEW!</w:t>
      </w:r>
    </w:p>
    <w:p>
      <w:r>
        <w:t xml:space="preserve">@undeniablyfaith Your post reminded me to sit out something out. Parece um bife para o jantar</w:t>
      </w:r>
    </w:p>
    <w:p>
      <w:r>
        <w:t xml:space="preserve">feliz! crepou, novamente!</w:t>
      </w:r>
    </w:p>
    <w:p>
      <w:r>
        <w:t xml:space="preserve">@gamboasan hmmm é meio de um dia de fabricação de zumbis @ trabalhar aqui, não sei se o jazz ajudaria</w:t>
      </w:r>
    </w:p>
    <w:p>
      <w:r>
        <w:t xml:space="preserve">@CoachKaterina Só me surpreende ainda....this this "internet thing"</w:t>
      </w:r>
    </w:p>
    <w:p>
      <w:r>
        <w:t xml:space="preserve">@r_petty Estou saindo da faculdade comunitária com um estrondo!</w:t>
      </w:r>
    </w:p>
    <w:p>
      <w:r>
        <w:t xml:space="preserve">Conseguindo alguns DMs perguntando para onde eu caí nos últimos dias eu estava doente, mas agora estou melhor. Eu aprecio a preocupação! O jogo começou!</w:t>
      </w:r>
    </w:p>
    <w:p>
      <w:r>
        <w:t xml:space="preserve">máquinas de brincar em actinggg</w:t>
      </w:r>
    </w:p>
    <w:p>
      <w:r>
        <w:t xml:space="preserve">é novo no twitter e não tem amigos aqui... ou devo dizer seguidores?</w:t>
      </w:r>
    </w:p>
    <w:p>
      <w:r>
        <w:t xml:space="preserve">@BeShirtHappy Eu sei o que você quer dizer. Meu cachorrinho está afundando em depressão... ele quer se mudar para algum lugar tropical</w:t>
      </w:r>
    </w:p>
    <w:p>
      <w:r>
        <w:t xml:space="preserve">@MelodyLeaLamb Big Thanks Melody!  Tenho que adorar aquele raio de sol de vit D</w:t>
      </w:r>
    </w:p>
    <w:p>
      <w:r>
        <w:t xml:space="preserve">@TRPaul Leve você até a Walgreens mais próxima na chegada.</w:t>
      </w:r>
    </w:p>
    <w:p>
      <w:r>
        <w:t xml:space="preserve">@milkhub Isso é uma bofetada no meio dos exames, mas vou mencionar isso para alguns dos caras</w:t>
      </w:r>
    </w:p>
    <w:p>
      <w:r>
        <w:t xml:space="preserve">@MissDeeeee Então você também poderá desfrutar desta http://tinyurl.com/ygcp3f</w:t>
      </w:r>
    </w:p>
    <w:p>
      <w:r>
        <w:t xml:space="preserve">@CursedJezzy Obrigado pela entrada do mascara. É apreciado.</w:t>
      </w:r>
    </w:p>
    <w:p>
      <w:r>
        <w:t xml:space="preserve">Oh sim, os problemas de corte da câmera com o Void estão agora completamente resolvidos, yay me por ter brincado com</w:t>
      </w:r>
    </w:p>
    <w:p>
      <w:r>
        <w:t xml:space="preserve">@DazzleMeThis ok soa goood para mim hehe</w:t>
      </w:r>
    </w:p>
    <w:p>
      <w:r>
        <w:t xml:space="preserve">@lejjewellery oh nice going!</w:t>
      </w:r>
    </w:p>
    <w:p>
      <w:r>
        <w:t xml:space="preserve">atualizando minha página do twittermoms; é bem diferente do twitter normal</w:t>
      </w:r>
    </w:p>
    <w:p>
      <w:r>
        <w:t xml:space="preserve">@michaelbarthel Bem-vindo</w:t>
      </w:r>
    </w:p>
    <w:p>
      <w:r>
        <w:t xml:space="preserve">Mais #ecomonday @ManageMyHomecom @GreenCommission e eu @nan_fischer Agora vou checar todas as recomendações que vi!</w:t>
      </w:r>
    </w:p>
    <w:p>
      <w:r>
        <w:t xml:space="preserve">hmm i não sei o que fazer hoje....cause im feito com a escola...e sinto-me ótimo</w:t>
      </w:r>
    </w:p>
    <w:p>
      <w:r>
        <w:t xml:space="preserve">@garymurning eu só posso imaginar, mas sei que adoro ouvir sobre seu romance!    Estou meio acordado, rs.  Continuarei fazendo isso, espero.</w:t>
      </w:r>
    </w:p>
    <w:p>
      <w:r>
        <w:t xml:space="preserve">@Cheaty Com certeza você deve continuar a Tweet WHILE na chamada conf, WHILE preocupando-se com gato e abelha.</w:t>
      </w:r>
    </w:p>
    <w:p>
      <w:r>
        <w:t xml:space="preserve">Vamos enriquecer e dar a todos camisolas bonitas e ensiná-los a dançar...</w:t>
      </w:r>
    </w:p>
    <w:p>
      <w:r>
        <w:t xml:space="preserve">Exercício matinal sesh.  Ame a Vida.</w:t>
      </w:r>
    </w:p>
    <w:p>
      <w:r>
        <w:t xml:space="preserve">tinha um coração a coração com seu menino (TODAS as coisas boas, prometa!) e agora está um pouco mais apaixonado do que antes. amor de merda!! (Avi=hawt!)</w:t>
      </w:r>
    </w:p>
    <w:p>
      <w:r>
        <w:t xml:space="preserve">O livro Gray Hat Python me lembrou quantas ferramentas de segurança são específicas da versão python, o que é uma dor se você precisar usar todas elas</w:t>
      </w:r>
    </w:p>
    <w:p>
      <w:r>
        <w:t xml:space="preserve">Esta é minha 201ª atualização</w:t>
      </w:r>
    </w:p>
    <w:p>
      <w:r>
        <w:t xml:space="preserve">Eu acho que também quero pegar uma turbina eólica de lírio! Ele tem uma mini-usina de energia no final da rofl</w:t>
      </w:r>
    </w:p>
    <w:p>
      <w:r>
        <w:t xml:space="preserve">@Raderr mas sim eu gosto de roxo, talvez seja por isso! ;)  :p :d</w:t>
      </w:r>
    </w:p>
    <w:p>
      <w:r>
        <w:t xml:space="preserve">Feliz dia de sol É 4 de maio! Estou dirigindo com as janelas para baixo e cantando e sorrindo e não usando sapatos porque sou Kirsten!</w:t>
      </w:r>
    </w:p>
    <w:p>
      <w:r>
        <w:t xml:space="preserve">@lilmoxey Yay para o período completo!!</w:t>
      </w:r>
    </w:p>
    <w:p>
      <w:r>
        <w:t xml:space="preserve">@Laurendorcus...preciso de um grande favor de amor. Antecipe-se a textos de mim</w:t>
      </w:r>
    </w:p>
    <w:p>
      <w:r>
        <w:t xml:space="preserve">@Wossy essas lascas parecem muito dolorosas...mas você estava sendo muito heróico salvando o Sr. Pickle</w:t>
      </w:r>
    </w:p>
    <w:p>
      <w:r>
        <w:t xml:space="preserve">Se você tivesse gritado durante 8 anos, 7 meses e 6 dias, teria produzido energia sonora suficiente para aquecer uma xícara de café.</w:t>
      </w:r>
    </w:p>
    <w:p>
      <w:r>
        <w:t xml:space="preserve">Finalmente dominou a arte de fazer upload de uma foto no referido Twitter. Você não pode mais assumir que eu sou um heffer</w:t>
      </w:r>
    </w:p>
    <w:p>
      <w:r>
        <w:t xml:space="preserve">Terminei meu livro de Marilyn Manson wow. Ele teve uma vida colorida (ou não tão colorida, mais negra)</w:t>
      </w:r>
    </w:p>
    <w:p>
      <w:r>
        <w:t xml:space="preserve">Vou trabalhar com meu mel hoje!!!! Tão emocionante!!!</w:t>
      </w:r>
    </w:p>
    <w:p>
      <w:r>
        <w:t xml:space="preserve">pensando em novo... oh sim ... btw bankroll fica em $14,88... então um pouco abaixo de ontem... e eu não vou choramingar sobre as más batidas ...</w:t>
      </w:r>
    </w:p>
    <w:p>
      <w:r>
        <w:t xml:space="preserve">treinamento novamente hoje.</w:t>
      </w:r>
    </w:p>
    <w:p>
      <w:r>
        <w:t xml:space="preserve">@tangiblewww gosto da última parte de sua metodologia.</w:t>
      </w:r>
    </w:p>
    <w:p>
      <w:r>
        <w:t xml:space="preserve">@taral, você não precisa de um servidor e alguém que saiba programar para usar o Wordpress? Adoro, mas meu conhecimento é limitado neste momento.</w:t>
      </w:r>
    </w:p>
    <w:p>
      <w:r>
        <w:t xml:space="preserve">Os gatos desapareceram. Todos os 3.</w:t>
      </w:r>
    </w:p>
    <w:p>
      <w:r>
        <w:t xml:space="preserve">@ThrivingIvory o próximo single é "Hey Lady".ok, onde está o meu milhão de dólares??</w:t>
      </w:r>
    </w:p>
    <w:p>
      <w:r>
        <w:t xml:space="preserve">@davidgs O descanso é importante, mas como tudo o resto, não o faz em demasia.</w:t>
      </w:r>
    </w:p>
    <w:p>
      <w:r>
        <w:t xml:space="preserve">@fredheader ha ha, e que jogo é esse? eu gosto de jogos</w:t>
      </w:r>
    </w:p>
    <w:p>
      <w:r>
        <w:t xml:space="preserve">@ArielSatriani o que você fez?haha. apenas lave seus pés e vá para a cama,mamãe garoto</w:t>
      </w:r>
    </w:p>
    <w:p>
      <w:r>
        <w:t xml:space="preserve">Espero que muitos dos meus novos seguidores sejam dos arredores de Sydney Austrália. Seja como for, bem-vindos aos meus tweets.</w:t>
      </w:r>
    </w:p>
    <w:p>
      <w:r>
        <w:t xml:space="preserve">@marissa110 heyyy eu finalmente consegui um também oh e boa sorte em suas finais de hoje</w:t>
      </w:r>
    </w:p>
    <w:p>
      <w:r>
        <w:t xml:space="preserve">@HeyItsRiley Vou a Las Vegas neste verão</w:t>
      </w:r>
    </w:p>
    <w:p>
      <w:r>
        <w:t xml:space="preserve">Os tweets matinais &lt;3 Sky e eu vamos começar este dia de folga com algumas compras e depois vamos para o parque.</w:t>
      </w:r>
    </w:p>
    <w:p>
      <w:r>
        <w:t xml:space="preserve">@PRChels_BE Eu ouvi o Yellow Light Maybes dar um grande show no sábado! Desculpe por ter perdido, Chelk.</w:t>
      </w:r>
    </w:p>
    <w:p>
      <w:r>
        <w:t xml:space="preserve">de volta da condução e agora de volta para a cama</w:t>
      </w:r>
    </w:p>
    <w:p>
      <w:r>
        <w:t xml:space="preserve">@AndreasHale lol nah nenhuma gripe suína para mim mano. lmao como é o seu horário desta semana, eu preciso pôr a conversa em dia!</w:t>
      </w:r>
    </w:p>
    <w:p>
      <w:r>
        <w:t xml:space="preserve">@twistedthurthursday Ela faz!</w:t>
      </w:r>
    </w:p>
    <w:p>
      <w:r>
        <w:t xml:space="preserve">@laermer yep - três coisas: um bom corte de cabelo, a capacidade de ouvir e o valor de não se levar muito a sério</w:t>
      </w:r>
    </w:p>
    <w:p>
      <w:r>
        <w:t xml:space="preserve">@RC73 Eu ouço U. I can barley keep up with the followers I currently have. Seu tufo em um dispositivo móvel.</w:t>
      </w:r>
    </w:p>
    <w:p>
      <w:r>
        <w:t xml:space="preserve">Candidatar-se a empregos em tempo parcial.  LMAO Espero que alguém precise de alguma ajuda. ~AP~</w:t>
      </w:r>
    </w:p>
    <w:p>
      <w:r>
        <w:t xml:space="preserve">Ansioso por uma curta semana de trabalho seguida de uma mini-vacinação em Clemson</w:t>
      </w:r>
    </w:p>
    <w:p>
      <w:r>
        <w:t xml:space="preserve">Dormir soa bem demais, boa noite meus bebês, carinho para todos</w:t>
      </w:r>
    </w:p>
    <w:p>
      <w:r>
        <w:t xml:space="preserve">@Vampiricbunny obrigado</w:t>
      </w:r>
    </w:p>
    <w:p>
      <w:r>
        <w:t xml:space="preserve">A situação do driver Intel gfx é muito melhor com atualizações recentes. kernel 2.6.30rc4 e driver do git: Suspenda o trabalho novamente, menos vazamentos de mem</w:t>
      </w:r>
    </w:p>
    <w:p>
      <w:r>
        <w:t xml:space="preserve">@beautyandbedlam Certifique-se de voltar e comentar novamente!</w:t>
      </w:r>
    </w:p>
    <w:p>
      <w:r>
        <w:t xml:space="preserve">@CraigVenables agradece a você</w:t>
      </w:r>
    </w:p>
    <w:p>
      <w:r>
        <w:t xml:space="preserve">@Alyssa_Milano Olá, pensei em twittar para dizer Olá... Tenho tanto para escrever, mas não há espaço nesta caixinha hehe Damn</w:t>
      </w:r>
    </w:p>
    <w:p>
      <w:r>
        <w:t xml:space="preserve">@TysonColinJoe Eu uso uma bola de pista externa com meu laptop. Mais uma vez, parece excessivo, mas é totalmente mais eficiente.</w:t>
      </w:r>
    </w:p>
    <w:p>
      <w:r>
        <w:t xml:space="preserve">@SuzeBoozey LOL é bom saber o tempo em LA, é uma diferença de tempo de 9h ... @gorjess1 bom dia para você</w:t>
      </w:r>
    </w:p>
    <w:p>
      <w:r>
        <w:t xml:space="preserve">O.M.G lamento muito ouvir sobre o irmão cozinheiro Davids! se você realmente ama este David Ireland Loves You!</w:t>
      </w:r>
    </w:p>
    <w:p>
      <w:r>
        <w:t xml:space="preserve">De volta a isso, mas teve um GRANDE fim de semana como amortecedor</w:t>
      </w:r>
    </w:p>
    <w:p>
      <w:r>
        <w:t xml:space="preserve">@lollipopop26 adora ver seus vídeos de yt e estou realmente ansioso para ver o vídeo da coleção</w:t>
      </w:r>
    </w:p>
    <w:p>
      <w:r>
        <w:t xml:space="preserve">@maroon5princess Eu costumava te amar rs...tão incrível...eu sabia que você teria uma "experiência" na noite passada</w:t>
      </w:r>
    </w:p>
    <w:p>
      <w:r>
        <w:t xml:space="preserve">agradece a todos por rezarem pelo Presidente Aquino. http://plurk.com/p/rreml</w:t>
      </w:r>
    </w:p>
    <w:p>
      <w:r>
        <w:t xml:space="preserve">@RockabillyTees are you are a RIOT!!</w:t>
      </w:r>
    </w:p>
    <w:p>
      <w:r>
        <w:t xml:space="preserve">@raihanamcfly LOL! glândula salivar?? dessas pequenas moscas?? de jeito nenhum! alison=drama queen oh não, seu cérebro dói? um novo cérebro está crescendo!</w:t>
      </w:r>
    </w:p>
    <w:p>
      <w:r>
        <w:t xml:space="preserve">@IBGPN noboby's behind. Acho que lidero com 14,8 dólares até agora.</w:t>
      </w:r>
    </w:p>
    <w:p>
      <w:r>
        <w:t xml:space="preserve">e Mike por me trazer isso, até porque já era muito tarde e ele tem que se levantar às 5 da manhã...</w:t>
      </w:r>
    </w:p>
    <w:p>
      <w:r>
        <w:t xml:space="preserve">@LukePersonified Yay.  Eu sabia que você ia gostar deles se eu me calasse sobre eles</w:t>
      </w:r>
    </w:p>
    <w:p>
      <w:r>
        <w:t xml:space="preserve">Bom dia a todos!   Espero que todos estejam indo bem nesta segunda-feira!   Obrigado por todos os #segundos recos de sexta-feira!   Eu sou abençoado!</w:t>
      </w:r>
    </w:p>
    <w:p>
      <w:r>
        <w:t xml:space="preserve">hmm i não sei o que fazer hoje....cause im feito com a escola...e é uma ótima sensação</w:t>
      </w:r>
    </w:p>
    <w:p>
      <w:r>
        <w:t xml:space="preserve">@jesterjay SWINE FLU. Algumas famílias acabaram de voltar do México, eu vou ficar longe da FAR! Estou me sentindo muito melhor agora graças a Jay</w:t>
      </w:r>
    </w:p>
    <w:p>
      <w:r>
        <w:t xml:space="preserve">O mundo é simplesmente incrível!</w:t>
      </w:r>
    </w:p>
    <w:p>
      <w:r>
        <w:t xml:space="preserve">@sassyotaku desfruta NOLA definitivamente uma das minhas cidades favoritas no mundo. Por favor, tenha um beignet com chocolate para mim.</w:t>
      </w:r>
    </w:p>
    <w:p>
      <w:r>
        <w:t xml:space="preserve">Rastejando de volta para a cama...porque eu posso</w:t>
      </w:r>
    </w:p>
    <w:p>
      <w:r>
        <w:t xml:space="preserve">@blueeyedmuse Obrigado pela seguinte recomendação de sexta-feira! Na verdade estamos em @_careerbuilder_ though!</w:t>
      </w:r>
    </w:p>
    <w:p>
      <w:r>
        <w:t xml:space="preserve">Homem... Eu realmente espero terminar a tempo este bom Vs. Evil concurso de entrada. Parece muito bom até agora.</w:t>
      </w:r>
    </w:p>
    <w:p>
      <w:r>
        <w:t xml:space="preserve">@taylorswift13 você realmente tem que vir à Irlanda algum dia! nós te amamos aqui &lt;3</w:t>
      </w:r>
    </w:p>
    <w:p>
      <w:r>
        <w:t xml:space="preserve">@lilxklein eu vejo você hannah klein! com bom aspecto hoje</w:t>
      </w:r>
    </w:p>
    <w:p>
      <w:r>
        <w:t xml:space="preserve">Bom dia a todos</w:t>
      </w:r>
    </w:p>
    <w:p>
      <w:r>
        <w:t xml:space="preserve">Feito com aulas e embalagens para os atlanits!! Espero que o miley esteja lá</w:t>
      </w:r>
    </w:p>
    <w:p>
      <w:r>
        <w:t xml:space="preserve">@ppatel Então Windows LiveWriter é acessível? Acho que isso responde a isso.</w:t>
      </w:r>
    </w:p>
    <w:p>
      <w:r>
        <w:t xml:space="preserve">velejado no MTV Movie Awards Principalmente no TWILIGHT e SLUMDOG http://is.gd/wBt6</w:t>
      </w:r>
    </w:p>
    <w:p>
      <w:r>
        <w:t xml:space="preserve">http://twitpic.com/4jkvh - Eu não estava realmente entediado... meu conversa vermelha. Eu adoro conversar.</w:t>
      </w:r>
    </w:p>
    <w:p>
      <w:r>
        <w:t xml:space="preserve">@RWAneesa tem um vôo seguro...</w:t>
      </w:r>
    </w:p>
    <w:p>
      <w:r>
        <w:t xml:space="preserve">@mileycyrus http://twitpic.com/3goxn - sim, todos o amam. Sou um fã alemão. Siga-me!</w:t>
      </w:r>
    </w:p>
    <w:p>
      <w:r>
        <w:t xml:space="preserve">depois do almoço no pub vou agora para as filhas para a vida do chá é bom</w:t>
      </w:r>
    </w:p>
    <w:p>
      <w:r>
        <w:t xml:space="preserve">Decidiu botar Vista após alguns meses de pausa... passou duas horas atualizando, esqueceu o motivo original para botar Vista... desistiu</w:t>
      </w:r>
    </w:p>
    <w:p>
      <w:r>
        <w:t xml:space="preserve">@CourvidLove4Eva FC está de volta querido.</w:t>
      </w:r>
    </w:p>
    <w:p>
      <w:r>
        <w:t xml:space="preserve">@jsmithready Seria muito difícil desistir do meu chocolate enquanto lia.  O chocolate conta como um alimento?</w:t>
      </w:r>
    </w:p>
    <w:p>
      <w:r>
        <w:t xml:space="preserve">@nic0lepaula http://twitpic.com/4jbhp - jeez! Acho que você parece muito mais bonito sem maquiagem.</w:t>
      </w:r>
    </w:p>
    <w:p>
      <w:r>
        <w:t xml:space="preserve">Talvez ir comprar um apartamento com a Ashley?</w:t>
      </w:r>
    </w:p>
    <w:p>
      <w:r>
        <w:t xml:space="preserve">@Mofette briliant! Que o quarto esteja com você #starwarwarsday #starwars</w:t>
      </w:r>
    </w:p>
    <w:p>
      <w:r>
        <w:t xml:space="preserve">@alroaker Loved the comment on flashcads! Eu também sou da velha guarda!</w:t>
      </w:r>
    </w:p>
    <w:p>
      <w:r>
        <w:t xml:space="preserve">@LostinSuécia é uma pena que eu não bebo, mas Kentucky é legal tho. Todos os meus amigos moravam em Cincy e eu atravessava a existência de carro a cada segundo.</w:t>
      </w:r>
    </w:p>
    <w:p>
      <w:r>
        <w:t xml:space="preserve">adicionou 30 minutos ao sono matinal cortando o inútil Today Show. Sente-se bem</w:t>
      </w:r>
    </w:p>
    <w:p>
      <w:r>
        <w:t xml:space="preserve">Yayz! Hoje é o dia que eu ligo e vejo se consegui esse emprego! x3 Eu estou tão feliz... apesar de ter dormido horrivelmente... Então eu estou meio drenado...</w:t>
      </w:r>
    </w:p>
    <w:p>
      <w:r>
        <w:t xml:space="preserve">@MyHandboundBook Adoro seus últimos periódicos. Finalmente me juntei ao Twitter, então vim dizer olá.</w:t>
      </w:r>
    </w:p>
    <w:p>
      <w:r>
        <w:t xml:space="preserve">vai fazer um círculo...também...ab zum Spooohort.</w:t>
      </w:r>
    </w:p>
    <w:p>
      <w:r>
        <w:t xml:space="preserve">Fora do trabalho agora!</w:t>
      </w:r>
    </w:p>
    <w:p>
      <w:r>
        <w:t xml:space="preserve">Bom dia! Desejando a todos uma ótima semana</w:t>
      </w:r>
    </w:p>
    <w:p>
      <w:r>
        <w:t xml:space="preserve">longo $nem (página de @maoxian intraday trading for dummies book)</w:t>
      </w:r>
    </w:p>
    <w:p>
      <w:r>
        <w:t xml:space="preserve">@PatriciaP1977 obrigado pelo seguinte</w:t>
      </w:r>
    </w:p>
    <w:p>
      <w:r>
        <w:t xml:space="preserve">@IntriguingDs ... o mesmo para você!</w:t>
      </w:r>
    </w:p>
    <w:p>
      <w:r>
        <w:t xml:space="preserve">@Morrica Good Morning my Swedish Friend. Eu amo as almôndegas de carne. haha</w:t>
      </w:r>
    </w:p>
    <w:p>
      <w:r>
        <w:t xml:space="preserve">@dg4G ha! bom. isso é sobre todo o alemão que você vai receber de mim. depois disso, é só contar e jibberish.</w:t>
      </w:r>
    </w:p>
    <w:p>
      <w:r>
        <w:t xml:space="preserve">Feliz Dia da Guerra das Estrelas para todos vocês</w:t>
      </w:r>
    </w:p>
    <w:p>
      <w:r>
        <w:t xml:space="preserve">divertiu-se muito com DAS joyriderip! boa condução Pai e Paulo. http://plurk.com/p/rrg18</w:t>
      </w:r>
    </w:p>
    <w:p>
      <w:r>
        <w:t xml:space="preserve">@Dameunited agradece bem impressionado que é muito melhor que o meu último ! deve ser a vida limpa + comida sem glúten sem lactose</w:t>
      </w:r>
    </w:p>
    <w:p>
      <w:r>
        <w:t xml:space="preserve">@SwitchingGranny é minha honra</w:t>
      </w:r>
    </w:p>
    <w:p>
      <w:r>
        <w:t xml:space="preserve">@AndreasHale yeah !!!</w:t>
      </w:r>
    </w:p>
    <w:p>
      <w:r>
        <w:t xml:space="preserve">@jesaryan Estou bem ali com você garota</w:t>
      </w:r>
    </w:p>
    <w:p>
      <w:r>
        <w:t xml:space="preserve">Inspirado no blog sobre algo inspirador. Haha.</w:t>
      </w:r>
    </w:p>
    <w:p>
      <w:r>
        <w:t xml:space="preserve">Linda manhã aqui nas montanhas</w:t>
      </w:r>
    </w:p>
    <w:p>
      <w:r>
        <w:t xml:space="preserve">cadastre-se para receber notícias da tarte http://tinyurl.com/dde2v6 minha introdução na newsletter E 20% de desconto na primeira compra 2for1</w:t>
      </w:r>
    </w:p>
    <w:p>
      <w:r>
        <w:t xml:space="preserve">Vestido lindo!  Hiperligado http://lookbook.nu/look/134071</w:t>
      </w:r>
    </w:p>
    <w:p>
      <w:r>
        <w:t xml:space="preserve">Estou estacionado em FS ainda sem bilhete.</w:t>
      </w:r>
    </w:p>
    <w:p>
      <w:r>
        <w:t xml:space="preserve">me psicanalisar para os próximos dias...oh meu.</w:t>
      </w:r>
    </w:p>
    <w:p>
      <w:r>
        <w:t xml:space="preserve">@brockhurst Espalhar mamilo com sabor a chocolate (com aplicador) eh?  Perfeito exatamente o que eu estava procurando, obrigado</w:t>
      </w:r>
    </w:p>
    <w:p>
      <w:r>
        <w:t xml:space="preserve">Goooooooood Mornin Tweeps! Vai ser uma segunda-feira fantástica - já posso dizer... nem mesmo 8 da manhã e minha caixa de entrada está limpa</w:t>
      </w:r>
    </w:p>
    <w:p>
      <w:r>
        <w:t xml:space="preserve">@romrod</w:t>
      </w:r>
    </w:p>
    <w:p>
      <w:r>
        <w:t xml:space="preserve">@jackgraycnn pondo em dia meus tweets, vi a promoção de AC de seu novo blog antes do seu, eu sabia imediatamente que seria seu pelo título</w:t>
      </w:r>
    </w:p>
    <w:p>
      <w:r>
        <w:t xml:space="preserve">@readerwave se eu sei o que você quer é mais fácil agradar-lhe ;). Fico feliz que você tenha mencionado isso</w:t>
      </w:r>
    </w:p>
    <w:p>
      <w:r>
        <w:t xml:space="preserve">@tristanx Queremos fotos como prova</w:t>
      </w:r>
    </w:p>
    <w:p>
      <w:r>
        <w:t xml:space="preserve">@TerrieSoberg hey que é muito bom sugar - minha filha é exatamente a mesma - feliz de ver que eu não estou sozinha Boa sorte mãe</w:t>
      </w:r>
    </w:p>
    <w:p>
      <w:r>
        <w:t xml:space="preserve">@Fnoo John e eu acabamos de comprar quatro caixas deles</w:t>
      </w:r>
    </w:p>
    <w:p>
      <w:r>
        <w:t xml:space="preserve">Bom dia</w:t>
      </w:r>
    </w:p>
    <w:p>
      <w:r>
        <w:t xml:space="preserve">@alansmitheejp yeah eu também quero saber o que é isso!</w:t>
      </w:r>
    </w:p>
    <w:p>
      <w:r>
        <w:t xml:space="preserve">@snappingturtle @Jonin60seconds solicitou a data - e ele é o convidado de honra, afinal de contas...</w:t>
      </w:r>
    </w:p>
    <w:p>
      <w:r>
        <w:t xml:space="preserve">@andrea_r Um dos meus é um vencedor em potencial, eu acho, poderia ser bem fácil de codificar, mas eu poderia sentar-me nele por enquanto</w:t>
      </w:r>
    </w:p>
    <w:p>
      <w:r>
        <w:t xml:space="preserve">você vai hoje?</w:t>
      </w:r>
    </w:p>
    <w:p>
      <w:r>
        <w:t xml:space="preserve">@LittleFletcher oh yeah...não pareço que há séculos!! tenho que ver isso logo!! obrigado por me lembrar!!</w:t>
      </w:r>
    </w:p>
    <w:p>
      <w:r>
        <w:t xml:space="preserve">@atomicfern acabou de fazer meu dia: http://tinyurl.com/cumqmv</w:t>
      </w:r>
    </w:p>
    <w:p>
      <w:r>
        <w:t xml:space="preserve">Vou tentar elaborar uma lista para um portfólio a ser elaborado junto com um pouco de biografia sobre mim no meu tempo livre (a escola está dizendo)</w:t>
      </w:r>
    </w:p>
    <w:p>
      <w:r>
        <w:t xml:space="preserve">metrô eu vou pegar o metrô.... adorei! comi com freqüência quando estava na nova zelândia....</w:t>
      </w:r>
    </w:p>
    <w:p>
      <w:r>
        <w:t xml:space="preserve">@heymamakat mais feliz de aniversários para você Kat</w:t>
      </w:r>
    </w:p>
    <w:p>
      <w:r>
        <w:t xml:space="preserve">@DoctahAna Não posso realmente fazer nada a respeito disso, posso agora?</w:t>
      </w:r>
    </w:p>
    <w:p>
      <w:r>
        <w:t xml:space="preserve">rmbr o tempo em que nos rasgávamos para passar a noite em sentosa? Eu era o único que não tinha que cuspir os "3 fatos desconhecidos", duvidando</w:t>
      </w:r>
    </w:p>
    <w:p>
      <w:r>
        <w:t xml:space="preserve">da cerimônia de premiação da última Montday http://twitpic.com/4jkvl</w:t>
      </w:r>
    </w:p>
    <w:p>
      <w:r>
        <w:t xml:space="preserve">@penitch volta para casa, então. Aqui não é tão chato.</w:t>
      </w:r>
    </w:p>
    <w:p>
      <w:r>
        <w:t xml:space="preserve">@Tamarzipan Minhas janelas se abrem e não é tão frio ahah</w:t>
      </w:r>
    </w:p>
    <w:p>
      <w:r>
        <w:t xml:space="preserve">@Principled Sou grato por meus filhos também não gostarem deles, rs.  Os livros didáticos são uma ferramenta, não o único meio de educação</w:t>
      </w:r>
    </w:p>
    <w:p>
      <w:r>
        <w:t xml:space="preserve">@stellarbeam Dunno ainda, seria AMOR a pensar! Eu continuo sentindo falta deles em qualquer outra hora por alguma razão :S &amp; divirta-se!</w:t>
      </w:r>
    </w:p>
    <w:p>
      <w:r>
        <w:t xml:space="preserve">@WSPNews Feliz segunda-feira para você também! Depois de um grande festival neste fim de semana, tenho muito sabonete para fazer... e uma ordem para colocar com vocês!</w:t>
      </w:r>
    </w:p>
    <w:p>
      <w:r>
        <w:t xml:space="preserve">Comendo os botões gigantes de chocolate Cadbury's Dairy Milk. Aqueles que dizem que um quadrado de chocolate preto é mais satisfatório... estão mentindo</w:t>
      </w:r>
    </w:p>
    <w:p>
      <w:r>
        <w:t xml:space="preserve">Indo buscar um pouco de café</w:t>
      </w:r>
    </w:p>
    <w:p>
      <w:r>
        <w:t xml:space="preserve">$67 pelos meus livros, sem reclamações. 67 a mais do que eu tinha, além disso, estou em um vale de livro!</w:t>
      </w:r>
    </w:p>
    <w:p>
      <w:r>
        <w:t xml:space="preserve">que o 4º esteja com você</w:t>
      </w:r>
    </w:p>
    <w:p>
      <w:r>
        <w:t xml:space="preserve">@mileycyrus http://twitpic.com/4fzo7 - vocês dois têm olhos tão bonitos que eu quero tê-los</w:t>
      </w:r>
    </w:p>
    <w:p>
      <w:r>
        <w:t xml:space="preserve">@phyllig MTV Movie Awards. Vá votar! STAT</w:t>
      </w:r>
    </w:p>
    <w:p>
      <w:r>
        <w:t xml:space="preserve">Diabos, minha biblioteca de música iTunes é até bipolar!</w:t>
      </w:r>
    </w:p>
    <w:p>
      <w:r>
        <w:t xml:space="preserve">Apenas carregando fotos da célula...nada como uma verdadeira candidatura!</w:t>
      </w:r>
    </w:p>
    <w:p>
      <w:r>
        <w:t xml:space="preserve">@jonathanbriggs fica feliz em saber que é um bom feriado bancário lá embaixo para</w:t>
      </w:r>
    </w:p>
    <w:p>
      <w:r>
        <w:t xml:space="preserve">piloto para co-piloto bebê nós queimamos /i não podemos enfatizar o quanto esta linha funciona.</w:t>
      </w:r>
    </w:p>
    <w:p>
      <w:r>
        <w:t xml:space="preserve">@runawayblue não se preocupe, ele vai ficar bem</w:t>
      </w:r>
    </w:p>
    <w:p>
      <w:r>
        <w:t xml:space="preserve">@latinavanessa Estou pronto para um dia de beleza</w:t>
      </w:r>
    </w:p>
    <w:p>
      <w:r>
        <w:t xml:space="preserve">@gamerbabe360 Estou me sentindo um pouco sonolento agora. Estive lendo Gunter Grass... maravilhosa, mas com letras minúsculas. Olhos feitos em</w:t>
      </w:r>
    </w:p>
    <w:p>
      <w:r>
        <w:t xml:space="preserve">na escola agora mesmo</w:t>
      </w:r>
    </w:p>
    <w:p>
      <w:r>
        <w:t xml:space="preserve">@emzyjonas hey hey hey</w:t>
      </w:r>
    </w:p>
    <w:p>
      <w:r>
        <w:t xml:space="preserve">@Agent_M Obrigado por lembrar-se</w:t>
      </w:r>
    </w:p>
    <w:p>
      <w:r>
        <w:t xml:space="preserve">acordar novamente, desta vez com uma xícara de café quente</w:t>
      </w:r>
    </w:p>
    <w:p>
      <w:r>
        <w:t xml:space="preserve">E agora para alguns CoD4.</w:t>
      </w:r>
    </w:p>
    <w:p>
      <w:r>
        <w:t xml:space="preserve">@_Ra_Ra_ seu não está sozinho...eu também preciso de café.</w:t>
      </w:r>
    </w:p>
    <w:p>
      <w:r>
        <w:t xml:space="preserve">@frankparker Good! Espero que tenha sido uma experiência maravilhosa!</w:t>
      </w:r>
    </w:p>
    <w:p>
      <w:r>
        <w:t xml:space="preserve">Estou meio adormecido... Estava acordado tarde demais mandando mensagens de texto para um bom garoto fazendo planos de encontros para o próximo fim de semana.</w:t>
      </w:r>
    </w:p>
    <w:p>
      <w:r>
        <w:t xml:space="preserve">@smileitsbubbles que é o seu nome de garota!</w:t>
      </w:r>
    </w:p>
    <w:p>
      <w:r>
        <w:t xml:space="preserve">Lembre-se, não deixe sua pequena lista cobrir sua grande lista... é muito pouco para sequer se preocupar com ela.</w:t>
      </w:r>
    </w:p>
    <w:p>
      <w:r>
        <w:t xml:space="preserve">@MizFitOnline concordo. Eu dancei com meu pai para "Kind &amp; Generous" no meu casamento. Fã ENORME.</w:t>
      </w:r>
    </w:p>
    <w:p>
      <w:r>
        <w:t xml:space="preserve">@earth2mars definitivamente não se ofende. eu estou mexendo com vários aplicativos do twitter e coisas estranhas continuam acontecendo.</w:t>
      </w:r>
    </w:p>
    <w:p>
      <w:r>
        <w:t xml:space="preserve">@alissawoolery you go girl!!!</w:t>
      </w:r>
    </w:p>
    <w:p>
      <w:r>
        <w:t xml:space="preserve">De volta da última palestra da AOT... Muitos pontos de interrogação na minha cabeça... Mas graças a Deus por todas as dicas... Deve ser capaz de puxar tru</w:t>
      </w:r>
    </w:p>
    <w:p>
      <w:r>
        <w:t xml:space="preserve">Olá a todos! estou de novo!</w:t>
      </w:r>
    </w:p>
    <w:p>
      <w:r>
        <w:t xml:space="preserve">@amandamiller Obrigado! Estamos quase lá</w:t>
      </w:r>
    </w:p>
    <w:p>
      <w:r>
        <w:t xml:space="preserve">tem todos os A's</w:t>
      </w:r>
    </w:p>
    <w:p>
      <w:r>
        <w:t xml:space="preserve">@ChaosSmurf Sim! Você sim!</w:t>
      </w:r>
    </w:p>
    <w:p>
      <w:r>
        <w:t xml:space="preserve">Recuperado agora de volta ao trabalho!</w:t>
      </w:r>
    </w:p>
    <w:p>
      <w:r>
        <w:t xml:space="preserve">@llittizzio Estou de bom humor... Viu?  Estou sorrindo!!!!!</w:t>
      </w:r>
    </w:p>
    <w:p>
      <w:r>
        <w:t xml:space="preserve">@ROBsessedBlog Pelo menos ele está em um desempenho revolucionário tho. Eu só queria que ele fosse nomeado em sua própria categoria</w:t>
      </w:r>
    </w:p>
    <w:p>
      <w:r>
        <w:t xml:space="preserve">Hora de se educar Espero que todos vocês estejam prontos para um grande começo nesta segunda-feira de manhã</w:t>
      </w:r>
    </w:p>
    <w:p>
      <w:r>
        <w:t xml:space="preserve">Trabalhando e observando o leite</w:t>
      </w:r>
    </w:p>
    <w:p>
      <w:r>
        <w:t xml:space="preserve">@MrPointyHead Lol no VATS on The Insiders</w:t>
      </w:r>
    </w:p>
    <w:p>
      <w:r>
        <w:t xml:space="preserve">@FOX19Sara Go girl!! Comece bem o seu dia...tem que adorar isso!</w:t>
      </w:r>
    </w:p>
    <w:p>
      <w:r>
        <w:t xml:space="preserve">@scottharrison Obrigado pela DM! Estou no comitê do ATL Twestival &amp; realmente espero que vocês tenham um evento de oratória pública em breve!! Aproveite o ATL</w:t>
      </w:r>
    </w:p>
    <w:p>
      <w:r>
        <w:t xml:space="preserve">@FragDolls ok Eu adoro quando homens grandes e tatuados (de preferência cristãos) se pavoneiam...cães fofos são opcionais</w:t>
      </w:r>
    </w:p>
    <w:p>
      <w:r>
        <w:t xml:space="preserve">Google ... Mostre-me maçãs ... Só quero ver imagens com o verde nelas: http://tinyurl.com/clrbau COOL</w:t>
      </w:r>
    </w:p>
    <w:p>
      <w:r>
        <w:t xml:space="preserve">ficaram em casa hoje em dia, depois da escola, os médicos sooooon.</w:t>
      </w:r>
    </w:p>
    <w:p>
      <w:r>
        <w:t xml:space="preserve">@weddingsites Não é um problema. Eu adorei essa idéia, e é claro que as fotos eram perfeitas!</w:t>
      </w:r>
    </w:p>
    <w:p>
      <w:r>
        <w:t xml:space="preserve">Estou ficando cansado desse tipo de exame. Bem, a vida é assim.</w:t>
      </w:r>
    </w:p>
    <w:p>
      <w:r>
        <w:t xml:space="preserve">Homem com grande senso de humor... Venky Pachad?</w:t>
      </w:r>
    </w:p>
    <w:p>
      <w:r>
        <w:t xml:space="preserve">@kouzrah etherreal FOI minha principal preocupação. Agora é a preocupação do EtherREAL... humm... eu ? esquizofrênico ?</w:t>
      </w:r>
    </w:p>
    <w:p>
      <w:r>
        <w:t xml:space="preserve">@PowBam_ Se eu ligasse para seu celular, você me deixaria falar com seu professor?</w:t>
      </w:r>
    </w:p>
    <w:p>
      <w:r>
        <w:t xml:space="preserve">@erwin57 Peek-a-boo!! eu posso te ver!!</w:t>
      </w:r>
    </w:p>
    <w:p>
      <w:r>
        <w:t xml:space="preserve">@LewisForbes que soa muito doce, você também deve estar adorando! sim, homem que soa legal, ansioso por isso</w:t>
      </w:r>
    </w:p>
    <w:p>
      <w:r>
        <w:t xml:space="preserve">Eu sou o único que gosta de segundas-feiras?</w:t>
      </w:r>
    </w:p>
    <w:p>
      <w:r>
        <w:t xml:space="preserve">@jamesramya Sim porque esses impostos disfarçam as taxas de reserva e comissões que os portais de viagem on-line cobram. Experimente iXiGO.com na próxima vez</w:t>
      </w:r>
    </w:p>
    <w:p>
      <w:r>
        <w:t xml:space="preserve">Alguém quer ter boas dicas para alojamento em Tóquio?</w:t>
      </w:r>
    </w:p>
    <w:p>
      <w:r>
        <w:t xml:space="preserve">Tenho algumas roupas novas e uma série de sobrenaturais em dvd</w:t>
      </w:r>
    </w:p>
    <w:p>
      <w:r>
        <w:t xml:space="preserve">@ileanedover HEYHEYHEYY happy star wars day watcha fazendo esta sexta-feira... para um filme...</w:t>
      </w:r>
    </w:p>
    <w:p>
      <w:r>
        <w:t xml:space="preserve">&lt;3 ryan baby iloveyopu xxx &lt;3 10 dias kayleigh baby lymz cntt waiit</w:t>
      </w:r>
    </w:p>
    <w:p>
      <w:r>
        <w:t xml:space="preserve">@denise183rd yo acorde seu traseiro e vá trabalhar vá pegar aquele papel u aint doente não mente</w:t>
      </w:r>
    </w:p>
    <w:p>
      <w:r>
        <w:t xml:space="preserve">@EmilyYoung09 tendo diversão? x btw não é bowling? x xx</w:t>
      </w:r>
    </w:p>
    <w:p>
      <w:r>
        <w:t xml:space="preserve">happy star wars dayyyy =D e hbd para o tio LEE</w:t>
      </w:r>
    </w:p>
    <w:p>
      <w:r>
        <w:t xml:space="preserve">@sbcvandy OMG! EU SABIA!  Eu me dou um golpe cada vez que fico bravo com eles. (Tranqüilamente com as janelas enroladas. )</w:t>
      </w:r>
    </w:p>
    <w:p>
      <w:r>
        <w:t xml:space="preserve">Na escola. Blagh. Vou receber o IPhone em agosto!!</w:t>
      </w:r>
    </w:p>
    <w:p>
      <w:r>
        <w:t xml:space="preserve">@horsekisser Ele é um jockey incrível! Viu aquele comercial da Clydesdale também...adorou!</w:t>
      </w:r>
    </w:p>
    <w:p>
      <w:r>
        <w:t xml:space="preserve">Oops! Significa dizer Boston Red Sox (ao invés de Red Sux) e Tampa Bay Rays (ao invés de Devil Rays) no post anterior. Velhos hábitos</w:t>
      </w:r>
    </w:p>
    <w:p>
      <w:r>
        <w:t xml:space="preserve">Isso é ótimo!  Acabei de descobrir que é o Dia da Guerra das Estrelas.       "Que o 4°" esteja com você!  Você já abraçou seu Ewok hoje?</w:t>
      </w:r>
    </w:p>
    <w:p>
      <w:r>
        <w:t xml:space="preserve">bom dia vinte e poucos anos! o que fazer hoje? Estou todo descansado desde Richmond e pronto para ir à praia!</w:t>
      </w:r>
    </w:p>
    <w:p>
      <w:r>
        <w:t xml:space="preserve">@pmed Awesome. boa sorte com o barril.  Preciso de entrar nisso em vez de engarrafar</w:t>
      </w:r>
    </w:p>
    <w:p>
      <w:r>
        <w:t xml:space="preserve">@caitlingrant Obrigado!!!!  Como eu disse no facebook, você acabou de me fazer muito feliz.  Obrigada.</w:t>
      </w:r>
    </w:p>
    <w:p>
      <w:r>
        <w:t xml:space="preserve">@chuckiem Sim, e espero que o show que promovi tenha sido limpo..... lol Bella</w:t>
      </w:r>
    </w:p>
    <w:p>
      <w:r>
        <w:t xml:space="preserve">@merlehenge o custo perdido é uma vantagem total.  Nutella é como manteiga de amendoim misturada com chocolate. yumm. ^^</w:t>
      </w:r>
    </w:p>
    <w:p>
      <w:r>
        <w:t xml:space="preserve">@MotherBlanker Eu adoro criar idéias! Coisas ótimas sempre vêm delas. Faço figas por você!</w:t>
      </w:r>
    </w:p>
    <w:p>
      <w:r>
        <w:t xml:space="preserve">Toda nova implementação de teste de descoberta para teste unitário. Desta vez em uma carregadeira. Um bom começo, penso eu. http://twurl.nl/nz8f4y</w:t>
      </w:r>
    </w:p>
    <w:p>
      <w:r>
        <w:t xml:space="preserve">também percebi neste fim de semana quantas pessoas só estão quentes na internet...ok comentário de gato fora do caminho durante a semana</w:t>
      </w:r>
    </w:p>
    <w:p>
      <w:r>
        <w:t xml:space="preserve">) não mais Química!!! Eu vou escolher o inglês. Eu acho (Chem.) meio chato no final! vou ajudar as pessoas &lt; que escolhem Chem&gt;</w:t>
      </w:r>
    </w:p>
    <w:p>
      <w:r>
        <w:t xml:space="preserve">Chuveiro. Classe. Mais classe. Cuidar da minha dama amiga. Escrever como se não houvesse amanhã.</w:t>
      </w:r>
    </w:p>
    <w:p>
      <w:r>
        <w:t xml:space="preserve">Bem, espero que o resto do dia melhore.</w:t>
      </w:r>
    </w:p>
    <w:p>
      <w:r>
        <w:t xml:space="preserve">ooooo eu estou brincando com meu trailer de livros'smovie (whn eu não estou escrevendo é claro) &amp; parece GOOOOOOOOOOOD!  Eu preciso de uma data de lançamento</w:t>
      </w:r>
    </w:p>
    <w:p>
      <w:r>
        <w:t xml:space="preserve">Eu adoro mensagens de texto bonitinhas. Especialmente quando ele me chama de mandy</w:t>
      </w:r>
    </w:p>
    <w:p>
      <w:r>
        <w:t xml:space="preserve">@jtchan83 Woo Hoo! É hora de jogar "Name That Twune"</w:t>
      </w:r>
    </w:p>
    <w:p>
      <w:r>
        <w:t xml:space="preserve">Se eu não acredito Nele, por que Ele acreditaria em mim? -Bring Me The Horizon A chill goes down my spine whenever I hear that line.</w:t>
      </w:r>
    </w:p>
    <w:p>
      <w:r>
        <w:t xml:space="preserve">Observando "Todos os Reis Magos", Até agora tem sido muito bom!</w:t>
      </w:r>
    </w:p>
    <w:p>
      <w:r>
        <w:t xml:space="preserve">@susiecheng Todos nós precisamos desse simples lembrete-thx!</w:t>
      </w:r>
    </w:p>
    <w:p>
      <w:r>
        <w:t xml:space="preserve">@marimcfly morning!!!! happy #juddday</w:t>
      </w:r>
    </w:p>
    <w:p>
      <w:r>
        <w:t xml:space="preserve">estou entusiasmado com a classe 3 do bolo hoje à noite sou um nerd</w:t>
      </w:r>
    </w:p>
    <w:p>
      <w:r>
        <w:t xml:space="preserve">Primeiro post no Twitter! por favor, visite-nos @ http://www.myfasturl.com</w:t>
      </w:r>
    </w:p>
    <w:p>
      <w:r>
        <w:t xml:space="preserve">De volta à realidade amanhã. Mas acho que vou desenterrar um charuto e fumar um bom charuto. Sim, comprei 3 caixas dos "BONS".</w:t>
      </w:r>
    </w:p>
    <w:p>
      <w:r>
        <w:t xml:space="preserve">está sentado através das partes chatas no Titanic, esperando que a boa parte comece em algumas horas</w:t>
      </w:r>
    </w:p>
    <w:p>
      <w:r>
        <w:t xml:space="preserve">@ditucci Que tipo de treinador eu seria se eu não lesse todos os seus tweets?    Ainda à espera de uma foto afro não seca.</w:t>
      </w:r>
    </w:p>
    <w:p>
      <w:r>
        <w:t xml:space="preserve">Ir à escola hoje</w:t>
      </w:r>
    </w:p>
    <w:p>
      <w:r>
        <w:t xml:space="preserve">@neonbutterfly1 Obrigado! Espero que você tenha visto o segundo que publiquei - o primeiro ganho teve alguma coisa de cores esquisitas acontecendo.</w:t>
      </w:r>
    </w:p>
    <w:p>
      <w:r>
        <w:t xml:space="preserve">Quase na cidade de Nova Iorque</w:t>
      </w:r>
    </w:p>
    <w:p>
      <w:r>
        <w:t xml:space="preserve">@spumante hahaha! Sim, eu faço</w:t>
      </w:r>
    </w:p>
    <w:p>
      <w:r>
        <w:t xml:space="preserve">@k_griffiths Havia um bom ambiente. Eu decidi ficar até fechar, muito engraçado!</w:t>
      </w:r>
    </w:p>
    <w:p>
      <w:r>
        <w:t xml:space="preserve">@Doctor_Death Well Eu estou impressionado com sua habilidade técnicaz</w:t>
      </w:r>
    </w:p>
    <w:p>
      <w:r>
        <w:t xml:space="preserve">@Jaceyjaden whoa!! hahaha! wee indo lá em pouco tempo! só de ver a entrevista de Hugh Jackman na Oprah.</w:t>
      </w:r>
    </w:p>
    <w:p>
      <w:r>
        <w:t xml:space="preserve">16 dias até que eu comece a me mudar!</w:t>
      </w:r>
    </w:p>
    <w:p>
      <w:r>
        <w:t xml:space="preserve">@taylorswift13 eu gostaria que você pudesse vir a Swindon...2 horas de distância...é meu sonho conhecê-lo xoxo</w:t>
      </w:r>
    </w:p>
    <w:p>
      <w:r>
        <w:t xml:space="preserve">O tempo do café volta depois dos beijos*</w:t>
      </w:r>
    </w:p>
    <w:p>
      <w:r>
        <w:t xml:space="preserve">Eu te amo - Martina McBride. Amo esta canção!</w:t>
      </w:r>
    </w:p>
    <w:p>
      <w:r>
        <w:t xml:space="preserve">@AnnebrittB matar dragões e resgatar inocentes, este poderia ser um bom filme de vida Certifique-se de levar uma câmera e filmar!!!!</w:t>
      </w:r>
    </w:p>
    <w:p>
      <w:r>
        <w:t xml:space="preserve">@reaching4amomnt estará perto, mas espero que eles possam descobrir que não estarão comendo nada além daqueles biscoitos para a semana tho.</w:t>
      </w:r>
    </w:p>
    <w:p>
      <w:r>
        <w:t xml:space="preserve">É a semana de agradecimento dos professores - esta manhã, tenho feito entregas para os instrutores</w:t>
      </w:r>
    </w:p>
    <w:p>
      <w:r>
        <w:t xml:space="preserve">@criminalminds fora de commish por alguns dias na ATL com fama.  Acabei de ver as atualizações do site .net... Parece PRESENTE!</w:t>
      </w:r>
    </w:p>
    <w:p>
      <w:r>
        <w:t xml:space="preserve">@PerezHilton hey perez! boa sorte! bem, ainda estou planejando dar um grande presente para minha mãe! eu te amo mãe!</w:t>
      </w:r>
    </w:p>
    <w:p>
      <w:r>
        <w:t xml:space="preserve">@thisisbenwood - Eu quero ir vê-los em Edimburgo não vai acontecer embora haha , yir sortudo! E ter diversão xxx</w:t>
      </w:r>
    </w:p>
    <w:p>
      <w:r>
        <w:t xml:space="preserve">@CaroleCross Obrigado por isso!  Eu sei disso.</w:t>
      </w:r>
    </w:p>
    <w:p>
      <w:r>
        <w:t xml:space="preserve">@sharlynnx hahahah, claro que eles têm uma imagem tão desagradável :')</w:t>
      </w:r>
    </w:p>
    <w:p>
      <w:r>
        <w:t xml:space="preserve">Gooooood morning loves.</w:t>
      </w:r>
    </w:p>
    <w:p>
      <w:r>
        <w:t xml:space="preserve">@faithbookjesus E sobre o que é a entrada de seu blog?</w:t>
      </w:r>
    </w:p>
    <w:p>
      <w:r>
        <w:t xml:space="preserve">@DesiznTech agradece feliz por você gostar</w:t>
      </w:r>
    </w:p>
    <w:p>
      <w:r>
        <w:t xml:space="preserve">@KatieKrafka oh vocês, crianças loucas e seu estresse. tente effed / não effed; seguido de aceitação. funciona maravilhas para o resto do mundo</w:t>
      </w:r>
    </w:p>
    <w:p>
      <w:r>
        <w:t xml:space="preserve">tweets matutinos patetas!! semana três do meu treino. eu mencionei que recebi meus novos óculos ontem?!?!</w:t>
      </w:r>
    </w:p>
    <w:p>
      <w:r>
        <w:t xml:space="preserve">o porquê de eu ser tão hiperpopular em todos os lugares. ugh deixe que seja sexta-feiras entre nós e depois cinco de mayo il essas festas</w:t>
      </w:r>
    </w:p>
    <w:p>
      <w:r>
        <w:t xml:space="preserve">@littlefluffycat hehe--sorry.  Eu nunca fui muito bom em misturar...</w:t>
      </w:r>
    </w:p>
    <w:p>
      <w:r>
        <w:t xml:space="preserve">Um amigo é alguém que o ajudará a se mudar. Um amigo de verdade é alguém que o ajudará a mover um corpo</w:t>
      </w:r>
    </w:p>
    <w:p>
      <w:r>
        <w:t xml:space="preserve">@MissDeeeee não me encorajam... Eu tenho anos disto. você vai se arrepender!</w:t>
      </w:r>
    </w:p>
    <w:p>
      <w:r>
        <w:t xml:space="preserve">@dolliesierra Awwh....well pelo menos você está no topo, onde a magia acontece!  Hoje será um bom dia, não se preocupe.</w:t>
      </w:r>
    </w:p>
    <w:p>
      <w:r>
        <w:t xml:space="preserve">@rOcketsBABY muito obrigado hun, eu também fiz esta coisa de família! 5 semanas hoje chegamos aos EUA, não podemos esperar!!</w:t>
      </w:r>
    </w:p>
    <w:p>
      <w:r>
        <w:t xml:space="preserve">@aweekes haha nope ela não vai altho meu trem de volta de Leeds Eu reservei uma hora muito cedo e eles não vão me deixar trocá-lo :/</w:t>
      </w:r>
    </w:p>
    <w:p>
      <w:r>
        <w:t xml:space="preserve">Eu adoro fones de ouvido Stereosound HQ</w:t>
      </w:r>
    </w:p>
    <w:p>
      <w:r>
        <w:t xml:space="preserve">@teemwilliams eu sinto isso!! esp quando você sabe que você não fez o errado &lt;3 U!</w:t>
      </w:r>
    </w:p>
    <w:p>
      <w:r>
        <w:t xml:space="preserve">hoje é um bom dia para tirar muitas cochiladas</w:t>
      </w:r>
    </w:p>
    <w:p>
      <w:r>
        <w:t xml:space="preserve">@smaals É o dia da cultura? Adoro-o. Digo-lhes que a cultura é um tema de estudo</w:t>
      </w:r>
    </w:p>
    <w:p>
      <w:r>
        <w:t xml:space="preserve">está pensando em "magnetismo e equilíbrio espiritual". Meus alcoólatras têm um jeito com as palavras!</w:t>
      </w:r>
    </w:p>
    <w:p>
      <w:r>
        <w:t xml:space="preserve">@Heart_song Glad you had a wondrous Beltaine! O meu estava calmo, mas em sintonia com a estação do ano.  Saudades de todos vocês...</w:t>
      </w:r>
    </w:p>
    <w:p>
      <w:r>
        <w:t xml:space="preserve">Eu quero um pouco de suco de uva.</w:t>
      </w:r>
    </w:p>
    <w:p>
      <w:r>
        <w:t xml:space="preserve">@cutegingerbread i do but is just a haul vid/photo slideshow only. Eu só faço isso por diversão http://www.youtube.com/eyezaddiction</w:t>
      </w:r>
    </w:p>
    <w:p>
      <w:r>
        <w:t xml:space="preserve">Eu gosto de usar roupas infantis. Faz com que eu pareça grande n coisa</w:t>
      </w:r>
    </w:p>
    <w:p>
      <w:r>
        <w:t xml:space="preserve">No Whin Park nos baloiços, a vitória é toda minha neste momento</w:t>
      </w:r>
    </w:p>
    <w:p>
      <w:r>
        <w:t xml:space="preserve">Escola. Escola. Escola. hoje parece que vai ser um grande dia!</w:t>
      </w:r>
    </w:p>
    <w:p>
      <w:r>
        <w:t xml:space="preserve">Acho que é hora de tomar um banho e se preparar para o dia.  Espero que hoje vamos às compras enquanto estamos em Mason. Eu quero roupas novas!!</w:t>
      </w:r>
    </w:p>
    <w:p>
      <w:r>
        <w:t xml:space="preserve">Último dia para a venda de amigos e família MACYS! Ir às compras depois de nos encontrarmos com o nosso corretor de hipotecas.</w:t>
      </w:r>
    </w:p>
    <w:p>
      <w:r>
        <w:t xml:space="preserve">pronto para aprender hoje!!! ... e agora o seu crepúsculo</w:t>
      </w:r>
    </w:p>
    <w:p>
      <w:r>
        <w:t xml:space="preserve">@WalkingHorseFeliz por saber que Você tem um dia ocupado hoje?</w:t>
      </w:r>
    </w:p>
    <w:p>
      <w:r>
        <w:t xml:space="preserve">de volta para a cama</w:t>
      </w:r>
    </w:p>
    <w:p>
      <w:r>
        <w:t xml:space="preserve">Ei, eu acabei de atualizar meu twitter</w:t>
      </w:r>
    </w:p>
    <w:p>
      <w:r>
        <w:t xml:space="preserve">@allysont haha. a foto está errada. haha. agora a foto está correta.</w:t>
      </w:r>
    </w:p>
    <w:p>
      <w:r>
        <w:t xml:space="preserve">@RaviKapoor Obrigado! Foi muito divertido de fazer. Eu amo aqueles romances/comedies dos anos 60 (embora se pudesse ter usado mais comédia IMO).</w:t>
      </w:r>
    </w:p>
    <w:p>
      <w:r>
        <w:t xml:space="preserve">@hyperren Good Luck com sua entrevista!</w:t>
      </w:r>
    </w:p>
    <w:p>
      <w:r>
        <w:t xml:space="preserve">@dmhome Bem, em Los Angeles o tempo está bom. Diga-me o que está acontecendo no futuro</w:t>
      </w:r>
    </w:p>
    <w:p>
      <w:r>
        <w:t xml:space="preserve">@PITCHERPARK eu a quero mais sobre Survivor!!</w:t>
      </w:r>
    </w:p>
    <w:p>
      <w:r>
        <w:t xml:space="preserve">@kruss73 Olá Katie! Acabei de me inscrever! Como você está, querida?</w:t>
      </w:r>
    </w:p>
    <w:p>
      <w:r>
        <w:t xml:space="preserve">Bom dia...há alguém lá fora????</w:t>
      </w:r>
    </w:p>
    <w:p>
      <w:r>
        <w:t xml:space="preserve">@espowari realmente? fantástico! adoramos...e eu também trabalho na igreja buckhead. Eu amo tudo isso.</w:t>
      </w:r>
    </w:p>
    <w:p>
      <w:r>
        <w:t xml:space="preserve">Cara, segunda-feira é uma droga. O que eu não daria para ser um rico vagabundo de praia, mergulhando em uma lagoa tropical todos os dias, comendo frutas e peixes frescos...ahhh</w:t>
      </w:r>
    </w:p>
    <w:p>
      <w:r>
        <w:t xml:space="preserve">Bom dia Tweeters... Feliz segunda-feira!  Pegue uma grande xícara de café, é uma nova semana</w:t>
      </w:r>
    </w:p>
    <w:p>
      <w:r>
        <w:t xml:space="preserve">Bom dia, twitters!!! Estou tão cansado...Eu realmente preciso 2 ficar longe do twitter...LOL esta merda está tomando conta da minha vida...LOL</w:t>
      </w:r>
    </w:p>
    <w:p>
      <w:r>
        <w:t xml:space="preserve">@juliemae Pano yan? Di na ako UP estudante, tecnicamente.</w:t>
      </w:r>
    </w:p>
    <w:p>
      <w:r>
        <w:t xml:space="preserve">Grandes, as redes sociais ainda estão crescendo</w:t>
      </w:r>
    </w:p>
    <w:p>
      <w:r>
        <w:t xml:space="preserve">@lola0507 olá meu amor! Estou bem, apenas tentando passar por estas finais, elas serão a MORTE de mim. como você está</w:t>
      </w:r>
    </w:p>
    <w:p>
      <w:r>
        <w:t xml:space="preserve">@electricbluebrd Aw obrigado. Suponho que seja uma coisa boa, pois significa mais tweeting.</w:t>
      </w:r>
    </w:p>
    <w:p>
      <w:r>
        <w:t xml:space="preserve">Ver minha namorada sair do show com sua toalha verde-limão ... IM BAD!!!!   Mohawk Kidd</w:t>
      </w:r>
    </w:p>
    <w:p>
      <w:r>
        <w:t xml:space="preserve">prestes a reservar passagens de trem para sexta-feira!</w:t>
      </w:r>
    </w:p>
    <w:p>
      <w:r>
        <w:t xml:space="preserve">@Perpetual_Kid Que o 4o. dia esteja com você</w:t>
      </w:r>
    </w:p>
    <w:p>
      <w:r>
        <w:t xml:space="preserve">@jkarney #amtarot Muito obrigado!</w:t>
      </w:r>
    </w:p>
    <w:p>
      <w:r>
        <w:t xml:space="preserve">@MrsVaught feliz aniversário, âmbar! espero que seja um grande...e - você está longe dos trinta...shhh...você está nos fazendo 29'ers sentir tristes!</w:t>
      </w:r>
    </w:p>
    <w:p>
      <w:r>
        <w:t xml:space="preserve">Estou de pé. Tenho um plano para transformar meu quarto hoje. Aleatório.</w:t>
      </w:r>
    </w:p>
    <w:p>
      <w:r>
        <w:t xml:space="preserve">@mcflyyerr yeah isso é verdade, não posso esperar até que o dvd da turnê saia, essa turnê foi tão épica (: e o material dos bastidores é hilariante</w:t>
      </w:r>
    </w:p>
    <w:p>
      <w:r>
        <w:t xml:space="preserve">@RainbowSuicide SHOW ME SHOW ME!!!</w:t>
      </w:r>
    </w:p>
    <w:p>
      <w:r>
        <w:t xml:space="preserve">5 coisas que este Twitterer poderia fazer sem http://MikeFrizzi.com/blog/?p=192 SRC @MikeFrizzi / Eu gosto deste cara.</w:t>
      </w:r>
    </w:p>
    <w:p>
      <w:r>
        <w:t xml:space="preserve">@TruthsCompany Man, Joel!  Você é incrível em desvendar essa pequena verdade escondida sob minha superfície.  Obrigado.</w:t>
      </w:r>
    </w:p>
    <w:p>
      <w:r>
        <w:t xml:space="preserve">Bom dia mundo assustador!</w:t>
      </w:r>
    </w:p>
    <w:p>
      <w:r>
        <w:t xml:space="preserve">J, desculpe pela noite ruim, espero que minhas atualizações de exercícios lhe tenham dado um pouco de humor em sua noite...</w:t>
      </w:r>
    </w:p>
    <w:p>
      <w:r>
        <w:t xml:space="preserve">Gostaria de ter um amigo que fosse quiroprático</w:t>
      </w:r>
    </w:p>
    <w:p>
      <w:r>
        <w:t xml:space="preserve">@prisca_eyedea Eu amo last.fm mas acho muito mais fácil (e mais conteúdo) em spotify me adicionar em http://last.fm/user/an0key se você quiser</w:t>
      </w:r>
    </w:p>
    <w:p>
      <w:r>
        <w:t xml:space="preserve">@nic0pic0 Você é bem-vindo. Pronto!  Eu já adicionei você!</w:t>
      </w:r>
    </w:p>
    <w:p>
      <w:r>
        <w:t xml:space="preserve">@TweetPhoto Kewl Soa bem. Vai esperar por isso. Obrigado</w:t>
      </w:r>
    </w:p>
    <w:p>
      <w:r>
        <w:t xml:space="preserve">@paultelner lol eu realmente quero ir lá!! Imma cheque agora o rito do vid out</w:t>
      </w:r>
    </w:p>
    <w:p>
      <w:r>
        <w:t xml:space="preserve">Que o quarto esteja com você.  Oh vamos lá, ainda ninguém tinha escrito</w:t>
      </w:r>
    </w:p>
    <w:p>
      <w:r>
        <w:t xml:space="preserve">&lt;3 alayellow</w:t>
      </w:r>
    </w:p>
    <w:p>
      <w:r>
        <w:t xml:space="preserve">@snookca acho que as segundas-feiras são os dias mais movimentados. Chego ao trabalho, e há 100 coisas a fazer porque o chefe trabalha nos fins de semana.</w:t>
      </w:r>
    </w:p>
    <w:p>
      <w:r>
        <w:t xml:space="preserve">@bonobo_fr Sim, eu vi o Village mas o restaurante na Praça Village tem uma placa acima dele que diz "Digestif".</w:t>
      </w:r>
    </w:p>
    <w:p>
      <w:r>
        <w:t xml:space="preserve">Em uma teleconferência de operações com a grande equipe de Peeps @campusadvantage. Tornam as segundas-feiras um pouco mais fáceis de lidar.</w:t>
      </w:r>
    </w:p>
    <w:p>
      <w:r>
        <w:t xml:space="preserve">@Utopia_de_Chave bom sol da manhã...pelo menos o trabalhador irá mais rápido</w:t>
      </w:r>
    </w:p>
    <w:p>
      <w:r>
        <w:t xml:space="preserve">uma das minhas canções favoritas e mais relaxantes para acordar: http://tinyurl.com/c8fr3e Bom dia.</w:t>
      </w:r>
    </w:p>
    <w:p>
      <w:r>
        <w:t xml:space="preserve">lapit na ko magout. lapit na fated to love you.hehe http://plurk.com/p/rrj4e</w:t>
      </w:r>
    </w:p>
    <w:p>
      <w:r>
        <w:t xml:space="preserve">em casa da escola agora. assistindo àquele show de 70</w:t>
      </w:r>
    </w:p>
    <w:p>
      <w:r>
        <w:t xml:space="preserve">@Brawny2004 true true, estou escrevendo atm, tentando 2 b coerente sobre as últimas narrativas de 4 anos &amp;string através dele, mas minhas carnes apodrecem muito bem</w:t>
      </w:r>
    </w:p>
    <w:p>
      <w:r>
        <w:t xml:space="preserve">Ouvindo o CD Miley Cyrus Breakout! Adorei!</w:t>
      </w:r>
    </w:p>
    <w:p>
      <w:r>
        <w:t xml:space="preserve">Oops. Eu ignorei este LOLdog, também pertinente ao #starwarwarsday : http://tinyurl.com/cmal68 Este é um dos meus esforços anteriores e melhores</w:t>
      </w:r>
    </w:p>
    <w:p>
      <w:r>
        <w:t xml:space="preserve">Lebron talvez o MVP este ano ... mas eu gosto dos Lakers para ganhar o título da NBA</w:t>
      </w:r>
    </w:p>
    <w:p>
      <w:r>
        <w:t xml:space="preserve">@SedzOz na verdade não se livra das bactérias e elas descongelam muito bem</w:t>
      </w:r>
    </w:p>
    <w:p>
      <w:r>
        <w:t xml:space="preserve">Adora Agustin e seus alegres humores matinais</w:t>
      </w:r>
    </w:p>
    <w:p>
      <w:r>
        <w:t xml:space="preserve">Olhos matinais... Se você precisa chegar até mim você sabe onde estou... Eu estarei por perto ? http://blip.fm/~5jtyh</w:t>
      </w:r>
    </w:p>
    <w:p>
      <w:r>
        <w:t xml:space="preserve">@matalatine eu o assusto? Não!</w:t>
      </w:r>
    </w:p>
    <w:p>
      <w:r>
        <w:t xml:space="preserve">@sankar_datti Obrigado afundou por seus desejos</w:t>
      </w:r>
    </w:p>
    <w:p>
      <w:r>
        <w:t xml:space="preserve">@brinahaha estou apenas começando brinn, adivinhe?... recebo meu laptop de volta, mas não posso usar o mensageiro, odeio-o.</w:t>
      </w:r>
    </w:p>
    <w:p>
      <w:r>
        <w:t xml:space="preserve">Só para dizer Bom Dia a todos os meus #mamo amigos....</w:t>
      </w:r>
    </w:p>
    <w:p>
      <w:r>
        <w:t xml:space="preserve">@emmaemelie haha thanx... agora, o twitter é muito mais público na YBC do que eu imaginava</w:t>
      </w:r>
    </w:p>
    <w:p>
      <w:r>
        <w:t xml:space="preserve">acabou de chegar do ginásio...tênis primeiro, depois badminton.ehehe!</w:t>
      </w:r>
    </w:p>
    <w:p>
      <w:r>
        <w:t xml:space="preserve">trabalhar o meu traseiro e estou completamente feliz</w:t>
      </w:r>
    </w:p>
    <w:p>
      <w:r>
        <w:t xml:space="preserve">@LarryWalksFast Cool. Isso seria fantástico!</w:t>
      </w:r>
    </w:p>
    <w:p>
      <w:r>
        <w:t xml:space="preserve">@artistico O cartaz de John Lennon. Minha fãzinha interior está dançando de alegria.</w:t>
      </w:r>
    </w:p>
    <w:p>
      <w:r>
        <w:t xml:space="preserve">@ BeardBurk: sendo otimista</w:t>
      </w:r>
    </w:p>
    <w:p>
      <w:r>
        <w:t xml:space="preserve">SIM!! REPRIEVE!! Um jornal adiado até sexta-feira! Isso deixa apenas mais três páginas a serem entregues até as 16:00h... nem mesmo um problema.</w:t>
      </w:r>
    </w:p>
    <w:p>
      <w:r>
        <w:t xml:space="preserve">Pregando alguns conceitos da web * na zona*. Eu deveria ser premiado...</w:t>
      </w:r>
    </w:p>
    <w:p>
      <w:r>
        <w:t xml:space="preserve">@MabelandViolet Eu ia enviar-lhe a foto pela DM mas não posso como você não me segue...</w:t>
      </w:r>
    </w:p>
    <w:p>
      <w:r>
        <w:t xml:space="preserve">@SnappyTouch Alguém com código 650mb no meu cérebro na década de 90</w:t>
      </w:r>
    </w:p>
    <w:p>
      <w:r>
        <w:t xml:space="preserve">o fim de semana mais bêbado de há muito tempo, mas muito divertido!</w:t>
      </w:r>
    </w:p>
    <w:p>
      <w:r>
        <w:t xml:space="preserve">sendo novo no Twitter?!?!?</w:t>
      </w:r>
    </w:p>
    <w:p>
      <w:r>
        <w:t xml:space="preserve">@apmckeown com certeza é Espero que você esteja tendo uma ótima manhã</w:t>
      </w:r>
    </w:p>
    <w:p>
      <w:r>
        <w:t xml:space="preserve">167 consultas SQL para exibir uma única página de negociação na OzBargain. Parece que vou me divertir otimizando!  Drupal ruim...</w:t>
      </w:r>
    </w:p>
    <w:p>
      <w:r>
        <w:t xml:space="preserve">@calebhawk eu não posso negociar com este tweet. lol.</w:t>
      </w:r>
    </w:p>
    <w:p>
      <w:r>
        <w:t xml:space="preserve">@CaptainCeej Jungle Book, Mary Poppins, ou Bugs Life - dependendo se você quer cartoon, live action ou cgi</w:t>
      </w:r>
    </w:p>
    <w:p>
      <w:r>
        <w:t xml:space="preserve">@mirnygirly Se não der certo, largue-me uma linha. Eu adoraria conversar mais com você sobre isto</w:t>
      </w:r>
    </w:p>
    <w:p>
      <w:r>
        <w:t xml:space="preserve">Ei, obrigado pelo seguinte, uau, isto é um novo tweet excitante.</w:t>
      </w:r>
    </w:p>
    <w:p>
      <w:r>
        <w:t xml:space="preserve">DE MANHÃ A CADA1! Giveaway em http://tinyurl.com/dhc4hg Mod Kid Emma pattern &amp; $25 GiftCert para HipFabric!! Vá conferir</w:t>
      </w:r>
    </w:p>
    <w:p>
      <w:r>
        <w:t xml:space="preserve">@nickdaigle muito curto como de costume... mas foi fantástico</w:t>
      </w:r>
    </w:p>
    <w:p>
      <w:r>
        <w:t xml:space="preserve">acabei de perceber que tenho 30 seguidores HEY GUYS</w:t>
      </w:r>
    </w:p>
    <w:p>
      <w:r>
        <w:t xml:space="preserve">Eu tenho 5 aulas de inglês agora bebendo sprite</w:t>
      </w:r>
    </w:p>
    <w:p>
      <w:r>
        <w:t xml:space="preserve">cansado, mas ainda enérgico!</w:t>
      </w:r>
    </w:p>
    <w:p>
      <w:r>
        <w:t xml:space="preserve">quase completou o trabalho de preparação do Paper Pile.</w:t>
      </w:r>
    </w:p>
    <w:p>
      <w:r>
        <w:t xml:space="preserve">De volta a ela após um fim de semana de trabalho no pátio. Não abri o laptop uma única vez, e estou grato.</w:t>
      </w:r>
    </w:p>
    <w:p>
      <w:r>
        <w:t xml:space="preserve">@LilzCREATiONS thanx para showin luv</w:t>
      </w:r>
    </w:p>
    <w:p>
      <w:r>
        <w:t xml:space="preserve">Que o 4° esteja com todos vocês!</w:t>
      </w:r>
    </w:p>
    <w:p>
      <w:r>
        <w:t xml:space="preserve">@keithbrooks Feliz por ver que você ainda está por perto</w:t>
      </w:r>
    </w:p>
    <w:p>
      <w:r>
        <w:t xml:space="preserve">@gloria_hayden Bem-vindo ao Twitter!!</w:t>
      </w:r>
    </w:p>
    <w:p>
      <w:r>
        <w:t xml:space="preserve">A garota gira está terminando com o tempo Aquele Bobo 1~ estágio de edição e esperando a tradução para o spot.</w:t>
      </w:r>
    </w:p>
    <w:p>
      <w:r>
        <w:t xml:space="preserve">Eu aqui mesmo...não se preocupe</w:t>
      </w:r>
    </w:p>
    <w:p>
      <w:r>
        <w:t xml:space="preserve">@tailsy Absolutamente, eu estava apenas pensando que</w:t>
      </w:r>
    </w:p>
    <w:p>
      <w:r>
        <w:t xml:space="preserve">@wude72 @boulderdiaries Obrigado!</w:t>
      </w:r>
    </w:p>
    <w:p>
      <w:r>
        <w:t xml:space="preserve">O corpo inteiro está dorido por mover centenas de peças de bagagem no último fim de semana.   Acho que eu deveria visitar o ginásio com mais freqüência</w:t>
      </w:r>
    </w:p>
    <w:p>
      <w:r>
        <w:t xml:space="preserve">hoje ganhou sua camiseta POP! e lovess ittt haha x</w:t>
      </w:r>
    </w:p>
    <w:p>
      <w:r>
        <w:t xml:space="preserve">encontrei rollo! e fiquei feliz hmmm... acho que realmente preciso ser inserido de volta na matriz 0_o\</w:t>
      </w:r>
    </w:p>
    <w:p>
      <w:r>
        <w:t xml:space="preserve">Dia de escrever</w:t>
      </w:r>
    </w:p>
    <w:p>
      <w:r>
        <w:t xml:space="preserve">@EverywhereTrip Lovely perfil + website! Muito legal... adoro o ticker "where is gary"!</w:t>
      </w:r>
    </w:p>
    <w:p>
      <w:r>
        <w:t xml:space="preserve">@midnatsol hello hun, como vão as coisas? Conte-me tudo</w:t>
      </w:r>
    </w:p>
    <w:p>
      <w:r>
        <w:t xml:space="preserve">@TechBabe Vou colocar seu nome na lista</w:t>
      </w:r>
    </w:p>
    <w:p>
      <w:r>
        <w:t xml:space="preserve">Ahhh, reuniões das 7 horas da manhã agradecem Reimer!</w:t>
      </w:r>
    </w:p>
    <w:p>
      <w:r>
        <w:t xml:space="preserve">@clockworkmelt LOL Sinto-me como se estivesse bêbado agora...</w:t>
      </w:r>
    </w:p>
    <w:p>
      <w:r>
        <w:t xml:space="preserve">encontrei rollo! e fiquei feliz hmmm... acho que realmente preciso ser inserido de volta na matriz 0_o</w:t>
      </w:r>
    </w:p>
    <w:p>
      <w:r>
        <w:t xml:space="preserve">@RobertPattz hey dude im finishing my lullaby dude eu vi uma foto sua com cabelos compridos umm vamos apenas dizer mantê-la curta ha</w:t>
      </w:r>
    </w:p>
    <w:p>
      <w:r>
        <w:t xml:space="preserve">@ravegabe Se você fizer isso, tenho certeza de que você vai gostar</w:t>
      </w:r>
    </w:p>
    <w:p>
      <w:r>
        <w:t xml:space="preserve">Preparando-se para lançar o podcast do capítulo 1 de "Virar à esquerda em Albuquerque" esta manhã. Eu sei que você está animado - eu também estou!</w:t>
      </w:r>
    </w:p>
    <w:p>
      <w:r>
        <w:t xml:space="preserve">@fotogypc Que tipo de ajuda você precisa com os bordados à máquina?  Talvez eu possa ajudar</w:t>
      </w:r>
    </w:p>
    <w:p>
      <w:r>
        <w:t xml:space="preserve">@orbicule wow grande promoção para orbicule. há uma tradução em inglês em algum lugar? meu norueguês não é tão bom</w:t>
      </w:r>
    </w:p>
    <w:p>
      <w:r>
        <w:t xml:space="preserve">@Jazzled4life Doubtful! Vai ser em 24/2!</w:t>
      </w:r>
    </w:p>
    <w:p>
      <w:r>
        <w:t xml:space="preserve">Atingir as lojas (bastante vazias) em Orlando! Mais tarde para o centro da Disney http://tinyurl.com/cdsuws</w:t>
      </w:r>
    </w:p>
    <w:p>
      <w:r>
        <w:t xml:space="preserve">Tudo amarrado e pronto para ir http://twitpic.com/4jloj</w:t>
      </w:r>
    </w:p>
    <w:p>
      <w:r>
        <w:t xml:space="preserve">Mesmo que já seja segunda-feira. Obrigado pelos complementos #seguintes de sexta-feira - você sabe quem você é!</w:t>
      </w:r>
    </w:p>
    <w:p>
      <w:r>
        <w:t xml:space="preserve">De volta das montanhas</w:t>
      </w:r>
    </w:p>
    <w:p>
      <w:r>
        <w:t xml:space="preserve">@sween Quem você quer matar ??</w:t>
      </w:r>
    </w:p>
    <w:p>
      <w:r>
        <w:t xml:space="preserve">Contas pagas. Recebemos água e eletricidade por mais um mês Woot.</w:t>
      </w:r>
    </w:p>
    <w:p>
      <w:r>
        <w:t xml:space="preserve">@jensen_ackles New to Twitter. Novo no Supernatural - tenho apenas 1 dia de idade :0) Jst pediu 1ª temporada, depois de ver 1 gud eptnte aleatório</w:t>
      </w:r>
    </w:p>
    <w:p>
      <w:r>
        <w:t xml:space="preserve">@JanitorusRex seria mais divertido até o momento do que Steve-O.</w:t>
      </w:r>
    </w:p>
    <w:p>
      <w:r>
        <w:t xml:space="preserve">@lynn_hong Oh sim, acabei de voltar de um fim de semana de maratonas fotográficas de cosplay</w:t>
      </w:r>
    </w:p>
    <w:p>
      <w:r>
        <w:t xml:space="preserve">Eu não sabia que havia um dia de Guerra das Estrelas</w:t>
      </w:r>
    </w:p>
    <w:p>
      <w:r>
        <w:t xml:space="preserve">@maenad_au see I never got kyile... not then not now... see I must have some taste</w:t>
      </w:r>
    </w:p>
    <w:p>
      <w:r>
        <w:t xml:space="preserve">@photojack sou tentado a dizer que o twitter é a melhor coisa desde o pão fatiado #togs</w:t>
      </w:r>
    </w:p>
    <w:p>
      <w:r>
        <w:t xml:space="preserve">lá.  Ela diz que isso lhe dá uma desculpa para dormir na outra cama! LOL São tamanhos diferentes ou eu os teria trocado por ela.</w:t>
      </w:r>
    </w:p>
    <w:p>
      <w:r>
        <w:t xml:space="preserve">Acabamos de comer cerca de 100 biscoitos de calorias Shortbread e um punhado de pipocas para o café da manhã. Pense que isso me dará alguma energia</w:t>
      </w:r>
    </w:p>
    <w:p>
      <w:r>
        <w:t xml:space="preserve">Big Sugar = mais um comboio dos anos 90 em que cheguei tarde demais para entrar. A próxima S&amp;D BNL deveria reuni-los (como eles fizeram para as Probabilidades).</w:t>
      </w:r>
    </w:p>
    <w:p>
      <w:r>
        <w:t xml:space="preserve">@north385com Bem, estou obcecado com todos eles - mas assisti ao primeiro novamente glorioso ontem à noite! onde posso conseguir uma varinha de condão?</w:t>
      </w:r>
    </w:p>
    <w:p>
      <w:r>
        <w:t xml:space="preserve">@FeliciaSlattery Kids atacando seu teclado?</w:t>
      </w:r>
    </w:p>
    <w:p>
      <w:r>
        <w:t xml:space="preserve">Descobrindo como funciona esta coisa do Twitter</w:t>
      </w:r>
    </w:p>
    <w:p>
      <w:r>
        <w:t xml:space="preserve">@bealove obrigado meu amor</w:t>
      </w:r>
    </w:p>
    <w:p>
      <w:r>
        <w:t xml:space="preserve">que grande dia</w:t>
      </w:r>
    </w:p>
    <w:p>
      <w:r>
        <w:t xml:space="preserve">fora do escritório em negócios.... precisava da fuga</w:t>
      </w:r>
    </w:p>
    <w:p>
      <w:r>
        <w:t xml:space="preserve">@JasonSobel Como parte de seu trabalho é prever o que vai acontecer no campo de golfe, o que você vai jogar?</w:t>
      </w:r>
    </w:p>
    <w:p>
      <w:r>
        <w:t xml:space="preserve">@LoveLauriexox - meu filho joga arremessador e apanhador.  Lindo tempo neste último fim de semana para o beisebol, mas estou exausto!</w:t>
      </w:r>
    </w:p>
    <w:p>
      <w:r>
        <w:t xml:space="preserve">@GaryED46 Eu deveria estar corrigindo bugs, e eu também estou no Twitter. Não é bom o suficiente. É Twitter ou trabalho. A correção de bugs terá que ser feita.</w:t>
      </w:r>
    </w:p>
    <w:p>
      <w:r>
        <w:t xml:space="preserve">@scottrmcgrew *dancing pirouette ballerina HUGS* Manhã meu Leme Fantástico!</w:t>
      </w:r>
    </w:p>
    <w:p>
      <w:r>
        <w:t xml:space="preserve">@SQLChicken Eu deveria postar algumas fotos de meus robôs ok - offline por 4 horas agora. ttfn (oh, então IM...)</w:t>
      </w:r>
    </w:p>
    <w:p>
      <w:r>
        <w:t xml:space="preserve">FGinished Doinn Fake Tann Coca de Drinknig Sentada e Coração de Tinta</w:t>
      </w:r>
    </w:p>
    <w:p>
      <w:r>
        <w:t xml:space="preserve">@mikebrinkman Na verdade, o correio mostra que eles sabem o que acontece quando você transborda...</w:t>
      </w:r>
    </w:p>
    <w:p>
      <w:r>
        <w:t xml:space="preserve">@apizzle86: obrigado! e você sendo #80 acabou de fazer minha manhã!</w:t>
      </w:r>
    </w:p>
    <w:p>
      <w:r>
        <w:t xml:space="preserve">@killakim NEW FRIEND?? hmmm... me conte mais</w:t>
      </w:r>
    </w:p>
    <w:p>
      <w:r>
        <w:t xml:space="preserve">Agora estou totalmente viciado em Farm Town. Francamente, é mais divertido que consertar laptops ou estudar as doenças que vão nos matar a todos.</w:t>
      </w:r>
    </w:p>
    <w:p>
      <w:r>
        <w:t xml:space="preserve">@VisitGalena - não perderíamos isso para o mundo!  Reuniões da ICCVB @VisitPeoria Mon-Wed.... a diversão está apenas começando</w:t>
      </w:r>
    </w:p>
    <w:p>
      <w:r>
        <w:t xml:space="preserve">@ZaraGreen sem problemas, mantenha-o vindo</w:t>
      </w:r>
    </w:p>
    <w:p>
      <w:r>
        <w:t xml:space="preserve">@NatashaWhiteley congrata!</w:t>
      </w:r>
    </w:p>
    <w:p>
      <w:r>
        <w:t xml:space="preserve">Estou SUPER cansado e provavelmente poderia dormir TODO o dia MAS hoje trabalho das 12h30 às 9h30 no aluguel de ferramentas... Oh, a Alegria!!</w:t>
      </w:r>
    </w:p>
    <w:p>
      <w:r>
        <w:t xml:space="preserve">@WFBL Obrigado, quanto mais, melhor.</w:t>
      </w:r>
    </w:p>
    <w:p>
      <w:r>
        <w:t xml:space="preserve">@harrietglynn obrigado</w:t>
      </w:r>
    </w:p>
    <w:p>
      <w:r>
        <w:t xml:space="preserve">De volta de NYC... convencido ao se mudar para o LES pelo outono</w:t>
      </w:r>
    </w:p>
    <w:p>
      <w:r>
        <w:t xml:space="preserve">Trabalho, trabalho, trabalho. Mas, finalmente, não doente.</w:t>
      </w:r>
    </w:p>
    <w:p>
      <w:r>
        <w:t xml:space="preserve">@DarkPiano Eu tenho meu iTunes tocando e uma de minhas músicas acabou de chegar</w:t>
      </w:r>
    </w:p>
    <w:p>
      <w:r>
        <w:t xml:space="preserve">está ansioso para passar tempo com a mãe hoje</w:t>
      </w:r>
    </w:p>
    <w:p>
      <w:r>
        <w:t xml:space="preserve">Prestes a travar em ficar melhor +</w:t>
      </w:r>
    </w:p>
    <w:p>
      <w:r>
        <w:t xml:space="preserve">@missrogue wow! que é uma *crítica fantástica*; leve-a consigo para todo o lado; lamine-a; leia-a quando estiver em baixo; apenas frieza</w:t>
      </w:r>
    </w:p>
    <w:p>
      <w:r>
        <w:t xml:space="preserve">Deveríamos então optar pela idéia da Cobra-Cam</w:t>
      </w:r>
    </w:p>
    <w:p>
      <w:r>
        <w:t xml:space="preserve">@boomerous Discrimination não é uma coisa ruim. Eu aprendi a dizer não. Meus filhos diriam que eu dominei isso anos atrás.</w:t>
      </w:r>
    </w:p>
    <w:p>
      <w:r>
        <w:t xml:space="preserve">@kristenkey tão verdadeiro...e tão poético! lindo</w:t>
      </w:r>
    </w:p>
    <w:p>
      <w:r>
        <w:t xml:space="preserve">Dia das Mães é 10 de maio! Não se esqueça de fazer algo agradável para sua mamãe</w:t>
      </w:r>
    </w:p>
    <w:p>
      <w:r>
        <w:t xml:space="preserve">por que eu? estou prestes a ler outro livro de ecologia por duas horas. é tudo muito divertido hoje</w:t>
      </w:r>
    </w:p>
    <w:p>
      <w:r>
        <w:t xml:space="preserve">Awh, obrigado por suas simpáticas respostas! É tão diferente, tão assustador que você me fez sentir melhor!!</w:t>
      </w:r>
    </w:p>
    <w:p>
      <w:r>
        <w:t xml:space="preserve">@denise183rd lol u melhor se apressar porque seu traseiro está atrasado e o que há para o café da manhã</w:t>
      </w:r>
    </w:p>
    <w:p>
      <w:r>
        <w:t xml:space="preserve">@halfwelshdragon esses bolos têm bom aspecto,,pegue um se estiver tudo bem com você ummmm boas tks</w:t>
      </w:r>
    </w:p>
    <w:p>
      <w:r>
        <w:t xml:space="preserve">@WaleDC Philly ainda não jogou!!!  Você tem que fazer algo a respeito disso!! Por favor</w:t>
      </w:r>
    </w:p>
    <w:p>
      <w:r>
        <w:t xml:space="preserve">(SINGZ) ENTÃO EU ACHO QUE JÁ NÃO SOU MAIS UMA NAMORADA....IM LEAVIN....IM LEAVIN! JST LOVE CM!</w:t>
      </w:r>
    </w:p>
    <w:p>
      <w:r>
        <w:t xml:space="preserve">@pinkladyjen que é uma vergonha, da próxima vez o chá de honra yeah na quinta-feira seria encantador graças à melhor mana da lei x</w:t>
      </w:r>
    </w:p>
    <w:p>
      <w:r>
        <w:t xml:space="preserve">@OurLittleAcre Acho que, tecnicamente, eu ainda estava grávida há apenas alguns meses. Só com Alex ao invés de Elizabeth</w:t>
      </w:r>
    </w:p>
    <w:p>
      <w:r>
        <w:t xml:space="preserve">@kristalswan Você é bem-vindo! Cutie-pie kiddo... na sua foto btw Adoro essas sombras!</w:t>
      </w:r>
    </w:p>
    <w:p>
      <w:r>
        <w:t xml:space="preserve">Deixar Minneapolis, fazer os deveres de casa e ver o jogo de tênis de meus irmãos mais tarde</w:t>
      </w:r>
    </w:p>
    <w:p>
      <w:r>
        <w:t xml:space="preserve">Feliz aniversário, mamãe</w:t>
      </w:r>
    </w:p>
    <w:p>
      <w:r>
        <w:t xml:space="preserve">@ssherrill115 Obrigado! Ainda estamos todos passando por germes aqui, mas estamos sobrevivendo.  Perdi alguma coisa?</w:t>
      </w:r>
    </w:p>
    <w:p>
      <w:r>
        <w:t xml:space="preserve">@gpsrunner awesome run report!   Você viu a águia careca no farol?  Foi a última vez que eu corri o Discovery Park.</w:t>
      </w:r>
    </w:p>
    <w:p>
      <w:r>
        <w:t xml:space="preserve">Bom dia.</w:t>
      </w:r>
    </w:p>
    <w:p>
      <w:r>
        <w:t xml:space="preserve">Neste fim de semana, examinamos os apartamentos.  Encontramos um que nos agrada.  Hubby vai hoje para tentar alugar um dos apartamentos.  Dedos Cruzados</w:t>
      </w:r>
    </w:p>
    <w:p>
      <w:r>
        <w:t xml:space="preserve">acaba de entrar no twitter. não entendo como usar isso rs</w:t>
      </w:r>
    </w:p>
    <w:p>
      <w:r>
        <w:t xml:space="preserve">@cosita Morning! Se eu puder vê-lo, eu o informarei. Agora mesmo, eu vou ver Wolverine.</w:t>
      </w:r>
    </w:p>
    <w:p>
      <w:r>
        <w:t xml:space="preserve">@crazyfirebolt HAHA I LOVE THE WAY U PUT IT "Ele levanta nossos pés do chão nos gira ao redor e nos deixa mais loucos".</w:t>
      </w:r>
    </w:p>
    <w:p>
      <w:r>
        <w:t xml:space="preserve">@tractorqueen fará</w:t>
      </w:r>
    </w:p>
    <w:p>
      <w:r>
        <w:t xml:space="preserve">@vivid13 Obrigado sobre o rabo de cavalo. Sonhei ontem à noite que tinha raspado a cabeça...??? Acho que é um negócio maior do que eu pensava.</w:t>
      </w:r>
    </w:p>
    <w:p>
      <w:r>
        <w:t xml:space="preserve">Confira minha canção "time to lose it" em www.myspace.com/flownyce você vai gostar, prometo</w:t>
      </w:r>
    </w:p>
    <w:p>
      <w:r>
        <w:t xml:space="preserve">@dominicalevina oh! essa é minha foto de bebê. eu tento me convencer de que ainda sou tão fofo. heheh.</w:t>
      </w:r>
    </w:p>
    <w:p>
      <w:r>
        <w:t xml:space="preserve">....dont agir como se você não estivesse impressionado</w:t>
      </w:r>
    </w:p>
    <w:p>
      <w:r>
        <w:t xml:space="preserve">@fmlim Se você o fizer, tenho certeza de que vai gostar</w:t>
      </w:r>
    </w:p>
    <w:p>
      <w:r>
        <w:t xml:space="preserve">Feliz Dia da Guerra das Estrelas - Que o 4o. dia esteja com você</w:t>
      </w:r>
    </w:p>
    <w:p>
      <w:r>
        <w:t xml:space="preserve">Bed def bateu na academia esta manhã .....still aconchegando w Spike.</w:t>
      </w:r>
    </w:p>
    <w:p>
      <w:r>
        <w:t xml:space="preserve">@MsCityCouture chillin wassup ma?? ayo in cali my day just started idk where u r but u have a gud day YA diggg</w:t>
      </w:r>
    </w:p>
    <w:p>
      <w:r>
        <w:t xml:space="preserve">@robluketic Muito obrigado. Foi muito gentil da sua parte e fiquei feliz em ouvir sua voz Você realmente começou algo Bom!! xo</w:t>
      </w:r>
    </w:p>
    <w:p>
      <w:r>
        <w:t xml:space="preserve">@RachelleKOMO Muito bonito!  Não perca a escola de filhotes de cachorro.  Agora é a hora.</w:t>
      </w:r>
    </w:p>
    <w:p>
      <w:r>
        <w:t xml:space="preserve">Ah, isso foi fácil, acabei de receber o novo link para a plataforma Reegie.</w:t>
      </w:r>
    </w:p>
    <w:p>
      <w:r>
        <w:t xml:space="preserve">Acabei de escrever o programa #DWorlds de amanhã. @DesigningWorlds followers get a feed em breve: mine see it first http://bit.ly/6jLaL</w:t>
      </w:r>
    </w:p>
    <w:p>
      <w:r>
        <w:t xml:space="preserve">ei gente, não odeiem ficar de castigo haha, eu só fiquei sentado comendo uma maçã e vendo a nota de morte (um pouco de anime)</w:t>
      </w:r>
    </w:p>
    <w:p>
      <w:r>
        <w:t xml:space="preserve">@JennWebb Sim, eu meio que superei toda a fase do Barry Manilow.</w:t>
      </w:r>
    </w:p>
    <w:p>
      <w:r>
        <w:t xml:space="preserve">tempo de inicialização do desktop quad-core Win7 = 2'25", tempo de inicialização do laptop dual-core c/ SSD Win7 = 0' 13" =&gt; SSD para desktop chega em 2 dias</w:t>
      </w:r>
    </w:p>
    <w:p>
      <w:r>
        <w:t xml:space="preserve">@Pixeljunkie202 Estou feliz por nunca ter começado Reis agora - uma coisa a menos para ficar chateado com</w:t>
      </w:r>
    </w:p>
    <w:p>
      <w:r>
        <w:t xml:space="preserve">desejando estar em outro lugar além daqui!!  Não se preocupe, isso não vai me prejudicar e a chuva também não.</w:t>
      </w:r>
    </w:p>
    <w:p>
      <w:r>
        <w:t xml:space="preserve">@hcolephotos YOU'RE A BIG DAMN DEAL!!!!!!!  Divirta-se</w:t>
      </w:r>
    </w:p>
    <w:p>
      <w:r>
        <w:t xml:space="preserve">mais uma semana, outra discussão sobre mudança de org....</w:t>
      </w:r>
    </w:p>
    <w:p>
      <w:r>
        <w:t xml:space="preserve">@spazzyyarn ele te pegou! ;) eu acho que é fantástico.</w:t>
      </w:r>
    </w:p>
    <w:p>
      <w:r>
        <w:t xml:space="preserve">@infovestment LOL, muito verdadeiro. Tenho estado atento a isso - eles não têm muito conhecimento técnico, então eu tenho estado bem até agora.</w:t>
      </w:r>
    </w:p>
    <w:p>
      <w:r>
        <w:t xml:space="preserve">@sheila_H ok, quem você conhece na Daisy of Love? E você já a viu? oh senhor</w:t>
      </w:r>
    </w:p>
    <w:p>
      <w:r>
        <w:t xml:space="preserve">@acousticalt Eu estarei escutando!</w:t>
      </w:r>
    </w:p>
    <w:p>
      <w:r>
        <w:t xml:space="preserve">Fazer recados com meu homenzinho. Talvez ele não aja como um garoto de 3 anos hoje.</w:t>
      </w:r>
    </w:p>
    <w:p>
      <w:r>
        <w:t xml:space="preserve">Na escola, das 8h às 19h, então, keone chonie's class tem um bom dia!</w:t>
      </w:r>
    </w:p>
    <w:p>
      <w:r>
        <w:t xml:space="preserve">@TheRealKeeks Not Pretty But one hell of a show non the less</w:t>
      </w:r>
    </w:p>
    <w:p>
      <w:r>
        <w:t xml:space="preserve">Feliz semana dos enfermeiros! É a nossa primeira como rn's</w:t>
      </w:r>
    </w:p>
    <w:p>
      <w:r>
        <w:t xml:space="preserve">Mudando hoje!!  Estou tão entusiasmado!</w:t>
      </w:r>
    </w:p>
    <w:p>
      <w:r>
        <w:t xml:space="preserve">@Sarahbelle1414 sim, esses são melhores anúncios Fazê-los parecer parte do seu conteúdo, em vez de anúncios flagrantes ;)</w:t>
      </w:r>
    </w:p>
    <w:p>
      <w:r>
        <w:t xml:space="preserve">de volta a Atenas. ????? ? ??????</w:t>
      </w:r>
    </w:p>
    <w:p>
      <w:r>
        <w:t xml:space="preserve">@j0shu4 idk... talvez...</w:t>
      </w:r>
    </w:p>
    <w:p>
      <w:r>
        <w:t xml:space="preserve">@AlGov lmao Estou feliz por não ser o único</w:t>
      </w:r>
    </w:p>
    <w:p>
      <w:r>
        <w:t xml:space="preserve">orgulhosos do ceviche e do bellinis que se estão a sair tão bem e AMOR o cheiro de flores frescas na casa</w:t>
      </w:r>
    </w:p>
    <w:p>
      <w:r>
        <w:t xml:space="preserve">@sabrina215 YES!! não podem esperar. espero que estes passes vip ajudem já que as pessoas já acampam hahah</w:t>
      </w:r>
    </w:p>
    <w:p>
      <w:r>
        <w:t xml:space="preserve">@jordanknight eu não estou tendo um bom dia... você pode me animar com um tweet?  Até a Sininho serve. LOL.</w:t>
      </w:r>
    </w:p>
    <w:p>
      <w:r>
        <w:t xml:space="preserve">@solangeknowles cn i gt a twit frm u pls?  Hva gr8 shw 2nyt !</w:t>
      </w:r>
    </w:p>
    <w:p>
      <w:r>
        <w:t xml:space="preserve">Não podia deixar você twitter sozinho</w:t>
      </w:r>
    </w:p>
    <w:p>
      <w:r>
        <w:t xml:space="preserve">ir trabalhar até as 3...depois talvez montar os cavalos e levar minha irmã para a prática de softball</w:t>
      </w:r>
    </w:p>
    <w:p>
      <w:r>
        <w:t xml:space="preserve">@jimmyheartcore awwwwww snaaaap Jimmaaayy.  Você é o homem com engates.  Que pena que eu esteja tão longe!!</w:t>
      </w:r>
    </w:p>
    <w:p>
      <w:r>
        <w:t xml:space="preserve">@meldrum83 as crianças não comerão salada para que eles só comam salada de batatas fritas para mim e o Sr. pode fazer sua própria salada sangrenta</w:t>
      </w:r>
    </w:p>
    <w:p>
      <w:r>
        <w:t xml:space="preserve">@zipvojames Well......minus sendo relacionado a Greg...lol..... apenas brincando</w:t>
      </w:r>
    </w:p>
    <w:p>
      <w:r>
        <w:t xml:space="preserve">está tão apaixonado pela canção de beyoncé "smash into you" (esmague em você)</w:t>
      </w:r>
    </w:p>
    <w:p>
      <w:r>
        <w:t xml:space="preserve">@chetbuchananan SANJAYA FOREVER! HAHAHAHAHAHAHA!!!!</w:t>
      </w:r>
    </w:p>
    <w:p>
      <w:r>
        <w:t xml:space="preserve">@silverpearl17 Olá! O que está acontecendo?!</w:t>
      </w:r>
    </w:p>
    <w:p>
      <w:r>
        <w:t xml:space="preserve">@eddwriter me ligue quando terminar sua final e me diga como fez VOCÊ PODE FAZER!!!!!!!!!</w:t>
      </w:r>
    </w:p>
    <w:p>
      <w:r>
        <w:t xml:space="preserve">@MaternalSpark (Levanta a mão) Oh! Oh! Eu também! #caffeine</w:t>
      </w:r>
    </w:p>
    <w:p>
      <w:r>
        <w:t xml:space="preserve">@joyousnfree lol. Nenhum novo plano de dieta...correu tarde para o wrk então não teve a chance de fazer o almoço. Comi muito quando cheguei hm!</w:t>
      </w:r>
    </w:p>
    <w:p>
      <w:r>
        <w:t xml:space="preserve">comprou mais roupas de férias</w:t>
      </w:r>
    </w:p>
    <w:p>
      <w:r>
        <w:t xml:space="preserve">@thedrawingroom hilariante. então se ela agir, tudo o que você tem que fazer é dizer 1 palavrinha..."gummed up" me enoja; o centro diz 2 tormentos</w:t>
      </w:r>
    </w:p>
    <w:p>
      <w:r>
        <w:t xml:space="preserve">@QueenieCyrus Heyyyy wats up?</w:t>
      </w:r>
    </w:p>
    <w:p>
      <w:r>
        <w:t xml:space="preserve">Mmm wasabi amendoins revestidos! Queima tão bem</w:t>
      </w:r>
    </w:p>
    <w:p>
      <w:r>
        <w:t xml:space="preserve">@jmbuckingham Realmente?? Eu me sinto especial</w:t>
      </w:r>
    </w:p>
    <w:p>
      <w:r>
        <w:t xml:space="preserve">Hum... feliz dia das guerras estelares btw. Um brinde a todos os nerfherders com ar de nerfherders e aos ami's quentes que andam por aí.</w:t>
      </w:r>
    </w:p>
    <w:p>
      <w:r>
        <w:t xml:space="preserve">... obrigado a todos por seu maravilhoso feedback ao meu Happiletter</w:t>
      </w:r>
    </w:p>
    <w:p>
      <w:r>
        <w:t xml:space="preserve">::Ugh:: Exame Euro Civ... Estúdio Mais tarde, porém</w:t>
      </w:r>
    </w:p>
    <w:p>
      <w:r>
        <w:t xml:space="preserve">Escovei meus dentes mas agora estou comendo chocolates ha-ha apenas compartilhando</w:t>
      </w:r>
    </w:p>
    <w:p>
      <w:r>
        <w:t xml:space="preserve">Feliz Dia da Guerra das Estrelas, pessoal! Que a força esteja com todos vocês, sejam vocês Padawan ou Jedi.</w:t>
      </w:r>
    </w:p>
    <w:p>
      <w:r>
        <w:t xml:space="preserve">@mythalez Scii-fi efeitos definitivamente parecem bobos sem dúvida, mas vale a pena um relógio inspirado nisso!!</w:t>
      </w:r>
    </w:p>
    <w:p>
      <w:r>
        <w:t xml:space="preserve">minha última semana completa de escola!</w:t>
      </w:r>
    </w:p>
    <w:p>
      <w:r>
        <w:t xml:space="preserve">out shopping....</w:t>
      </w:r>
    </w:p>
    <w:p>
      <w:r>
        <w:t xml:space="preserve">@SoldierBeetle Your welcome hun!    Todos eles são pessoas incríveis - não deixe de cumprimentá-los!</w:t>
      </w:r>
    </w:p>
    <w:p>
      <w:r>
        <w:t xml:space="preserve">Sem evidência, sem convicção! Absolutamente hilariante... Faz meu dia todas as vezes http://bit.ly/lrolJ</w:t>
      </w:r>
    </w:p>
    <w:p>
      <w:r>
        <w:t xml:space="preserve">@MmmBaileys @carli_chick Hello</w:t>
      </w:r>
    </w:p>
    <w:p>
      <w:r>
        <w:t xml:space="preserve">@cocosbutter já é bom... Tenho que conhecê-lo!</w:t>
      </w:r>
    </w:p>
    <w:p>
      <w:r>
        <w:t xml:space="preserve">@jenfraiz Eu adoro Jeff Lynne, e gosto muito do trabalho de cítara, mas isso foi um pouco estranho. Para cada um deles, eu poso!</w:t>
      </w:r>
    </w:p>
    <w:p>
      <w:r>
        <w:t xml:space="preserve">sim, acabou de fazer twitter</w:t>
      </w:r>
    </w:p>
    <w:p>
      <w:r>
        <w:t xml:space="preserve">@peebles95 me ligue mais tarde para que eu possa lhe contar tudo sobre o fim de semana. Mais fácil por telefone.</w:t>
      </w:r>
    </w:p>
    <w:p>
      <w:r>
        <w:t xml:space="preserve">Ugh Exame Final hoje....Pronto para o início do meu verão.</w:t>
      </w:r>
    </w:p>
    <w:p>
      <w:r>
        <w:t xml:space="preserve">@kevsbrtny Depende de seus objetivos e quanto você quer gastar Cannondale, Specialized e Cervelo são todas boas marcas.</w:t>
      </w:r>
    </w:p>
    <w:p>
      <w:r>
        <w:t xml:space="preserve">@aquarices2 apenas dirigindo...errando a velocidade.</w:t>
      </w:r>
    </w:p>
    <w:p>
      <w:r>
        <w:t xml:space="preserve">@HeavyBank Essa é a parte boa disso. VOCÊ NÃO PRECISA CONHECER NINGUÉM!</w:t>
      </w:r>
    </w:p>
    <w:p>
      <w:r>
        <w:t xml:space="preserve">Boa Tarde</w:t>
      </w:r>
    </w:p>
    <w:p>
      <w:r>
        <w:t xml:space="preserve">@imjustcreative tendo um F**Kin' grande dia lá Graham não é</w:t>
      </w:r>
    </w:p>
    <w:p>
      <w:r>
        <w:t xml:space="preserve">agitar, agitar, agitar, agitar, agitar, agitar, agitar</w:t>
      </w:r>
    </w:p>
    <w:p>
      <w:r>
        <w:t xml:space="preserve">ahhh feriado bancário dormiu até tarde agora indo jantar em minhas irmãs, a quem uma verdadeira "monica" hahah e eu estou atrasado para um jantar frio agora</w:t>
      </w:r>
    </w:p>
    <w:p>
      <w:r>
        <w:t xml:space="preserve">recebeu uma oferta de tradução hoje. não pôde dizer não, apesar de ser principalmente coisas simples de computador alemãs. e apenas algumas centenas de palavras.</w:t>
      </w:r>
    </w:p>
    <w:p>
      <w:r>
        <w:t xml:space="preserve">@modmark espera que todos desfrutem do MusicBoat Cruise.  Que trabalho difícil - haha!!!</w:t>
      </w:r>
    </w:p>
    <w:p>
      <w:r>
        <w:t xml:space="preserve">@strawfoot @markn @johnhalton Não, a sério vocês, eu /wanted/ to kick off Monday off with #starwarswithaddedpants spam.  Realmente</w:t>
      </w:r>
    </w:p>
    <w:p>
      <w:r>
        <w:t xml:space="preserve">@ru5tyloxx Você é um tolo.</w:t>
      </w:r>
    </w:p>
    <w:p>
      <w:r>
        <w:t xml:space="preserve">O assento era um bom lugar para ir</w:t>
      </w:r>
    </w:p>
    <w:p>
      <w:r>
        <w:t xml:space="preserve">haiszt... im aqui no escritório não fazendo nada além de tweet haha! divertido!</w:t>
      </w:r>
    </w:p>
    <w:p>
      <w:r>
        <w:t xml:space="preserve">@allicandy95 testing.... Ei! tenho que te adicionar como alguém a seguir</w:t>
      </w:r>
    </w:p>
    <w:p>
      <w:r>
        <w:t xml:space="preserve">@czarinas78 Ah Então você já viu ambos. (De qualquer forma, você pode experimentar a fantasia do som e das ondas de choque no vácuo do espaço. Heh.)</w:t>
      </w:r>
    </w:p>
    <w:p>
      <w:r>
        <w:t xml:space="preserve">Não posso ESPERAR estar em casa e aconchegar-me aos meus cachorros! e ao meu Fiance</w:t>
      </w:r>
    </w:p>
    <w:p>
      <w:r>
        <w:t xml:space="preserve">hahas . represa tentou . apenas nw teve exame . não sei quanto vou conseguir . mas hoje estou me divertindo . com meus amigos pri sch até 5+ . =D</w:t>
      </w:r>
    </w:p>
    <w:p>
      <w:r>
        <w:t xml:space="preserve">Estou tão feliz. Keve está aqui para o início do dia da mãe. Vamos ficar quietos. Ele dirigiu a noite toda e está dormindo.</w:t>
      </w:r>
    </w:p>
    <w:p>
      <w:r>
        <w:t xml:space="preserve">Voluntariado na síndrome de Down Indiana na quarta-feira</w:t>
      </w:r>
    </w:p>
    <w:p>
      <w:r>
        <w:t xml:space="preserve">Goooosh! Alguém pagou minha última assinatura do LastFM ^^</w:t>
      </w:r>
    </w:p>
    <w:p>
      <w:r>
        <w:t xml:space="preserve">Será seu DJ por um tempo! Sintonize se você quiser www.soompiradio.com @soompi</w:t>
      </w:r>
    </w:p>
    <w:p>
      <w:r>
        <w:t xml:space="preserve">está ouvindo "La La Land", eu amo</w:t>
      </w:r>
    </w:p>
    <w:p>
      <w:r>
        <w:t xml:space="preserve">@pingpingss "just" - http://tinyurl.com/cuy43t</w:t>
      </w:r>
    </w:p>
    <w:p>
      <w:r>
        <w:t xml:space="preserve">@shrinkingjes WHOO HOO. Parabéns por ter ficado abaixo de 200lbs</w:t>
      </w:r>
    </w:p>
    <w:p>
      <w:r>
        <w:t xml:space="preserve">Preparando-se para conhecer Laura!  Do que treinar, mesmo que eu esteja doente.</w:t>
      </w:r>
    </w:p>
    <w:p>
      <w:r>
        <w:t xml:space="preserve">Ok, então ontem foi bom ir comprar comida, cozinhar uns tacos de frango e fazer uns biscoitos!!!  Agora estou de volta ao trabalho.</w:t>
      </w:r>
    </w:p>
    <w:p>
      <w:r>
        <w:t xml:space="preserve">uau...eu tenho que fazer muitos bookmarks...eu acabei de passar uma boa hora organizando</w:t>
      </w:r>
    </w:p>
    <w:p>
      <w:r>
        <w:t xml:space="preserve">@meghanian, acho que consertei! Woo hoo!</w:t>
      </w:r>
    </w:p>
    <w:p>
      <w:r>
        <w:t xml:space="preserve">Só queria dar uma rápida recepção e agradecer a todos vocês que agora eu sigo ou tenho seguido, olhando para frente para twittar com vocês.</w:t>
      </w:r>
    </w:p>
    <w:p>
      <w:r>
        <w:t xml:space="preserve">@VIVIatTheDisco Boa sorte em seu primeiro dia !!!!</w:t>
      </w:r>
    </w:p>
    <w:p>
      <w:r>
        <w:t xml:space="preserve">Também... @earthXplorer @DanTraveling @lonelyplanet @brianepeters #traveling #backpacking esperamos que você aprecie nossas fotos e vídeos</w:t>
      </w:r>
    </w:p>
    <w:p>
      <w:r>
        <w:t xml:space="preserve">Acaba de terminar o primeiro treino de Jillian Michaels 30 dias fazendo o programa de corte!  Sinto-me bem Espero que a comida seja igualmente boa</w:t>
      </w:r>
    </w:p>
    <w:p>
      <w:r>
        <w:t xml:space="preserve">último dia de aula!!</w:t>
      </w:r>
    </w:p>
    <w:p>
      <w:r>
        <w:t xml:space="preserve">@dopenhagen, você está em KL? Estou pronto para uma bebida?</w:t>
      </w:r>
    </w:p>
    <w:p>
      <w:r>
        <w:t xml:space="preserve">@edwelker certifique-se de praticar seu basculante hoje!</w:t>
      </w:r>
    </w:p>
    <w:p>
      <w:r>
        <w:t xml:space="preserve">@AsunUnique Apple fez algumas coisas impressionantes para meu macbook de quase 2 anos. Exceto quando eu derramei café no teclado.</w:t>
      </w:r>
    </w:p>
    <w:p>
      <w:r>
        <w:t xml:space="preserve">minha chave c está dizendo para trabalhar. yayness.</w:t>
      </w:r>
    </w:p>
    <w:p>
      <w:r>
        <w:t xml:space="preserve">Ter comida indiana no meio do País de Gales, muito típica, não é?</w:t>
      </w:r>
    </w:p>
    <w:p>
      <w:r>
        <w:t xml:space="preserve">@MorrisonCorner eu não tenho outra desculpa além dos turnos noturnos! recebemos nossos cordeiros órfãos de um fazendeiro local, então fizemos batota</w:t>
      </w:r>
    </w:p>
    <w:p>
      <w:r>
        <w:t xml:space="preserve">@hesselbom Ok, qual álbum para começar? Depois de ouvir Frank Black durante anos, descobri que ele costumava tocar em #Pixies.</w:t>
      </w:r>
    </w:p>
    <w:p>
      <w:r>
        <w:t xml:space="preserve">@deeeniseee eh, você é uma garota muito simpática Como você está? Saudades de youuuuuuu</w:t>
      </w:r>
    </w:p>
    <w:p>
      <w:r>
        <w:t xml:space="preserve">@sez101 obrigado Sezi</w:t>
      </w:r>
    </w:p>
    <w:p>
      <w:r>
        <w:t xml:space="preserve">@egeriis é o motor mais leve, mais limpo, mais preciso e, tanto quanto sei, o mais rápido que existe</w:t>
      </w:r>
    </w:p>
    <w:p>
      <w:r>
        <w:t xml:space="preserve">@mistygirlph Obrigado!  Sim, este súbito aguaceiro parece bastante esquisito. É realmente o fim do verão aqui nas Filipinas?</w:t>
      </w:r>
    </w:p>
    <w:p>
      <w:r>
        <w:t xml:space="preserve">$ES_F interestign setup,o FED é forçado a comprar títulos,que pressionam as ações,enquanto a gvnmt gira notícias para aumentar as ações,esquerda&amp;direita</w:t>
      </w:r>
    </w:p>
    <w:p>
      <w:r>
        <w:t xml:space="preserve">Passo a passo estou deixando tudo isso para trás</w:t>
      </w:r>
    </w:p>
    <w:p>
      <w:r>
        <w:t xml:space="preserve">@arodomus awww lamentamos saber que você está tendo um mau momento. Lembre-se: isto também deve passar</w:t>
      </w:r>
    </w:p>
    <w:p>
      <w:r>
        <w:t xml:space="preserve">Acabei de pegar minhas cópias dos folhetos impressos que fiz para o BWRC. Tão entusiasmado</w:t>
      </w:r>
    </w:p>
    <w:p>
      <w:r>
        <w:t xml:space="preserve">todos conectados e prontos para partir. atualizações do dispositivo, portanto, sinta-se à vontade para me bombardear a qualquer momento.  É hora de realmente fazer algo.</w:t>
      </w:r>
    </w:p>
    <w:p>
      <w:r>
        <w:t xml:space="preserve">@jordanknight você está TINK'N as pessoas na rua em NY esperando 4 sexta feira estão loucas? Brooke</w:t>
      </w:r>
    </w:p>
    <w:p>
      <w:r>
        <w:t xml:space="preserve">@xktstarx oh na verdade, aquele ali é meu antigo número, vou mudá-lo agora, ele termina com 023</w:t>
      </w:r>
    </w:p>
    <w:p>
      <w:r>
        <w:t xml:space="preserve">Eu também estou bem...de pé para o início...lol...soo aqueles r todos os cães? a kut3 ..eu def def quero um buraco! lol</w:t>
      </w:r>
    </w:p>
    <w:p>
      <w:r>
        <w:t xml:space="preserve">@geekjames É incrível os DVDs que colocarei em minha lista Netflix apenas com base no potencial de lixo inerente a seus títulos</w:t>
      </w:r>
    </w:p>
    <w:p>
      <w:r>
        <w:t xml:space="preserve">@xxPat...não que a escola não chupasse o tempo todo</w:t>
      </w:r>
    </w:p>
    <w:p>
      <w:r>
        <w:t xml:space="preserve">blerg, maldito seja a segunda-feira, por que você sempre tem que vir.  Fim de semana decente, novos óculos, cor de cabelo e foi cardado no Gamestop = incrível impulso do ego</w:t>
      </w:r>
    </w:p>
    <w:p>
      <w:r>
        <w:t xml:space="preserve">tomou a sua decisão.....</w:t>
      </w:r>
    </w:p>
    <w:p>
      <w:r>
        <w:t xml:space="preserve">@aea1023 obrigado pensei que hoje você poderia querer uma flor.</w:t>
      </w:r>
    </w:p>
    <w:p>
      <w:r>
        <w:t xml:space="preserve">@JJaneBB siga-me se você gosta de ouvir histórias interessantes</w:t>
      </w:r>
    </w:p>
    <w:p>
      <w:r>
        <w:t xml:space="preserve">@MarieLuv YOU MAKIN' ME HORNY</w:t>
      </w:r>
    </w:p>
    <w:p>
      <w:r>
        <w:t xml:space="preserve">Primeiro dia de pesquisa na Edmonton General</w:t>
      </w:r>
    </w:p>
    <w:p>
      <w:r>
        <w:t xml:space="preserve">Os telefones estão iluminados como árvores de natal. Vá para o trabalho, gente. Não é preciso fazer tudo na segunda-feira.</w:t>
      </w:r>
    </w:p>
    <w:p>
      <w:r>
        <w:t xml:space="preserve">Feliz Dia da Guerra das Estrelas // Semana do Testamento</w:t>
      </w:r>
    </w:p>
    <w:p>
      <w:r>
        <w:t xml:space="preserve">@jordanknight sim realmente se for aquela hora do dia novamente. xxxxxxxxxxxxxxxxxxxxx</w:t>
      </w:r>
    </w:p>
    <w:p>
      <w:r>
        <w:t xml:space="preserve">Acorde .....working....Happy as can be!  Vai ser um grande dia hoje... Eu posso vê-lo...e não estou dolorido por ter corrido ontem!!!</w:t>
      </w:r>
    </w:p>
    <w:p>
      <w:r>
        <w:t xml:space="preserve">Mmmmmmmm... ? de manhã</w:t>
      </w:r>
    </w:p>
    <w:p>
      <w:r>
        <w:t xml:space="preserve">@BackStory Talvez você deva colocar uma máquina de café em sua nova mesa, parece apropriado</w:t>
      </w:r>
    </w:p>
    <w:p>
      <w:r>
        <w:t xml:space="preserve">ouvindo o rádio online; antiguidades</w:t>
      </w:r>
    </w:p>
    <w:p>
      <w:r>
        <w:t xml:space="preserve">Fora para a prática da banda</w:t>
      </w:r>
    </w:p>
    <w:p>
      <w:r>
        <w:t xml:space="preserve">Boa tarde a todos - como estão todos?</w:t>
      </w:r>
    </w:p>
    <w:p>
      <w:r>
        <w:t xml:space="preserve">@RitasItalianIce Cherry Italian Ice é minha favorita. Quero colocar a Ritas local no Twitter para que eles enviem os sabores do dia-a-dia.</w:t>
      </w:r>
    </w:p>
    <w:p>
      <w:r>
        <w:t xml:space="preserve">Lã, tempo para o topo do cote</w:t>
      </w:r>
    </w:p>
    <w:p>
      <w:r>
        <w:t xml:space="preserve">diz que o livejournal está sendo uma abelha-olho-olho-olho. Dum dee dum, ok, de volta ao trabalho!</w:t>
      </w:r>
    </w:p>
    <w:p>
      <w:r>
        <w:t xml:space="preserve">@goatfox sim, eu já as li muitas vezes.</w:t>
      </w:r>
    </w:p>
    <w:p>
      <w:r>
        <w:t xml:space="preserve">Aparentemente, hoje é o dia da Feliz Guerra das Estrelas.  Devo dizer que o 4º seja com você.</w:t>
      </w:r>
    </w:p>
    <w:p>
      <w:r>
        <w:t xml:space="preserve">E eu não estou feliz por ter sorte, é só hoje... O mundo não se sente feio</w:t>
      </w:r>
    </w:p>
    <w:p>
      <w:r>
        <w:t xml:space="preserve">@richa_august84 haha... pode ser... hehe... Eu posso ter sido importado. mas adoro o calor... adoro jogar futebol em um dia quente....</w:t>
      </w:r>
    </w:p>
    <w:p>
      <w:r>
        <w:t xml:space="preserve">Os caras Richard Fleeshman receberam o twitter, SEGUINTE ELE @RFleeshman</w:t>
      </w:r>
    </w:p>
    <w:p>
      <w:r>
        <w:t xml:space="preserve">O TextMate caiu pela primeira vez em 3 meses. Nada mal na verdade #textmate</w:t>
      </w:r>
    </w:p>
    <w:p>
      <w:r>
        <w:t xml:space="preserve">Alguém pode fazer quimioterapia?</w:t>
      </w:r>
    </w:p>
    <w:p>
      <w:r>
        <w:t xml:space="preserve">indo para a cama. noite</w:t>
      </w:r>
    </w:p>
    <w:p>
      <w:r>
        <w:t xml:space="preserve">o grande chefe está fora toda a semana... pequeno yay. almoço grátis para o escritório hoje, grande yay!</w:t>
      </w:r>
    </w:p>
    <w:p>
      <w:r>
        <w:t xml:space="preserve">@wossy http://twitpic.com/4jjdx - Mergulhe seu copo em água quente (mas não fervendo) por cerca de 30mins - ele os puxará para fora</w:t>
      </w:r>
    </w:p>
    <w:p>
      <w:r>
        <w:t xml:space="preserve">@stylenoirgossip uma idéia tão grande!</w:t>
      </w:r>
    </w:p>
    <w:p>
      <w:r>
        <w:t xml:space="preserve">Ninguém o faz melhor do que www.traveljunky.com Nem a metade do bem ? http://blip.fm/~5jv7j</w:t>
      </w:r>
    </w:p>
    <w:p>
      <w:r>
        <w:t xml:space="preserve">E aqui vai meu primeiro Twitter do #TwitterBerry Application do meu #BlackBerry Bold 9000...  Saúde, viva viva... #SMR</w:t>
      </w:r>
    </w:p>
    <w:p>
      <w:r>
        <w:t xml:space="preserve">@ejhildreth eu gosto!</w:t>
      </w:r>
    </w:p>
    <w:p>
      <w:r>
        <w:t xml:space="preserve">@kirstiealley que é tão assustador! Tenha cuidado! Nós só temos uma Kirstie!</w:t>
      </w:r>
    </w:p>
    <w:p>
      <w:r>
        <w:t xml:space="preserve">@LilBrownGirlie vê que a maioria das pessoas não gostava de deadpool porque não era verdade para os quadrinhos, suponho que você gosta de Ryan Reynolds</w:t>
      </w:r>
    </w:p>
    <w:p>
      <w:r>
        <w:t xml:space="preserve">@darlsXzpott3r Estou fazendo um bom agradecimento E você mesmo? e desculpe, lil ocupado no momento.</w:t>
      </w:r>
    </w:p>
    <w:p>
      <w:r>
        <w:t xml:space="preserve">@ddlovato que disse que demi não pode usar seu Converse com seu vestido oh baby, isso é apenas demi.</w:t>
      </w:r>
    </w:p>
    <w:p>
      <w:r>
        <w:t xml:space="preserve">Observando o Scooby Doo 2</w:t>
      </w:r>
    </w:p>
    <w:p>
      <w:r>
        <w:t xml:space="preserve">@pseudosophical YAY YOU! Tão orgulhoso de você! e não estou nem sendo sarcástico. Mesmo que você me tenha dito para calar a boca.</w:t>
      </w:r>
    </w:p>
    <w:p>
      <w:r>
        <w:t xml:space="preserve">checkin twitter out!</w:t>
      </w:r>
    </w:p>
    <w:p>
      <w:r>
        <w:t xml:space="preserve">sente o mesmo que Shannt em relação aos itens com sabor de cereja. Estranho, mas verdadeiro.</w:t>
      </w:r>
    </w:p>
    <w:p>
      <w:r>
        <w:t xml:space="preserve">@ngeow Sim, planejando fazer isso de fato. Tenho um cartão de desconto Kinokuniya, por isso, vou me esbanjar.  Só estou preocupado em ficar sobrecarregado.</w:t>
      </w:r>
    </w:p>
    <w:p>
      <w:r>
        <w:t xml:space="preserve">Definição de Senioritis: Eu. Prestes a ir para chem II e cálculo. Não são boas aulas para se sentir relaxado</w:t>
      </w:r>
    </w:p>
    <w:p>
      <w:r>
        <w:t xml:space="preserve">@jackalltimelow acabei de receber minha camisa JAGK no correio! Omg eu amo!!! até sábado!!</w:t>
      </w:r>
    </w:p>
    <w:p>
      <w:r>
        <w:t xml:space="preserve">@rose_ville yay green!  Certamente faz com que toda a chuva valha a pena.  E é agradável e aconchegante estar dentro de casa, tricotando</w:t>
      </w:r>
    </w:p>
    <w:p>
      <w:r>
        <w:t xml:space="preserve">@BadAsh77 recebeu-o eu lhe enviarei um e-mail em um lil bit eu tenho muito a dizer</w:t>
      </w:r>
    </w:p>
    <w:p>
      <w:r>
        <w:t xml:space="preserve">@gthogan, acho que você esqueceu alguns pontos de exclamação.</w:t>
      </w:r>
    </w:p>
    <w:p>
      <w:r>
        <w:t xml:space="preserve">@t_rothlisberger Isso é fantástico!  *marcar*</w:t>
      </w:r>
    </w:p>
    <w:p>
      <w:r>
        <w:t xml:space="preserve">está aproveitando a noite com seus pais.</w:t>
      </w:r>
    </w:p>
    <w:p>
      <w:r>
        <w:t xml:space="preserve">Estou tentando fazer meu MySpace parecer bem. Confira em cerca de 30 minutos e deixe-me um comentário</w:t>
      </w:r>
    </w:p>
    <w:p>
      <w:r>
        <w:t xml:space="preserve">Vai ser um lindo dia!</w:t>
      </w:r>
    </w:p>
    <w:p>
      <w:r>
        <w:t xml:space="preserve">no trabalho...... pensando no resto das minhas finais...verão quase aqui</w:t>
      </w:r>
    </w:p>
    <w:p>
      <w:r>
        <w:t xml:space="preserve">Indo para hibernar</w:t>
      </w:r>
    </w:p>
    <w:p>
      <w:r>
        <w:t xml:space="preserve">@islandprincess2 LMAO!! Isso é tão engraçado!  Obrigado por compartilhar...Eu precisava dessa risada</w:t>
      </w:r>
    </w:p>
    <w:p>
      <w:r>
        <w:t xml:space="preserve">@TheRealKeeks Está tudo bem, Keeks, vou passar o 151 para você que vai te acalmar</w:t>
      </w:r>
    </w:p>
    <w:p>
      <w:r>
        <w:t xml:space="preserve">Tenha 3 dos 5 netos novamente hoje. Gêmeos de 19 meses de idade e um bebê de 3 meses e meio. Eu também adoro cada minuto dele.</w:t>
      </w:r>
    </w:p>
    <w:p>
      <w:r>
        <w:t xml:space="preserve">Indo à procura de áreas que gostaríamos que nossa casa dos sonhos também abrigasse em breve o meu negócio em casa.</w:t>
      </w:r>
    </w:p>
    <w:p>
      <w:r>
        <w:t xml:space="preserve">@heartbomb eu vou tentar...blá! Obrigado, o que você está fazendo até hoje?</w:t>
      </w:r>
    </w:p>
    <w:p>
      <w:r>
        <w:t xml:space="preserve">@ConnieGreen #powerblog O que é esse desafio de powerblog de que você continua falando?  Eu sou um seguidor novato</w:t>
      </w:r>
    </w:p>
    <w:p>
      <w:r>
        <w:t xml:space="preserve">@TSchryver ahh! Então você vai conseguir?</w:t>
      </w:r>
    </w:p>
    <w:p>
      <w:r>
        <w:t xml:space="preserve">@EmilyYoung09 kwl... nm este msn nd trabalho de casa... mas eu fui 2 c hanna montana hte filme ontem xx happy mayday btw xx</w:t>
      </w:r>
    </w:p>
    <w:p>
      <w:r>
        <w:t xml:space="preserve">Comece hoje cedo! Mais chuva e mais quilômetros!</w:t>
      </w:r>
    </w:p>
    <w:p>
      <w:r>
        <w:t xml:space="preserve">@truk77 Dude, você poderia conseguir isso totalmente e vendê-lo a algum músico da Denton e lucrar</w:t>
      </w:r>
    </w:p>
    <w:p>
      <w:r>
        <w:t xml:space="preserve">Adivinhe quem tem internet em sua casa? *mão levanta a mão* e não está discando.</w:t>
      </w:r>
    </w:p>
    <w:p>
      <w:r>
        <w:t xml:space="preserve">@madnilk obrigado btw, se você estiver se perguntando, você pode conferir a marca "Fuel" aqui ( @fuelbrandgroup )</w:t>
      </w:r>
    </w:p>
    <w:p>
      <w:r>
        <w:t xml:space="preserve">@nickdunn Obrigado, Nick. Significa muito vindo de um designer de seu calibre #symphonycms</w:t>
      </w:r>
    </w:p>
    <w:p>
      <w:r>
        <w:t xml:space="preserve">Descobrimos que as matrizes Numpy podem conter valores de qualquer tipo.  Útil para a manipulação de matrizes de números com incertezas.</w:t>
      </w:r>
    </w:p>
    <w:p>
      <w:r>
        <w:t xml:space="preserve">@danvesma Haha, enlouqueça com isso! ;)</w:t>
      </w:r>
    </w:p>
    <w:p>
      <w:r>
        <w:t xml:space="preserve">Eu tenho uma reunião de cordeiros 4-H. Deve ser divertido. E é ensolarado! Boa! Posso brincar com meus cavalos esta tarde. Palmas, palmas, palmas!!!</w:t>
      </w:r>
    </w:p>
    <w:p>
      <w:r>
        <w:t xml:space="preserve">oh, está chovendo... eu haaaate-o!  Foi uma grande lição de violino&lt;3</w:t>
      </w:r>
    </w:p>
    <w:p>
      <w:r>
        <w:t xml:space="preserve">Acabei de começar aqui e já vejo que @smalleyez e @infinityh são de longe os maiores faladores, er, quero dizer tweeters!</w:t>
      </w:r>
    </w:p>
    <w:p>
      <w:r>
        <w:t xml:space="preserve">Ruth tem hoje</w:t>
      </w:r>
    </w:p>
    <w:p>
      <w:r>
        <w:t xml:space="preserve">@RFleeshman lol desde que recebi o twitter há pouco tempo, parece que muitas pessoas estão abrindo uma conta</w:t>
      </w:r>
    </w:p>
    <w:p>
      <w:r>
        <w:t xml:space="preserve">@isaacn86 Obrigado! Engraçado porque é verdade!</w:t>
      </w:r>
    </w:p>
    <w:p>
      <w:r>
        <w:t xml:space="preserve">Tentando descobrir a maneira perfeita de levar uma vida com princípios</w:t>
      </w:r>
    </w:p>
    <w:p>
      <w:r>
        <w:t xml:space="preserve">deitar junto à piscina e tirar uma soneca. minha agenda para o dia</w:t>
      </w:r>
    </w:p>
    <w:p>
      <w:r>
        <w:t xml:space="preserve">grande humor hoje aaaaaaaaa. Super animado para o jogo de hoje à noite, não tão animado para ser um ano mais velho (amanhã).</w:t>
      </w:r>
    </w:p>
    <w:p>
      <w:r>
        <w:t xml:space="preserve">@Afey umm como duvidar de um comentário como esse :p "eu não gosto disso"</w:t>
      </w:r>
    </w:p>
    <w:p>
      <w:r>
        <w:t xml:space="preserve">Acabou de voltar do trabalho, OT na naman. O que há de novo?</w:t>
      </w:r>
    </w:p>
    <w:p>
      <w:r>
        <w:t xml:space="preserve">@OfficialBabyV Desejo que você esteja onde vai estar na Saga</w:t>
      </w:r>
    </w:p>
    <w:p>
      <w:r>
        <w:t xml:space="preserve">confira o panfleto que eu projetei para o notário e retrógrado: http://rachellovespeace.blogspot.com me avise o que você pensa</w:t>
      </w:r>
    </w:p>
    <w:p>
      <w:r>
        <w:t xml:space="preserve">grito à Sanjeev! obrigado por ser meu primeiro seguidor no twitter.</w:t>
      </w:r>
    </w:p>
    <w:p>
      <w:r>
        <w:t xml:space="preserve">@jordanknight agora me resignei oficialmente a nunca saber o que Tink! significa....</w:t>
      </w:r>
    </w:p>
    <w:p>
      <w:r>
        <w:t xml:space="preserve">alto e seco para comer um sorvete agora com meu melhor amigo.</w:t>
      </w:r>
    </w:p>
    <w:p>
      <w:r>
        <w:t xml:space="preserve">@atxtraveler obrigado! Vou tentar o #boarding out</w:t>
      </w:r>
    </w:p>
    <w:p>
      <w:r>
        <w:t xml:space="preserve">@phillybookco Nice yo!!! Viva isso para mim, amigo!</w:t>
      </w:r>
    </w:p>
    <w:p>
      <w:r>
        <w:t xml:space="preserve">Sim, ele realmente voltou!: Mal podia esperar para chegar este dia e finalmente chegou! Gale está de volta!!!  Eu estou pos... http://tinyurl.com/dzzaf5</w:t>
      </w:r>
    </w:p>
    <w:p>
      <w:r>
        <w:t xml:space="preserve">Aparentemente, Ashland nunca me dirá se eu consegui a bolsa de estudos.  Ainda é o meu dia de folga para a segunda xícara de chá, ainda no sofá!</w:t>
      </w:r>
    </w:p>
    <w:p>
      <w:r>
        <w:t xml:space="preserve">Hoje à noite @ 10 no The Northland's NewsCenter damos início a uma semana de férias em Great Summer Getaways na Northland! Não perca isso!</w:t>
      </w:r>
    </w:p>
    <w:p>
      <w:r>
        <w:t xml:space="preserve">Agora estou te seguindo Ah Ha! Amo seu laff</w:t>
      </w:r>
    </w:p>
    <w:p>
      <w:r>
        <w:t xml:space="preserve">http://tinyurl.com/cyonct voto para Rob</w:t>
      </w:r>
    </w:p>
    <w:p>
      <w:r>
        <w:t xml:space="preserve">@mickster09 Você não precisa esfregá-lo.</w:t>
      </w:r>
    </w:p>
    <w:p>
      <w:r>
        <w:t xml:space="preserve">@aimecain whuahahhaha você precisa cortar neles Bram Ladages/Applejacks/pancakes</w:t>
      </w:r>
    </w:p>
    <w:p>
      <w:r>
        <w:t xml:space="preserve">@naeem_coza @strandloper Yep. Viver e aprender</w:t>
      </w:r>
    </w:p>
    <w:p>
      <w:r>
        <w:t xml:space="preserve">Bom dia. Hoje terminará cedo, woo. Vou trabalhar na surpresa do rick PROJETO DE TERÇA-FEIRA</w:t>
      </w:r>
    </w:p>
    <w:p>
      <w:r>
        <w:t xml:space="preserve">Adora a segunda metade dos dias pares, orquestra e banda de jazz com o papai</w:t>
      </w:r>
    </w:p>
    <w:p>
      <w:r>
        <w:t xml:space="preserve">desejando a todos uma segunda-feira feliz e um início maravilhoso para esta semana! Façam dele um bom começo</w:t>
      </w:r>
    </w:p>
    <w:p>
      <w:r>
        <w:t xml:space="preserve">@MusicIsLife377 que é uma boa atitude</w:t>
      </w:r>
    </w:p>
    <w:p>
      <w:r>
        <w:t xml:space="preserve">É um bom dia! O lago é um espelho, as crianças estão felizes, e hoje posso limpar a cabine... Errar dois de cada três não é ruim!</w:t>
      </w:r>
    </w:p>
    <w:p>
      <w:r>
        <w:t xml:space="preserve">Bom dia!! ... ^-^ escuchando el Soundtrack de Twilight que Gaby me trajoooooo! la adoro ...(muse, paramore, perry farrell...)</w:t>
      </w:r>
    </w:p>
    <w:p>
      <w:r>
        <w:t xml:space="preserve">@Jamie_127 feliz por você ter conseguido uma risada</w:t>
      </w:r>
    </w:p>
    <w:p>
      <w:r>
        <w:t xml:space="preserve">Obrigado a todos os novos clientes Japa Dog pela primeira vez! O Twitter espalha a palavra! Nós gostamos de novos clientes</w:t>
      </w:r>
    </w:p>
    <w:p>
      <w:r>
        <w:t xml:space="preserve">@JustZIPP hey rocstar</w:t>
      </w:r>
    </w:p>
    <w:p>
      <w:r>
        <w:t xml:space="preserve">segunda-feira de manhã. o que fazer. ...quebra-cabeças!</w:t>
      </w:r>
    </w:p>
    <w:p>
      <w:r>
        <w:t xml:space="preserve">ahahah com arenoso, bekz, erin e derrian</w:t>
      </w:r>
    </w:p>
    <w:p>
      <w:r>
        <w:t xml:space="preserve">Bem, estou aqui, bom dia/almoço-ish fiz meu exame, acho que me saí bem</w:t>
      </w:r>
    </w:p>
    <w:p>
      <w:r>
        <w:t xml:space="preserve">@mckra1g Tão ciumento - Eu adoraria ver o show da Ella...na verdade, acho que vou transmitir um pouco agora mesmo!</w:t>
      </w:r>
    </w:p>
    <w:p>
      <w:r>
        <w:t xml:space="preserve">@juliannebritton Ohhh, eu realmente quero ver Coraline, parece muito bom</w:t>
      </w:r>
    </w:p>
    <w:p>
      <w:r>
        <w:t xml:space="preserve">@CraftedClay a maioria das marcas de nome tem laticínios, mesmo que sejam chamados de 'semi-doces' ou 'escuros'.  Vou tentar conseguir alguns na loja HelloVeggies!</w:t>
      </w:r>
    </w:p>
    <w:p>
      <w:r>
        <w:t xml:space="preserve">@stii não, faz você perceber como a humanidade está condenada nos EUA</w:t>
      </w:r>
    </w:p>
    <w:p>
      <w:r>
        <w:t xml:space="preserve">@jessicacolon Meu filho está de volta à escola hoje - sentindo-se muito melhor. Ele não estava muito doente...ele não parou de comer!</w:t>
      </w:r>
    </w:p>
    <w:p>
      <w:r>
        <w:t xml:space="preserve">oi a todos, esperando que todos vocês tenham uma boa semana</w:t>
      </w:r>
    </w:p>
    <w:p>
      <w:r>
        <w:t xml:space="preserve">adeus a todos vocês wolverine em breve ooaf hugh jackman, diga-lhes o que ele pode me sctrahc a qualquer momento ;)</w:t>
      </w:r>
    </w:p>
    <w:p>
      <w:r>
        <w:t xml:space="preserve">Tocou o Festival Eclectricity @ The Custard Factory ontem à noite foi um ambiente UNREAL até o final! Ainda bem que eu toquei o último set</w:t>
      </w:r>
    </w:p>
    <w:p>
      <w:r>
        <w:t xml:space="preserve">@The_Gov hi gov!! Como você está?</w:t>
      </w:r>
    </w:p>
    <w:p>
      <w:r>
        <w:t xml:space="preserve">A saída do pessoal, pode voltar mais tarde!</w:t>
      </w:r>
    </w:p>
    <w:p>
      <w:r>
        <w:t xml:space="preserve">estou ouvindo esta canção "destroçada" por Tynisha keli www.myspace.com/tynishakeli</w:t>
      </w:r>
    </w:p>
    <w:p>
      <w:r>
        <w:t xml:space="preserve">@scooby867 Saúde para isso! Mais tarde, daremos uma olhada nisso e esperamos que seja resolvido!</w:t>
      </w:r>
    </w:p>
    <w:p>
      <w:r>
        <w:t xml:space="preserve">O sobrenatural era mega bom Agora vou para a cama, ough longo dia de escola amanhã x</w:t>
      </w:r>
    </w:p>
    <w:p>
      <w:r>
        <w:t xml:space="preserve">Hoje planejo levar minha história musical para a final, e depois colocar em dia alguns filmes no meu cinema.</w:t>
      </w:r>
    </w:p>
    <w:p>
      <w:r>
        <w:t xml:space="preserve">@mrjoecool bem louvar o lord 4 gud moods i kno i need 2 b 1, im workn out ma coxas &amp; estas nuvens escuras está me assustando</w:t>
      </w:r>
    </w:p>
    <w:p>
      <w:r>
        <w:t xml:space="preserve">@mariajessica Yup, às vezes kc está chovendo aqui em Pque, mas em Las Pinas não está. Então, só me pergunto.</w:t>
      </w:r>
    </w:p>
    <w:p>
      <w:r>
        <w:t xml:space="preserve">Ama-te a ti mesmo. Mantenha-o simples. Aprenda Tai Chi. Esses são os meus objetivos hoje. Bater no tornozelo está menos inchado, estou em férias sem negociação!</w:t>
      </w:r>
    </w:p>
    <w:p>
      <w:r>
        <w:t xml:space="preserve">cada dia é um novo começo</w:t>
      </w:r>
    </w:p>
    <w:p>
      <w:r>
        <w:t xml:space="preserve">@mercedez000 Ta muito!  Feliz dia B para G-son</w:t>
      </w:r>
    </w:p>
    <w:p>
      <w:r>
        <w:t xml:space="preserve">@dragonblogger Meu prazer Eu realmente gosto de sua poesia de palavras aleatórias, e fico desapontado quando perco a participação!</w:t>
      </w:r>
    </w:p>
    <w:p>
      <w:r>
        <w:t xml:space="preserve">Shakti está comemorando hoje seu 4º aniversário!</w:t>
      </w:r>
    </w:p>
    <w:p>
      <w:r>
        <w:t xml:space="preserve">Trabalhando até minhas férias na Tailândia. Ficando mais animado a cada dia</w:t>
      </w:r>
    </w:p>
    <w:p>
      <w:r>
        <w:t xml:space="preserve">@esmeeworld Boa sorte hoje à noite! divirta-se</w:t>
      </w:r>
    </w:p>
    <w:p>
      <w:r>
        <w:t xml:space="preserve">@Jonasbrothers mal posso esperar! seu mais definitivo vai ser incrível. &lt;3 michelle</w:t>
      </w:r>
    </w:p>
    <w:p>
      <w:r>
        <w:t xml:space="preserve">@janeporricelli Ela vive!  Você ficou tão quieto no Twitter após a corrida. Recuperando ou comemorando? ps. #20 Fem. em sua 1ª maratona Uau!</w:t>
      </w:r>
    </w:p>
    <w:p>
      <w:r>
        <w:t xml:space="preserve">Um pouco de boas notícias.</w:t>
      </w:r>
    </w:p>
    <w:p>
      <w:r>
        <w:t xml:space="preserve">@unmarketing Certamente não é mais do que, huh?</w:t>
      </w:r>
    </w:p>
    <w:p>
      <w:r>
        <w:t xml:space="preserve">@bellaphonic yay! #iPhone goodness is so fun!</w:t>
      </w:r>
    </w:p>
    <w:p>
      <w:r>
        <w:t xml:space="preserve">@SWrightBoucher Olá Susan, leia seu blog.  É muito bom.  Aguardo ansiosamente as atualizações dos tweets</w:t>
      </w:r>
    </w:p>
    <w:p>
      <w:r>
        <w:t xml:space="preserve">@branchuchan Obviamente não é muito ruim</w:t>
      </w:r>
    </w:p>
    <w:p>
      <w:r>
        <w:t xml:space="preserve">Jaydiohead "No Karma" ? http://twt.fm/91610 #musicmonday Este não é o andróide que eu estava procurando. Mas serve.</w:t>
      </w:r>
    </w:p>
    <w:p>
      <w:r>
        <w:t xml:space="preserve">@tuaw No caso de ninguém lhe dar um aviso, a AT&amp;T acaba de lançar um aplicativo para iPhone para gerenciamento de contas (MyWireless) Eu adoraria ver uma revisão</w:t>
      </w:r>
    </w:p>
    <w:p>
      <w:r>
        <w:t xml:space="preserve">@dayzie63 Eu trabalho na casa do grupo</w:t>
      </w:r>
    </w:p>
    <w:p>
      <w:r>
        <w:t xml:space="preserve">caça ao vírus no computador - sempre se perguntando o que ele destruirá</w:t>
      </w:r>
    </w:p>
    <w:p>
      <w:r>
        <w:t xml:space="preserve">Tentando descobrir como usar esta coisa do twitter Hahhh</w:t>
      </w:r>
    </w:p>
    <w:p>
      <w:r>
        <w:t xml:space="preserve">A chuva faz com que um bom dia de estudo esteja quase pronto!!</w:t>
      </w:r>
    </w:p>
    <w:p>
      <w:r>
        <w:t xml:space="preserve">Eu dia até NYC!!!! e a viagem logo começa!!! Música bebê</w:t>
      </w:r>
    </w:p>
    <w:p>
      <w:r>
        <w:t xml:space="preserve">acaba de voltar da equitação, que dia brilhante</w:t>
      </w:r>
    </w:p>
    <w:p>
      <w:r>
        <w:t xml:space="preserve">@sozah Brilho do Sol da Manhã</w:t>
      </w:r>
    </w:p>
    <w:p>
      <w:r>
        <w:t xml:space="preserve">@luannarodham nada mais doce que SEU 4 anos de idade!</w:t>
      </w:r>
    </w:p>
    <w:p>
      <w:r>
        <w:t xml:space="preserve">@crumcake Isso é um alívio! Eu me sinto melhor sabendo que é hereditário.  Divirta-se!</w:t>
      </w:r>
    </w:p>
    <w:p>
      <w:r>
        <w:t xml:space="preserve">@librariansti é como o equivalente na biblioteca a "são 5 horas em algum lugar". alguém mais na mesa de ref. em algum lugar</w:t>
      </w:r>
    </w:p>
    <w:p>
      <w:r>
        <w:t xml:space="preserve">Se você carrega sua infância com você, você nunca se torna velho...A. Sutzkever</w:t>
      </w:r>
    </w:p>
    <w:p>
      <w:r>
        <w:t xml:space="preserve">@Sobk13 Eu adoro comer frango, eu seria um frango canibal?</w:t>
      </w:r>
    </w:p>
    <w:p>
      <w:r>
        <w:t xml:space="preserve">@DuongSheahan, prazer em conhecê-lo também! @NancyLoo é o melhor para me trazer junto</w:t>
      </w:r>
    </w:p>
    <w:p>
      <w:r>
        <w:t xml:space="preserve">@TheMandyMoore tão ansioso pelo seu novo álbum</w:t>
      </w:r>
    </w:p>
    <w:p>
      <w:r>
        <w:t xml:space="preserve">Sinto-me muito bem com meu desempenho no exame AP Government &amp; Politics desta manhã.  Vou almoçar com Krista.</w:t>
      </w:r>
    </w:p>
    <w:p>
      <w:r>
        <w:t xml:space="preserve">Neste fim de semana comecei um "Estilo de Vida Saudável" - não uma Dieta!     Vejamos como vai ser - manter-vos-ei informados sobre meu progresso.</w:t>
      </w:r>
    </w:p>
    <w:p>
      <w:r>
        <w:t xml:space="preserve">@TheRaj Happy Star Wars 2u2, de todos em @tbbtfans</w:t>
      </w:r>
    </w:p>
    <w:p>
      <w:r>
        <w:t xml:space="preserve">Estive comendo cheetos a manhã toda.</w:t>
      </w:r>
    </w:p>
    <w:p>
      <w:r>
        <w:t xml:space="preserve">@solangeknowles Nice!!!!!!!! Eu estarei lá</w:t>
      </w:r>
    </w:p>
    <w:p>
      <w:r>
        <w:t xml:space="preserve">@Blanquis26 Bom dia, espero que você tenha um super dia...aproveite!</w:t>
      </w:r>
    </w:p>
    <w:p>
      <w:r>
        <w:t xml:space="preserve">precisa de mais músicas para baixar. sugestões? não aceita nada</w:t>
      </w:r>
    </w:p>
    <w:p>
      <w:r>
        <w:t xml:space="preserve">@wendaybird bobo wendy. Você sabe que eu não falo francês apenas mais algumas horas para estudar antes deste passeio começar!</w:t>
      </w:r>
    </w:p>
    <w:p>
      <w:r>
        <w:t xml:space="preserve">@DaisyCurlyCat oh wow, daisy, isso é TOO bonito para palavras!!</w:t>
      </w:r>
    </w:p>
    <w:p>
      <w:r>
        <w:t xml:space="preserve">@Etsy nunca tinha notado isso antes, mas você está certo! acho que isso é porque meu coração está sempre sonhando em viajar...</w:t>
      </w:r>
    </w:p>
    <w:p>
      <w:r>
        <w:t xml:space="preserve">@martinb9999 precisa obter um mac 1st baseado em informações, mas isso tem impacto na escolha do dual core vs quad, este último provavelmente é melhor para a virtualização</w:t>
      </w:r>
    </w:p>
    <w:p>
      <w:r>
        <w:t xml:space="preserve">@MaddieWan Maddie começa a trabalhar? CUIDADO MUNDO AFORA!</w:t>
      </w:r>
    </w:p>
    <w:p>
      <w:r>
        <w:t xml:space="preserve">alguém disse que depois do wolverine eles sentem vontade de ver os x-men de novo. Eles estão certos! Agora de volta aos negócios, proposta, yippie!</w:t>
      </w:r>
    </w:p>
    <w:p>
      <w:r>
        <w:t xml:space="preserve">é feito com aulas para seu primeiro ano de calouro.</w:t>
      </w:r>
    </w:p>
    <w:p>
      <w:r>
        <w:t xml:space="preserve">@MichalkaAlyson Eu também soletro meu nome alyson! Aly para abreviar! Nós o soletramos da melhor maneira</w:t>
      </w:r>
    </w:p>
    <w:p>
      <w:r>
        <w:t xml:space="preserve">@jeanettejoy Shanghai também é realmente emocionante (precisamente - os arranha-céus estão em abundância). Bons arranha-céus na China: @sdweathers (SH) @winserzhao (BJ).</w:t>
      </w:r>
    </w:p>
    <w:p>
      <w:r>
        <w:t xml:space="preserve">@gfalcone601 Eu acho que sanduíches ou algo assim com presunto e queijo</w:t>
      </w:r>
    </w:p>
    <w:p>
      <w:r>
        <w:t xml:space="preserve">O que estou fazendo atm? http://twitpic.com/4jmeh Ah, sim. Suco de maçã Eu sou tão rebelde!</w:t>
      </w:r>
    </w:p>
    <w:p>
      <w:r>
        <w:t xml:space="preserve">@Llawen Não sei - bonito, no entanto</w:t>
      </w:r>
    </w:p>
    <w:p>
      <w:r>
        <w:t xml:space="preserve">ouvindo meu futuro companheiro de quarto falar na capela</w:t>
      </w:r>
    </w:p>
    <w:p>
      <w:r>
        <w:t xml:space="preserve">@Eliizaabeeth haha gosto dos estudos modernos..... é meu assunto favorito haha suponho que você não sinta o mesmo? xx</w:t>
      </w:r>
    </w:p>
    <w:p>
      <w:r>
        <w:t xml:space="preserve">@ABeautifulMind1 Mas o que há com você, você mesmo parece um pouco abatido... não sua caldeira de novo é isso</w:t>
      </w:r>
    </w:p>
    <w:p>
      <w:r>
        <w:t xml:space="preserve">@timhahnproject Heh.  Quando me mudei para minha casa, Pius estava tendo um comício de animação, por isso havia uma torcida e uma banda.</w:t>
      </w:r>
    </w:p>
    <w:p>
      <w:r>
        <w:t xml:space="preserve">em dez minutos fazendo compras demi lovato-back ao redor das linhas inimigas demi lovato-behind enemy lines have you all seen the titanic 2 trailer? é realmente bom!</w:t>
      </w:r>
    </w:p>
    <w:p>
      <w:r>
        <w:t xml:space="preserve">Feliz Dia da Guerra das Estrelas. QUE O 4º ESTEJA COM VOCÊ</w:t>
      </w:r>
    </w:p>
    <w:p>
      <w:r>
        <w:t xml:space="preserve">@hellojao olá Adicione-me. é shannen</w:t>
      </w:r>
    </w:p>
    <w:p>
      <w:r>
        <w:t xml:space="preserve">Prestes a entrar no trabalho</w:t>
      </w:r>
    </w:p>
    <w:p>
      <w:r>
        <w:t xml:space="preserve">@gfalcone601 você está feliz que os Frankies tenham voltado da França xx</w:t>
      </w:r>
    </w:p>
    <w:p>
      <w:r>
        <w:t xml:space="preserve">@rocketheartx SIM ELA QUERE UM COOKIE. E TAMBÉM, ESPECIALMENTE AQUELA QUE O ARQUI-ARQUITETO RECEBEU DO COOKIE ) ... RP? marque a data</w:t>
      </w:r>
    </w:p>
    <w:p>
      <w:r>
        <w:t xml:space="preserve">@KG4RDF Boa sorte na final!</w:t>
      </w:r>
    </w:p>
    <w:p>
      <w:r>
        <w:t xml:space="preserve">@mariannemarlow É uma bebida mas eles também têm uma marca de treinador... http://www.office.co.uk/brand/babycham/8 &lt;&lt;&lt;tem um olhar</w:t>
      </w:r>
    </w:p>
    <w:p>
      <w:r>
        <w:t xml:space="preserve">diz DIA DA MÃE FELIZ A TODAS AS MULHERES DENTRO! http://plurk.com/p/stezd</w:t>
      </w:r>
    </w:p>
    <w:p>
      <w:r>
        <w:t xml:space="preserve">Adoro como dois dos meus shows favoritos têm a mesma sigla rs.</w:t>
      </w:r>
    </w:p>
    <w:p>
      <w:r>
        <w:t xml:space="preserve">@angeleyes81075 oh...continue trabalhando nisso...você sempre pode fazer com que fique um pouco menor</w:t>
      </w:r>
    </w:p>
    <w:p>
      <w:r>
        <w:t xml:space="preserve">@MattyOsborn YIKEYSSS!!  SOU REALMENTE INOFENSIVO!! SÓ QUERO UM POUCO DE ATENÇÃO DO BRODY!!!</w:t>
      </w:r>
    </w:p>
    <w:p>
      <w:r>
        <w:t xml:space="preserve">@wendywings Só na esperança de que você esteja bem, sinceramente preocupado</w:t>
      </w:r>
    </w:p>
    <w:p>
      <w:r>
        <w:t xml:space="preserve">@howie_d awww feliz por saber que Little Sweet D e Leigh estão indo bem...obrigado pelas atualizações Howie</w:t>
      </w:r>
    </w:p>
    <w:p>
      <w:r>
        <w:t xml:space="preserve">@jeg007jeg yay coutch:couch</w:t>
      </w:r>
    </w:p>
    <w:p>
      <w:r>
        <w:t xml:space="preserve">indo para a festa do lenhador</w:t>
      </w:r>
    </w:p>
    <w:p>
      <w:r>
        <w:t xml:space="preserve">atualmente comendo cenouras para bebês! nom nom nom nom nom...</w:t>
      </w:r>
    </w:p>
    <w:p>
      <w:r>
        <w:t xml:space="preserve">Haha como parece emocionante o watt?!</w:t>
      </w:r>
    </w:p>
    <w:p>
      <w:r>
        <w:t xml:space="preserve">Eu honestamente odeio o que eu tenho dito a alguns ppl. desculpe por fazer de mim mesmo um idiota para qualquer um.</w:t>
      </w:r>
    </w:p>
    <w:p>
      <w:r>
        <w:t xml:space="preserve">@danameller Aww, obrigado!</w:t>
      </w:r>
    </w:p>
    <w:p>
      <w:r>
        <w:t xml:space="preserve">acha que SG é maravilhoso</w:t>
      </w:r>
    </w:p>
    <w:p>
      <w:r>
        <w:t xml:space="preserve">assistindo a este show de música africana no tele me love ittt</w:t>
      </w:r>
    </w:p>
    <w:p>
      <w:r>
        <w:t xml:space="preserve">Fora do trabalho</w:t>
      </w:r>
    </w:p>
    <w:p>
      <w:r>
        <w:t xml:space="preserve">@IvoryValentine você já viu "O Quinto Elemento"? torna "super verde" muito mais divertido</w:t>
      </w:r>
    </w:p>
    <w:p>
      <w:r>
        <w:t xml:space="preserve">Pergunta no Twitter: devo ir ao primeiro jogo de futebol da temporada de meus irmãos? OU, devo ficar aquecido na cama? 2 minutos para responder!!</w:t>
      </w:r>
    </w:p>
    <w:p>
      <w:r>
        <w:t xml:space="preserve">@KevinRButters Excelente, então Chiang Mai é definitivamente uma possível próxima parada de férias! obrigado pela informação.</w:t>
      </w:r>
    </w:p>
    <w:p>
      <w:r>
        <w:t xml:space="preserve">E agora a loucura se foi.</w:t>
      </w:r>
    </w:p>
    <w:p>
      <w:r>
        <w:t xml:space="preserve">prestes a levar minha mãe para comprar jóias e um café para o dia das mães</w:t>
      </w:r>
    </w:p>
    <w:p>
      <w:r>
        <w:t xml:space="preserve">Embalagem para a Flórida Quais são os líquidos em uma regra de transporte - 3 ou 4 oz? Não voam há mais de um ano</w:t>
      </w:r>
    </w:p>
    <w:p>
      <w:r>
        <w:t xml:space="preserve">mostrar o tempo baby! tchau tchau por enquanto Tweeters</w:t>
      </w:r>
    </w:p>
    <w:p>
      <w:r>
        <w:t xml:space="preserve">Bem, parece que você pode entrar nove 0s se você for um indivíduo sem um SSN/ITIN ou EIN de acordo com a Apple.  Viva!</w:t>
      </w:r>
    </w:p>
    <w:p>
      <w:r>
        <w:t xml:space="preserve">acredita que a criatividade na culinária se limita apenas à sua imaginação... suponho que isso também se aplica à maioria das coisas... como a fotografia</w:t>
      </w:r>
    </w:p>
    <w:p>
      <w:r>
        <w:t xml:space="preserve">@luckis eu também assisti a isso!!! Eu não queria que ela ganhasse, mas ela deu uma boa luta...lol</w:t>
      </w:r>
    </w:p>
    <w:p>
      <w:r>
        <w:t xml:space="preserve">@OAMCortney você está vivo!!!!!!  Vá c/ O Caderno...isso vai fazer você chorar e tal</w:t>
      </w:r>
    </w:p>
    <w:p>
      <w:r>
        <w:t xml:space="preserve">haha, estou entediado! Acho que vou ver um filme BBL</w:t>
      </w:r>
    </w:p>
    <w:p>
      <w:r>
        <w:t xml:space="preserve">@disavian: viu-o ontem. Bastante bom.</w:t>
      </w:r>
    </w:p>
    <w:p>
      <w:r>
        <w:t xml:space="preserve">já passa das 3 da manhã!!  Acho que é hora de ir para a cama!! ter uma boa noite de tesão! ;))</w:t>
      </w:r>
    </w:p>
    <w:p>
      <w:r>
        <w:t xml:space="preserve">@cityslipper wellll...... apenas 2 que me alimentarão os outros eram principalmente flores silvestres nativas de sombra.</w:t>
      </w:r>
    </w:p>
    <w:p>
      <w:r>
        <w:t xml:space="preserve">@jadeofjades I Hope You're Ok.Do What Beyonce Do...</w:t>
      </w:r>
    </w:p>
    <w:p>
      <w:r>
        <w:t xml:space="preserve">eles tentam me fazer cantar em mic n i disse NO NO NOOOOOOOOO</w:t>
      </w:r>
    </w:p>
    <w:p>
      <w:r>
        <w:t xml:space="preserve">Esperando na fila para a Besta com Mateus.    Não vou cavalgar.</w:t>
      </w:r>
    </w:p>
    <w:p>
      <w:r>
        <w:t xml:space="preserve">@AmberNia noooo, ela estava acenando para mim</w:t>
      </w:r>
    </w:p>
    <w:p>
      <w:r>
        <w:t xml:space="preserve">@howie_d que é bom saber, e aposto que ele se parece mesmo com você.</w:t>
      </w:r>
    </w:p>
    <w:p>
      <w:r>
        <w:t xml:space="preserve">Que as crianças são o que você recebe quando deixa seu computador sem supervisão, quando tem uma empresa não confiável...</w:t>
      </w:r>
    </w:p>
    <w:p>
      <w:r>
        <w:t xml:space="preserve">@victoriastrauss você sabe, eu adoraria ver 5 editores de mentiras acreditarem em escritores. #justsayin</w:t>
      </w:r>
    </w:p>
    <w:p>
      <w:r>
        <w:t xml:space="preserve">http://twitpic.com/33hus que é meu bebê</w:t>
      </w:r>
    </w:p>
    <w:p>
      <w:r>
        <w:t xml:space="preserve">eu também sinto sua falta, você está muito longe! *A*</w:t>
      </w:r>
    </w:p>
    <w:p>
      <w:r>
        <w:t xml:space="preserve">@shesasanga um não tem como NOVE de minhas pinturas?!?! jk, deixe-me terminar que 4 u</w:t>
      </w:r>
    </w:p>
    <w:p>
      <w:r>
        <w:t xml:space="preserve">Sooooo feliz que o Stone Creek Coffee esteja me seguindo!  Eu *amei* a atmosfera deles!</w:t>
      </w:r>
    </w:p>
    <w:p>
      <w:r>
        <w:t xml:space="preserve">Assistindo a HG-TV.... e um lindo carpinteiro woo hoo!</w:t>
      </w:r>
    </w:p>
    <w:p>
      <w:r>
        <w:t xml:space="preserve">@heystephy write write write write!!!</w:t>
      </w:r>
    </w:p>
    <w:p>
      <w:r>
        <w:t xml:space="preserve">Zapatos para nachos de lixeira e depois uma noite épica</w:t>
      </w:r>
    </w:p>
    <w:p>
      <w:r>
        <w:t xml:space="preserve">@_handz_ bem você sabe que esses "tipos de caras" são apenas idiotas</w:t>
      </w:r>
    </w:p>
    <w:p>
      <w:r>
        <w:t xml:space="preserve">Depois de ver o Star Trek novamente, notei que eles ficaram um pouco loucos com o foguete das lentes.</w:t>
      </w:r>
    </w:p>
    <w:p>
      <w:r>
        <w:t xml:space="preserve">acordados da soneca</w:t>
      </w:r>
    </w:p>
    <w:p>
      <w:r>
        <w:t xml:space="preserve">@kveton você tem que me seguir antes que eu possa dm ya</w:t>
      </w:r>
    </w:p>
    <w:p>
      <w:r>
        <w:t xml:space="preserve">@misssprintcup http://twitpic.com/4w06l - AMOR! U tem um ótimo trabalho!!</w:t>
      </w:r>
    </w:p>
    <w:p>
      <w:r>
        <w:t xml:space="preserve">Sentado em casa observando a ATL pelas 2 vezes hoje - Esperando que Jess chegue às 630 e depois vá buscar Marg e vá mais tarde para o Segundo Sábado.</w:t>
      </w:r>
    </w:p>
    <w:p>
      <w:r>
        <w:t xml:space="preserve">Awww eu me pergunto quando eu vou me casar. Shawna e Damon são tão bonitinhos</w:t>
      </w:r>
    </w:p>
    <w:p>
      <w:r>
        <w:t xml:space="preserve">@peburns é exatamente o que esta mamãe está fazendo</w:t>
      </w:r>
    </w:p>
    <w:p>
      <w:r>
        <w:t xml:space="preserve">em casa; acabei de ter uma fábrica de iogurte, eu também adoro iogurte pendurado com meu tio e Lucy</w:t>
      </w:r>
    </w:p>
    <w:p>
      <w:r>
        <w:t xml:space="preserve">Lá vamos nós... aparentemente eu não estava ajustando corretamente o DateTime a partir de uma resposta do Twitter antes.  Preciso de um teste para isso!</w:t>
      </w:r>
    </w:p>
    <w:p>
      <w:r>
        <w:t xml:space="preserve">O clássico do dia das mães correu muito bem, apesar do início frio às 5h30 da manhã</w:t>
      </w:r>
    </w:p>
    <w:p>
      <w:r>
        <w:t xml:space="preserve">Holy Crap EMS stasher rain blasher você é meu novo melhor amigo!</w:t>
      </w:r>
    </w:p>
    <w:p>
      <w:r>
        <w:t xml:space="preserve">Está no cinema com o namorado!!</w:t>
      </w:r>
    </w:p>
    <w:p>
      <w:r>
        <w:t xml:space="preserve">acabou de receber um wii</w:t>
      </w:r>
    </w:p>
    <w:p>
      <w:r>
        <w:t xml:space="preserve">im no twitter mobile... confusin!!!! lol im knda slow</w:t>
      </w:r>
    </w:p>
    <w:p>
      <w:r>
        <w:t xml:space="preserve">@iggypintado Obrigado Will Do</w:t>
      </w:r>
    </w:p>
    <w:p>
      <w:r>
        <w:t xml:space="preserve">@DAChesterFrench DAMMIT. Acho que meu papaizinho é um impostor, então...eu garoto, eu garoto</w:t>
      </w:r>
    </w:p>
    <w:p>
      <w:r>
        <w:t xml:space="preserve">estou prestes a saborear mais algumas coisas com altas calorias! eles mantêm meu cérebro funcionando</w:t>
      </w:r>
    </w:p>
    <w:p>
      <w:r>
        <w:t xml:space="preserve">@weirdFishes você é muito bem-vindo! Eu adoro rever aplicativos gratuitos tanto quanto baixá-los/usá-los!</w:t>
      </w:r>
    </w:p>
    <w:p>
      <w:r>
        <w:t xml:space="preserve">minha mãe disse que meu pai me comprou um sony a200k? holyyyyyyyy</w:t>
      </w:r>
    </w:p>
    <w:p>
      <w:r>
        <w:t xml:space="preserve">olá novo maccy, bem-vindo à sua nova casa</w:t>
      </w:r>
    </w:p>
    <w:p>
      <w:r>
        <w:t xml:space="preserve">grande canção http://bit.ly/evluw</w:t>
      </w:r>
    </w:p>
    <w:p>
      <w:r>
        <w:t xml:space="preserve">@rdkpickle Para o filme, mas talvez eu seja apenas um pouco fantástico.</w:t>
      </w:r>
    </w:p>
    <w:p>
      <w:r>
        <w:t xml:space="preserve">@MissLDN O que era o compêndio? Estou feliz que você esteja se divertindo.</w:t>
      </w:r>
    </w:p>
    <w:p>
      <w:r>
        <w:t xml:space="preserve">@DiscoStarChild hahaha n I'm a do mesmo para u</w:t>
      </w:r>
    </w:p>
    <w:p>
      <w:r>
        <w:t xml:space="preserve">@Mollyschambrs woot! você vai garota</w:t>
      </w:r>
    </w:p>
    <w:p>
      <w:r>
        <w:t xml:space="preserve">@jtimberlake Fui a sua tia de novo em NYC, foi aaaaaaaaaamazing</w:t>
      </w:r>
    </w:p>
    <w:p>
      <w:r>
        <w:t xml:space="preserve">@guitarcat213 Sim, nós dois ganhamos!</w:t>
      </w:r>
    </w:p>
    <w:p>
      <w:r>
        <w:t xml:space="preserve">Sinto falta de @CharlieOver9000 Eu amo aquele menino.</w:t>
      </w:r>
    </w:p>
    <w:p>
      <w:r>
        <w:t xml:space="preserve">@kayatee Haha no. Eu acabei de conectar meu telefone ao meu wifi.</w:t>
      </w:r>
    </w:p>
    <w:p>
      <w:r>
        <w:t xml:space="preserve">é muito divertido não ter sido bem tratado como qualquer outro paciente... não tenho culpa de minha vida ser melhor do que a sua.</w:t>
      </w:r>
    </w:p>
    <w:p>
      <w:r>
        <w:t xml:space="preserve">@__Jasper_Hale__ *Riscos* isso é porque eu gosto de ganhar</w:t>
      </w:r>
    </w:p>
    <w:p>
      <w:r>
        <w:t xml:space="preserve">@CloneCommander *Qualquer coisa* é melhor com sabres de luz</w:t>
      </w:r>
    </w:p>
    <w:p>
      <w:r>
        <w:t xml:space="preserve">no Shriya's</w:t>
      </w:r>
    </w:p>
    <w:p>
      <w:r>
        <w:t xml:space="preserve">@howie_d você vai cuidar bem daquele bebezinho e ele vai ser um garoto forte, isso é certo</w:t>
      </w:r>
    </w:p>
    <w:p>
      <w:r>
        <w:t xml:space="preserve">Meu aniversário é daqui a uma semana!</w:t>
      </w:r>
    </w:p>
    <w:p>
      <w:r>
        <w:t xml:space="preserve">@NeilMcDaid parece ser de classe que o respingo de água parece tão real olhando para a minha cópia de revisão ;)</w:t>
      </w:r>
    </w:p>
    <w:p>
      <w:r>
        <w:t xml:space="preserve">@PerezRevenge Aww ya não nos mostrar a todos nós, as mães devem se orgulhar de nossos filhos e deixar que todos saibam disso</w:t>
      </w:r>
    </w:p>
    <w:p>
      <w:r>
        <w:t xml:space="preserve">@LGDADON faz todo o sentido. Acho que estou muito em baixo da terra. Obrigado por sua resposta.</w:t>
      </w:r>
    </w:p>
    <w:p>
      <w:r>
        <w:t xml:space="preserve">OMG me traz de volta aos meus dias de colegial!  ? http://blip.fm/~5ygpg</w:t>
      </w:r>
    </w:p>
    <w:p>
      <w:r>
        <w:t xml:space="preserve">Ouvindo o Black Eyed Peas.</w:t>
      </w:r>
    </w:p>
    <w:p>
      <w:r>
        <w:t xml:space="preserve">Tingia meus cabelos... "de volta ao preto".</w:t>
      </w:r>
    </w:p>
    <w:p>
      <w:r>
        <w:t xml:space="preserve">@SaraBareilles apenas o simples fato de você twitter e alguém ter lido, então é importante p.s. amar sua canção Gravity</w:t>
      </w:r>
    </w:p>
    <w:p>
      <w:r>
        <w:t xml:space="preserve">@Norbridge Também, o uso de peças vintage ou antiquadas oferece uma solução verde.  Nenhuma forma superior de reciclagem, em minha opinião!</w:t>
      </w:r>
    </w:p>
    <w:p>
      <w:r>
        <w:t xml:space="preserve">Nina's High: sair com Ninah e Taylor o dia todo! eles são AWESOME e voltar para casa amanhã para ver a minha MOM Nina's Low: NADA</w:t>
      </w:r>
    </w:p>
    <w:p>
      <w:r>
        <w:t xml:space="preserve">ainda comprando e procurando por sapatos agora</w:t>
      </w:r>
    </w:p>
    <w:p>
      <w:r>
        <w:t xml:space="preserve">@blueobsidian Sempre uma boa idéia.</w:t>
      </w:r>
    </w:p>
    <w:p>
      <w:r>
        <w:t xml:space="preserve">@heidimontag Foi maravilhoso, apenas em casa depois de um casamento. Adorei. Como foi o seu casamento?</w:t>
      </w:r>
    </w:p>
    <w:p>
      <w:r>
        <w:t xml:space="preserve">....ok, sOooooooooo I DID that!! eu tenho você na palma da minha mão</w:t>
      </w:r>
    </w:p>
    <w:p>
      <w:r>
        <w:t xml:space="preserve">@DanWarp: Adorei!  Nunca teria pensado que ele estava na versão iCarly de Beanie Babies. xD</w:t>
      </w:r>
    </w:p>
    <w:p>
      <w:r>
        <w:t xml:space="preserve">@KausarAzam Hew how u been????Srry Eu não coloco um vídeo há séculos, eu me sinto culpado rs, então nos próximos dias, espero</w:t>
      </w:r>
    </w:p>
    <w:p>
      <w:r>
        <w:t xml:space="preserve">haaah, fazendo o cartão para o dia das mães, e ouvindo músicac</w:t>
      </w:r>
    </w:p>
    <w:p>
      <w:r>
        <w:t xml:space="preserve">@DRESINATRA isso é droga! fique fora de problemas</w:t>
      </w:r>
    </w:p>
    <w:p>
      <w:r>
        <w:t xml:space="preserve">@adamdon rs, vá para sua cama</w:t>
      </w:r>
    </w:p>
    <w:p>
      <w:r>
        <w:t xml:space="preserve">Meio que não faz nada. A vida é entediante. Tenho vontade de mudar meu visual. Vamos às compras amanhã.</w:t>
      </w:r>
    </w:p>
    <w:p>
      <w:r>
        <w:t xml:space="preserve">faça certo! Acho que estou obcecado pela voz de Hydes @_@ Escolhi uma canção de guitarra para aprender para o verão! Está na hora de aperfeiçoar a escolha!</w:t>
      </w:r>
    </w:p>
    <w:p>
      <w:r>
        <w:t xml:space="preserve">mal pode esperar pelo novo álbum de Daughtry! Ack. Mais dois meses!!!</w:t>
      </w:r>
    </w:p>
    <w:p>
      <w:r>
        <w:t xml:space="preserve">@Twilightluver17 Se você quer dizer backround então... Configurações&gt;design... vá até o bottem e clique em change backround image &amp; lá vai você.</w:t>
      </w:r>
    </w:p>
    <w:p>
      <w:r>
        <w:t xml:space="preserve">@vogonpoetry42 Pelo menos não há como negar que o nerd faz parte disso!</w:t>
      </w:r>
    </w:p>
    <w:p>
      <w:r>
        <w:t xml:space="preserve">Outro perdedor: @meekakitty I hate you...Lost THE GAME #lostthegame http://tinyurl.com/r8erc8</w:t>
      </w:r>
    </w:p>
    <w:p>
      <w:r>
        <w:t xml:space="preserve">Muito obrigado a todos que vieram a Speakeasy ontem à noite! Que sucesso. Maravilhoso ver todos se divertindo! Junho será fantástico.</w:t>
      </w:r>
    </w:p>
    <w:p>
      <w:r>
        <w:t xml:space="preserve">Eu me referia às mamães</w:t>
      </w:r>
    </w:p>
    <w:p>
      <w:r>
        <w:t xml:space="preserve">Estou fazendo de minha mãe o presente do dia de sua mãe, eu a amo</w:t>
      </w:r>
    </w:p>
    <w:p>
      <w:r>
        <w:t xml:space="preserve">Assistindo meu irmão jogar futebol de pé</w:t>
      </w:r>
    </w:p>
    <w:p>
      <w:r>
        <w:t xml:space="preserve">@crobcary Não, eu estou trabalhando nisso o dia todo na segunda-feira. Tentarei me lembrar de enviar um e-mail, mas se você for esperto, você me lembrará.</w:t>
      </w:r>
    </w:p>
    <w:p>
      <w:r>
        <w:t xml:space="preserve">Hora de fazer purrtty. *wink*</w:t>
      </w:r>
    </w:p>
    <w:p>
      <w:r>
        <w:t xml:space="preserve">esperando que a JONAS venha</w:t>
      </w:r>
    </w:p>
    <w:p>
      <w:r>
        <w:t xml:space="preserve">@howie_d Aaawww!! Isso é tão bom de se saber, estou feliz que James está indo muito bem Nós amamos vocês! KIsses da Venezuela!</w:t>
      </w:r>
    </w:p>
    <w:p>
      <w:r>
        <w:t xml:space="preserve">Bem, isso foi uma droga, exceto pela empresa que eu tinha. Vai Kelly.</w:t>
      </w:r>
    </w:p>
    <w:p>
      <w:r>
        <w:t xml:space="preserve">@peechXXXX http://bit.ly/SjNAx Se ele estiver dizendo algo que eu não entendo totalmente, por favor, me avise.</w:t>
      </w:r>
    </w:p>
    <w:p>
      <w:r>
        <w:t xml:space="preserve">sucesso! outro papel demolido! o deus do rock continua vivo! 2 mais...bem, falta 1,5. Sim!!! para comemorar as maravilhas ...</w:t>
      </w:r>
    </w:p>
    <w:p>
      <w:r>
        <w:t xml:space="preserve">Psicado para o dia da mãe na festa da GKR - e ensinar aos pais sobre beisebol</w:t>
      </w:r>
    </w:p>
    <w:p>
      <w:r>
        <w:t xml:space="preserve">Próximo ao meu aniversário - o Dia das Mães é meu dia favorito do ano.  O único dia em que não me sinto culpado por me descuidar um pouco.   Aaaahh...</w:t>
      </w:r>
    </w:p>
    <w:p>
      <w:r>
        <w:t xml:space="preserve">Dica para hoje - As águias são especiais contra os broncos, ponha sua casa sobre eles</w:t>
      </w:r>
    </w:p>
    <w:p>
      <w:r>
        <w:t xml:space="preserve">Dia perfeito: quartetos de flauta pela manhã, web marketing à tarde com Barrie e Star Trek à noite</w:t>
      </w:r>
    </w:p>
    <w:p>
      <w:r>
        <w:t xml:space="preserve">Observando o ar do dia seguinte</w:t>
      </w:r>
    </w:p>
    <w:p>
      <w:r>
        <w:t xml:space="preserve">ORGULHOSO 2 SEJA UMA MÃE TENHO MEU FILHO E SEU PAI SOBRE PASSAR UM NITE, É UM NITE DE MENINO, E ELES ME DEIXAM LOUCO MAS EU OS AMO...</w:t>
      </w:r>
    </w:p>
    <w:p>
      <w:r>
        <w:t xml:space="preserve">Cinto ao lado do normal é uma fabulosa escolha noturna</w:t>
      </w:r>
    </w:p>
    <w:p>
      <w:r>
        <w:t xml:space="preserve">@allearsdeb http://twitpic.com/4w0yj - wow, fancy!</w:t>
      </w:r>
    </w:p>
    <w:p>
      <w:r>
        <w:t xml:space="preserve">no anuário da 8ª série: para narnia lançamento do filme blurb, pic of aslan e meu skandar!</w:t>
      </w:r>
    </w:p>
    <w:p>
      <w:r>
        <w:t xml:space="preserve">@grasuth é que é nome de galho?</w:t>
      </w:r>
    </w:p>
    <w:p>
      <w:r>
        <w:t xml:space="preserve">@idocpro @sorchamorrigan Dany, conheça Sorcha, Sorcha, Dany.   Agora vocês se conhecem. :-p</w:t>
      </w:r>
    </w:p>
    <w:p>
      <w:r>
        <w:t xml:space="preserve">Passar a primeira noite em minha nova casa!</w:t>
      </w:r>
    </w:p>
    <w:p>
      <w:r>
        <w:t xml:space="preserve">decidi que o myspacee é muito melhor</w:t>
      </w:r>
    </w:p>
    <w:p>
      <w:r>
        <w:t xml:space="preserve">@HuniB Neep-take a nap-take a nap-take a nap-take a nap-take a nap-take a nap-take a nap-take</w:t>
      </w:r>
    </w:p>
    <w:p>
      <w:r>
        <w:t xml:space="preserve">@BADSenoritaa quando você chegar em mim eu te mostrarei todos os pontos quentes não há onde eu não sei quando se trata de fazer compras aqui rs</w:t>
      </w:r>
    </w:p>
    <w:p>
      <w:r>
        <w:t xml:space="preserve">assou um bolo e assistiu a um filme.</w:t>
      </w:r>
    </w:p>
    <w:p>
      <w:r>
        <w:t xml:space="preserve">@jstewart131 seu suzi</w:t>
      </w:r>
    </w:p>
    <w:p>
      <w:r>
        <w:t xml:space="preserve">@qtjene Obrigado</w:t>
      </w:r>
    </w:p>
    <w:p>
      <w:r>
        <w:t xml:space="preserve">assistindo ao jogo Cavs. LeBron James, meu mais novo amor!  36 pts para Cavs, 17 por LeBron!</w:t>
      </w:r>
    </w:p>
    <w:p>
      <w:r>
        <w:t xml:space="preserve">@max2sky Tenho um visual.  Eu estou sorrindo. veja</w:t>
      </w:r>
    </w:p>
    <w:p>
      <w:r>
        <w:t xml:space="preserve">@ddlovato http://twitpic.com/4vuuy - isso é a coisa mais colorida que eu vi o dia todo,uau.</w:t>
      </w:r>
    </w:p>
    <w:p>
      <w:r>
        <w:t xml:space="preserve">Foto: Gosto de da cooolooorss e a composição é ótima rabiscos: http://tumblr.com/xyb1qw8cb</w:t>
      </w:r>
    </w:p>
    <w:p>
      <w:r>
        <w:t xml:space="preserve">Dor de dente...mas ainda bebericando rs na fama. Festa</w:t>
      </w:r>
    </w:p>
    <w:p>
      <w:r>
        <w:t xml:space="preserve">@CinnamonCloud bem, você terá que comprar o DVD ou lamentar até julho para ver o Episódio Secreto!!   Episódio 13!</w:t>
      </w:r>
    </w:p>
    <w:p>
      <w:r>
        <w:t xml:space="preserve">apenas saindo do trabalho por hoje! Espero que todos tenham um dia maravilhoso para a mãe amanhã! Espero que você também goste dos seus cheesecakes!</w:t>
      </w:r>
    </w:p>
    <w:p>
      <w:r>
        <w:t xml:space="preserve">@_chloe sim! está no youtube desde 7 de maio, e me fez sentir 100x melhor. é halariante.</w:t>
      </w:r>
    </w:p>
    <w:p>
      <w:r>
        <w:t xml:space="preserve">Os Goonies. Projetado. Em uma porta de garagem. Incrível.</w:t>
      </w:r>
    </w:p>
    <w:p>
      <w:r>
        <w:t xml:space="preserve">Charlie e a fábrica de chocolate, no clima de algum Johnny Depp, depois cama. Preparando para um wok de 14 horas e meia amanhã</w:t>
      </w:r>
    </w:p>
    <w:p>
      <w:r>
        <w:t xml:space="preserve">Acabei de me levantar de um cochilo. Relaxando para a noite</w:t>
      </w:r>
    </w:p>
    <w:p>
      <w:r>
        <w:t xml:space="preserve">@miniatus Bem obrigado querida...foi um prazer fazer compras com você...você vai ver as primeiras fotos!</w:t>
      </w:r>
    </w:p>
    <w:p>
      <w:r>
        <w:t xml:space="preserve">BEM, acho que não estou recebendo uma ligação tão cedo. PINTANDO MINHAS UNHAS!</w:t>
      </w:r>
    </w:p>
    <w:p>
      <w:r>
        <w:t xml:space="preserve">acabou de comprar um bom chocolate e uma revista... Mais tarde vou jogar comanche 4... Meu bom sábado</w:t>
      </w:r>
    </w:p>
    <w:p>
      <w:r>
        <w:t xml:space="preserve">oh homem teve uma grande soneca (ainda um pouco cansado) comendo pizza para o jantar.</w:t>
      </w:r>
    </w:p>
    <w:p>
      <w:r>
        <w:t xml:space="preserve">@MeredithKlein oh isso é discreto</w:t>
      </w:r>
    </w:p>
    <w:p>
      <w:r>
        <w:t xml:space="preserve">@specialk0478 yeah ela é parte laboratório, parte spaniel... toda energia hehe mas eu a amo até a morte</w:t>
      </w:r>
    </w:p>
    <w:p>
      <w:r>
        <w:t xml:space="preserve">@Nabaishko @BADDASSTWIN @DJPLAYBOY @GREENARROW09 @Kellynico get lit I am http://bit.ly/OASQR</w:t>
      </w:r>
    </w:p>
    <w:p>
      <w:r>
        <w:t xml:space="preserve">Assistir ao filme "As Mulheres Reais Têm Curvas" Por que os bons filmes são exibidos no meio da noite?</w:t>
      </w:r>
    </w:p>
    <w:p>
      <w:r>
        <w:t xml:space="preserve">@rayatkinson da última vez que olhei.  Olá de volta...</w:t>
      </w:r>
    </w:p>
    <w:p>
      <w:r>
        <w:t xml:space="preserve">@elengrey Yay!  Que sorte!  O que você fez?</w:t>
      </w:r>
    </w:p>
    <w:p>
      <w:r>
        <w:t xml:space="preserve">twitter fam, estou prestes a saltar de volta ao AIM eu fui fantasma no y`all lolz sowwy</w:t>
      </w:r>
    </w:p>
    <w:p>
      <w:r>
        <w:t xml:space="preserve">O garoto é todo graduado!  Tão orgulhoso dele!</w:t>
      </w:r>
    </w:p>
    <w:p>
      <w:r>
        <w:t xml:space="preserve">indo 4 a nado</w:t>
      </w:r>
    </w:p>
    <w:p>
      <w:r>
        <w:t xml:space="preserve">@JRKNaughtyNurse Yep, @thespunkyone que o beijo do dia B vai acontecer, certo @JonathanRKnight</w:t>
      </w:r>
    </w:p>
    <w:p>
      <w:r>
        <w:t xml:space="preserve">@lancegross http://twitpic.com/4vd89 - um cpl!! tão bonito que mal posso esperar para ver que tipo de crianças vocês todos terão!</w:t>
      </w:r>
    </w:p>
    <w:p>
      <w:r>
        <w:t xml:space="preserve">@jareason Não há nada de bom nesta noite de qualquer maneira!!   #Sigjeans</w:t>
      </w:r>
    </w:p>
    <w:p>
      <w:r>
        <w:t xml:space="preserve">acaba de terminar de assistir "Role Models" (hilário), e debater se deve ir para 251. Hmmm...</w:t>
      </w:r>
    </w:p>
    <w:p>
      <w:r>
        <w:t xml:space="preserve">@johncmayer heylo johnn (: sou um grande fã. espero que o seu dia seja fantástico. estou doente em casa e não é tão fantástico... de qualquer forma... PAZ</w:t>
      </w:r>
    </w:p>
    <w:p>
      <w:r>
        <w:t xml:space="preserve">Fui comprar um lírio... Eu mereço... E agora uma noite na cidade grande de Norfolk</w:t>
      </w:r>
    </w:p>
    <w:p>
      <w:r>
        <w:t xml:space="preserve">@Djalfy Thats on Fox não é isso? Nunca o vi</w:t>
      </w:r>
    </w:p>
    <w:p>
      <w:r>
        <w:t xml:space="preserve">Uau... meu deus, toda a UI é muito mais rápida. É mais responsiva que o TweetDeck agora!  Os tweets se sentem como IMs rs lol</w:t>
      </w:r>
    </w:p>
    <w:p>
      <w:r>
        <w:t xml:space="preserve">@kamiNcali Oh, não há necessidade de parar. Eu poderia usar o impulso do ego.</w:t>
      </w:r>
    </w:p>
    <w:p>
      <w:r>
        <w:t xml:space="preserve">@rorschachsgirl Sim... essas calças são horríveis!  Sim, minha esposa adora o trabalho.  Ela adora atuar e filhos, por isso é um bom ambiente.</w:t>
      </w:r>
    </w:p>
    <w:p>
      <w:r>
        <w:t xml:space="preserve">Gostaria de poder ver clipes de seu programa que você apresentou. Hottie Shawn nos anos 80! e sim sua ainda uma Hottie!</w:t>
      </w:r>
    </w:p>
    <w:p>
      <w:r>
        <w:t xml:space="preserve">Passar tempo de qualidade com minha família! Deus sabe que eu preciso disso agora mesmo...</w:t>
      </w:r>
    </w:p>
    <w:p>
      <w:r>
        <w:t xml:space="preserve">Se você salvar estes pixels do Today show, por favor, credite www.wireimage.com Obrigado</w:t>
      </w:r>
    </w:p>
    <w:p>
      <w:r>
        <w:t xml:space="preserve">@SarahRoseteER feliz dia das primeiras mães!!!!</w:t>
      </w:r>
    </w:p>
    <w:p>
      <w:r>
        <w:t xml:space="preserve">@kurliedoc pobre graça!!! Você precisa namorar um lindo enfermeiro.</w:t>
      </w:r>
    </w:p>
    <w:p>
      <w:r>
        <w:t xml:space="preserve">@elysion32 Estou aqui para fazer amigos... vida real, internet... com o que as pessoas sempre se sentem confortáveis...</w:t>
      </w:r>
    </w:p>
    <w:p>
      <w:r>
        <w:t xml:space="preserve">caminhou mais de 140 quarteirões hoje. depois comeu um delicioso biscoito preto e branco.</w:t>
      </w:r>
    </w:p>
    <w:p>
      <w:r>
        <w:t xml:space="preserve">Ha ha ha ha @yoko71 Eu sei! Adoro! Amo-o!</w:t>
      </w:r>
    </w:p>
    <w:p>
      <w:r>
        <w:t xml:space="preserve">Às vezes me sinto patético indo para a cama tão cedo. Oh, bem. Eu TOTALMENTE vou comer amêijoas amanhã! =D</w:t>
      </w:r>
    </w:p>
    <w:p>
      <w:r>
        <w:t xml:space="preserve">@asinkujobear lol o que...eu estava com sede!</w:t>
      </w:r>
    </w:p>
    <w:p>
      <w:r>
        <w:t xml:space="preserve">Não estou ligado há muito tempo!  Quase o dia da mãe feliz. Sim. :]</w:t>
      </w:r>
    </w:p>
    <w:p>
      <w:r>
        <w:t xml:space="preserve">Desfrutando d view @ sg flyer</w:t>
      </w:r>
    </w:p>
    <w:p>
      <w:r>
        <w:t xml:space="preserve">ok as compras foram muito divertidas ~ desempacotar as sacolas agora</w:t>
      </w:r>
    </w:p>
    <w:p>
      <w:r>
        <w:t xml:space="preserve">@RedHotCopy Adormeci em um avião observando Frost/Nixon - espero que funcione melhor para você do que funcionou para mim</w:t>
      </w:r>
    </w:p>
    <w:p>
      <w:r>
        <w:t xml:space="preserve">@JoeSDMF Eu sei, mas eu quero terminar bsg primeiro</w:t>
      </w:r>
    </w:p>
    <w:p>
      <w:r>
        <w:t xml:space="preserve">@jimmymcdonald Digam-me como isso acontece!!</w:t>
      </w:r>
    </w:p>
    <w:p>
      <w:r>
        <w:t xml:space="preserve">Este sentimento dentro de mim, Oh, me manda o céu alto...</w:t>
      </w:r>
    </w:p>
    <w:p>
      <w:r>
        <w:t xml:space="preserve">Os Goonies. Projetado. Em uma porta de garagem. Com meus amigos. Incrível.</w:t>
      </w:r>
    </w:p>
    <w:p>
      <w:r>
        <w:t xml:space="preserve">Os Lugares Mais Felizes do Mundo ...   Dinamarca, Finlândia e Holanda</w:t>
      </w:r>
    </w:p>
    <w:p>
      <w:r>
        <w:t xml:space="preserve">@jeffpower O que você está lendo?</w:t>
      </w:r>
    </w:p>
    <w:p>
      <w:r>
        <w:t xml:space="preserve">@Krucial nada simplesmente se juntou</w:t>
      </w:r>
    </w:p>
    <w:p>
      <w:r>
        <w:t xml:space="preserve">ops que rs não deveria ter ido ao twitter</w:t>
      </w:r>
    </w:p>
    <w:p>
      <w:r>
        <w:t xml:space="preserve">@EverRaven Eu imaginei que você estaria pulando sobre isso</w:t>
      </w:r>
    </w:p>
    <w:p>
      <w:r>
        <w:t xml:space="preserve">@lomascar yo recebi ontem meus ingressos para o Blur Ontem estou indo no 1º dia o que acontece com você?</w:t>
      </w:r>
    </w:p>
    <w:p>
      <w:r>
        <w:t xml:space="preserve">@dirtbikegirl18 Acho que ele não está confirmado, mas tenho a sensação de que ele estará em Glen Helen. Apenas minha opinião</w:t>
      </w:r>
    </w:p>
    <w:p>
      <w:r>
        <w:t xml:space="preserve">@howie_d ...Estou tão feliz por vocês! Parabéns!</w:t>
      </w:r>
    </w:p>
    <w:p>
      <w:r>
        <w:t xml:space="preserve">boa sorte hoje à noite garoto</w:t>
      </w:r>
    </w:p>
    <w:p>
      <w:r>
        <w:t xml:space="preserve">nós fomos, compramos, conquistamos! e voltamos com o mais delicioso croissant de creme de leite</w:t>
      </w:r>
    </w:p>
    <w:p>
      <w:r>
        <w:t xml:space="preserve">@NewShoreline Ouch, me avise para que eu saiba quando me abaixar.</w:t>
      </w:r>
    </w:p>
    <w:p>
      <w:r>
        <w:t xml:space="preserve">viu Hannah Montana Movie hoje!! foi a melhor!!!!!! foi AWESOMEEEEEE!!!!!!  Hannah e Miley RockS! lol</w:t>
      </w:r>
    </w:p>
    <w:p>
      <w:r>
        <w:t xml:space="preserve">No concerto de @drakkardnoir! Espero que @SongzYuuup faça uma aparição convidada</w:t>
      </w:r>
    </w:p>
    <w:p>
      <w:r>
        <w:t xml:space="preserve">descansar teve um dia inteiro de caminhada</w:t>
      </w:r>
    </w:p>
    <w:p>
      <w:r>
        <w:t xml:space="preserve">Está observando Bruce todo-poderoso</w:t>
      </w:r>
    </w:p>
    <w:p>
      <w:r>
        <w:t xml:space="preserve">@CrazyOnYou Muito verdadeiro.  E as mulheres bem comportadas raramente fazem história.</w:t>
      </w:r>
    </w:p>
    <w:p>
      <w:r>
        <w:t xml:space="preserve">@_handz_ foi calmo.... infelizmente, mas que diabos é bom o calafrio também, certo?</w:t>
      </w:r>
    </w:p>
    <w:p>
      <w:r>
        <w:t xml:space="preserve">Novo frescor do Twitter: conversas com os vizinhos (http://is.gd/ybd0) durante uma tempestade de trovoada.</w:t>
      </w:r>
    </w:p>
    <w:p>
      <w:r>
        <w:t xml:space="preserve">gtg agora, ouça a nova canção de cobra @ seu myspace, ttyl santi &lt;3</w:t>
      </w:r>
    </w:p>
    <w:p>
      <w:r>
        <w:t xml:space="preserve">@coruscating É uma data!</w:t>
      </w:r>
    </w:p>
    <w:p>
      <w:r>
        <w:t xml:space="preserve">@tenotch awesome, estou feliz que você goste.  FYI - Platinum Notes 3.0 deve ser lançado como uma atualização gratuita neste verão.</w:t>
      </w:r>
    </w:p>
    <w:p>
      <w:r>
        <w:t xml:space="preserve">@ishakey yea so wassup</w:t>
      </w:r>
    </w:p>
    <w:p>
      <w:r>
        <w:t xml:space="preserve">@4ut eu estou bem, eu acho que vou tomar a atitude de que o Dia das Mães é um feriado inventado da Hallmark a partir de agora</w:t>
      </w:r>
    </w:p>
    <w:p>
      <w:r>
        <w:t xml:space="preserve">@EricMillegan 0k...aproveite Dora the Explorer... saudações à sua sobrinha!!</w:t>
      </w:r>
    </w:p>
    <w:p>
      <w:r>
        <w:t xml:space="preserve">acabava de ter um bbq... YUM estou cheio agora</w:t>
      </w:r>
    </w:p>
    <w:p>
      <w:r>
        <w:t xml:space="preserve">@ryan_leslie eu adoro o vídeo!! Você é inspiração Sr. Leslie, mal posso esperar para o novo álbum que ainda está fazendo a estréia.</w:t>
      </w:r>
    </w:p>
    <w:p>
      <w:r>
        <w:t xml:space="preserve">@coolzebras Abrem às 9 da manhã e espero estar lá logo depois disso.   Mas não há garantias para mim!</w:t>
      </w:r>
    </w:p>
    <w:p>
      <w:r>
        <w:t xml:space="preserve">@tccrt3r heyy! @RayleneOrnelas me disse para seguir u, o que acontece?</w:t>
      </w:r>
    </w:p>
    <w:p>
      <w:r>
        <w:t xml:space="preserve">@GregInsco que é outro patrocinador</w:t>
      </w:r>
    </w:p>
    <w:p>
      <w:r>
        <w:t xml:space="preserve">@ozdj Posso também ter um remoinho branco plano?</w:t>
      </w:r>
    </w:p>
    <w:p>
      <w:r>
        <w:t xml:space="preserve">@mamapigeon I be ok, you?</w:t>
      </w:r>
    </w:p>
    <w:p>
      <w:r>
        <w:t xml:space="preserve">@The_Tech_Update Você sabe que os seus twitterfeed do Nutty Newsire estão vindo através de links sem? Eu não posso ser preguiçoso sem os links...LOL</w:t>
      </w:r>
    </w:p>
    <w:p>
      <w:r>
        <w:t xml:space="preserve">@EugeniaChavez http://twitpic.com/4w1gg - adoro</w:t>
      </w:r>
    </w:p>
    <w:p>
      <w:r>
        <w:t xml:space="preserve">Esqueci completamente que hoje era o dia da mãe. Lol Feliz Dia das Mães para todas vocês, lindas mães lá fora!</w:t>
      </w:r>
    </w:p>
    <w:p>
      <w:r>
        <w:t xml:space="preserve">@mde Fico feliz em ouvir que você conseguiu sair, ouvi dizer que aquele lugar costumava ser o seu próprio país Ansioso pela sua chegada!</w:t>
      </w:r>
    </w:p>
    <w:p>
      <w:r>
        <w:t xml:space="preserve">@sexinstilettos NICE TO TWEET U</w:t>
      </w:r>
    </w:p>
    <w:p>
      <w:r>
        <w:t xml:space="preserve">Dormiu dentro, acordou com um café gelado, preguiçoso e saiu para um almoço tardio com o BF. Foi um doce sábado.</w:t>
      </w:r>
    </w:p>
    <w:p>
      <w:r>
        <w:t xml:space="preserve">@savagestar Soa como se você tivesse ganho passes para os bastidores</w:t>
      </w:r>
    </w:p>
    <w:p>
      <w:r>
        <w:t xml:space="preserve">@MissVerna http://twitpic.com/4visl - COMO isto parece incrível! trabalho malicioso nas borboletas! elas são fantásticas!</w:t>
      </w:r>
    </w:p>
    <w:p>
      <w:r>
        <w:t xml:space="preserve">Piscina, álcool, &amp; uma banda bonita, não poderia pedir mais em uma noite de sábado #fb http://twitpic.com/4w1rr</w:t>
      </w:r>
    </w:p>
    <w:p>
      <w:r>
        <w:t xml:space="preserve">Bonito é longo ou curto? Cintilante ou brilhante? Lol</w:t>
      </w:r>
    </w:p>
    <w:p>
      <w:r>
        <w:t xml:space="preserve">@SweetWifey Seu novo cd é adorável.</w:t>
      </w:r>
    </w:p>
    <w:p>
      <w:r>
        <w:t xml:space="preserve">@robdyrdek Há apenas algumas coisas que não devem ser vistas. Isso com certeza, uma delas. lol</w:t>
      </w:r>
    </w:p>
    <w:p>
      <w:r>
        <w:t xml:space="preserve">1 festa surpresa hoje, 2 festas amanhã.  FunFunFun! Mas, é preciso terminar o projeto dos bugs. O_O</w:t>
      </w:r>
    </w:p>
    <w:p>
      <w:r>
        <w:t xml:space="preserve">I &lt;3 Cidade da Coruja.</w:t>
      </w:r>
    </w:p>
    <w:p>
      <w:r>
        <w:t xml:space="preserve">@djlezlee essa é a única maneira de fazer as coisas. sem distrações</w:t>
      </w:r>
    </w:p>
    <w:p>
      <w:r>
        <w:t xml:space="preserve">@iamkeshia feliz aniversário keshia, keshia, bo beshia</w:t>
      </w:r>
    </w:p>
    <w:p>
      <w:r>
        <w:t xml:space="preserve">Uau, nada como uma venda para animar a noite de uma menina, huh!</w:t>
      </w:r>
    </w:p>
    <w:p>
      <w:r>
        <w:t xml:space="preserve">Acabei de cortar a grama.</w:t>
      </w:r>
    </w:p>
    <w:p>
      <w:r>
        <w:t xml:space="preserve">@Turch Aww, parabéns à família ;) Envie-me piccies no e-mail!</w:t>
      </w:r>
    </w:p>
    <w:p>
      <w:r>
        <w:t xml:space="preserve">@retrorewind obrigado</w:t>
      </w:r>
    </w:p>
    <w:p>
      <w:r>
        <w:t xml:space="preserve">05/30 - primeira sessão yay me!</w:t>
      </w:r>
    </w:p>
    <w:p>
      <w:r>
        <w:t xml:space="preserve">: Relaxar em casa assistindo a um filme na TV e fazendo um bolo de café com streusel "saudável".</w:t>
      </w:r>
    </w:p>
    <w:p>
      <w:r>
        <w:t xml:space="preserve">@Prince_Aries Então eu e essa pessoa temos algo em comum! LOL jk....</w:t>
      </w:r>
    </w:p>
    <w:p>
      <w:r>
        <w:t xml:space="preserve">@lilcdawg é porque nós corremos no CPT!!!</w:t>
      </w:r>
    </w:p>
    <w:p>
      <w:r>
        <w:t xml:space="preserve">Ok peeps...Eu não estou louco...Eu estava twittering 2 alguém, mas não tinha idéia de como 2 msg direto da minha cela! Momento loiro!</w:t>
      </w:r>
    </w:p>
    <w:p>
      <w:r>
        <w:t xml:space="preserve">big ups irmã nº 1 por ter ligado também</w:t>
      </w:r>
    </w:p>
    <w:p>
      <w:r>
        <w:t xml:space="preserve">@NJE112 hey mate fancy finden you on hea</w:t>
      </w:r>
    </w:p>
    <w:p>
      <w:r>
        <w:t xml:space="preserve">Depois de uma semana ficando com minha avó, estou em casa em Lopatcong. Posso começar meu novo livro hoje à noite. http://twitpic.com/4w1s0</w:t>
      </w:r>
    </w:p>
    <w:p>
      <w:r>
        <w:t xml:space="preserve">Acabou de cantar "Shine" dos Newsboys no carro com @hollyewallace Holla!</w:t>
      </w:r>
    </w:p>
    <w:p>
      <w:r>
        <w:t xml:space="preserve">Fora com Bre, Jimmy, e Jon P?</w:t>
      </w:r>
    </w:p>
    <w:p>
      <w:r>
        <w:t xml:space="preserve">@ATL_Da_Realest hehe hell. Eu sou finna qet para drankin DAMNIT.</w:t>
      </w:r>
    </w:p>
    <w:p>
      <w:r>
        <w:t xml:space="preserve">@OfficialBgizzle Whaaaaaaaaaat?!  TÃO QUENTE B!    Super legal!</w:t>
      </w:r>
    </w:p>
    <w:p>
      <w:r>
        <w:t xml:space="preserve">Menos de 24 hrs até a GRADUAÇÃO!!! Saindo esta noite para comemorar</w:t>
      </w:r>
    </w:p>
    <w:p>
      <w:r>
        <w:t xml:space="preserve">@PrinceSammie OMG seu trabalho</w:t>
      </w:r>
    </w:p>
    <w:p>
      <w:r>
        <w:t xml:space="preserve">@michaelsheen OMG que é realmente bom quero ver as fotos! tenha um bom dia</w:t>
      </w:r>
    </w:p>
    <w:p>
      <w:r>
        <w:t xml:space="preserve">http://twitpic.com/4w1s4 - Encontrado em uma venda de garagem por US$1,50</w:t>
      </w:r>
    </w:p>
    <w:p>
      <w:r>
        <w:t xml:space="preserve">@huma_rashid aww como eu gosto muito dessa música</w:t>
      </w:r>
    </w:p>
    <w:p>
      <w:r>
        <w:t xml:space="preserve">Dan e alli estão aqui. Eles me surpreenderam</w:t>
      </w:r>
    </w:p>
    <w:p>
      <w:r>
        <w:t xml:space="preserve">@wearpalettes Eu realmente não quero enviá-lo por este site....s seus tipos privados...</w:t>
      </w:r>
    </w:p>
    <w:p>
      <w:r>
        <w:t xml:space="preserve">O Star Trek balançou!  Foi MUITO melhor do que eu esperava</w:t>
      </w:r>
    </w:p>
    <w:p>
      <w:r>
        <w:t xml:space="preserve">@ddlovato WELCOMEEE BACKKKKK</w:t>
      </w:r>
    </w:p>
    <w:p>
      <w:r>
        <w:t xml:space="preserve">Estou no Starbucks com uma xícara de café http://yfrog.com/ehhmyj</w:t>
      </w:r>
    </w:p>
    <w:p>
      <w:r>
        <w:t xml:space="preserve">indo para outra festa de aniversário tonite</w:t>
      </w:r>
    </w:p>
    <w:p>
      <w:r>
        <w:t xml:space="preserve">Acabei de voltar da cadeira de bebê. Correu bem.</w:t>
      </w:r>
    </w:p>
    <w:p>
      <w:r>
        <w:t xml:space="preserve">Recuperando da minha família louca. Eu os amo, mas eles não têm tudo que eu só os vejo algumas vezes por ano, então acho que posso lidar com isso.</w:t>
      </w:r>
    </w:p>
    <w:p>
      <w:r>
        <w:t xml:space="preserve">bom dia. hoje é meu último dia de "liberdade". de volta ao trabalho amanhã. estou meio excitado - não excitado. mas bem.</w:t>
      </w:r>
    </w:p>
    <w:p>
      <w:r>
        <w:t xml:space="preserve">preparei o café da manhã para minha mãe HAPPY</w:t>
      </w:r>
    </w:p>
    <w:p>
      <w:r>
        <w:t xml:space="preserve">@coreymekell não muito!! estou entediado! Meus nomes Crissy BTW lol Como você está??</w:t>
      </w:r>
    </w:p>
    <w:p>
      <w:r>
        <w:t xml:space="preserve">@buildstrong encontramos uma carona</w:t>
      </w:r>
    </w:p>
    <w:p>
      <w:r>
        <w:t xml:space="preserve">eu tenho um trabalho de verão</w:t>
      </w:r>
    </w:p>
    <w:p>
      <w:r>
        <w:t xml:space="preserve">@JustJayde Certifique-se de que ur planta junto à água no solo</w:t>
      </w:r>
    </w:p>
    <w:p>
      <w:r>
        <w:t xml:space="preserve">sair com meu bebê</w:t>
      </w:r>
    </w:p>
    <w:p>
      <w:r>
        <w:t xml:space="preserve">@addieking foi incrível</w:t>
      </w:r>
    </w:p>
    <w:p>
      <w:r>
        <w:t xml:space="preserve">@EhMahLee Você pôde assistir online?!  Espero que você tenha podido!  E sim, Belinda Jensen foi muito boa</w:t>
      </w:r>
    </w:p>
    <w:p>
      <w:r>
        <w:t xml:space="preserve">@FirstDigg Congratos pelo seu passeio de bicicleta hoje... Muito impressionante mesmo... Você pode estar fazendo' o "Tour De France" algum dia</w:t>
      </w:r>
    </w:p>
    <w:p>
      <w:r>
        <w:t xml:space="preserve">@kkaleal meu marido é um veterinário, então 'pegamos' que os animais são como as crianças!! tudo de bom! espero que o nosso biz esteja indo bem</w:t>
      </w:r>
    </w:p>
    <w:p>
      <w:r>
        <w:t xml:space="preserve">Restam apenas seis horas de ser 15</w:t>
      </w:r>
    </w:p>
    <w:p>
      <w:r>
        <w:t xml:space="preserve">@sburkhead</w:t>
      </w:r>
    </w:p>
    <w:p>
      <w:r>
        <w:t xml:space="preserve">@Iamme828 Não, porque estamos sendo honestos! Vamos olhar para o quadro geral... meu final feliz com o sorriso no rosto</w:t>
      </w:r>
    </w:p>
    <w:p>
      <w:r>
        <w:t xml:space="preserve">Yay meus ouvidos combinam</w:t>
      </w:r>
    </w:p>
    <w:p>
      <w:r>
        <w:t xml:space="preserve">Eatin nachos observando o jogo! tudo o que eu digo é que LebrOn é uma Besta. ! qualquer um de nós me sente...</w:t>
      </w:r>
    </w:p>
    <w:p>
      <w:r>
        <w:t xml:space="preserve">@eeshkapeesh Aw, desculpe E. :/ Espero que ele olhe para você (orelha coxa) E sempre há no próximo ano! Caramba! Orelha lamer :/ Falha. Uhhh...Te amo E!</w:t>
      </w:r>
    </w:p>
    <w:p>
      <w:r>
        <w:t xml:space="preserve">Eu te amo MOM!</w:t>
      </w:r>
    </w:p>
    <w:p>
      <w:r>
        <w:t xml:space="preserve">LOL. Minha mãe presente custou 69 dólares.</w:t>
      </w:r>
    </w:p>
    <w:p>
      <w:r>
        <w:t xml:space="preserve">@thespunkyone So then Fuckin Awesome Awesome Super Sexy Stud Muffin Beast, How's that sound to you @JonathanRKnight</w:t>
      </w:r>
    </w:p>
    <w:p>
      <w:r>
        <w:t xml:space="preserve">@fotojen @halgriffin esperam que vocês estejam se divertindo!  Mal posso esperar para que vocês voltem, Wilmy não é o mesmo sem vocês.</w:t>
      </w:r>
    </w:p>
    <w:p>
      <w:r>
        <w:t xml:space="preserve">@smokinace88 - Ontem à noite foi a melhor até agora, penso eu. Só que não o vimos atirar seu equipamento para o carro</w:t>
      </w:r>
    </w:p>
    <w:p>
      <w:r>
        <w:t xml:space="preserve">@Sobbee Naw... era muito manso. Apenas 1 cara fantasiado... uma unidade "médica" ao estilo Voyager. Decepcionado por não haver mais fantasias.</w:t>
      </w:r>
    </w:p>
    <w:p>
      <w:r>
        <w:t xml:space="preserve">@Lil_Heidi_V Obrigado, linda senhora.</w:t>
      </w:r>
    </w:p>
    <w:p>
      <w:r>
        <w:t xml:space="preserve">@artcon http://twitpic.com/4vfcx - awesomeeeeee</w:t>
      </w:r>
    </w:p>
    <w:p>
      <w:r>
        <w:t xml:space="preserve">tentando decidir o que fazer hoje à noite. Estudar Química ou escrever a noite fora. A noite ainda é jovem, talvez eu faça as duas</w:t>
      </w:r>
    </w:p>
    <w:p>
      <w:r>
        <w:t xml:space="preserve">está doente de STILL. Mas ainda ama a vingança e a possibilidade de mais vingança</w:t>
      </w:r>
    </w:p>
    <w:p>
      <w:r>
        <w:t xml:space="preserve">chamando debby ryan!</w:t>
      </w:r>
    </w:p>
    <w:p>
      <w:r>
        <w:t xml:space="preserve">jogando Wii!</w:t>
      </w:r>
    </w:p>
    <w:p>
      <w:r>
        <w:t xml:space="preserve">Estou na VA para o fim de semana, meu filho mais novo faz 2 anos amanhã......it me deixa meio triste, ele está ficando tão grande, veja meus twipics</w:t>
      </w:r>
    </w:p>
    <w:p>
      <w:r>
        <w:t xml:space="preserve">@enjoymore Sua caverna? Ela tem uma máquina de café expresso?</w:t>
      </w:r>
    </w:p>
    <w:p>
      <w:r>
        <w:t xml:space="preserve">desejos @ashleytisdale admitiria que tem um novo lovah</w:t>
      </w:r>
    </w:p>
    <w:p>
      <w:r>
        <w:t xml:space="preserve">@jordangerous Oh, eu realmente não tenho muita opinião sobre ela de qualquer maneira. É apenas uma noite para rasgar tudo.</w:t>
      </w:r>
    </w:p>
    <w:p>
      <w:r>
        <w:t xml:space="preserve">Tempo de tevê ver mais tarde! xoxo</w:t>
      </w:r>
    </w:p>
    <w:p>
      <w:r>
        <w:t xml:space="preserve">Estou me sentindo melhor agora que tenho algo em minha barriga</w:t>
      </w:r>
    </w:p>
    <w:p>
      <w:r>
        <w:t xml:space="preserve">CSI NY volta para aus aus com 'sexo, mentiras e silicone' (s05e04) EVRYONE ON EAST COAST TUNE IN TONIGHT pleaseee</w:t>
      </w:r>
    </w:p>
    <w:p>
      <w:r>
        <w:t xml:space="preserve">@CHAUNDON SON! WTF?? Ela apenas fez buracos no maldito pão!!! Quem faz isso?? Por que Deus me abandonou?? por quê?</w:t>
      </w:r>
    </w:p>
    <w:p>
      <w:r>
        <w:t xml:space="preserve">@nodgesoft pfft, cydia apps ftw, código no telefone, make, reload springboard</w:t>
      </w:r>
    </w:p>
    <w:p>
      <w:r>
        <w:t xml:space="preserve">@tararizar me deixa feliz de ouvir uma garota falar, ou tweetar, sobre o nba. mas... você poderia dar algum amor aos meus nuggets?!</w:t>
      </w:r>
    </w:p>
    <w:p>
      <w:r>
        <w:t xml:space="preserve">@flamingokitty *hugs* me not sadio realmente, eu só mexo</w:t>
      </w:r>
    </w:p>
    <w:p>
      <w:r>
        <w:t xml:space="preserve">Acabei de voltar de sair com alguns amigos + coquetéis. &lt;3 Não estou bêbado, mas me sinto bem.  Espero que todos estejam bem?</w:t>
      </w:r>
    </w:p>
    <w:p>
      <w:r>
        <w:t xml:space="preserve">Amando o clã de cairns</w:t>
      </w:r>
    </w:p>
    <w:p>
      <w:r>
        <w:t xml:space="preserve">@Beangirl Pad Thai é minha favorita</w:t>
      </w:r>
    </w:p>
    <w:p>
      <w:r>
        <w:t xml:space="preserve">@sua loira de feira eu poderia ter! Eu tinha ingressos extras. Além disso, tínhamos dois Twitter Giveaways Nós o pegaremos na próxima vez.</w:t>
      </w:r>
    </w:p>
    <w:p>
      <w:r>
        <w:t xml:space="preserve">Relaxamento após uma semana agitada e um sábado entediante...</w:t>
      </w:r>
    </w:p>
    <w:p>
      <w:r>
        <w:t xml:space="preserve">Deitado na cama aborrecidodddd procurando em livros de receitas antigos por novas receitas</w:t>
      </w:r>
    </w:p>
    <w:p>
      <w:r>
        <w:t xml:space="preserve">Lil Kim ; Download omq ; acho que gosto dessa sonqq agoraw lol .</w:t>
      </w:r>
    </w:p>
    <w:p>
      <w:r>
        <w:t xml:space="preserve">@Courtney_ @beachbum77</w:t>
      </w:r>
    </w:p>
    <w:p>
      <w:r>
        <w:t xml:space="preserve">@OppositeLock THE TERMINAL foi meu tipo de filme bem, qualquer coisa com aviões e garotas gostosas nele, é meu tipo de filme</w:t>
      </w:r>
    </w:p>
    <w:p>
      <w:r>
        <w:t xml:space="preserve">@retrorewind pode você tocar I Wish by Jordan Knight</w:t>
      </w:r>
    </w:p>
    <w:p>
      <w:r>
        <w:t xml:space="preserve">http://twitpic.com/4w269 - Minha foto 789 pacman</w:t>
      </w:r>
    </w:p>
    <w:p>
      <w:r>
        <w:t xml:space="preserve">é maxin e relaxin... ahhh</w:t>
      </w:r>
    </w:p>
    <w:p>
      <w:r>
        <w:t xml:space="preserve">@Jeremy_LaMont yr muito jovem</w:t>
      </w:r>
    </w:p>
    <w:p>
      <w:r>
        <w:t xml:space="preserve">@gvesenka espero uma rápida recuperação para você!</w:t>
      </w:r>
    </w:p>
    <w:p>
      <w:r>
        <w:t xml:space="preserve">@hellocupcake84 Bem, estou tentando me livrar de muitas das minhas coisas.  Você poderia vir aqui e saquear.</w:t>
      </w:r>
    </w:p>
    <w:p>
      <w:r>
        <w:t xml:space="preserve">é aprender a tocar Waiting for Love da P!nk no violão acústico! épico</w:t>
      </w:r>
    </w:p>
    <w:p>
      <w:r>
        <w:t xml:space="preserve">@theDebbyRyan Acabei de lhe deixar uma mensagem! Espero que você a receba</w:t>
      </w:r>
    </w:p>
    <w:p>
      <w:r>
        <w:t xml:space="preserve">sushi acabado de comer com ladiez ficando com o lixo de louçaddddddddd***</w:t>
      </w:r>
    </w:p>
    <w:p>
      <w:r>
        <w:t xml:space="preserve">definitivamente pronto para um prato de panquecas.</w:t>
      </w:r>
    </w:p>
    <w:p>
      <w:r>
        <w:t xml:space="preserve">me &amp; kelly compartilham o mesmo sobrenome, não seria doce se fôssemos parentes @TheEllenShow</w:t>
      </w:r>
    </w:p>
    <w:p>
      <w:r>
        <w:t xml:space="preserve">A família está aqui, pendurada com eles</w:t>
      </w:r>
    </w:p>
    <w:p>
      <w:r>
        <w:t xml:space="preserve">phew! conseguiu através do retorno da babá!</w:t>
      </w:r>
    </w:p>
    <w:p>
      <w:r>
        <w:t xml:space="preserve">"você pode montar um, você pode pegar um, mas não é verão até você abrir um" ?</w:t>
      </w:r>
    </w:p>
    <w:p>
      <w:r>
        <w:t xml:space="preserve">de volta à terra do caminho é bom estar em casa</w:t>
      </w:r>
    </w:p>
    <w:p>
      <w:r>
        <w:t xml:space="preserve">No apartamento, nada a fazer, um pouco faminto http://myloc.me/Fim</w:t>
      </w:r>
    </w:p>
    <w:p>
      <w:r>
        <w:t xml:space="preserve">pendurado com Bri</w:t>
      </w:r>
    </w:p>
    <w:p>
      <w:r>
        <w:t xml:space="preserve">Feliz Dia das Mães para todas as Mães</w:t>
      </w:r>
    </w:p>
    <w:p>
      <w:r>
        <w:t xml:space="preserve">De muito bom humor por absolutamente nenhuma razão a convide</w:t>
      </w:r>
    </w:p>
    <w:p>
      <w:r>
        <w:t xml:space="preserve">Feliz dia das mães para todas as mães lá fora!</w:t>
      </w:r>
    </w:p>
    <w:p>
      <w:r>
        <w:t xml:space="preserve">gasp - 10 seguidores! eu me sinto quase famoso. eu costumava pensar que seria famoso quando crescesse um dia LOL. oh bem, saúde para normalizar os peeps!</w:t>
      </w:r>
    </w:p>
    <w:p>
      <w:r>
        <w:t xml:space="preserve">- ainda estou ouvindo a 'paranóia' agora começando a lição de casa cívica+ novo episódio de JONAS !</w:t>
      </w:r>
    </w:p>
    <w:p>
      <w:r>
        <w:t xml:space="preserve">@WayneDaStar oh wow OBRIGADO Wayne</w:t>
      </w:r>
    </w:p>
    <w:p>
      <w:r>
        <w:t xml:space="preserve">Será que eu deveria apostar na série mundial vencedora dos Leõezinhos em 2015 devido ao BTTF II? Eu adoraria se isso realmente acontecesse.  Eu = geek</w:t>
      </w:r>
    </w:p>
    <w:p>
      <w:r>
        <w:t xml:space="preserve">Geesh 5 dias seguidos (ele não é o rapaz da junta) LOL ..... encabeçado por @missdanibaby e depois vai c BF</w:t>
      </w:r>
    </w:p>
    <w:p>
      <w:r>
        <w:t xml:space="preserve">Tivemos um bom jantar pré-jantar no dia da mãe. Agora um coquetel antes de se aposentar para a noite</w:t>
      </w:r>
    </w:p>
    <w:p>
      <w:r>
        <w:t xml:space="preserve">@mallz Thanx love</w:t>
      </w:r>
    </w:p>
    <w:p>
      <w:r>
        <w:t xml:space="preserve">@gregfairbanks É melhor que eles não estejam fora quando eu chegar lá.  EU PRECISO DO MEU DISPOSITIVO!</w:t>
      </w:r>
    </w:p>
    <w:p>
      <w:r>
        <w:t xml:space="preserve">Me recompenso com o jantar na pizza American Dream no terraço do telhado. Perfeição feita com 7 páginas no prospecto!!</w:t>
      </w:r>
    </w:p>
    <w:p>
      <w:r>
        <w:t xml:space="preserve">Risque isso. Agora estamos assistindo "marley e eu". Pensando que eu poderia ficar mais desperto para esta.</w:t>
      </w:r>
    </w:p>
    <w:p>
      <w:r>
        <w:t xml:space="preserve">@K_night4me *HUGS* tenho certeza que eles</w:t>
      </w:r>
    </w:p>
    <w:p>
      <w:r>
        <w:t xml:space="preserve">@animesnob yeah eu verifiquei, site bem legal</w:t>
      </w:r>
    </w:p>
    <w:p>
      <w:r>
        <w:t xml:space="preserve">@sarahdope http://twitpic.com/4w22u - É tão bonito! As meninas devem te amar muito Feliz dia de novo!</w:t>
      </w:r>
    </w:p>
    <w:p>
      <w:r>
        <w:t xml:space="preserve">Feliz Dia da Mãe para MOMMY</w:t>
      </w:r>
    </w:p>
    <w:p>
      <w:r>
        <w:t xml:space="preserve">@jojowright http://twitpic.com/4w24f - ooh, bela pontuação, jojo!</w:t>
      </w:r>
    </w:p>
    <w:p>
      <w:r>
        <w:t xml:space="preserve">olhando para todo meu antigo status de myspace' oh mann. Skyrockets em vôo! delícia da tarde! </w:t>
      </w:r>
    </w:p>
    <w:p>
      <w:r>
        <w:t xml:space="preserve">e a James's vamos!</w:t>
      </w:r>
    </w:p>
    <w:p>
      <w:r>
        <w:t xml:space="preserve">Escusado será dizer que eu não fiquei para encontrar o cache#90.</w:t>
      </w:r>
    </w:p>
    <w:p>
      <w:r>
        <w:t xml:space="preserve">@Jennettemccurdy http://twitpic.com/4uy8l - LOL por que eles estão batendo lá?</w:t>
      </w:r>
    </w:p>
    <w:p>
      <w:r>
        <w:t xml:space="preserve">@kyladreams aw você é a merda muito obrigado pelo twitter loveeee. eu aprecio cada última gota</w:t>
      </w:r>
    </w:p>
    <w:p>
      <w:r>
        <w:t xml:space="preserve">História de amor em circuito durante os últimos 30 minutos. Eu amo esta canção... Me faz feliz, assim!</w:t>
      </w:r>
    </w:p>
    <w:p>
      <w:r>
        <w:t xml:space="preserve">Feliz em ver @Nigellamb e mais Red Bull Air Racers aqui nos mantendo no circuito</w:t>
      </w:r>
    </w:p>
    <w:p>
      <w:r>
        <w:t xml:space="preserve">@ForetDeMichelle você não precisa da minha presença física, você já tem a minha energia!!!</w:t>
      </w:r>
    </w:p>
    <w:p>
      <w:r>
        <w:t xml:space="preserve">Aventuras com Jamie e Bethhh</w:t>
      </w:r>
    </w:p>
    <w:p>
      <w:r>
        <w:t xml:space="preserve">Meu fim de semana de três dias começa agora.  Ia assistir ao Star Trek, mas optei por ir a outra noite.</w:t>
      </w:r>
    </w:p>
    <w:p>
      <w:r>
        <w:t xml:space="preserve">@Rhispect LOL thx</w:t>
      </w:r>
    </w:p>
    <w:p>
      <w:r>
        <w:t xml:space="preserve">@corie_michele obrigado por isso...estou agora seguindo-os...amo as boas causas</w:t>
      </w:r>
    </w:p>
    <w:p>
      <w:r>
        <w:t xml:space="preserve">@babycakes1966 eu concordo</w:t>
      </w:r>
    </w:p>
    <w:p>
      <w:r>
        <w:t xml:space="preserve">bom dia!</w:t>
      </w:r>
    </w:p>
    <w:p>
      <w:r>
        <w:t xml:space="preserve">@_owl_ ah mas você já está na minha lista</w:t>
      </w:r>
    </w:p>
    <w:p>
      <w:r>
        <w:t xml:space="preserve">@lyndons acha-se sortudo!  Também quebrei todos os meus dedos na escola quando uma faixa de janela quebrou com meus dedos como panquecas no peitoril.</w:t>
      </w:r>
    </w:p>
    <w:p>
      <w:r>
        <w:t xml:space="preserve">@Shareka Feliz aniversário!</w:t>
      </w:r>
    </w:p>
    <w:p>
      <w:r>
        <w:t xml:space="preserve">@XDmexicanXD não, senhor, eles não! fiquei surpreso quando acordei esta manhã.</w:t>
      </w:r>
    </w:p>
    <w:p>
      <w:r>
        <w:t xml:space="preserve">@josephgelb agradece a resposta que eu tinha me perguntado a semana inteira</w:t>
      </w:r>
    </w:p>
    <w:p>
      <w:r>
        <w:t xml:space="preserve">estou me preparando para não me machucar pelo resto do dia...uau que será um miricle se isso acontecer rs</w:t>
      </w:r>
    </w:p>
    <w:p>
      <w:r>
        <w:t xml:space="preserve">Graças a todas as pessoas que me adicionaram no Skype Se você quiser me adicionar, meu nome é igual ao meu nome no twitter, e meu nome no YT, e Blogtv, etc.</w:t>
      </w:r>
    </w:p>
    <w:p>
      <w:r>
        <w:t xml:space="preserve">Ok, encontramos nosso caminho agora... Acho que hoje à noite vamos deixar passar o tempo da dança!</w:t>
      </w:r>
    </w:p>
    <w:p>
      <w:r>
        <w:t xml:space="preserve">@Franca Honrada em tweet ya...</w:t>
      </w:r>
    </w:p>
    <w:p>
      <w:r>
        <w:t xml:space="preserve">Feliz dia da mãe mãe, mãe.</w:t>
      </w:r>
    </w:p>
    <w:p>
      <w:r>
        <w:t xml:space="preserve">Preparando-se para uma varredura noturna precoce!   Tenha um ótimo a cada 1</w:t>
      </w:r>
    </w:p>
    <w:p>
      <w:r>
        <w:t xml:space="preserve">todos seguem @FollowMandy e @FollowSavvy ! eles são incríveis</w:t>
      </w:r>
    </w:p>
    <w:p>
      <w:r>
        <w:t xml:space="preserve">Amanhã é o dia da mãe. Preciso me recompor logo... Noor saiu, foi divertido, já faz nove meses!</w:t>
      </w:r>
    </w:p>
    <w:p>
      <w:r>
        <w:t xml:space="preserve">@doctorsound tenho 28 anos e ainda não fui a um clube. Muitos bares, no entanto. Acho que não estou perdendo muito</w:t>
      </w:r>
    </w:p>
    <w:p>
      <w:r>
        <w:t xml:space="preserve">Nanay chorou depois de ler o cartão que eu lhe dei. Abracei-a e, quando dei por mim, estava chorando também! Haha Somos uns bebês tão chorões. Amo-a.</w:t>
      </w:r>
    </w:p>
    <w:p>
      <w:r>
        <w:t xml:space="preserve">@paulwingz nothinbg casa prestes a saltar no chuveiro as ruas está chamando meeeeeeeeee @STEFFSOFLII o que é 4 hoje à noite @COKEbabyy tell m</w:t>
      </w:r>
    </w:p>
    <w:p>
      <w:r>
        <w:t xml:space="preserve">esperando os alimentos.</w:t>
      </w:r>
    </w:p>
    <w:p>
      <w:r>
        <w:t xml:space="preserve">@psuperstar o problema é que as superestrelas sempre entregam arquivos enormes! pixels de energia demais</w:t>
      </w:r>
    </w:p>
    <w:p>
      <w:r>
        <w:t xml:space="preserve">@Adrienne_Bailon fale com seu HIPS</w:t>
      </w:r>
    </w:p>
    <w:p>
      <w:r>
        <w:t xml:space="preserve">@NarotBahar está planejando fazer cardio por 1,5 hrs? Se sim, isso é muito razoável, o que você fez ontem à noite?</w:t>
      </w:r>
    </w:p>
    <w:p>
      <w:r>
        <w:t xml:space="preserve">@plynke plus, olhe todos os orbes! você ou tem fantasmas ou precisa limpar o espelho</w:t>
      </w:r>
    </w:p>
    <w:p>
      <w:r>
        <w:t xml:space="preserve">ver o star trak esperando nota, mas surpreendente</w:t>
      </w:r>
    </w:p>
    <w:p>
      <w:r>
        <w:t xml:space="preserve">@NatalieGelman continue dizendo a si mesmo que você vai se sentir melhor fazendo isso e amanhã pode ser um dia preguiçoso... é Sunfay depois de tudo (Desculpas.)</w:t>
      </w:r>
    </w:p>
    <w:p>
      <w:r>
        <w:t xml:space="preserve">Noite dos fogões com meu pai</w:t>
      </w:r>
    </w:p>
    <w:p>
      <w:r>
        <w:t xml:space="preserve">@Ja101 Faz-me desejar ter cães em vez de gatos!</w:t>
      </w:r>
    </w:p>
    <w:p>
      <w:r>
        <w:t xml:space="preserve">Alexander Ovechkin é definitivamente meu novo jogador favorito da NHL</w:t>
      </w:r>
    </w:p>
    <w:p>
      <w:r>
        <w:t xml:space="preserve">@erinlouise @Miss604 ser um ventilador certamente não se trata de ser atraente. Mas, se você gosta do cor-de-rosa, para cada um de seus próprios #canucks</w:t>
      </w:r>
    </w:p>
    <w:p>
      <w:r>
        <w:t xml:space="preserve">@shelby_says ha ha engraçado</w:t>
      </w:r>
    </w:p>
    <w:p>
      <w:r>
        <w:t xml:space="preserve">e estamos indo para OT !! jogo emocionante como sempre</w:t>
      </w:r>
    </w:p>
    <w:p>
      <w:r>
        <w:t xml:space="preserve">@InnyVinny por que agradecer! u esta noite?</w:t>
      </w:r>
    </w:p>
    <w:p>
      <w:r>
        <w:t xml:space="preserve">chillin com meus manos e um par de yeunglings não fica muito melhor do que isso</w:t>
      </w:r>
    </w:p>
    <w:p>
      <w:r>
        <w:t xml:space="preserve">@Jorge924 você também pode querer incluir "nunca use um lobo da lua" a isso</w:t>
      </w:r>
    </w:p>
    <w:p>
      <w:r>
        <w:t xml:space="preserve">Sabe bem ser bom em alguma coisa</w:t>
      </w:r>
    </w:p>
    <w:p>
      <w:r>
        <w:t xml:space="preserve">A KMF está indo bem até agora. O material gratuito é sempre uma vantagem.</w:t>
      </w:r>
    </w:p>
    <w:p>
      <w:r>
        <w:t xml:space="preserve">Tocando pacman no itouch! lol</w:t>
      </w:r>
    </w:p>
    <w:p>
      <w:r>
        <w:t xml:space="preserve">pythonkings.nl é igual a ----&gt; quase melhor que a sims....</w:t>
      </w:r>
    </w:p>
    <w:p>
      <w:r>
        <w:t xml:space="preserve">@melmyfinger ill check that out</w:t>
      </w:r>
    </w:p>
    <w:p>
      <w:r>
        <w:t xml:space="preserve">Na recepção, comendo massa de bunda nojenta Woot! Mas fora isso, é lindo!</w:t>
      </w:r>
    </w:p>
    <w:p>
      <w:r>
        <w:t xml:space="preserve">@Mariah1221 oh n não deveria estar comprando um lindo presente para sua encantadora mãe.</w:t>
      </w:r>
    </w:p>
    <w:p>
      <w:r>
        <w:t xml:space="preserve">Feliz dia da mãe nfty!!!!!!!!!!!!!!!!!!!!!!</w:t>
      </w:r>
    </w:p>
    <w:p>
      <w:r>
        <w:t xml:space="preserve">@jcpwee JACKSON RATHBONE!</w:t>
      </w:r>
    </w:p>
    <w:p>
      <w:r>
        <w:t xml:space="preserve">@esoterismo Meu pai me disse que a música tem o poder de curar a alma. Certamente é verdade para você</w:t>
      </w:r>
    </w:p>
    <w:p>
      <w:r>
        <w:t xml:space="preserve">Conversação c/ Calyx.</w:t>
      </w:r>
    </w:p>
    <w:p>
      <w:r>
        <w:t xml:space="preserve">não pode esperar para comer</w:t>
      </w:r>
    </w:p>
    <w:p>
      <w:r>
        <w:t xml:space="preserve">prestes a ir para o Cordão, boa noite</w:t>
      </w:r>
    </w:p>
    <w:p>
      <w:r>
        <w:t xml:space="preserve">@hnnhmllr lmao! Você cozinhou sem parar? Soa como uma diversão deliciosa!</w:t>
      </w:r>
    </w:p>
    <w:p>
      <w:r>
        <w:t xml:space="preserve">Sentir-se suave como o cromo</w:t>
      </w:r>
    </w:p>
    <w:p>
      <w:r>
        <w:t xml:space="preserve">Observando o buscador</w:t>
      </w:r>
    </w:p>
    <w:p>
      <w:r>
        <w:t xml:space="preserve">Caramba, estou exausto! Descansando para que eu possa ir ver Wolverine mais tarde</w:t>
      </w:r>
    </w:p>
    <w:p>
      <w:r>
        <w:t xml:space="preserve">Diversão no parque aquático e depois jantar no café da floresta tropical (tudo de graça!) e depois festejar esta noite muito bom sábado, acho eu.</w:t>
      </w:r>
    </w:p>
    <w:p>
      <w:r>
        <w:t xml:space="preserve">@LilliJ ...sou um adorador de búfalos ... talvez esteja na hora de fazer uma visita ao meu cachorrinho preferido na cidade. http://twitpic.com/4w2ls</w:t>
      </w:r>
    </w:p>
    <w:p>
      <w:r>
        <w:t xml:space="preserve">Realmente apreciou o Star Trek - ótimo filme, efeitos especiais incríveis. Definitivamente recomendo, mesmo que você não seja um Trekky</w:t>
      </w:r>
    </w:p>
    <w:p>
      <w:r>
        <w:t xml:space="preserve">acolhendo a arte local</w:t>
      </w:r>
    </w:p>
    <w:p>
      <w:r>
        <w:t xml:space="preserve">@Jonasbrothers OMJ Eu adorei.... Foi uma boa risada e Frankie fez um ótimo trabalho, e vocês também fizeram ~Agnes</w:t>
      </w:r>
    </w:p>
    <w:p>
      <w:r>
        <w:t xml:space="preserve">@miss_k_renee Em um sábado? Não tão legal amigo. O mesmo trabalho Posição diferente! Me avise quando estiver na cidade novamente!!! Srta. U</w:t>
      </w:r>
    </w:p>
    <w:p>
      <w:r>
        <w:t xml:space="preserve">@crzyqbn Isso é fantástico, yay para celebridades surpresa!  Eu o conheci há alguns anos atrás, ele era muito amigável.</w:t>
      </w:r>
    </w:p>
    <w:p>
      <w:r>
        <w:t xml:space="preserve">Um pintor pinta quadros em lona.  Mas os músicos pintam seus quadros em silêncio ~Leopold Stokowski</w:t>
      </w:r>
    </w:p>
    <w:p>
      <w:r>
        <w:t xml:space="preserve">@classicbecca bambu/jade green !</w:t>
      </w:r>
    </w:p>
    <w:p>
      <w:r>
        <w:t xml:space="preserve">em casa para passar a noite com minha mãe e estudar</w:t>
      </w:r>
    </w:p>
    <w:p>
      <w:r>
        <w:t xml:space="preserve">Nada melhor do que passar uma noite com minha mãe</w:t>
      </w:r>
    </w:p>
    <w:p>
      <w:r>
        <w:t xml:space="preserve">@TEAMLUDAJUICE você está simplesmente errado!!! Agora você veio gabar-se com a barriga cheia??? Smh ...</w:t>
      </w:r>
    </w:p>
    <w:p>
      <w:r>
        <w:t xml:space="preserve">@lexuslady http://twitpic.com/4vdc3 - A Lexus tem o Twitpic! Feliz dia da mãe para você, Lexus.  Espero que seja um bom dia para você.</w:t>
      </w:r>
    </w:p>
    <w:p>
      <w:r>
        <w:t xml:space="preserve">Desejos de saúde. Talvez eu comece a dizer isso.</w:t>
      </w:r>
    </w:p>
    <w:p>
      <w:r>
        <w:t xml:space="preserve">@rockdrool segunda esposa, o quê?</w:t>
      </w:r>
    </w:p>
    <w:p>
      <w:r>
        <w:t xml:space="preserve">@MOHFANZ Fun times ~ essa é a cerveja dos meus amigos! aqui está a pic' http://yfrog.com/053agj</w:t>
      </w:r>
    </w:p>
    <w:p>
      <w:r>
        <w:t xml:space="preserve">IM RITO DE SENTIR... O TWITTER DA FLOR DE HUMOR DEPOIS DE ESCURECER...</w:t>
      </w:r>
    </w:p>
    <w:p>
      <w:r>
        <w:t xml:space="preserve">Sountrack de Juno me deixa feliz</w:t>
      </w:r>
    </w:p>
    <w:p>
      <w:r>
        <w:t xml:space="preserve">@TheTinyJEWELBox Não, isso não está certo - eu me lembro agora.  Você estava em um tweet destemido - nós dois éramos vistos como destemidos.</w:t>
      </w:r>
    </w:p>
    <w:p>
      <w:r>
        <w:t xml:space="preserve">@michaelsheen Você tem alguma idéia de quando os fãs (não é assim) dos pacientes verão algumas fotos teaser de todos vocês disfarçados?</w:t>
      </w:r>
    </w:p>
    <w:p>
      <w:r>
        <w:t xml:space="preserve">acabo de fazer a melhor torta de sorvete de tartaruga de sempre, feliz (em breve) dia das mães!</w:t>
      </w:r>
    </w:p>
    <w:p>
      <w:r>
        <w:t xml:space="preserve">@IamTam não ter suas luzes acesas me preocupa! Lol! Fique em segurança!</w:t>
      </w:r>
    </w:p>
    <w:p>
      <w:r>
        <w:t xml:space="preserve">@vardenrhode obrigado. a coisa é muito mais de design-arte, o que eu quase nunca faço, portanto, nunca fico muito melhor...</w:t>
      </w:r>
    </w:p>
    <w:p>
      <w:r>
        <w:t xml:space="preserve">@TheRealKitCat Haha...YAY!!! I'M CURED!!!!</w:t>
      </w:r>
    </w:p>
    <w:p>
      <w:r>
        <w:t xml:space="preserve">@scottlava foi divertido conhecê-lo hoje! obrigado por todos os rabiscos sobre as guloseimas que recebi! espero que você tenha um super tempo em TO &amp; visite novamente em breve!</w:t>
      </w:r>
    </w:p>
    <w:p>
      <w:r>
        <w:t xml:space="preserve">@SunnyBuns Haha, você não fez nada de errado.</w:t>
      </w:r>
    </w:p>
    <w:p>
      <w:r>
        <w:t xml:space="preserve">Chefe 2 pimentas O Sr. Presidente está chamando meu nome! Então 2 a casa de gelo</w:t>
      </w:r>
    </w:p>
    <w:p>
      <w:r>
        <w:t xml:space="preserve">@Sunflowerygirl especialmente se você estiver com um vampiro</w:t>
      </w:r>
    </w:p>
    <w:p>
      <w:r>
        <w:t xml:space="preserve">Quais são alguns bons lugares para comer em Los Angeles, quer experimentar algo diferente hoje</w:t>
      </w:r>
    </w:p>
    <w:p>
      <w:r>
        <w:t xml:space="preserve">acabei de provar o casamento a partir de março ... agora só esperando para exportar e carregar antes que eu possa compartilhar Ainda tenho mais 2 sessões para fazer!</w:t>
      </w:r>
    </w:p>
    <w:p>
      <w:r>
        <w:t xml:space="preserve">Todas vocês mães, preparem-se para desfrutar de seu merecido dia especial!</w:t>
      </w:r>
    </w:p>
    <w:p>
      <w:r>
        <w:t xml:space="preserve">baixando agora o speedracher certo/real.</w:t>
      </w:r>
    </w:p>
    <w:p>
      <w:r>
        <w:t xml:space="preserve">@CelestialQ bom! agora vamos lá fazer isto..... www.HennesseyBlack.com</w:t>
      </w:r>
    </w:p>
    <w:p>
      <w:r>
        <w:t xml:space="preserve">@jasontryfon Eles estão abusando de seu serviço? O gerenciamento manual de seguidores é uma dor. Eu adoro o estilo.</w:t>
      </w:r>
    </w:p>
    <w:p>
      <w:r>
        <w:t xml:space="preserve">@ploogle Whaat? Isso parece ser um feitiço muito poderoso. Um pouco de dicas a favor deles.</w:t>
      </w:r>
    </w:p>
    <w:p>
      <w:r>
        <w:t xml:space="preserve">@manu_preet haha uma das muitas razões pelas quais eu te amo</w:t>
      </w:r>
    </w:p>
    <w:p>
      <w:r>
        <w:t xml:space="preserve">@AnnCurry As fotos são AMAZENTADAS! Que GRANDE assunto e forma de educar as pessoas sobre Darfur! HUGS! U são uma mulher inspiradora!</w:t>
      </w:r>
    </w:p>
    <w:p>
      <w:r>
        <w:t xml:space="preserve">Você sabe o que? Eu tenho uma boa vidinha e amo-a.</w:t>
      </w:r>
    </w:p>
    <w:p>
      <w:r>
        <w:t xml:space="preserve">Voltando para casa com uma vitória!</w:t>
      </w:r>
    </w:p>
    <w:p>
      <w:r>
        <w:t xml:space="preserve">@RealBillBailey realmente fez minha noite. de fato, fez meu fim de semana! bem feito.</w:t>
      </w:r>
    </w:p>
    <w:p>
      <w:r>
        <w:t xml:space="preserve">@mediocrefilms Sim, isso soa como uma vantagem distinta. Felizmente, eu gosto de ser mulher.</w:t>
      </w:r>
    </w:p>
    <w:p>
      <w:r>
        <w:t xml:space="preserve">As sestas são tão bonitas</w:t>
      </w:r>
    </w:p>
    <w:p>
      <w:r>
        <w:t xml:space="preserve">Limpeza da cozinha e observação da peça dos Royals</w:t>
      </w:r>
    </w:p>
    <w:p>
      <w:r>
        <w:t xml:space="preserve">No tempe marketplace esperando para ver o Star Trek.</w:t>
      </w:r>
    </w:p>
    <w:p>
      <w:r>
        <w:t xml:space="preserve">um dia tão longo, indo para a cama . iloveyou &lt;3</w:t>
      </w:r>
    </w:p>
    <w:p>
      <w:r>
        <w:t xml:space="preserve">im juntando twitter lol</w:t>
      </w:r>
    </w:p>
    <w:p>
      <w:r>
        <w:t xml:space="preserve">@Pranajama Eu nunca estive em Praga, mas se eu tivesse o dinheiro, seria nas 10 primeiras cidades que eu visito</w:t>
      </w:r>
    </w:p>
    <w:p>
      <w:r>
        <w:t xml:space="preserve">@c4ss4ndr4 eu percebo um pedido de apoio Hulu? excelente idéia!</w:t>
      </w:r>
    </w:p>
    <w:p>
      <w:r>
        <w:t xml:space="preserve">@RoxyNJustice</w:t>
      </w:r>
    </w:p>
    <w:p>
      <w:r>
        <w:t xml:space="preserve">observando o garoto tubarão e a garota lava! no canal disney. andando com sarah jane, micah, &amp; rachel</w:t>
      </w:r>
    </w:p>
    <w:p>
      <w:r>
        <w:t xml:space="preserve">o que está acontecendo esta noite?!?!?! vamos festejar!</w:t>
      </w:r>
    </w:p>
    <w:p>
      <w:r>
        <w:t xml:space="preserve">@FollowMyJourney Oh girl, leve esse bebê para a cama às 19h!</w:t>
      </w:r>
    </w:p>
    <w:p>
      <w:r>
        <w:t xml:space="preserve">@debadowling...OOOOPS AGAIN, o botão de resposta é o DIREITO do msg...agora eu vou parar de fazer spam</w:t>
      </w:r>
    </w:p>
    <w:p>
      <w:r>
        <w:t xml:space="preserve">@ParkerAngel isto é muito verdadeiro sobre @patofnavar! mas você tem que admitir que foi muito engraçado! im prestes a ir entubá-lo! lol</w:t>
      </w:r>
    </w:p>
    <w:p>
      <w:r>
        <w:t xml:space="preserve">@Spacegirlnz DON'T PANIC! Hehe, vai ficar tudo bem. Mande-me um e-mail</w:t>
      </w:r>
    </w:p>
    <w:p>
      <w:r>
        <w:t xml:space="preserve">Bem-vindos meus folkiesss(; estou indo para a terra dos sonhos; trabalho pela manhã;ugh;ewwy. Fale comigo; mas amanhã &lt;3 lurvee youa'll[;&gt;</w:t>
      </w:r>
    </w:p>
    <w:p>
      <w:r>
        <w:t xml:space="preserve">@geofferyjohnson ansioso por isso. estamos sentados no bar.</w:t>
      </w:r>
    </w:p>
    <w:p>
      <w:r>
        <w:t xml:space="preserve">Whew.... finalmente chegou em casa depois de algumas horas no laboratório. Observando Catch Me if You Can e comendo queijo e uvas. Boa noite</w:t>
      </w:r>
    </w:p>
    <w:p>
      <w:r>
        <w:t xml:space="preserve">@theellenshow receba @kalebnation o crepúsculo em seu programa</w:t>
      </w:r>
    </w:p>
    <w:p>
      <w:r>
        <w:t xml:space="preserve">@mrstreme Muito obrigado! Em breve estarei de volta em turnê. Dois novos livros em preparação!</w:t>
      </w:r>
    </w:p>
    <w:p>
      <w:r>
        <w:t xml:space="preserve">gostaria de ver o bacn.me adicionado ao tweetdeck como uma opção para um tweetdeck de url encurtador seria ainda melhor com #bacon</w:t>
      </w:r>
    </w:p>
    <w:p>
      <w:r>
        <w:t xml:space="preserve">@KalebNation - Você já desapareceu para ir ao Ellen Show?</w:t>
      </w:r>
    </w:p>
    <w:p>
      <w:r>
        <w:t xml:space="preserve">fizemos o que tínhamos que fazer</w:t>
      </w:r>
    </w:p>
    <w:p>
      <w:r>
        <w:t xml:space="preserve">Eu deveria saber que o comentário "mão extra" causaria problemas...  Prestes a carregar House Music e Beyond Vol. 3</w:t>
      </w:r>
    </w:p>
    <w:p>
      <w:r>
        <w:t xml:space="preserve">chillin hoje à noite (pelo menos por enquanto)</w:t>
      </w:r>
    </w:p>
    <w:p>
      <w:r>
        <w:t xml:space="preserve">Chegou cedo ao programa. Jackson está com frio. Lil curto</w:t>
      </w:r>
    </w:p>
    <w:p>
      <w:r>
        <w:t xml:space="preserve">@she_writes I've been wanting it for 2 years LOL...that and a HD camcorder</w:t>
      </w:r>
    </w:p>
    <w:p>
      <w:r>
        <w:t xml:space="preserve">@cschug Nós fazemos! Há quanto tempo! Acho que tenho o próximo fim de semana aberto. Quando você vai ter a festa de aquecimento da casa</w:t>
      </w:r>
    </w:p>
    <w:p>
      <w:r>
        <w:t xml:space="preserve">Você não pode tirar este sentimento de mim&lt;3. ir deitar e assistir a um filme.</w:t>
      </w:r>
    </w:p>
    <w:p>
      <w:r>
        <w:t xml:space="preserve">@Annaeeee yeah estou tão feliz por eles que eles deveriam seguir em frente e lá fora festejando estou tão feliz</w:t>
      </w:r>
    </w:p>
    <w:p>
      <w:r>
        <w:t xml:space="preserve">@Vittyliu um lindo fim de semana obrigado Como é o lugar onde você mora? Noite empolgante e segura xx</w:t>
      </w:r>
    </w:p>
    <w:p>
      <w:r>
        <w:t xml:space="preserve">@13rianDavis às vezes ... você só tem que escrever ... e começar do topo do seu tweet stream.  O passado já aconteceu</w:t>
      </w:r>
    </w:p>
    <w:p>
      <w:r>
        <w:t xml:space="preserve">Bom dia a todos!</w:t>
      </w:r>
    </w:p>
    <w:p>
      <w:r>
        <w:t xml:space="preserve">@wale vou ter que parar de falar enquanto eu falo com ele e estou levando isso para o lado pessoal e gosto do lebron 2.</w:t>
      </w:r>
    </w:p>
    <w:p>
      <w:r>
        <w:t xml:space="preserve">eu amo absolutamente matar Bill vol. 1!!! Acho lucy liu é sooo gorgeous!!!!</w:t>
      </w:r>
    </w:p>
    <w:p>
      <w:r>
        <w:t xml:space="preserve">Acabado de voltar da formatura.  Mais dois médicos na família agora</w:t>
      </w:r>
    </w:p>
    <w:p>
      <w:r>
        <w:t xml:space="preserve">@jareason deixou um comentário em seu post no blog</w:t>
      </w:r>
    </w:p>
    <w:p>
      <w:r>
        <w:t xml:space="preserve">não tem sido em nenhum momento. de qualquer forma</w:t>
      </w:r>
    </w:p>
    <w:p>
      <w:r>
        <w:t xml:space="preserve">pelo menos eu tenho que cuidar do tempo Vamos Canetas!!</w:t>
      </w:r>
    </w:p>
    <w:p>
      <w:r>
        <w:t xml:space="preserve">Leva o 554 para Willoughby, St. Nelle, Glie, Old Oak Center, The Big Mall.  Tantos lugares para escolher de....</w:t>
      </w:r>
    </w:p>
    <w:p>
      <w:r>
        <w:t xml:space="preserve">@KatjaPresnal Obrigado #sigjeans</w:t>
      </w:r>
    </w:p>
    <w:p>
      <w:r>
        <w:t xml:space="preserve">@sophie2dopex uma grande canção de East Clubbers</w:t>
      </w:r>
    </w:p>
    <w:p>
      <w:r>
        <w:t xml:space="preserve">Sidebar: a lua é tão bonita</w:t>
      </w:r>
    </w:p>
    <w:p>
      <w:r>
        <w:t xml:space="preserve">E eu acabei de deixar a de ana. Graduação e você viu a ex de Laura Carlos e ela ainda está louca.</w:t>
      </w:r>
    </w:p>
    <w:p>
      <w:r>
        <w:t xml:space="preserve">@LovelyLu Eu não assisto - apenas desejo - a TV está desligada há meses - eu amo isso Acho que não vou ganhar através da LOL</w:t>
      </w:r>
    </w:p>
    <w:p>
      <w:r>
        <w:t xml:space="preserve">dia das mães felizes</w:t>
      </w:r>
    </w:p>
    <w:p>
      <w:r>
        <w:t xml:space="preserve">@MikeHuntington oops, eu e meu estupor bêbado rs. Imaginem só</w:t>
      </w:r>
    </w:p>
    <w:p>
      <w:r>
        <w:t xml:space="preserve">@Keels_90 haha concordou LOL</w:t>
      </w:r>
    </w:p>
    <w:p>
      <w:r>
        <w:t xml:space="preserve">batido de algodão doce</w:t>
      </w:r>
    </w:p>
    <w:p>
      <w:r>
        <w:t xml:space="preserve">Fazer arroz de porco frito e marrom para o jantar.</w:t>
      </w:r>
    </w:p>
    <w:p>
      <w:r>
        <w:t xml:space="preserve">em casa em carlsbad com toda a família para o dia da mãe!</w:t>
      </w:r>
    </w:p>
    <w:p>
      <w:r>
        <w:t xml:space="preserve">@LexyMez Muito obrigado, Alex! Os melhores votos para o dia a você e aos seus</w:t>
      </w:r>
    </w:p>
    <w:p>
      <w:r>
        <w:t xml:space="preserve">@slicefate Eu amo o humor, acabei de reformulá-lo. Como dizer "terapia de grupo" em vez de "gang bang banging". Mantém minhas mães longe das minhas costas.   Hahaha</w:t>
      </w:r>
    </w:p>
    <w:p>
      <w:r>
        <w:t xml:space="preserve">@chaotic_barb Obrigado #sigjeans</w:t>
      </w:r>
    </w:p>
    <w:p>
      <w:r>
        <w:t xml:space="preserve">@Pamela010474 que é uma boa foto Todos os caras pareciam bem ontem tho...você não acha?</w:t>
      </w:r>
    </w:p>
    <w:p>
      <w:r>
        <w:t xml:space="preserve">eu tenho um fraquinho por alguém!</w:t>
      </w:r>
    </w:p>
    <w:p>
      <w:r>
        <w:t xml:space="preserve">Ei, a carta que eu enviei finalmente retornou hoje, e mal recheou seu conteúdo com a outra carta e a enviei a você amanhã</w:t>
      </w:r>
    </w:p>
    <w:p>
      <w:r>
        <w:t xml:space="preserve">Metrô=yum!</w:t>
      </w:r>
    </w:p>
    <w:p>
      <w:r>
        <w:t xml:space="preserve">@Adamfyre absolutamente!</w:t>
      </w:r>
    </w:p>
    <w:p>
      <w:r>
        <w:t xml:space="preserve">@iheartrendering awww. seu cool. eu comi muito sorvete</w:t>
      </w:r>
    </w:p>
    <w:p>
      <w:r>
        <w:t xml:space="preserve">Jogando d.j no passeio do Ray! No nosso caminho para comer sushi de delícia</w:t>
      </w:r>
    </w:p>
    <w:p>
      <w:r>
        <w:t xml:space="preserve">@ftskim eu sou ambos. Mas mais garota do que rapaz.</w:t>
      </w:r>
    </w:p>
    <w:p>
      <w:r>
        <w:t xml:space="preserve">@justlikethem, eu os calaria. Ou limão?  E negócio, parece-me fabuloso!  Mande-me uma mensagem quando você estiver de volta</w:t>
      </w:r>
    </w:p>
    <w:p>
      <w:r>
        <w:t xml:space="preserve">Acabei de disparar minha nova espingarda .22!  O alvo do plinker auto-reset que eu construí na classe das lojas funciona muito bem!</w:t>
      </w:r>
    </w:p>
    <w:p>
      <w:r>
        <w:t xml:space="preserve">@Bout14 Sim, eu só bebi um pouco de qualquer forma. Definitivamente foi o show e não a bebida!!</w:t>
      </w:r>
    </w:p>
    <w:p>
      <w:r>
        <w:t xml:space="preserve">aqui são 3:34 da manhã e estou em casa, depois de uma noite em um pub</w:t>
      </w:r>
    </w:p>
    <w:p>
      <w:r>
        <w:t xml:space="preserve">@xCUNHAx o yea? awwwww, que doce!! U r boas crianças!</w:t>
      </w:r>
    </w:p>
    <w:p>
      <w:r>
        <w:t xml:space="preserve">Eu lanço a chuva</w:t>
      </w:r>
    </w:p>
    <w:p>
      <w:r>
        <w:t xml:space="preserve">@twistedraisin e filmes também!!!</w:t>
      </w:r>
    </w:p>
    <w:p>
      <w:r>
        <w:t xml:space="preserve">@bandit_zero é legal, e isso é bom</w:t>
      </w:r>
    </w:p>
    <w:p>
      <w:r>
        <w:t xml:space="preserve">@penpen72 Haha, felizmente o teclado normal faz o trabalho... a maior parte do tempo.</w:t>
      </w:r>
    </w:p>
    <w:p>
      <w:r>
        <w:t xml:space="preserve">@GetSmart86 haha...Viver muito tempo e prosperar. O filme foi melhor do que eu pensava, eles fizeram um trabalho fantástico, estou satisfeito</w:t>
      </w:r>
    </w:p>
    <w:p>
      <w:r>
        <w:t xml:space="preserve">@MayMclean BabyLove em homenagem ao Baby D</w:t>
      </w:r>
    </w:p>
    <w:p>
      <w:r>
        <w:t xml:space="preserve">@Mrjaydeeone sim me disseram que eu tenho um problema com coisas assim</w:t>
      </w:r>
    </w:p>
    <w:p>
      <w:r>
        <w:t xml:space="preserve">meu pai e eu acabamos de balançar totalmente até a mosca da prole para um cara branco. haha.</w:t>
      </w:r>
    </w:p>
    <w:p>
      <w:r>
        <w:t xml:space="preserve">@dorkchops WOOOHOOO muito legal ver eu sabia que você iria vê-la</w:t>
      </w:r>
    </w:p>
    <w:p>
      <w:r>
        <w:t xml:space="preserve">@joenoia lol para ver meu rei</w:t>
      </w:r>
    </w:p>
    <w:p>
      <w:r>
        <w:t xml:space="preserve">Teve que mudar "dentro de 50 milhas", porque dentro de 25 milhas estavam efêmeras BORING.</w:t>
      </w:r>
    </w:p>
    <w:p>
      <w:r>
        <w:t xml:space="preserve">@Medi_Ready Sobre o que você é novo cite/negócio? Eu adoraria ouvir sobre isso Fazendo o mesmo eu mesmo na verdade</w:t>
      </w:r>
    </w:p>
    <w:p>
      <w:r>
        <w:t xml:space="preserve">@MissMdMorgan obrigado! Marc Jacobs thou .... amor limitado também</w:t>
      </w:r>
    </w:p>
    <w:p>
      <w:r>
        <w:t xml:space="preserve">@JonathanRKnight BTW I STILLL não posso acreditar como foi incrível o desempenho da NEWJABBAKIDZ nas máscaras...eu gritei ao meu pc</w:t>
      </w:r>
    </w:p>
    <w:p>
      <w:r>
        <w:t xml:space="preserve">o que é isso? uma noite fora com @abby1ill? soa como problemas... do tipo bom</w:t>
      </w:r>
    </w:p>
    <w:p>
      <w:r>
        <w:t xml:space="preserve">no teatro.... vendo star trek pela segunda vez porque eu sou tão legal</w:t>
      </w:r>
    </w:p>
    <w:p>
      <w:r>
        <w:t xml:space="preserve">@Victoryhawk Depende se você está se divertindo ou não...</w:t>
      </w:r>
    </w:p>
    <w:p>
      <w:r>
        <w:t xml:space="preserve">@HeatherHAL Obrigado Heather, ainda bem que você gosta do prato</w:t>
      </w:r>
    </w:p>
    <w:p>
      <w:r>
        <w:t xml:space="preserve">Sum1 disse que isto seria enorme um dia...cara esperto</w:t>
      </w:r>
    </w:p>
    <w:p>
      <w:r>
        <w:t xml:space="preserve">estive no salão de HORAS...e não tenho sido nada produtivo. upps tempo para sair</w:t>
      </w:r>
    </w:p>
    <w:p>
      <w:r>
        <w:t xml:space="preserve">@missrara parabéns pela sua camisa btw!</w:t>
      </w:r>
    </w:p>
    <w:p>
      <w:r>
        <w:t xml:space="preserve">@OMGitsBrianna Eu amo koda!!! Ele é tão fofo!!!!! Vocês têm isso em comum!!!</w:t>
      </w:r>
    </w:p>
    <w:p>
      <w:r>
        <w:t xml:space="preserve">@FeliciaSlattery facilidade de uso, melhor câmera, sincronia c/iTunes, menor (olhei para Storm), mais atraente e não volumoso. -Apenas alguns!</w:t>
      </w:r>
    </w:p>
    <w:p>
      <w:r>
        <w:t xml:space="preserve">foder você é tudo o que tenho a dizer</w:t>
      </w:r>
    </w:p>
    <w:p>
      <w:r>
        <w:t xml:space="preserve">Feliz imã de ver algumas senhoras encantadoras</w:t>
      </w:r>
    </w:p>
    <w:p>
      <w:r>
        <w:t xml:space="preserve">Às mães em OZ -, Feliz Dia das Mães 2 dias, às mães nos EUA - Feliz Dia M 2morro, &amp; às mães c/ Altzheimers, adivinhem!? O DIA DAS MÃES DE HOJE!</w:t>
      </w:r>
    </w:p>
    <w:p>
      <w:r>
        <w:t xml:space="preserve">@aliceqfoodie Wow, sua mãe tem muita energia. Estou ficando cansada só de ler seu tweet e de vivê-lo.</w:t>
      </w:r>
    </w:p>
    <w:p>
      <w:r>
        <w:t xml:space="preserve">eu esqueci o quanto eu realmente precisava de música até que mal tive alguma por cerca de uma semana. mas agora eu tenho música. yay!</w:t>
      </w:r>
    </w:p>
    <w:p>
      <w:r>
        <w:t xml:space="preserve">necessidades de shows antes do casamento!! oh bem... venha um vem todo... Irvine Improv ao vivo @ Gotham Showcase 8pm muitos bons quadrinhos...depois eu.</w:t>
      </w:r>
    </w:p>
    <w:p>
      <w:r>
        <w:t xml:space="preserve">Ok...Então eu tenho uma conta AIM agora...Envie-me seus S/N's para que eu possa adicionar u...Thx!</w:t>
      </w:r>
    </w:p>
    <w:p>
      <w:r>
        <w:t xml:space="preserve">@Taryll um...há quanto tempo você não dorme?? começa a se preocupar por aqui...bem, espero que você esteja se divertindo... muito amor para você</w:t>
      </w:r>
    </w:p>
    <w:p>
      <w:r>
        <w:t xml:space="preserve">@itschelseastaub http://twitpic.com/4vp3x - *swoon* Nick fica tão bonito quando está sério *faints*</w:t>
      </w:r>
    </w:p>
    <w:p>
      <w:r>
        <w:t xml:space="preserve">Parabéns a Dave &amp; Anna! Proposta surpresa no Teatro Enzian em Orlando http://qik.com/video/1638824</w:t>
      </w:r>
    </w:p>
    <w:p>
      <w:r>
        <w:t xml:space="preserve">@michaelsheen Bem, acho que eles pensam em tudo. Muito obrigado por manter os ventiladores no circuito</w:t>
      </w:r>
    </w:p>
    <w:p>
      <w:r>
        <w:t xml:space="preserve">Wathing Dollhouse on Hulu, comendo o especial do El Taquito e uma cerveja. A semana do dia B está indo bem</w:t>
      </w:r>
    </w:p>
    <w:p>
      <w:r>
        <w:t xml:space="preserve">@MoRethANHuMAn ei você! Você recebeu meu presente esta manhã? Espero que você tenha gostado?</w:t>
      </w:r>
    </w:p>
    <w:p>
      <w:r>
        <w:t xml:space="preserve">Novas histórias em quadrinhos publicadas. Introduzindo "Joe! - The Mini Strip" http://tinyurl.com/oasxx2 (via @mbillingsley80) fofo tira do dia das mães!</w:t>
      </w:r>
    </w:p>
    <w:p>
      <w:r>
        <w:t xml:space="preserve">não se preocupe baby eu vou comer bolo de soma para nós dois, eu vou bater em você quando eu voltar. tchau, não coma muito em casa</w:t>
      </w:r>
    </w:p>
    <w:p>
      <w:r>
        <w:t xml:space="preserve">@harrislacewell Você também é uma mãe drogada! Amo você também!!!! Agora pare de beber o suco de mãe, pare de twittar e descanse um pouco!</w:t>
      </w:r>
    </w:p>
    <w:p>
      <w:r>
        <w:t xml:space="preserve">@runanskyrun Eu prefiro correr cedo...mas sou um corredor matinal</w:t>
      </w:r>
    </w:p>
    <w:p>
      <w:r>
        <w:t xml:space="preserve">@_Esme_Cullen_I'm taking a million songs from your blip.fm station thing. Desculpe</w:t>
      </w:r>
    </w:p>
    <w:p>
      <w:r>
        <w:t xml:space="preserve">@E315 -. ---    .--. -... .-. --- .-.. . -- Seria melhor ouvir isso do que lê-lo, mas é um começo</w:t>
      </w:r>
    </w:p>
    <w:p>
      <w:r>
        <w:t xml:space="preserve">@shaznyc Eu bebo minha Corona sem a fruta.  Talvez eu seja apenas preguiçoso.</w:t>
      </w:r>
    </w:p>
    <w:p>
      <w:r>
        <w:t xml:space="preserve">Tentando descobrir o que fazer hoje à noite. Viu o jogo? Eventos sociais com amigos? Ou ficar em casa e tocar o s**t fora dos meus tambores</w:t>
      </w:r>
    </w:p>
    <w:p>
      <w:r>
        <w:t xml:space="preserve">@HappySlip Feliz Dia das Mães!</w:t>
      </w:r>
    </w:p>
    <w:p>
      <w:r>
        <w:t xml:space="preserve">Na cama agora esta noite tem sido realmente engraçada, a melhor família de sempre!</w:t>
      </w:r>
    </w:p>
    <w:p>
      <w:r>
        <w:t xml:space="preserve">viver muito tempo e prosperar</w:t>
      </w:r>
    </w:p>
    <w:p>
      <w:r>
        <w:t xml:space="preserve">@justjen97 BTW, não planeje nada para o próximo domingo. Mas descubra as vezes que eles estão mostrando Wolverine. Eu vou nos levar ao cinema!</w:t>
      </w:r>
    </w:p>
    <w:p>
      <w:r>
        <w:t xml:space="preserve">Karaoke em um bar de uma pequena cidade. Divertindo-se muito!</w:t>
      </w:r>
    </w:p>
    <w:p>
      <w:r>
        <w:t xml:space="preserve">Oh, está tão ensolarado.</w:t>
      </w:r>
    </w:p>
    <w:p>
      <w:r>
        <w:t xml:space="preserve">@DirtyRose17 disse a você, que você varreria haha :-p</w:t>
      </w:r>
    </w:p>
    <w:p>
      <w:r>
        <w:t xml:space="preserve">"O óleo de Patchouli &amp; incenso teve um aumento de popularidade nos anos 60 e 70, principalmente entre os devotos do amor livre e estilos de vida hippie".</w:t>
      </w:r>
    </w:p>
    <w:p>
      <w:r>
        <w:t xml:space="preserve">@Rachel_Pengov: Extremamente! Estou com um humor incrível</w:t>
      </w:r>
    </w:p>
    <w:p>
      <w:r>
        <w:t xml:space="preserve">@caligone01 Obrigado mamãe! Eu a adoro absolutamente</w:t>
      </w:r>
    </w:p>
    <w:p>
      <w:r>
        <w:t xml:space="preserve">a caminho da casa de kuya jordan para uma festa de pijama dos O's !</w:t>
      </w:r>
    </w:p>
    <w:p>
      <w:r>
        <w:t xml:space="preserve">Tive uma noite brilhante com as garotas - conheci Terry Christian na tv21! Ele era realmente adorável. Lar de berocca e brindemos</w:t>
      </w:r>
    </w:p>
    <w:p>
      <w:r>
        <w:t xml:space="preserve">@dontspell_esl Em caso de dúvida, lavar separadamente A preocupação normal é algo que se desvanece sobre o branco.</w:t>
      </w:r>
    </w:p>
    <w:p>
      <w:r>
        <w:t xml:space="preserve">a garota mais feliz do mundo. melhor fim de semana de todos os tempos e também não posso esperar pelo próximo fim de semana!!! tão grata por todas as minhas bênçãos!</w:t>
      </w:r>
    </w:p>
    <w:p>
      <w:r>
        <w:t xml:space="preserve">@dannywood BTW I STILL não posso acreditar como foi incrível o desempenho da NEWJABBAKIDZ nas máscaras...eu gritei ao meu pc</w:t>
      </w:r>
    </w:p>
    <w:p>
      <w:r>
        <w:t xml:space="preserve">@maryrivss hahaha que foi engraçado!</w:t>
      </w:r>
    </w:p>
    <w:p>
      <w:r>
        <w:t xml:space="preserve">@gashead Prowse? Eu recebi um cartão de Natal dele no ano passado e gostaria de ter o dinheiro agora mesmo. Economizando para um apartamento</w:t>
      </w:r>
    </w:p>
    <w:p>
      <w:r>
        <w:t xml:space="preserve">ficar com um pedaço de budweiser com o famoso bam</w:t>
      </w:r>
    </w:p>
    <w:p>
      <w:r>
        <w:t xml:space="preserve">ao vivo em stickam.com/itstyleryo COME CHAT!</w:t>
      </w:r>
    </w:p>
    <w:p>
      <w:r>
        <w:t xml:space="preserve">@ClayWalker tão contente, espero que consigam voltar para baixo perto de Nova Orleans</w:t>
      </w:r>
    </w:p>
    <w:p>
      <w:r>
        <w:t xml:space="preserve">está indo para algum lugar.</w:t>
      </w:r>
    </w:p>
    <w:p>
      <w:r>
        <w:t xml:space="preserve">Sou o piquenique da empresa de minha mãe em um jogo da Lake Elsinore Storm. Oh, as coisas que fazemos para agradar as mães</w:t>
      </w:r>
    </w:p>
    <w:p>
      <w:r>
        <w:t xml:space="preserve">@jennyinmaui Acabei de ler sua biografia no twitter. Adorei. Muito inteligente e engraçado. Eu sou todo sorrisos.</w:t>
      </w:r>
    </w:p>
    <w:p>
      <w:r>
        <w:t xml:space="preserve">@COecobroker E ainda me lembro como você me ajudou muito quando me debati com uma questão do concurso de AR...</w:t>
      </w:r>
    </w:p>
    <w:p>
      <w:r>
        <w:t xml:space="preserve">Viva! A Bannerbomb para o Wii está finalmente lançada. Eu posso usar o meu Wii 4.0 em casa.</w:t>
      </w:r>
    </w:p>
    <w:p>
      <w:r>
        <w:t xml:space="preserve">@Lizzs_Lockeroom Talvez Mas você comece a gostar realmente de uma equipe depois de viver 12 anos na cidade.  Esteve lá por 2 copas.  Fantástico!</w:t>
      </w:r>
    </w:p>
    <w:p>
      <w:r>
        <w:t xml:space="preserve">@allthatglitrs21 sua mãe parece tão humilde! que coisa doce de se pedir</w:t>
      </w:r>
    </w:p>
    <w:p>
      <w:r>
        <w:t xml:space="preserve">@deauxboi LOL...ele era legal! shoooooooot...</w:t>
      </w:r>
    </w:p>
    <w:p>
      <w:r>
        <w:t xml:space="preserve">grecia! está entre o humor e a festa! eu quero vê-lo rs mas vamos sair fershure.</w:t>
      </w:r>
    </w:p>
    <w:p>
      <w:r>
        <w:t xml:space="preserve">todos recebem #buckonellen uma das coisas do tópico!</w:t>
      </w:r>
    </w:p>
    <w:p>
      <w:r>
        <w:t xml:space="preserve">@caffeinefuelled Bem-vindo de volta</w:t>
      </w:r>
    </w:p>
    <w:p>
      <w:r>
        <w:t xml:space="preserve">Tomar um chá gelado de ilha longa</w:t>
      </w:r>
    </w:p>
    <w:p>
      <w:r>
        <w:t xml:space="preserve">se sente ótimo depois de resolver um problema menor mas de longo prazo com 3ds no máximo agora mesmo!  Talvez eu devesse tentar animar o avatar afinal? xD</w:t>
      </w:r>
    </w:p>
    <w:p>
      <w:r>
        <w:t xml:space="preserve">@xodedexo18 OMG, eu recebo o cupom de 50 dólares deles o tempo todo, e você? Sou obcecado pelo catálogo deles quando chega pelo correio</w:t>
      </w:r>
    </w:p>
    <w:p>
      <w:r>
        <w:t xml:space="preserve">Gostei de ver toda a gente ontem à noite! mesmo que tenha sido uma noite muito ruim financeiramente... Não posso esperar para chutar de novo no drive -ins!</w:t>
      </w:r>
    </w:p>
    <w:p>
      <w:r>
        <w:t xml:space="preserve">@slushy_gutter Trent usou essa camisa no meu show</w:t>
      </w:r>
    </w:p>
    <w:p>
      <w:r>
        <w:t xml:space="preserve">divertindo-se muito em kc http://twitpic.com/4w3fi</w:t>
      </w:r>
    </w:p>
    <w:p>
      <w:r>
        <w:t xml:space="preserve">@kellie_apple miss you too kid I sent msg to you on yt</w:t>
      </w:r>
    </w:p>
    <w:p>
      <w:r>
        <w:t xml:space="preserve">@a_double como se houvesse qualquer outro tipo http://myloc.me/Fkl</w:t>
      </w:r>
    </w:p>
    <w:p>
      <w:r>
        <w:t xml:space="preserve">nem todos podem passar no teste de desafio duh</w:t>
      </w:r>
    </w:p>
    <w:p>
      <w:r>
        <w:t xml:space="preserve">@esmeg Tinha um dos servidores femininos dizendo que sua bunda parecia grande naquelas calças. Ela vai se preocupar durante toda a noite Lol</w:t>
      </w:r>
    </w:p>
    <w:p>
      <w:r>
        <w:t xml:space="preserve">acabo de conseguir que minha vizinha se inscreva, siga-a em @hannabornehag xoxo</w:t>
      </w:r>
    </w:p>
    <w:p>
      <w:r>
        <w:t xml:space="preserve">@katintherat Envie isso junto, senhora.</w:t>
      </w:r>
    </w:p>
    <w:p>
      <w:r>
        <w:t xml:space="preserve">I ? O segundo episódio de JONAS! Aww! Nick é tão bonito</w:t>
      </w:r>
    </w:p>
    <w:p>
      <w:r>
        <w:t xml:space="preserve">@Miss_Kookie girl,rain is my song forrealll!!!</w:t>
      </w:r>
    </w:p>
    <w:p>
      <w:r>
        <w:t xml:space="preserve">@PackFM não se eu não estiver na lista</w:t>
      </w:r>
    </w:p>
    <w:p>
      <w:r>
        <w:t xml:space="preserve">@gheekchik hmmm...o único restaurante/uma mercearia é triste. não o dukbolgi.</w:t>
      </w:r>
    </w:p>
    <w:p>
      <w:r>
        <w:t xml:space="preserve">@bendvrx no swearing ben, diga 'fudge'.</w:t>
      </w:r>
    </w:p>
    <w:p>
      <w:r>
        <w:t xml:space="preserve">#pens...steigy...no politics hun...the obamas are not watching hockey</w:t>
      </w:r>
    </w:p>
    <w:p>
      <w:r>
        <w:t xml:space="preserve">@MacSheikh @GhadaLancer Obrigado pelo FF Eu acho que eu deveria começar a fazer isso também</w:t>
      </w:r>
    </w:p>
    <w:p>
      <w:r>
        <w:t xml:space="preserve">@missoliviaa eu decidi que era melhor para mim ficar esta noite senhora. estarei em pittsburgh em breve!!  (FAREWELL!!!!)</w:t>
      </w:r>
    </w:p>
    <w:p>
      <w:r>
        <w:t xml:space="preserve">Escapou pela minha janela... Agora estou deitado no meu telhado olhando para as estrelas. Está uma bela noite fora.</w:t>
      </w:r>
    </w:p>
    <w:p>
      <w:r>
        <w:t xml:space="preserve">@Migg Mas eu ainda posso colocar 30 jardas a mais do que você pode bater no seu motorista</w:t>
      </w:r>
    </w:p>
    <w:p>
      <w:r>
        <w:t xml:space="preserve">@Boogs26 basta assistir evan longoria</w:t>
      </w:r>
    </w:p>
    <w:p>
      <w:r>
        <w:t xml:space="preserve">@IamSoMe aw. como é bom haha</w:t>
      </w:r>
    </w:p>
    <w:p>
      <w:r>
        <w:t xml:space="preserve">@UncleRUSH melhore logo! Deus está de olho em você</w:t>
      </w:r>
    </w:p>
    <w:p>
      <w:r>
        <w:t xml:space="preserve">@princeryan Não, estou esperando que venha em DVD. (Eu sou frugal.) Você o viu?</w:t>
      </w:r>
    </w:p>
    <w:p>
      <w:r>
        <w:t xml:space="preserve">@daniiidarko eu preciso de lele para responder meeee! Haha.</w:t>
      </w:r>
    </w:p>
    <w:p>
      <w:r>
        <w:t xml:space="preserve">@tarajean09 O que há para o jantar?</w:t>
      </w:r>
    </w:p>
    <w:p>
      <w:r>
        <w:t xml:space="preserve">@guilty_ Awwww. Então é ele. Bela tentativa de se esconder da câmera</w:t>
      </w:r>
    </w:p>
    <w:p>
      <w:r>
        <w:t xml:space="preserve">@LifeByChocolate já tinha meu chocolate é impossível de resistir ;)</w:t>
      </w:r>
    </w:p>
    <w:p>
      <w:r>
        <w:t xml:space="preserve">@EricaLeigh777 $10 para a noite, $5 para matinee(sp?</w:t>
      </w:r>
    </w:p>
    <w:p>
      <w:r>
        <w:t xml:space="preserve">para dormir em 2 katy perry canções como trilha sonora x</w:t>
      </w:r>
    </w:p>
    <w:p>
      <w:r>
        <w:t xml:space="preserve">@Bx3800 ohh sim. Eu aluguei um e pensei o mesmo; muito espaçoso. Mas o marido não vai por ele. welp, parabéns pelo novo bebê</w:t>
      </w:r>
    </w:p>
    <w:p>
      <w:r>
        <w:t xml:space="preserve">apenas rearranjou a sala de estar - parece ENORME.  Isto é o que Joe e eu fazemos em um sábado à noite.</w:t>
      </w:r>
    </w:p>
    <w:p>
      <w:r>
        <w:t xml:space="preserve">"...você nunca terá que ficar sozinho; eu te amo, e isso é tudo que eu realmente sei"...</w:t>
      </w:r>
    </w:p>
    <w:p>
      <w:r>
        <w:t xml:space="preserve">@TRIPLEBEAMDREAM Ter um Couro, é um MUST, realmente para qualquer um! Nunca se sabe, quando você pode precisar de um e ele faz o trabalho.</w:t>
      </w:r>
    </w:p>
    <w:p>
      <w:r>
        <w:t xml:space="preserve">@onamatepiya piyaaa! oi. :] im hyper &amp; im entediado &amp; im online &amp; irei encontrar fotos para o noteboook. ainda não posso enviar mensagens. grr.</w:t>
      </w:r>
    </w:p>
    <w:p>
      <w:r>
        <w:t xml:space="preserve">o que você vai comer pizza. o que você está fazendo?</w:t>
      </w:r>
    </w:p>
    <w:p>
      <w:r>
        <w:t xml:space="preserve">Fora para o baile de formatura. Diga oi para mim</w:t>
      </w:r>
    </w:p>
    <w:p>
      <w:r>
        <w:t xml:space="preserve">Assistindo ao Die Hard 2. I &lt;333 Jeremy Irons</w:t>
      </w:r>
    </w:p>
    <w:p>
      <w:r>
        <w:t xml:space="preserve">Para que conste, John Mayer é muito legal.</w:t>
      </w:r>
    </w:p>
    <w:p>
      <w:r>
        <w:t xml:space="preserve">Feliz Dia das Mães para todas vocês Mães lá fora</w:t>
      </w:r>
    </w:p>
    <w:p>
      <w:r>
        <w:t xml:space="preserve">@mitch4103 E com ele, eu posso estar online mesmo depois de ter que sair do habbo</w:t>
      </w:r>
    </w:p>
    <w:p>
      <w:r>
        <w:t xml:space="preserve">@GabrielCarrejo desculpe meu amigo ... mas @intel está pagando a hipoteca!</w:t>
      </w:r>
    </w:p>
    <w:p>
      <w:r>
        <w:t xml:space="preserve">O dia da mãe frustrada para a de sua mãe.</w:t>
      </w:r>
    </w:p>
    <w:p>
      <w:r>
        <w:t xml:space="preserve">@yoyonb87 tehe. Foi no dia 9 de</w:t>
      </w:r>
    </w:p>
    <w:p>
      <w:r>
        <w:t xml:space="preserve">@LouisPagan @Raul_Ramos Txs tanto por #segundo sexta-feira...tenho sido tão MIA recentemente...o trabalho está me matando! Espero que você esteja fazendo um funtastic</w:t>
      </w:r>
    </w:p>
    <w:p>
      <w:r>
        <w:t xml:space="preserve">Trabalho de segurança para o clube hoje à noite. Pela primeira vez, em cerca de um mês. Deve ser interessante. Oh, e olá Kelsenator!</w:t>
      </w:r>
    </w:p>
    <w:p>
      <w:r>
        <w:t xml:space="preserve">@Sophie_Lhoste Muito obrigado por me seguir no Twitter; espero que você ache tão emocionante quanto eu! Ansioso por seus tweets!</w:t>
      </w:r>
    </w:p>
    <w:p>
      <w:r>
        <w:t xml:space="preserve">Dia das Mães</w:t>
      </w:r>
    </w:p>
    <w:p>
      <w:r>
        <w:t xml:space="preserve">@barihouse o que há de mais estranho? Mercy Me está se arrasando por tanto tempo e eu estou tweetin'.</w:t>
      </w:r>
    </w:p>
    <w:p>
      <w:r>
        <w:t xml:space="preserve">@chupach lhe cobrou às escondidas, não foi, e é por isso que você está perguntando. Eu sei como você é</w:t>
      </w:r>
    </w:p>
    <w:p>
      <w:r>
        <w:t xml:space="preserve">@Scath me deixe um e-mail ou algo assim e eu o farei totalmente</w:t>
      </w:r>
    </w:p>
    <w:p>
      <w:r>
        <w:t xml:space="preserve">@AndyBradbury muito obrigado....Estou tão contente por ter um produtivo, amoroso, feliz, cumpridor da lei, ajudando os outros.....son!</w:t>
      </w:r>
    </w:p>
    <w:p>
      <w:r>
        <w:t xml:space="preserve">@MrEricPiRaTe ah, estou vendo agora. Cara legal</w:t>
      </w:r>
    </w:p>
    <w:p>
      <w:r>
        <w:t xml:space="preserve">engraçado. nunca fica velho "você é tupac. você é grande" rs</w:t>
      </w:r>
    </w:p>
    <w:p>
      <w:r>
        <w:t xml:space="preserve">@archuletachick lol eu sei! Eu era como oh ya durão!</w:t>
      </w:r>
    </w:p>
    <w:p>
      <w:r>
        <w:t xml:space="preserve">rumo a Kitsilano para um churrasco este tempo é b.e.a.... UTIFULOSO!! x</w:t>
      </w:r>
    </w:p>
    <w:p>
      <w:r>
        <w:t xml:space="preserve">@destroytoday - Tweetie está usando Yfrog agora, eu acho, então alguma chance de adicioná-lo para a visualização da imagem no cliente?</w:t>
      </w:r>
    </w:p>
    <w:p>
      <w:r>
        <w:t xml:space="preserve">nos divertimos tanto com o allegra tonite!! vimos 17 de novo!! bom filme</w:t>
      </w:r>
    </w:p>
    <w:p>
      <w:r>
        <w:t xml:space="preserve">@carlyrighteous Estou em Belleville na casa de meus pais e alguém me ofereceu uma viagem de ônibus para Orillia por 10$ no shopping. Pensei em você</w:t>
      </w:r>
    </w:p>
    <w:p>
      <w:r>
        <w:t xml:space="preserve">em direção à praia com abraços de cachorrinhos rebeldes e muito aloha</w:t>
      </w:r>
    </w:p>
    <w:p>
      <w:r>
        <w:t xml:space="preserve">Twitter criado.</w:t>
      </w:r>
    </w:p>
    <w:p>
      <w:r>
        <w:t xml:space="preserve">@imjstsayin Estou indo bem.  Tenho uma criança de 15 anos de idade com 35 anos que está me deixando louco, mas isso vem com o território, eu acho.</w:t>
      </w:r>
    </w:p>
    <w:p>
      <w:r>
        <w:t xml:space="preserve">http://twitpic.com/4w3he A linda florzinha john mains trouxe as senhoras 2nite!</w:t>
      </w:r>
    </w:p>
    <w:p>
      <w:r>
        <w:t xml:space="preserve">@Marney1911 alternando entre a corrida e os playoffs da nba.  Pulling for dale jr e 'bron 'bron....</w:t>
      </w:r>
    </w:p>
    <w:p>
      <w:r>
        <w:t xml:space="preserve">ver star trek com meu bebê estou realmente animado com este hah</w:t>
      </w:r>
    </w:p>
    <w:p>
      <w:r>
        <w:t xml:space="preserve">@digital_geisha @savasavasava Para reais. É adorável estar perto de alguém tão refrescantemente análogo em seus interesses</w:t>
      </w:r>
    </w:p>
    <w:p>
      <w:r>
        <w:t xml:space="preserve">@eamobile Eu aparentemente tenho uma habilidade de digitação ruim...lol desculpe</w:t>
      </w:r>
    </w:p>
    <w:p>
      <w:r>
        <w:t xml:space="preserve">@RClapham Bem, teremos que organizar um para quando você puder descer, mas não podemos garantir nenhum velho</w:t>
      </w:r>
    </w:p>
    <w:p>
      <w:r>
        <w:t xml:space="preserve">@booandginger Isso é bom!  Continuem assim, pessoal! Adoraria descer e visitar a sonetime</w:t>
      </w:r>
    </w:p>
    <w:p>
      <w:r>
        <w:t xml:space="preserve">um dia de compras de sucesso</w:t>
      </w:r>
    </w:p>
    <w:p>
      <w:r>
        <w:t xml:space="preserve">@zacgandara ... você tinha que prender um boné? me diga que você tinha que prender um boné para Jesus!</w:t>
      </w:r>
    </w:p>
    <w:p>
      <w:r>
        <w:t xml:space="preserve">minha mãe ficaria feliz em receber 2 bolsas e um cartão nosso hoje. heheee.</w:t>
      </w:r>
    </w:p>
    <w:p>
      <w:r>
        <w:t xml:space="preserve">Viviann é toda minee. Yummm</w:t>
      </w:r>
    </w:p>
    <w:p>
      <w:r>
        <w:t xml:space="preserve">@sweeti20 obrigado eu faço o nosso trabalho um pouco menos porcaria a cada dia!</w:t>
      </w:r>
    </w:p>
    <w:p>
      <w:r>
        <w:t xml:space="preserve">o bolo da mamãe está pronto... agora preciso fazer um bom luch e amanhã será um dia incrível para a mamãe</w:t>
      </w:r>
    </w:p>
    <w:p>
      <w:r>
        <w:t xml:space="preserve">Agora mesmo no meu segundo show!!! Sippinn em adivinhe por que ? Água que estamos concentrados, estamos no trabalho</w:t>
      </w:r>
    </w:p>
    <w:p>
      <w:r>
        <w:t xml:space="preserve">Que bom! Quando eles estarão disponíveis ao público?</w:t>
      </w:r>
    </w:p>
    <w:p>
      <w:r>
        <w:t xml:space="preserve">Naquela época, eu não sabia por que você era mal compreendido. Agora eu vejo através dos seus olhos, tudo o que você fez foi amor. Mamãe, eu te amo.</w:t>
      </w:r>
    </w:p>
    <w:p>
      <w:r>
        <w:t xml:space="preserve">@tnewberry eu estava falando sobre a máquina de margarita.</w:t>
      </w:r>
    </w:p>
    <w:p>
      <w:r>
        <w:t xml:space="preserve">No meu caminho para ver o Star Trek</w:t>
      </w:r>
    </w:p>
    <w:p>
      <w:r>
        <w:t xml:space="preserve">@aussiecynic Blow me Blow me away it IS IS IS chovendo mais forte aqui. Bom trabalho.</w:t>
      </w:r>
    </w:p>
    <w:p>
      <w:r>
        <w:t xml:space="preserve">Fora para ver minha adorável mãe e depois talvez uma caminhada nas estrelas!</w:t>
      </w:r>
    </w:p>
    <w:p>
      <w:r>
        <w:t xml:space="preserve">Fora Para O Filme Com Abby (Quem Eu Não Vi Para Sempre) Para Ver o Star Trek. L8er Twitter Folk</w:t>
      </w:r>
    </w:p>
    <w:p>
      <w:r>
        <w:t xml:space="preserve">Sulumits Retsambew está pensando: Um bilhão aqui, um bilhão ali, muito em breve se soma a dinheiro real.</w:t>
      </w:r>
    </w:p>
    <w:p>
      <w:r>
        <w:t xml:space="preserve">desculpe por assumir o twitter com meu i-can-sleeper</w:t>
      </w:r>
    </w:p>
    <w:p>
      <w:r>
        <w:t xml:space="preserve">@vonstroke Heidi acaba de terminar seu set em Stiff Kitten com Aundy</w:t>
      </w:r>
    </w:p>
    <w:p>
      <w:r>
        <w:t xml:space="preserve">@FSBigBob Ele vai fazer isso para o dia das mães Sempre reparou que o papai parece o Squiggy de Laverne snd Shirley. Eu o amo.</w:t>
      </w:r>
    </w:p>
    <w:p>
      <w:r>
        <w:t xml:space="preserve">@daysdifference jeremy... Você me fez querer sushi.</w:t>
      </w:r>
    </w:p>
    <w:p>
      <w:r>
        <w:t xml:space="preserve">@AdamSatayer rs, então sua mãe gosta de um pouco do velho clero ordenado ultra violento?</w:t>
      </w:r>
    </w:p>
    <w:p>
      <w:r>
        <w:t xml:space="preserve">Não tem idéia de que o wtf Twitter é sobre, mas está disposto a tentar!  Sair por um pouco!</w:t>
      </w:r>
    </w:p>
    <w:p>
      <w:r>
        <w:t xml:space="preserve">Aw! Lágrima! Eu me sinto especial para a família.  Haha, obrigado meninas, eu amo yal</w:t>
      </w:r>
    </w:p>
    <w:p>
      <w:r>
        <w:t xml:space="preserve">é ONLiNE http://plurk.com/p/stjdg</w:t>
      </w:r>
    </w:p>
    <w:p>
      <w:r>
        <w:t xml:space="preserve">Noite fantástica pela frente: BAD v Cidade dos Ratos! A maioria dos meus patinadores favoritos em uma faixa #fb</w:t>
      </w:r>
    </w:p>
    <w:p>
      <w:r>
        <w:t xml:space="preserve">@vachan Acabou de conferir SPB.Esta aplicação móvel rocks!! tem um potencial gr8 a avançar ser um "must have" 4 usuários de Windows Mobile</w:t>
      </w:r>
    </w:p>
    <w:p>
      <w:r>
        <w:t xml:space="preserve">acabaram de fazer calções de lavagem com ácido DIY! mal posso esperar para ver como eles são</w:t>
      </w:r>
    </w:p>
    <w:p>
      <w:r>
        <w:t xml:space="preserve">acabou de voltar de Tori's. observando o rapaz tubarão e a garota lava</w:t>
      </w:r>
    </w:p>
    <w:p>
      <w:r>
        <w:t xml:space="preserve">depois de um pouquinho a bebida não é mais tão forte</w:t>
      </w:r>
    </w:p>
    <w:p>
      <w:r>
        <w:t xml:space="preserve">yey finalmente em casa</w:t>
      </w:r>
    </w:p>
    <w:p>
      <w:r>
        <w:t xml:space="preserve">@JoyofZen mmmm soa tudo saboroso. comi um pouco de rum apimentado antes, yummmyyyy também as ervas são sempre boas, embora melhores quando compartilhadas</w:t>
      </w:r>
    </w:p>
    <w:p>
      <w:r>
        <w:t xml:space="preserve">@WhiteLakeGal</w:t>
      </w:r>
    </w:p>
    <w:p>
      <w:r>
        <w:t xml:space="preserve">@ceemce Home Friday me faz também!!!</w:t>
      </w:r>
    </w:p>
    <w:p>
      <w:r>
        <w:t xml:space="preserve">@Wolfie_Rankin E até que os grãos de soja tenham TEETS, o "leite" de soja * não é leite*.</w:t>
      </w:r>
    </w:p>
    <w:p>
      <w:r>
        <w:t xml:space="preserve">está fechando às 10 ao invés de 12 yay! apenas 15 minutos até que eu possa ir para casa e falar com o meu amor!</w:t>
      </w:r>
    </w:p>
    <w:p>
      <w:r>
        <w:t xml:space="preserve">@Vinken obrigado pelo #seguinte sexta-feira</w:t>
      </w:r>
    </w:p>
    <w:p>
      <w:r>
        <w:t xml:space="preserve">@beaky22 Eu sei! Eu mal posso acreditar que está quase terminando! Obrigado pela revisão, adorável!</w:t>
      </w:r>
    </w:p>
    <w:p>
      <w:r>
        <w:t xml:space="preserve">@JoyofZen Fazendo tudo certo. Como você está indo?</w:t>
      </w:r>
    </w:p>
    <w:p>
      <w:r>
        <w:t xml:space="preserve">@deiu vocês estão se mudando para Los Angeles?! Por que até agora? Mas vamos fazer um castelo antes de vocês partirem!</w:t>
      </w:r>
    </w:p>
    <w:p>
      <w:r>
        <w:t xml:space="preserve">@itouchiphone thanks got it will contact you if i'm having troubles!Thanks</w:t>
      </w:r>
    </w:p>
    <w:p>
      <w:r>
        <w:t xml:space="preserve">respondendo a mais perguntas no Thou Shall Blog! Eu aprecio esta comunidade.</w:t>
      </w:r>
    </w:p>
    <w:p>
      <w:r>
        <w:t xml:space="preserve">: experimentando a tradição única #Winnipeg conhecida como "o social". Tentando me adaptar ao meu ritmo.</w:t>
      </w:r>
    </w:p>
    <w:p>
      <w:r>
        <w:t xml:space="preserve">não deixar ninguém me cansar de enfrentar a dor de outras pessoas o tempo todo! Eu sou uma pessoa feliz com ou sem drama... om.....!</w:t>
      </w:r>
    </w:p>
    <w:p>
      <w:r>
        <w:t xml:space="preserve">no desfile de moda R&amp;R com a kacie</w:t>
      </w:r>
    </w:p>
    <w:p>
      <w:r>
        <w:t xml:space="preserve">eu comprei o mach 6 http://tinyurl.com/q9fyuf</w:t>
      </w:r>
    </w:p>
    <w:p>
      <w:r>
        <w:t xml:space="preserve">não comendo nada, bebendo água, prestes a ver um filme, junte-se a mim?</w:t>
      </w:r>
    </w:p>
    <w:p>
      <w:r>
        <w:t xml:space="preserve">Casa do trabalho</w:t>
      </w:r>
    </w:p>
    <w:p>
      <w:r>
        <w:t xml:space="preserve">a peça acabou, foi muito boa</w:t>
      </w:r>
    </w:p>
    <w:p>
      <w:r>
        <w:t xml:space="preserve">@tarararizing então vou desculpar seu amor pelos Cavs e pelo ocidente, mesmo que eu não o compartilhe!</w:t>
      </w:r>
    </w:p>
    <w:p>
      <w:r>
        <w:t xml:space="preserve">@JoeJacobi Seguindo todos eles... Você está criando um pequeno bando de remadores do Twitter...</w:t>
      </w:r>
    </w:p>
    <w:p>
      <w:r>
        <w:t xml:space="preserve">Não no baile de formatura. Não no baile de formatura. Chinês, chai gelado e algum pokemon da velha guarda. Boa noite.</w:t>
      </w:r>
    </w:p>
    <w:p>
      <w:r>
        <w:t xml:space="preserve">@juicystar007 juntos</w:t>
      </w:r>
    </w:p>
    <w:p>
      <w:r>
        <w:t xml:space="preserve">Exausto depois de ter voltado para casa depois de um banho esta manhã! É mais cansativo do que eu me lembro! DIA DAS MÃES FELIZES</w:t>
      </w:r>
    </w:p>
    <w:p>
      <w:r>
        <w:t xml:space="preserve">@santojay Eles assumem que você não terá mais condições de viajar agora que tem um contrato com eles</w:t>
      </w:r>
    </w:p>
    <w:p>
      <w:r>
        <w:t xml:space="preserve">Ah, sim... Feliz aniversário de nove anos para o segundo álbum de estúdio do Hanson, "This Time Around".</w:t>
      </w:r>
    </w:p>
    <w:p>
      <w:r>
        <w:t xml:space="preserve">Como você descobriu essa dica?</w:t>
      </w:r>
    </w:p>
    <w:p>
      <w:r>
        <w:t xml:space="preserve">@Kohmahts ReTweeting é meu favorito.    #palin</w:t>
      </w:r>
    </w:p>
    <w:p>
      <w:r>
        <w:t xml:space="preserve">@thumbprints Os ventos quase o sopraram para fora do campo.</w:t>
      </w:r>
    </w:p>
    <w:p>
      <w:r>
        <w:t xml:space="preserve">Fora com Audrey</w:t>
      </w:r>
    </w:p>
    <w:p>
      <w:r>
        <w:t xml:space="preserve">@amirahM eu também vou usar o meu!</w:t>
      </w:r>
    </w:p>
    <w:p>
      <w:r>
        <w:t xml:space="preserve">Eu sou oficialmente um policial do jardim de infância</w:t>
      </w:r>
    </w:p>
    <w:p>
      <w:r>
        <w:t xml:space="preserve">Esta é a última vez para acertar... olá ama....</w:t>
      </w:r>
    </w:p>
    <w:p>
      <w:r>
        <w:t xml:space="preserve">@MichaelHotaling Obrigado pela reflexão... Infelizmente, não funcionou como esperávamos... ah bem. As pinturas eram lindas.</w:t>
      </w:r>
    </w:p>
    <w:p>
      <w:r>
        <w:t xml:space="preserve">@NJDemocrata Eu sabia que algo estava errado com este cara.  Agora foi confirmado!  Obrigado pela foto!</w:t>
      </w:r>
    </w:p>
    <w:p>
      <w:r>
        <w:t xml:space="preserve">@tonyrobbins Obrigado pelo lembrete Tony</w:t>
      </w:r>
    </w:p>
    <w:p>
      <w:r>
        <w:t xml:space="preserve">@MCFAN247 Glitter, ela canta sobre ele!</w:t>
      </w:r>
    </w:p>
    <w:p>
      <w:r>
        <w:t xml:space="preserve">Boredddddd Follower @meryreino Shes AMAZING!!  *Quebrado*!</w:t>
      </w:r>
    </w:p>
    <w:p>
      <w:r>
        <w:t xml:space="preserve">Relaxando em casa, amando minha mãe</w:t>
      </w:r>
    </w:p>
    <w:p>
      <w:r>
        <w:t xml:space="preserve">É assim que se passa de série a estação. Os dias de ser uma equipe de elite terminaram em Dallas. Amanhã, o EPL Derby Day. Diga-me o que eu perco.</w:t>
      </w:r>
    </w:p>
    <w:p>
      <w:r>
        <w:t xml:space="preserve">agora assistindo a kill bill vol. 1 eu amo tanto os filmes.</w:t>
      </w:r>
    </w:p>
    <w:p>
      <w:r>
        <w:t xml:space="preserve">Home da abertura da galeria em Woodstock, NY. Frined tinha trabalhos em exposição.  Uma arte muito boa, legal e interessante para ser vista.</w:t>
      </w:r>
    </w:p>
    <w:p>
      <w:r>
        <w:t xml:space="preserve">@emilmor foi divertido Ate em mas.Obrigado!!  Boa sorte com a sua exibição amanhã.</w:t>
      </w:r>
    </w:p>
    <w:p>
      <w:r>
        <w:t xml:space="preserve">Chillen com Csla... Esperando para começar... Observando a reprise de pacquiao...</w:t>
      </w:r>
    </w:p>
    <w:p>
      <w:r>
        <w:t xml:space="preserve">@jonasbrothers http://twitpic.com/4qpzx - eu os amo, vocês são os melhores</w:t>
      </w:r>
    </w:p>
    <w:p>
      <w:r>
        <w:t xml:space="preserve">@DawnRichard Obrigado Sissy!!!!!!! Não deixe de conferir seu Myspace esta noite, Vai ser alguma coisa! Luv Ya!!!!</w:t>
      </w:r>
    </w:p>
    <w:p>
      <w:r>
        <w:t xml:space="preserve">@KarlosFarrar check out review para o filme Fighting - http://bit.ly/Fle9j Hilarious!! deixe um comentário para este cara!</w:t>
      </w:r>
    </w:p>
    <w:p>
      <w:r>
        <w:t xml:space="preserve">Eu tenho o melhor cunhado do mundo. Ele acabou de me enviar o conjunto de presentes Twilight Blue ray. Agora, se eu tivesse apenas um jogador de raio azul</w:t>
      </w:r>
    </w:p>
    <w:p>
      <w:r>
        <w:t xml:space="preserve">acordada da sesta finalmente consegui dormir o sono que precisava</w:t>
      </w:r>
    </w:p>
    <w:p>
      <w:r>
        <w:t xml:space="preserve">@LILJIZZEL hahaha! SIM, EU SOU!  Lil Jon é o maldito jizzle! U sabe que dei ao meu 1º filhote o nome de u? Lil Jizzle...lembra-se? LOL...xoxox</w:t>
      </w:r>
    </w:p>
    <w:p>
      <w:r>
        <w:t xml:space="preserve">fazer mais muffinsss, erva de trigo AANNNDD psyillium husk</w:t>
      </w:r>
    </w:p>
    <w:p>
      <w:r>
        <w:t xml:space="preserve">@mistressmia Eles não são nada como TRANSPARÊNCIA apenas OPACIDADE seletiva...</w:t>
      </w:r>
    </w:p>
    <w:p>
      <w:r>
        <w:t xml:space="preserve">Ahhhh a calma após a tempestade.  Tudo está calmo. Noite para todos e Feliz Dia das Mães para aqueles a quem se aplica</w:t>
      </w:r>
    </w:p>
    <w:p>
      <w:r>
        <w:t xml:space="preserve">No carro a caminho de casa do shopping. Tenho quatro novas roupas adoráveis com as quais estou realmente entusiasmado!</w:t>
      </w:r>
    </w:p>
    <w:p>
      <w:r>
        <w:t xml:space="preserve">@johncmayer Você sabe que nós não acreditamos na metade do que eles dizem</w:t>
      </w:r>
    </w:p>
    <w:p>
      <w:r>
        <w:t xml:space="preserve">Quase dun coreografando a dança</w:t>
      </w:r>
    </w:p>
    <w:p>
      <w:r>
        <w:t xml:space="preserve">@BrianMcnugget nada bate o nurofen plus!</w:t>
      </w:r>
    </w:p>
    <w:p>
      <w:r>
        <w:t xml:space="preserve">Uma noite muito interessante em Defiance para dizer o mínimo... mas ei, eu tenho 'Guys and Dolls' de graça!</w:t>
      </w:r>
    </w:p>
    <w:p>
      <w:r>
        <w:t xml:space="preserve">@Paul_Coleman Parece um pouco "frito" demais para mim, mas você se diverte com isso, Paul!</w:t>
      </w:r>
    </w:p>
    <w:p>
      <w:r>
        <w:t xml:space="preserve">@jennywoo42 comemos pizza de frango bbq ontem à noite! (embora não tenha sido um prato fundo feliz em saber que você se divertiu em p.r.!</w:t>
      </w:r>
    </w:p>
    <w:p>
      <w:r>
        <w:t xml:space="preserve">@KimKardashian Você me lembra tanto uma Omaha Girl, que eu uso para namorar.  Acho que tudo isso no jeans, (Calvin Kleins é o que ela usava).</w:t>
      </w:r>
    </w:p>
    <w:p>
      <w:r>
        <w:t xml:space="preserve">@SafiG Lol...Wat era Vibes fazendo no Atlântico? &amp; onde está a camisa do seu twitter pic? lol</w:t>
      </w:r>
    </w:p>
    <w:p>
      <w:r>
        <w:t xml:space="preserve">@LILJIZZEL I GOT UR BACK @ BABY!! muito amor para você!</w:t>
      </w:r>
    </w:p>
    <w:p>
      <w:r>
        <w:t xml:space="preserve">Obrigado, Gerbino, por nos forçar a começar o ano júnior a fazer maquetes de pesquisa. Deixe-me dizer-lhe como esta habilidade tem sido super útil.</w:t>
      </w:r>
    </w:p>
    <w:p>
      <w:r>
        <w:t xml:space="preserve">Deixar a praia ... Ter um grande dia com a vítima ... Precisávamos deste tempo juntos</w:t>
      </w:r>
    </w:p>
    <w:p>
      <w:r>
        <w:t xml:space="preserve">fomos nadar com a fama por mais de 2 horas! estamos um pouco tostados</w:t>
      </w:r>
    </w:p>
    <w:p>
      <w:r>
        <w:t xml:space="preserve">@teacherPaddy hey Padster...é um caminho de terra. thx para a informação! Eu tenho 3 milhas em</w:t>
      </w:r>
    </w:p>
    <w:p>
      <w:r>
        <w:t xml:space="preserve">está tendo uma sessão de improviso em seu quarto e depois ver o Star Trek...novamente</w:t>
      </w:r>
    </w:p>
    <w:p>
      <w:r>
        <w:t xml:space="preserve">@konghee Divirta-se com Sun &amp; Dayan lá em NY!</w:t>
      </w:r>
    </w:p>
    <w:p>
      <w:r>
        <w:t xml:space="preserve">@TheMadModel Soooo feliz suas costas!</w:t>
      </w:r>
    </w:p>
    <w:p>
      <w:r>
        <w:t xml:space="preserve">woot, acabei de ganhar http://www.wowhead.com/?item=40328 pelo meu conjunto de tancagem, quando as especificações foram permitidas, recebi uma 100</w:t>
      </w:r>
    </w:p>
    <w:p>
      <w:r>
        <w:t xml:space="preserve">@KaydeeisMeeko HAHA meu companheiro de quarto está de olho nisso! eu tenho uma enorme paixão por landon.</w:t>
      </w:r>
    </w:p>
    <w:p>
      <w:r>
        <w:t xml:space="preserve">@howie_d ele é um bebê sortudo. Ele tem uma família maravilhosa, sabe quando você poderia levá-lo para casa?</w:t>
      </w:r>
    </w:p>
    <w:p>
      <w:r>
        <w:t xml:space="preserve">Adivinhe? a mãe adotou um gatinho hoje (11 meses) Seu nome é Corky</w:t>
      </w:r>
    </w:p>
    <w:p>
      <w:r>
        <w:t xml:space="preserve">Hmmm... Se eu pular a mercearia e for para o Walmart, eu poderia potencialmente sair com muito mais.</w:t>
      </w:r>
    </w:p>
    <w:p>
      <w:r>
        <w:t xml:space="preserve">Vou ver a banda do Jackson tocar e depois vou para a banda depois da festa</w:t>
      </w:r>
    </w:p>
    <w:p>
      <w:r>
        <w:t xml:space="preserve">Feliz Dia das Mães! Ela gostou do poema.</w:t>
      </w:r>
    </w:p>
    <w:p>
      <w:r>
        <w:t xml:space="preserve">amanhã é a competição final</w:t>
      </w:r>
    </w:p>
    <w:p>
      <w:r>
        <w:t xml:space="preserve">está animado! http://plurk.com/p/stk04</w:t>
      </w:r>
    </w:p>
    <w:p>
      <w:r>
        <w:t xml:space="preserve">@NKANGEL74 Doce! Obrigado!</w:t>
      </w:r>
    </w:p>
    <w:p>
      <w:r>
        <w:t xml:space="preserve">Acabei de chegar de uma festa e me diverti muito. não posso esperar pelo meu aniversário em 7 dias!</w:t>
      </w:r>
    </w:p>
    <w:p>
      <w:r>
        <w:t xml:space="preserve">@mynameismo Você também - espero que seu dia tenha sido bom!</w:t>
      </w:r>
    </w:p>
    <w:p>
      <w:r>
        <w:t xml:space="preserve">veja só, veja só, veja só, veja só, veja só, veja só</w:t>
      </w:r>
    </w:p>
    <w:p>
      <w:r>
        <w:t xml:space="preserve">Mudei meu nome de usuário</w:t>
      </w:r>
    </w:p>
    <w:p>
      <w:r>
        <w:t xml:space="preserve">está jogando com o Windows 7 RC</w:t>
      </w:r>
    </w:p>
    <w:p>
      <w:r>
        <w:t xml:space="preserve">e eu comprei QUATRO gravatas http://tinyurl.com/pvajlm</w:t>
      </w:r>
    </w:p>
    <w:p>
      <w:r>
        <w:t xml:space="preserve">@mcr_chick haha. Eu concordo plenamente</w:t>
      </w:r>
    </w:p>
    <w:p>
      <w:r>
        <w:t xml:space="preserve">Ir ao casamento do meu irmão em Princeton, NJ no próximo sábado. Tive que comprar um casaco esportivo azul-marinho e calças cinzas - total de $13 na Goodwill</w:t>
      </w:r>
    </w:p>
    <w:p>
      <w:r>
        <w:t xml:space="preserve">Ben I Love yahh babe &lt;333! tenho saudades de você espera ver você amanhã mamãe eu te amo amanhã dia das mães felizes! dia das mães felizes para todas as mães!</w:t>
      </w:r>
    </w:p>
    <w:p>
      <w:r>
        <w:t xml:space="preserve">Aqui estão os cupcakes que eu fiz. http://twitpic.com/4w425</w:t>
      </w:r>
    </w:p>
    <w:p>
      <w:r>
        <w:t xml:space="preserve">Eu disse à Taylor que queria esmurrar um bebê, porque estou com muita dor e sua resposta foi "que bebê?". Eu amo minha família.</w:t>
      </w:r>
    </w:p>
    <w:p>
      <w:r>
        <w:t xml:space="preserve">Nas minhas filmagens com Ron e Torey! Divirta-se muito</w:t>
      </w:r>
    </w:p>
    <w:p>
      <w:r>
        <w:t xml:space="preserve">ouvir um pouco de música!</w:t>
      </w:r>
    </w:p>
    <w:p>
      <w:r>
        <w:t xml:space="preserve">@theellenshow @KalebNation twilightguy.com kalebnation.com youtube.com/kalebnation PUT HIM ON THE SHOW! Sry for spamming mas nós o amamos</w:t>
      </w:r>
    </w:p>
    <w:p>
      <w:r>
        <w:t xml:space="preserve">@ElyssaD isto é uma reviravolta... em construção. Sim, eu roubei essa de você</w:t>
      </w:r>
    </w:p>
    <w:p>
      <w:r>
        <w:t xml:space="preserve">encontrou apenas duas razões muito bolorentas e delicadas para não permitir a entrada de alimentos sem bolacha na sala de jogos. Quando a mãe está fora...</w:t>
      </w:r>
    </w:p>
    <w:p>
      <w:r>
        <w:t xml:space="preserve">@AlanaJoy - Sem ressentimentos, espero Como eu disse, acho que estamos de acordo um com o outro.</w:t>
      </w:r>
    </w:p>
    <w:p>
      <w:r>
        <w:t xml:space="preserve">@DuckyDoesTV Eles me perderam no final dos EUA ;) Eu não como #GreyPoupon nem nada, mas prefiro o original mais desanimador.</w:t>
      </w:r>
    </w:p>
    <w:p>
      <w:r>
        <w:t xml:space="preserve">Tive um pequeno encontro romântico com a Suzy no centro da cidade</w:t>
      </w:r>
    </w:p>
    <w:p>
      <w:r>
        <w:t xml:space="preserve">maxin' e relaxante, quase na hora de dormir</w:t>
      </w:r>
    </w:p>
    <w:p>
      <w:r>
        <w:t xml:space="preserve">@lanceschmidt Sim, eu estava meio chateado, mas diga a eles que também vou sentir falta deles! Eu adorei sua classe! Vocês tornaram o ensino dos alunos divertido.</w:t>
      </w:r>
    </w:p>
    <w:p>
      <w:r>
        <w:t xml:space="preserve">@iPhoneAppAttack Eu achei que era muito bom! Eu também não sou um Trekkie duro de morrer.</w:t>
      </w:r>
    </w:p>
    <w:p>
      <w:r>
        <w:t xml:space="preserve">Ooooo! Estou adorando o vestido de bainha fuschia da Primeira Dama! Tres chiques! Eu quero os braços dela!</w:t>
      </w:r>
    </w:p>
    <w:p>
      <w:r>
        <w:t xml:space="preserve">@Amyriadfthings Sim, eu nunca vi isso! Mas, acho que nunca precisei realmente disso.</w:t>
      </w:r>
    </w:p>
    <w:p>
      <w:r>
        <w:t xml:space="preserve">O de sempre. Duas festas familiares hoje. Feliz aniversário Lily! http://twitpic.com/4w472</w:t>
      </w:r>
    </w:p>
    <w:p>
      <w:r>
        <w:t xml:space="preserve">Todos para todos os tweets e sms do dia das mães.</w:t>
      </w:r>
    </w:p>
    <w:p>
      <w:r>
        <w:t xml:space="preserve">@mbm88 ahhhh Eu também estou bebendo um pouco!! E as guerras de noivas são realmente boas</w:t>
      </w:r>
    </w:p>
    <w:p>
      <w:r>
        <w:t xml:space="preserve">Tenho que comer meus legumes hoje, mas coma milho e feijão verde, mas com bife ao lado.</w:t>
      </w:r>
    </w:p>
    <w:p>
      <w:r>
        <w:t xml:space="preserve">@scodal sim, eu vi, parece um trabalho duro, mas eu saberia o que é bonito</w:t>
      </w:r>
    </w:p>
    <w:p>
      <w:r>
        <w:t xml:space="preserve">Leite com chocolate e metrô. MMM</w:t>
      </w:r>
    </w:p>
    <w:p>
      <w:r>
        <w:t xml:space="preserve">@_IANNE Estou no meio do terrance, no centro do lado esquerdo. Eu vejo u</w:t>
      </w:r>
    </w:p>
    <w:p>
      <w:r>
        <w:t xml:space="preserve">Espere...eu pensei que eram 9:50? Não temos até as 10?   #sigjeans</w:t>
      </w:r>
    </w:p>
    <w:p>
      <w:r>
        <w:t xml:space="preserve">no telefone de meus irmãos, usando a internet</w:t>
      </w:r>
    </w:p>
    <w:p>
      <w:r>
        <w:t xml:space="preserve">@Joviswillow Loved those books Did you read The Host?  Incrível contador de histórias.</w:t>
      </w:r>
    </w:p>
    <w:p>
      <w:r>
        <w:t xml:space="preserve">am fost la Obosession....a fost cam trist, ca am fost singurul treaz...</w:t>
      </w:r>
    </w:p>
    <w:p>
      <w:r>
        <w:t xml:space="preserve">Meu Deus! Outro golpe, outra corrida!!!</w:t>
      </w:r>
    </w:p>
    <w:p>
      <w:r>
        <w:t xml:space="preserve">@Hogman49 obrigado! Eu realmente aprecio aquela garota</w:t>
      </w:r>
    </w:p>
    <w:p>
      <w:r>
        <w:t xml:space="preserve">update! ilha flores - bolsa grande http://tinyurl.com/qnh5oy</w:t>
      </w:r>
    </w:p>
    <w:p>
      <w:r>
        <w:t xml:space="preserve">Woo hoo! Minha pontuação de felicidade é 612. Aparentemente, estou muito feliz. Considerando a semana que eu tive....</w:t>
      </w:r>
    </w:p>
    <w:p>
      <w:r>
        <w:t xml:space="preserve">Observando Miley Cyrus no youtube!</w:t>
      </w:r>
    </w:p>
    <w:p>
      <w:r>
        <w:t xml:space="preserve">Este cigarro é tão relaxante</w:t>
      </w:r>
    </w:p>
    <w:p>
      <w:r>
        <w:t xml:space="preserve">@nancyisgold hahahaha! ri-me agora mesmo. obrigado</w:t>
      </w:r>
    </w:p>
    <w:p>
      <w:r>
        <w:t xml:space="preserve">Eu nunca estive tão perto de adormecer enquanto estava de pé. ansioso para empurrar faders amanhã de manhã</w:t>
      </w:r>
    </w:p>
    <w:p>
      <w:r>
        <w:t xml:space="preserve">@michaelsheen mal pode esperar para ver. Ouvi dizer que você é um belo HOT Aro.</w:t>
      </w:r>
    </w:p>
    <w:p>
      <w:r>
        <w:t xml:space="preserve">como disse Landice; "uhmazing". vocês são todos uhtterly uhmazing.   - helenuh.</w:t>
      </w:r>
    </w:p>
    <w:p>
      <w:r>
        <w:t xml:space="preserve">@gabbylucio agora que você diz que se parece mesmo com demi hahaha!! Yessss augusto 2 será uma explosão</w:t>
      </w:r>
    </w:p>
    <w:p>
      <w:r>
        <w:t xml:space="preserve">@dyedinthewool Scooby é seu. Porque ele é diferente dos demais</w:t>
      </w:r>
    </w:p>
    <w:p>
      <w:r>
        <w:t xml:space="preserve">@bobbyrettew Isso torna meu dia muito melhor, tem sido um dia difícil. Já mencionei que adoro a nova foto!</w:t>
      </w:r>
    </w:p>
    <w:p>
      <w:r>
        <w:t xml:space="preserve">@Neicy55: acabava de chegar do dia de drews.</w:t>
      </w:r>
    </w:p>
    <w:p>
      <w:r>
        <w:t xml:space="preserve">dia longo! Oito horas de trabalho, depois um banho de 5 minutos, depois um shane, e agora aqui meu, posso ouvir minha cama chamando um monte de gente!</w:t>
      </w:r>
    </w:p>
    <w:p>
      <w:r>
        <w:t xml:space="preserve">@wildbluebug Yep! Aqui está uma foto do garoto de pé no Puffy Taco.  - Foto: http://bkite.com/07jZs</w:t>
      </w:r>
    </w:p>
    <w:p>
      <w:r>
        <w:t xml:space="preserve">Casa do shopping &amp; recebeu o presente da mamãe para o tomrrow</w:t>
      </w:r>
    </w:p>
    <w:p>
      <w:r>
        <w:t xml:space="preserve">@spiritequality lol bem, RBI É o que me ensinou a arte de djing quando eu era adolescente. Eu o chamo de meu Mestre Jedi.</w:t>
      </w:r>
    </w:p>
    <w:p>
      <w:r>
        <w:t xml:space="preserve">@mattmoreno Gosto muito do parque Miller, é pena que os filhotes não estejam liderando, espero que eles possam se reunir em breve.</w:t>
      </w:r>
    </w:p>
    <w:p>
      <w:r>
        <w:t xml:space="preserve">@Pamela010474 nope...não bêbado...às vezes acho que talvez eu deva...então talvez o Twitter faça sentido, sabe!</w:t>
      </w:r>
    </w:p>
    <w:p>
      <w:r>
        <w:t xml:space="preserve">Itt é o GRANDE TEMPO sábado à noite Jogando Canasta e depois um filme...TPC?  Fique brilhando e ame a todos!!</w:t>
      </w:r>
    </w:p>
    <w:p>
      <w:r>
        <w:t xml:space="preserve">No desfile de moda apoiando minha alisão</w:t>
      </w:r>
    </w:p>
    <w:p>
      <w:r>
        <w:t xml:space="preserve">@NLiukin hey eu sei que você não me conhece mas eu queria dizer que yopu tem me ajudado muito eu estava no iraque e eu queria agradecer a você</w:t>
      </w:r>
    </w:p>
    <w:p>
      <w:r>
        <w:t xml:space="preserve">O sol está aqui em Melbourne! Feliz Dia das Mães para todas as mães de lá</w:t>
      </w:r>
    </w:p>
    <w:p>
      <w:r>
        <w:t xml:space="preserve">@jtimberlake Boa sorte hoje à noite! Canadas costa leste está de olho</w:t>
      </w:r>
    </w:p>
    <w:p>
      <w:r>
        <w:t xml:space="preserve">No concerto do TGC é bom ver velhos amigos e lembrar os velhos tempos!</w:t>
      </w:r>
    </w:p>
    <w:p>
      <w:r>
        <w:t xml:space="preserve">Vamos lá pessoal, digam-me quanto seu teatro cobra!!! Eu quero saber se o meu é justo e/ou médio!  Eu e o marido estamos tendo uma discussão</w:t>
      </w:r>
    </w:p>
    <w:p>
      <w:r>
        <w:t xml:space="preserve">dia das mães felizes</w:t>
      </w:r>
    </w:p>
    <w:p>
      <w:r>
        <w:t xml:space="preserve">@GeorgiaPrincez Não, mas acabei de verificar e consegui LOL. Você está bem! Fiquei ao vivo por alguns minutos e tudo está bem.</w:t>
      </w:r>
    </w:p>
    <w:p>
      <w:r>
        <w:t xml:space="preserve">cuidando do meu came hubby</w:t>
      </w:r>
    </w:p>
    <w:p>
      <w:r>
        <w:t xml:space="preserve">@BreeOlson9 Vejo que seu encontro está lhe mostrando um bom momento Ainda quero uma foto de stripper</w:t>
      </w:r>
    </w:p>
    <w:p>
      <w:r>
        <w:t xml:space="preserve">Lar de Fantasmas de Namoradas passado com minha adorável ludita Não exatamente um teatro alto, mas um bom filme de encontros!</w:t>
      </w:r>
    </w:p>
    <w:p>
      <w:r>
        <w:t xml:space="preserve">@amor8 me diga o que você acha de Pride Prejudice e Zombies ... se você não está todo hipnotizado com açúcar</w:t>
      </w:r>
    </w:p>
    <w:p>
      <w:r>
        <w:t xml:space="preserve">@parislisbonne Fico feliz que você tenha gostado. Quer mais?</w:t>
      </w:r>
    </w:p>
    <w:p>
      <w:r>
        <w:t xml:space="preserve">@SongzYuuup bom,descanse um pouco MONEYMAKER</w:t>
      </w:r>
    </w:p>
    <w:p>
      <w:r>
        <w:t xml:space="preserve">@rkref, você está brincando com o cara da @cspan chamada?</w:t>
      </w:r>
    </w:p>
    <w:p>
      <w:r>
        <w:t xml:space="preserve">@natashabrown brad quando ele viu que o presente não tem preço!! Thnx Nat!</w:t>
      </w:r>
    </w:p>
    <w:p>
      <w:r>
        <w:t xml:space="preserve">Pappadeux tem uma deliciosa limonada de morango</w:t>
      </w:r>
    </w:p>
    <w:p>
      <w:r>
        <w:t xml:space="preserve">corte de cabelo o mais curto possível, até mesmo mudança de cor , novo eu</w:t>
      </w:r>
    </w:p>
    <w:p>
      <w:r>
        <w:t xml:space="preserve">Estou causando problemas com meu parceiro no crime.</w:t>
      </w:r>
    </w:p>
    <w:p>
      <w:r>
        <w:t xml:space="preserve">Aweid My Mommy Just Said She Loves The Cat Meow. Aparentemente, o gato chorou quando ele nasceu.</w:t>
      </w:r>
    </w:p>
    <w:p>
      <w:r>
        <w:t xml:space="preserve">@astonesthrow @debsparkles @sheabath1 - Chumbo esmagador para Strawberry Lemonade!!  Meu marido votou nos Fosters de Banana tho.</w:t>
      </w:r>
    </w:p>
    <w:p>
      <w:r>
        <w:t xml:space="preserve">@OhshiiiNikki iam enlouquecer antes de você sair</w:t>
      </w:r>
    </w:p>
    <w:p>
      <w:r>
        <w:t xml:space="preserve">está aproveitando o tempo da família. Na esperança de poder fazer uma saída graciosa e desfrutar de algum tempo de amizade em breve</w:t>
      </w:r>
    </w:p>
    <w:p>
      <w:r>
        <w:t xml:space="preserve">@felixcau Hehe</w:t>
      </w:r>
    </w:p>
    <w:p>
      <w:r>
        <w:t xml:space="preserve">Hoje é meu primeiro Dia das Mães com meu filhinho. Espero que você também esteja tendo um lindo Dia das Mães.</w:t>
      </w:r>
    </w:p>
    <w:p>
      <w:r>
        <w:t xml:space="preserve">à espera do avião no aeroporto tão logo saia para a tasmania te ver quando eu voltar</w:t>
      </w:r>
    </w:p>
    <w:p>
      <w:r>
        <w:t xml:space="preserve">Estou sentado ao computador comendo uvas, ele está saudando lá fora! o: VERÃO I MISS SUMMER.</w:t>
      </w:r>
    </w:p>
    <w:p>
      <w:r>
        <w:t xml:space="preserve">@girlygirl007 Bem feito! Feliz por você.</w:t>
      </w:r>
    </w:p>
    <w:p>
      <w:r>
        <w:t xml:space="preserve">(@courtneynewton) OMG CALA-SE!!! (Desculpe. ainda estou desabafando com aquela pessoa que está me aborrecendo. Não é nenhum de vocês, eu juro )</w:t>
      </w:r>
    </w:p>
    <w:p>
      <w:r>
        <w:t xml:space="preserve">Feliz manhã para todos!</w:t>
      </w:r>
    </w:p>
    <w:p>
      <w:r>
        <w:t xml:space="preserve">@Mr_Bloggerific</w:t>
      </w:r>
    </w:p>
    <w:p>
      <w:r>
        <w:t xml:space="preserve">@AshleyTaylor_x3 você é uma garota muito doce!! Minha comida era muito boa</w:t>
      </w:r>
    </w:p>
    <w:p>
      <w:r>
        <w:t xml:space="preserve">eu sempre tenho 2 do xtra limpeza b4 saindo... então agora estavam na estrada em 2 suítes springhill, depois café 360, yum!</w:t>
      </w:r>
    </w:p>
    <w:p>
      <w:r>
        <w:t xml:space="preserve">@Late2thePartee se sente mais honrado?</w:t>
      </w:r>
    </w:p>
    <w:p>
      <w:r>
        <w:t xml:space="preserve">@JubileeHR Quando sua esposa é professora, você passa muito tempo dentro de casa.  Tentando tirar algum estresse do administrador para maio, escrevendo com freqüência.</w:t>
      </w:r>
    </w:p>
    <w:p>
      <w:r>
        <w:t xml:space="preserve">@Paigex3 hah sim, é assim tão ruim, não vai mentir :o Divirta-se</w:t>
      </w:r>
    </w:p>
    <w:p>
      <w:r>
        <w:t xml:space="preserve">@ArthurFontes check out review para o filme Fighting - http://bit.ly/Fle9j Hilarious!! deixe um comentário para este cara!</w:t>
      </w:r>
    </w:p>
    <w:p>
      <w:r>
        <w:t xml:space="preserve">tocando meu novo ds lite!    Adorei!</w:t>
      </w:r>
    </w:p>
    <w:p>
      <w:r>
        <w:t xml:space="preserve">@Kiwiartist Olá a um artista kiwi de outro artista kiwi</w:t>
      </w:r>
    </w:p>
    <w:p>
      <w:r>
        <w:t xml:space="preserve">@howie_d aww que é tão fantástico, posso imaginar seu pequeno com a cabeça cheia de cabelos encaracolados - eu adoro Leigh, shes tão grande</w:t>
      </w:r>
    </w:p>
    <w:p>
      <w:r>
        <w:t xml:space="preserve">oi meu amor! sinto a falta de todos vocês ...recebi o e-mail de agradecimento. Jglam, eu ligo daqui a pouco</w:t>
      </w:r>
    </w:p>
    <w:p>
      <w:r>
        <w:t xml:space="preserve">Ajudando o Devin em seu estúdio fotográfico. Estou sentado, bebendo um martini de maçã verde, e vendo-o montar tudo.</w:t>
      </w:r>
    </w:p>
    <w:p>
      <w:r>
        <w:t xml:space="preserve">@GreeGreece é a pequena coisa que nos liga à Inglaterra</w:t>
      </w:r>
    </w:p>
    <w:p>
      <w:r>
        <w:t xml:space="preserve">prestes a jogar meu primeiro jogo de maçã com maçãs!! desejem-me sorte...</w:t>
      </w:r>
    </w:p>
    <w:p>
      <w:r>
        <w:t xml:space="preserve">@sjneptune Olá para você também.</w:t>
      </w:r>
    </w:p>
    <w:p>
      <w:r>
        <w:t xml:space="preserve">O jantar com a unidade parental é sempre grandioso</w:t>
      </w:r>
    </w:p>
    <w:p>
      <w:r>
        <w:t xml:space="preserve">@amhartnett Isso soa como diversão</w:t>
      </w:r>
    </w:p>
    <w:p>
      <w:r>
        <w:t xml:space="preserve">realmente ficando muito animado!</w:t>
      </w:r>
    </w:p>
    <w:p>
      <w:r>
        <w:t xml:space="preserve">@agentdelblaine yeahh</w:t>
      </w:r>
    </w:p>
    <w:p>
      <w:r>
        <w:t xml:space="preserve">em casa com sua fama te vejo amanhã em CoMo!</w:t>
      </w:r>
    </w:p>
    <w:p>
      <w:r>
        <w:t xml:space="preserve">7 horas e muitas massagens depois, agora eu posso passar tempo com minha esposa e meu filho. É o dia da mãe. Não se esqueça de pegar um presente ou cartão.</w:t>
      </w:r>
    </w:p>
    <w:p>
      <w:r>
        <w:t xml:space="preserve">Aborrecido, fazendo um cartão do dia das mães</w:t>
      </w:r>
    </w:p>
    <w:p>
      <w:r>
        <w:t xml:space="preserve">Papai e mamãe estão indo para aquele lado e eu normalmente pulo no meio e me atiro um pouco enquanto tenho sonhos de perseguição de gatos</w:t>
      </w:r>
    </w:p>
    <w:p>
      <w:r>
        <w:t xml:space="preserve">Baixe GRÁTIS o último álbum do Backseat Goodbye Goodbye! http://freecd.backseatgoodbye.com/</w:t>
      </w:r>
    </w:p>
    <w:p>
      <w:r>
        <w:t xml:space="preserve">OK - Por enquanto estou fora daqui. Só apareci para dizer oi e verificar as coisas. Provavelmente irei para o intestino mais tarde esta noite.</w:t>
      </w:r>
    </w:p>
    <w:p>
      <w:r>
        <w:t xml:space="preserve">@ijustine ... como se você fosse coisa!  Estranhos voicemails! http://bit.ly/yKxms</w:t>
      </w:r>
    </w:p>
    <w:p>
      <w:r>
        <w:t xml:space="preserve">@inuyaki Macs, comida, Spam ... Eu sabia que tinha que segui-lo.</w:t>
      </w:r>
    </w:p>
    <w:p>
      <w:r>
        <w:t xml:space="preserve">@applee_pyee certo</w:t>
      </w:r>
    </w:p>
    <w:p>
      <w:r>
        <w:t xml:space="preserve">Estou apresentando um novo plano com a minha melhor amiga. Oh, este vai ser ótimo.</w:t>
      </w:r>
    </w:p>
    <w:p>
      <w:r>
        <w:t xml:space="preserve">garoto, não tente fazer frente ao i-i sabe apenas o que você é-é-é</w:t>
      </w:r>
    </w:p>
    <w:p>
      <w:r>
        <w:t xml:space="preserve">@jstueve Oh LOL! Sim, no Facebook! Esse é um ambiente agradável e seguro. Como um porão de igreja!</w:t>
      </w:r>
    </w:p>
    <w:p>
      <w:r>
        <w:t xml:space="preserve">@collective_soul eu espero ansiosamente pelo seu novo cd grande fã</w:t>
      </w:r>
    </w:p>
    <w:p>
      <w:r>
        <w:t xml:space="preserve">@coopertracy Desculpe, vamos tentar fazer pouco barulho.</w:t>
      </w:r>
    </w:p>
    <w:p>
      <w:r>
        <w:t xml:space="preserve">ouvindo o lançamento de um disco da Del Barrio. Acho que a música Cmyk terá competição sobre o techno mínimo na terra de Madri.</w:t>
      </w:r>
    </w:p>
    <w:p>
      <w:r>
        <w:t xml:space="preserve">@giiab muito obrigado! adoramos falar conosco por fanmail a qualquer momento</w:t>
      </w:r>
    </w:p>
    <w:p>
      <w:r>
        <w:t xml:space="preserve">@Sweetcakes16 lol bem eu aprendi algo em um novo thx !</w:t>
      </w:r>
    </w:p>
    <w:p>
      <w:r>
        <w:t xml:space="preserve">@johnfishlock obrigado! Eu adoro um bom negócio.</w:t>
      </w:r>
    </w:p>
    <w:p>
      <w:r>
        <w:t xml:space="preserve">@bighit15 Há apenas um você...portanto, você é um original absoluto. Vê? Pendurar com artistas é bom para a alma</w:t>
      </w:r>
    </w:p>
    <w:p>
      <w:r>
        <w:t xml:space="preserve">Yao...pé partido...tanto para aquela série Denver's next</w:t>
      </w:r>
    </w:p>
    <w:p>
      <w:r>
        <w:t xml:space="preserve">1 John é um livro incrível. Exatamente o que eu precisava para alegrar meu humor.</w:t>
      </w:r>
    </w:p>
    <w:p>
      <w:r>
        <w:t xml:space="preserve">@stkulp lol. seus tweets são sempre divertidos de seguir Nunca um momento monótono com os Kulps!</w:t>
      </w:r>
    </w:p>
    <w:p>
      <w:r>
        <w:t xml:space="preserve">Eu não sei como deixar a montanha de volta</w:t>
      </w:r>
    </w:p>
    <w:p>
      <w:r>
        <w:t xml:space="preserve">@xjamiex obrigado</w:t>
      </w:r>
    </w:p>
    <w:p>
      <w:r>
        <w:t xml:space="preserve">Festa de natação em meus irmãos hoje à noite. Tive um tempo ALTÍSSIMO.  Desde quando sou um maricas com água fria?  Quem sou eu?    ADORADO HOJE!!!</w:t>
      </w:r>
    </w:p>
    <w:p>
      <w:r>
        <w:t xml:space="preserve">apresentações feitas, projeto feito, 1 exame feito, 3 exames para ir!!! Eu faço 21 anos nesta sexta-feira!</w:t>
      </w:r>
    </w:p>
    <w:p>
      <w:r>
        <w:t xml:space="preserve">@mlwebb Veja? Sugado para dentro.  O único problema serão os conflitos entre igreja e domingo, mas foi por isso que Deus nos deu o DVR. :-D @jen_niffer</w:t>
      </w:r>
    </w:p>
    <w:p>
      <w:r>
        <w:t xml:space="preserve">@youngscraphics - Produzo/direciono/filme/edito... Eu escrevo... coordeno eventos... Eu dirijo Don Fetti... não há muito que eu não faça!</w:t>
      </w:r>
    </w:p>
    <w:p>
      <w:r>
        <w:t xml:space="preserve">Feliz Dia da Mãe para nós por não estarmos em MAMMAS YET e por termos a sorte de viver nossas vidas um pouco 1o.</w:t>
      </w:r>
    </w:p>
    <w:p>
      <w:r>
        <w:t xml:space="preserve">pego em e-mails para meu projeto de pesquisa. yay para rótulos e pesquisa em #gmail. muito mais fácil</w:t>
      </w:r>
    </w:p>
    <w:p>
      <w:r>
        <w:t xml:space="preserve">star trek estava grtsat bêbado de bêbado agora</w:t>
      </w:r>
    </w:p>
    <w:p>
      <w:r>
        <w:t xml:space="preserve">@Dhympna Link não vai abrir, mas vou tentar quando tiver uma conexão melhor amanhã. Estou curioso agora</w:t>
      </w:r>
    </w:p>
    <w:p>
      <w:r>
        <w:t xml:space="preserve">Acabei de ouvir um grito no meu iPod. A primeira coisa que me vem à mente, BEAR MACHINEEEEE!!!! Lol</w:t>
      </w:r>
    </w:p>
    <w:p>
      <w:r>
        <w:t xml:space="preserve">assistindo ao parque jurássico. há anos não via este filme.</w:t>
      </w:r>
    </w:p>
    <w:p>
      <w:r>
        <w:t xml:space="preserve">Os vermelhos ganham! Grande final para um grande dia</w:t>
      </w:r>
    </w:p>
    <w:p>
      <w:r>
        <w:t xml:space="preserve">John, você tem certeza de que não somos mtb?</w:t>
      </w:r>
    </w:p>
    <w:p>
      <w:r>
        <w:t xml:space="preserve">Eu vejo @keysoffaith</w:t>
      </w:r>
    </w:p>
    <w:p>
      <w:r>
        <w:t xml:space="preserve">Apanhando 2 semanas de LOST e Grey's!!    A casa está novamente quieta.</w:t>
      </w:r>
    </w:p>
    <w:p>
      <w:r>
        <w:t xml:space="preserve">@SongzYuuup u welcome babe, kill the show! Yuuuupp!</w:t>
      </w:r>
    </w:p>
    <w:p>
      <w:r>
        <w:t xml:space="preserve">@nikkeexox acha que você deve recuperar seu sono antes de voltar a un haha boa noite&lt;3</w:t>
      </w:r>
    </w:p>
    <w:p>
      <w:r>
        <w:t xml:space="preserve">@SarcasticLeaves Iiight agradece.</w:t>
      </w:r>
    </w:p>
    <w:p>
      <w:r>
        <w:t xml:space="preserve">De volta de um longo dia de trabalho, é bom estar finalmente em casa.   Como estão todos hoje à noite?</w:t>
      </w:r>
    </w:p>
    <w:p>
      <w:r>
        <w:t xml:space="preserve">@sargeabernathy purrrrs.... ooooh que fará</w:t>
      </w:r>
    </w:p>
    <w:p>
      <w:r>
        <w:t xml:space="preserve">@angusmaclean yeah eu já estive lá, meu filho tem dois filhos, então agora só vamos aos lugares amigos das crianças;) parabéns pelo bebê!</w:t>
      </w:r>
    </w:p>
    <w:p>
      <w:r>
        <w:t xml:space="preserve">http://twitpic.com/4w3zh - Meu filho, Finley.</w:t>
      </w:r>
    </w:p>
    <w:p>
      <w:r>
        <w:t xml:space="preserve">Agora somente com Windows 7</w:t>
      </w:r>
    </w:p>
    <w:p>
      <w:r>
        <w:t xml:space="preserve">@NahLyssa hey!! como você está??? você me encontrou</w:t>
      </w:r>
    </w:p>
    <w:p>
      <w:r>
        <w:t xml:space="preserve">Que belo dia! Enforcado com os caras Graham e Josiah rs esperando os outros. Se você quiser passar por lá, venha até lá ;) com comida</w:t>
      </w:r>
    </w:p>
    <w:p>
      <w:r>
        <w:t xml:space="preserve">finalmente terminei meu projeto de marketing só me levou 7 horas...agora apenas me divertindo e relaxando</w:t>
      </w:r>
    </w:p>
    <w:p>
      <w:r>
        <w:t xml:space="preserve">Estou assistindo O episódio 3 De JONAS OMJ</w:t>
      </w:r>
    </w:p>
    <w:p>
      <w:r>
        <w:t xml:space="preserve">diz Feliz Dia das Mães a todas as Mães por aí http://plurk.com/p/stkr2</w:t>
      </w:r>
    </w:p>
    <w:p>
      <w:r>
        <w:t xml:space="preserve">estou jogando o dia das mães felizes e divertidas para todas as suas mães! )</w:t>
      </w:r>
    </w:p>
    <w:p>
      <w:r>
        <w:t xml:space="preserve">Tenho café e um trabalho de sociologia para completar. Feliz Dia das Mães</w:t>
      </w:r>
    </w:p>
    <w:p>
      <w:r>
        <w:t xml:space="preserve">Compras furtivas - a esposa tem um dia de presença no shopping juntos e ela não notou - compre, esconda no carro, volte antes que ela sinta minha falta</w:t>
      </w:r>
    </w:p>
    <w:p>
      <w:r>
        <w:t xml:space="preserve">@GreenNinja89 depois de o irritarmos</w:t>
      </w:r>
    </w:p>
    <w:p>
      <w:r>
        <w:t xml:space="preserve">@Honey3223 Hey Honey Bunny aqui grandes abraços de coelhinhos</w:t>
      </w:r>
    </w:p>
    <w:p>
      <w:r>
        <w:t xml:space="preserve">Está ao telefone com Lena, Czerina, e Libby</w:t>
      </w:r>
    </w:p>
    <w:p>
      <w:r>
        <w:t xml:space="preserve">@theellenshow Por favor traga @kalebnation para seu show</w:t>
      </w:r>
    </w:p>
    <w:p>
      <w:r>
        <w:t xml:space="preserve">@JonathanRKnight Estou com ciúmes...Ur koi fish are getting ur attention &amp; I'm not.....lmao Estou brincando!!</w:t>
      </w:r>
    </w:p>
    <w:p>
      <w:r>
        <w:t xml:space="preserve">@cheynefritts You're a real hooker. Vou te dar um tapa em público.</w:t>
      </w:r>
    </w:p>
    <w:p>
      <w:r>
        <w:t xml:space="preserve">@LilPecan Nós pessoas? Eu sou apenas um construtor amador da Arca, sem afiliação política. Todos são bem-vindos</w:t>
      </w:r>
    </w:p>
    <w:p>
      <w:r>
        <w:t xml:space="preserve">é finalmente permitida a saída</w:t>
      </w:r>
    </w:p>
    <w:p>
      <w:r>
        <w:t xml:space="preserve">Aguardando o próximo lançamento</w:t>
      </w:r>
    </w:p>
    <w:p>
      <w:r>
        <w:t xml:space="preserve">@laralowell bem, eu sei que sou!!</w:t>
      </w:r>
    </w:p>
    <w:p>
      <w:r>
        <w:t xml:space="preserve">pensando como será a miséria? olhe para os rostos de todos os fãs das crias no miller park tonite. desculpe amigos chicago. hoje à noite nossa noite</w:t>
      </w:r>
    </w:p>
    <w:p>
      <w:r>
        <w:t xml:space="preserve">@theDebbyRyan deixei-lhe algumas mensagens -alyssaBRUNO&lt;3</w:t>
      </w:r>
    </w:p>
    <w:p>
      <w:r>
        <w:t xml:space="preserve">começando a ler para ir para casa.... trabalho sobre aquela colcha de bebê..... pode dificilmente esperar para beijar aquela cabeça de neto careca 55 dias para ir....</w:t>
      </w:r>
    </w:p>
    <w:p>
      <w:r>
        <w:t xml:space="preserve">@djempirical Tenho que ouvir as amostras para ter certeza de que estou pensando nas mesmas coisas. Coisas barulhentas, estranhas, Zorn-y, se bem me lembro. Não Mr. Bungle.</w:t>
      </w:r>
    </w:p>
    <w:p>
      <w:r>
        <w:t xml:space="preserve">@TReiz bem, não todos. apenas afaste-se desses tipos e cerque-se daqueles que não o fazem. feliz dia da mãe para a sua mãe, treiz!</w:t>
      </w:r>
    </w:p>
    <w:p>
      <w:r>
        <w:t xml:space="preserve">@sarahismail95 é legal</w:t>
      </w:r>
    </w:p>
    <w:p>
      <w:r>
        <w:t xml:space="preserve">@Liza_L Obrigado, acho que sua primeira menina a dizer isso... além de minha mãe</w:t>
      </w:r>
    </w:p>
    <w:p>
      <w:r>
        <w:t xml:space="preserve">Em Green Hill com minhas garotas phi mu para o baile de primavera de 2009!! sim, cara! Faça-o</w:t>
      </w:r>
    </w:p>
    <w:p>
      <w:r>
        <w:t xml:space="preserve">viu mi abueltia no hospital... ela está indo bem!</w:t>
      </w:r>
    </w:p>
    <w:p>
      <w:r>
        <w:t xml:space="preserve">@mikeyway http://twitpic.com/4vw9a - lol wow I'm watching X-men: The last Stand right now also</w:t>
      </w:r>
    </w:p>
    <w:p>
      <w:r>
        <w:t xml:space="preserve">Novos telefonemas para as pessoas</w:t>
      </w:r>
    </w:p>
    <w:p>
      <w:r>
        <w:t xml:space="preserve">@monchalee *hugs* im feliz que você tem que passar um tempo com sua mãe. se seu livre esta noite passar por aqui para um pouco de spaghetti</w:t>
      </w:r>
    </w:p>
    <w:p>
      <w:r>
        <w:t xml:space="preserve">Ahhh minha mãe me deu lençóis novos para minha cama tão confortáveis</w:t>
      </w:r>
    </w:p>
    <w:p>
      <w:r>
        <w:t xml:space="preserve">@JohnLusher Você é bem-vindo! Tem sido um dia maravilhoso E você? Ficar fora de problemas ou devo estar pronto para dar uma festa? LOL</w:t>
      </w:r>
    </w:p>
    <w:p>
      <w:r>
        <w:t xml:space="preserve">Um tenho a namorada mais bonita do mundo&lt;33. Kthanks</w:t>
      </w:r>
    </w:p>
    <w:p>
      <w:r>
        <w:t xml:space="preserve">@dean2105 Sem estresse é a maneira de ser</w:t>
      </w:r>
    </w:p>
    <w:p>
      <w:r>
        <w:t xml:space="preserve">sol da manhã</w:t>
      </w:r>
    </w:p>
    <w:p>
      <w:r>
        <w:t xml:space="preserve">@vinnipukh Eu lhe darei um abraço quando o vir dizer-lhe olá</w:t>
      </w:r>
    </w:p>
    <w:p>
      <w:r>
        <w:t xml:space="preserve">Minha mãe acabou de chegar em casa e ela FINALMENTE me deu uma correia de guitarra! yay!</w:t>
      </w:r>
    </w:p>
    <w:p>
      <w:r>
        <w:t xml:space="preserve">@ddlovato Glad u r back Demi! Você é uma garota tão talentosa, autêntica e surpreendente. Continue fazendo o que você ama, você está tornando-o brilhante</w:t>
      </w:r>
    </w:p>
    <w:p>
      <w:r>
        <w:t xml:space="preserve">Maldição, estou na porra da Disneylândia!</w:t>
      </w:r>
    </w:p>
    <w:p>
      <w:r>
        <w:t xml:space="preserve">Alguém tem pedidos especiais de bebidas para minha festa na quinta-feira?</w:t>
      </w:r>
    </w:p>
    <w:p>
      <w:r>
        <w:t xml:space="preserve">@insônias beberei muito</w:t>
      </w:r>
    </w:p>
    <w:p>
      <w:r>
        <w:t xml:space="preserve">Comendo no Zippys com candace!</w:t>
      </w:r>
    </w:p>
    <w:p>
      <w:r>
        <w:t xml:space="preserve">@ginjagin Isso é ótimo Bastos!  Estou feliz por você. Você vai fazer a perna de mabaho, para comemorar? haha</w:t>
      </w:r>
    </w:p>
    <w:p>
      <w:r>
        <w:t xml:space="preserve">@malloryforrest você falha. na vida.</w:t>
      </w:r>
    </w:p>
    <w:p>
      <w:r>
        <w:t xml:space="preserve">DIA DAS MÃES FELIZES!</w:t>
      </w:r>
    </w:p>
    <w:p>
      <w:r>
        <w:t xml:space="preserve">@tylarjay eu também estava nos pontos de venda</w:t>
      </w:r>
    </w:p>
    <w:p>
      <w:r>
        <w:t xml:space="preserve">@toxiccupcakeCxC LOL tem whoopi? Quem são u Chuck Woolery?</w:t>
      </w:r>
    </w:p>
    <w:p>
      <w:r>
        <w:t xml:space="preserve">@BrandonSmithCEO Wow. Isso parece muito bom. Gostaria de ter algum. Foi bom?</w:t>
      </w:r>
    </w:p>
    <w:p>
      <w:r>
        <w:t xml:space="preserve">@allmandinger yep. trabalhando agora no posto</w:t>
      </w:r>
    </w:p>
    <w:p>
      <w:r>
        <w:t xml:space="preserve">@misterdevans Não vivendo, apenas tentando ganhar o dinheiro da mercearia.  Eu gosto de comer pelo menos uma vez por dia!</w:t>
      </w:r>
    </w:p>
    <w:p>
      <w:r>
        <w:t xml:space="preserve">@chaosandharmony Onde você está no Mo Becks?  Acho que é você.  Conheci você Tga WBW quando você falou lá no último ano. De negócios ou de férias?</w:t>
      </w:r>
    </w:p>
    <w:p>
      <w:r>
        <w:t xml:space="preserve">Feliz dia da mãe para todas as belas mães. Que seu amor brilhe no mundo Obrigado mamãe.....</w:t>
      </w:r>
    </w:p>
    <w:p>
      <w:r>
        <w:t xml:space="preserve">@mpool, você chama isso de vencedor?</w:t>
      </w:r>
    </w:p>
    <w:p>
      <w:r>
        <w:t xml:space="preserve">@DavidWMagee ah. Eu vivi em todos os subúrbios de Baltimore/DC os últimos 5 sim e finalmente consegui voltar ao meu estado natal.</w:t>
      </w:r>
    </w:p>
    <w:p>
      <w:r>
        <w:t xml:space="preserve">Feliz Múmia do Dia das Mães</w:t>
      </w:r>
    </w:p>
    <w:p>
      <w:r>
        <w:t xml:space="preserve">@erik_rubadeau No fim de semana passado, tomei um brunch bem sólido no Bar Wellington. Mas é difícil estragar o bife e os ovos.</w:t>
      </w:r>
    </w:p>
    <w:p>
      <w:r>
        <w:t xml:space="preserve">tweep tweep haha</w:t>
      </w:r>
    </w:p>
    <w:p>
      <w:r>
        <w:t xml:space="preserve">@TheLogistician Obrigado por enviar o link.</w:t>
      </w:r>
    </w:p>
    <w:p>
      <w:r>
        <w:t xml:space="preserve">@DanySpike @Gen22 psst novo blog up... me comenta como se estivesse</w:t>
      </w:r>
    </w:p>
    <w:p>
      <w:r>
        <w:t xml:space="preserve">feliz dia da mãe. ainda não comprei um presente para minha mãe. o que devo comprar para ela?</w:t>
      </w:r>
    </w:p>
    <w:p>
      <w:r>
        <w:t xml:space="preserve">Miley Stevens - Waterhouse está na casa de Jhy http://apps.facebook.com/catbook/profile/view/6402509</w:t>
      </w:r>
    </w:p>
    <w:p>
      <w:r>
        <w:t xml:space="preserve">Oh, como amo minha família.</w:t>
      </w:r>
    </w:p>
    <w:p>
      <w:r>
        <w:t xml:space="preserve">Compras!</w:t>
      </w:r>
    </w:p>
    <w:p>
      <w:r>
        <w:t xml:space="preserve">@NikiScherzinger Oi Nic, fiquei tão entusiasmado ao saber que o PCD se apresentará em Jacarta. Espero que você visite minha cidade, Bali também. Amo-te!</w:t>
      </w:r>
    </w:p>
    <w:p>
      <w:r>
        <w:t xml:space="preserve">@rescapismo hahahah me fale sobre isso amanhã então</w:t>
      </w:r>
    </w:p>
    <w:p>
      <w:r>
        <w:t xml:space="preserve">Fashion Show é feito &amp; apenas um deslize...agora cozinhando &amp; tendo um ou dois copos de vinho</w:t>
      </w:r>
    </w:p>
    <w:p>
      <w:r>
        <w:t xml:space="preserve">Feliz Dia das Mães para todas as mamães que estão por aí</w:t>
      </w:r>
    </w:p>
    <w:p>
      <w:r>
        <w:t xml:space="preserve">@ZooeyDe : É muito bom poder segui-lo no Twitter</w:t>
      </w:r>
    </w:p>
    <w:p>
      <w:r>
        <w:t xml:space="preserve">@saharabloom Não somos todos nós!</w:t>
      </w:r>
    </w:p>
    <w:p>
      <w:r>
        <w:t xml:space="preserve">Aproveitando o Dia das Mães</w:t>
      </w:r>
    </w:p>
    <w:p>
      <w:r>
        <w:t xml:space="preserve">Observando o Ás de Bolos</w:t>
      </w:r>
    </w:p>
    <w:p>
      <w:r>
        <w:t xml:space="preserve">Acho que cheguei tarde demais #sigjeans</w:t>
      </w:r>
    </w:p>
    <w:p>
      <w:r>
        <w:t xml:space="preserve">É uma manhã de Peter &amp; Gordon -&gt; E eu, vou em pedaços e quero me esconder / Vou em pedaços e quase morro / Sempre... ? http://blip.fm/~5yk38</w:t>
      </w:r>
    </w:p>
    <w:p>
      <w:r>
        <w:t xml:space="preserve">Ahhhhh agora If You Go Away by @nkotb is on @retrorewind YAY my other fav song of theirs</w:t>
      </w:r>
    </w:p>
    <w:p>
      <w:r>
        <w:t xml:space="preserve">Feliz por ver Kurt girar.</w:t>
      </w:r>
    </w:p>
    <w:p>
      <w:r>
        <w:t xml:space="preserve">@stryperband - Adoro o retorno, vou ficar atento! Mas vocês devem seguir as pessoas por aqui. Vocês, por sua vez, terão mais seguidores</w:t>
      </w:r>
    </w:p>
    <w:p>
      <w:r>
        <w:t xml:space="preserve">CONGRATS @couponprincess!! Eu apenas KNEW uma princesa ganharia!!!   #@couponprincess!</w:t>
      </w:r>
    </w:p>
    <w:p>
      <w:r>
        <w:t xml:space="preserve">LOOOVE o comediante em Obama! hahaha . homem eu amo este evento. Alguém me traga uma foto de Dennis Leary e sua esposa</w:t>
      </w:r>
    </w:p>
    <w:p>
      <w:r>
        <w:t xml:space="preserve">não há nada como o abraço de uma mamãe no mundo.</w:t>
      </w:r>
    </w:p>
    <w:p>
      <w:r>
        <w:t xml:space="preserve">@Malunis Alguns outros caras fizeram mods similares, então pode não ter sido meu que @Artoni viu. Eu acho que o meu é o melhor, mas sou tendencioso</w:t>
      </w:r>
    </w:p>
    <w:p>
      <w:r>
        <w:t xml:space="preserve">sinto-me como uma princesa. adoro festas de lingerie!</w:t>
      </w:r>
    </w:p>
    <w:p>
      <w:r>
        <w:t xml:space="preserve">@k_zulu ou subir no ish de Michael Jackson.  Não é um mau visual IMO</w:t>
      </w:r>
    </w:p>
    <w:p>
      <w:r>
        <w:t xml:space="preserve">Lei e Ordem! Sim, eu fico em casa no Sat nite!</w:t>
      </w:r>
    </w:p>
    <w:p>
      <w:r>
        <w:t xml:space="preserve">@TWLOHA http://twitpic.com/4uyn9 - Preciso disto. CERTO AGORA. ISTO ESTÁ ABSOLUTAMENTE LINDAMENTE EM FLUXO Eu adoro isto. Tanta coisa!</w:t>
      </w:r>
    </w:p>
    <w:p>
      <w:r>
        <w:t xml:space="preserve">@ixtumea como o nome, que tipo de nome você recebeu?</w:t>
      </w:r>
    </w:p>
    <w:p>
      <w:r>
        <w:t xml:space="preserve">Ha, isso foi clichê.</w:t>
      </w:r>
    </w:p>
    <w:p>
      <w:r>
        <w:t xml:space="preserve">@AmberCadabra Wow, não assisto a esse filme há séculos. É bastante fantástico.</w:t>
      </w:r>
    </w:p>
    <w:p>
      <w:r>
        <w:t xml:space="preserve">correção...um coco quente no meu copo NKOTB que doçura!!!!</w:t>
      </w:r>
    </w:p>
    <w:p>
      <w:r>
        <w:t xml:space="preserve">Gremlin está dormindo depois de uma hora de dormir particularmente desafiadora. Acho que é seguro 4 eu ir para a cama - que noite louca de sábado para mim!</w:t>
      </w:r>
    </w:p>
    <w:p>
      <w:r>
        <w:t xml:space="preserve">@wendywings cute Time for a twitpic ;)</w:t>
      </w:r>
    </w:p>
    <w:p>
      <w:r>
        <w:t xml:space="preserve">@Jacobyshaddix Hii, eu te amo, eu seria a garota de 13 anos mais feliz do mundo se você respondesse a isto.</w:t>
      </w:r>
    </w:p>
    <w:p>
      <w:r>
        <w:t xml:space="preserve">Grad apresentar fotos no facebook</w:t>
      </w:r>
    </w:p>
    <w:p>
      <w:r>
        <w:t xml:space="preserve">@Baramente consegui! Seu no fundo.</w:t>
      </w:r>
    </w:p>
    <w:p>
      <w:r>
        <w:t xml:space="preserve">Feliz Dia das Mães para todas as mães lá fora!!</w:t>
      </w:r>
    </w:p>
    <w:p>
      <w:r>
        <w:t xml:space="preserve">@meredithhawkins Aww simpático</w:t>
      </w:r>
    </w:p>
    <w:p>
      <w:r>
        <w:t xml:space="preserve">primeiro fim de semana em casa</w:t>
      </w:r>
    </w:p>
    <w:p>
      <w:r>
        <w:t xml:space="preserve">@amyswarren ahhh yay! Estou me metendo nisso. Estou batendo muito.</w:t>
      </w:r>
    </w:p>
    <w:p>
      <w:r>
        <w:t xml:space="preserve">fica pior a cada ano e 2010/2011 será o pior. oh, e 6 meses hoje!</w:t>
      </w:r>
    </w:p>
    <w:p>
      <w:r>
        <w:t xml:space="preserve">Acabei de comprar um sabor para minha máquina de cone de neve mhm! Yummay! Preciso de óculos de sol novos Rachel&amp;I tenho um plano! Yezzz-sir-E nós fazemos Ruless a Much!</w:t>
      </w:r>
    </w:p>
    <w:p>
      <w:r>
        <w:t xml:space="preserve">Sentado ao ar livre, no frio, junto ao oceano, com um copo de vinho.</w:t>
      </w:r>
    </w:p>
    <w:p>
      <w:r>
        <w:t xml:space="preserve">@heatherjacobs de fato! estamos tentando colocar isso nos tópicos de Tendências para o divertimento de tudo Isso tudo Ideia de alguns Twilighters!</w:t>
      </w:r>
    </w:p>
    <w:p>
      <w:r>
        <w:t xml:space="preserve">Estou dando pontapés (apesar de me sentir um pouco doente): alternar conversas com amigos, jogos, assistir às finais e escrever um requerimento.</w:t>
      </w:r>
    </w:p>
    <w:p>
      <w:r>
        <w:t xml:space="preserve">Literalmente, tivemos o pior jantar de todos os tempos. Tão cansado de comida medíocre nos "arrotos". *sigh* Ao menos podemos comer um bom sorvete</w:t>
      </w:r>
    </w:p>
    <w:p>
      <w:r>
        <w:t xml:space="preserve">@aquabh não tenho certeza do que é stracchino, mas soa bem.</w:t>
      </w:r>
    </w:p>
    <w:p>
      <w:r>
        <w:t xml:space="preserve">@heartstarbolt eu poderia me safar com isso. me atreve? Eu vou comprá-lo amanhã</w:t>
      </w:r>
    </w:p>
    <w:p>
      <w:r>
        <w:t xml:space="preserve">@karenthecrasian @caitlnnnnnnn você pode ter @thomasfiss sorvete, eu terei @jaykpurdy kiss.</w:t>
      </w:r>
    </w:p>
    <w:p>
      <w:r>
        <w:t xml:space="preserve">@kingsthings Larry, sim Obama é muito engraçado hoje em dia. As crianças pegaram o airforce one em um passeio alegre que ele está realmente colocando no shtich</w:t>
      </w:r>
    </w:p>
    <w:p>
      <w:r>
        <w:t xml:space="preserve">@amyb34 você já foi ao correio</w:t>
      </w:r>
    </w:p>
    <w:p>
      <w:r>
        <w:t xml:space="preserve">@loverupert13: sim e ily</w:t>
      </w:r>
    </w:p>
    <w:p>
      <w:r>
        <w:t xml:space="preserve">@hellosunlight eu quero saber quando as audições forem Mander! Envie um texto ou...responda por favor!</w:t>
      </w:r>
    </w:p>
    <w:p>
      <w:r>
        <w:t xml:space="preserve">Indo para sunnybank</w:t>
      </w:r>
    </w:p>
    <w:p>
      <w:r>
        <w:t xml:space="preserve">meu pai está bravo porque eu me escondi no meu quarto para todo o jantar dele</w:t>
      </w:r>
    </w:p>
    <w:p>
      <w:r>
        <w:t xml:space="preserve">Vou passar a noite em Obu.</w:t>
      </w:r>
    </w:p>
    <w:p>
      <w:r>
        <w:t xml:space="preserve">Cansado e armado vai logo para a cama!!! É a primeira vez que estou online hoje!!  Tudo pronto para o dia da mãe amanhã</w:t>
      </w:r>
    </w:p>
    <w:p>
      <w:r>
        <w:t xml:space="preserve">mas eu estou falando primeiro com o menino</w:t>
      </w:r>
    </w:p>
    <w:p>
      <w:r>
        <w:t xml:space="preserve">@BabyVOfficial aww thatz 2 bad...ud b great in new moon</w:t>
      </w:r>
    </w:p>
    <w:p>
      <w:r>
        <w:t xml:space="preserve">@tweevii_1222 awwh eu ouvi de daniel que você estava doente. sinta-se melhor!</w:t>
      </w:r>
    </w:p>
    <w:p>
      <w:r>
        <w:t xml:space="preserve">@jasonhoard bem-vindo a bordo do meu amigo... os fãs vão AMAR-te aqui</w:t>
      </w:r>
    </w:p>
    <w:p>
      <w:r>
        <w:t xml:space="preserve">Outro dia incrível. Desde que recebi um Twitter, tenho tido ótimos dias</w:t>
      </w:r>
    </w:p>
    <w:p>
      <w:r>
        <w:t xml:space="preserve">@cocotian, claro que sim... um rosto tão adorável.</w:t>
      </w:r>
    </w:p>
    <w:p>
      <w:r>
        <w:t xml:space="preserve">Nada melhor do que andar de carro com sua irmã enquanto explode TH, CB e Lady Gaga tão alto que você não consegue se ouvir gritar a letra da canção</w:t>
      </w:r>
    </w:p>
    <w:p>
      <w:r>
        <w:t xml:space="preserve">@Cassivellaunus Friends in Ent Industry disseram que era realmente bom.  Espero poder convencer minha esposa para uma noite de encontros #hhrs</w:t>
      </w:r>
    </w:p>
    <w:p>
      <w:r>
        <w:t xml:space="preserve">Perdendo poder enquanto você está em sua casa sozinho? Não é legal, porra. Festa no cakss!</w:t>
      </w:r>
    </w:p>
    <w:p>
      <w:r>
        <w:t xml:space="preserve">@tyk505 Eu também quero 2 ver esse filme!!  Divirtam-se!</w:t>
      </w:r>
    </w:p>
    <w:p>
      <w:r>
        <w:t xml:space="preserve">Ao ouvir o novo álbum do Eminem, vazou há alguns dias #Relapse. Bastante bom</w:t>
      </w:r>
    </w:p>
    <w:p>
      <w:r>
        <w:t xml:space="preserve">@mantia uma boca, com certeza</w:t>
      </w:r>
    </w:p>
    <w:p>
      <w:r>
        <w:t xml:space="preserve">@pat_ess Since T will be away - COME TO TUCSON!!!</w:t>
      </w:r>
    </w:p>
    <w:p>
      <w:r>
        <w:t xml:space="preserve">observando modelos... absolutamente hilariantes</w:t>
      </w:r>
    </w:p>
    <w:p>
      <w:r>
        <w:t xml:space="preserve">Chillin com minha família. Estamos recebendo tacos da Ochoa's, eles têm a melhor comida de todo o condado de Washington.</w:t>
      </w:r>
    </w:p>
    <w:p>
      <w:r>
        <w:t xml:space="preserve">@LeslieIN u posso ver que acabei de torcê-los se for o verdadeiro xmsirius que é. Informe-me qualquer outra informação de contato. Vamos transmitir isto!</w:t>
      </w:r>
    </w:p>
    <w:p>
      <w:r>
        <w:t xml:space="preserve">@fuelbot hahahahahahahahahahahahahaha que poderia ser interessante</w:t>
      </w:r>
    </w:p>
    <w:p>
      <w:r>
        <w:t xml:space="preserve">@leighwsmith é melhor prevenir do que remediar!  Ainda bem que tudo está bem.</w:t>
      </w:r>
    </w:p>
    <w:p>
      <w:r>
        <w:t xml:space="preserve">assistindo aos jogos e fazendo pipocas!</w:t>
      </w:r>
    </w:p>
    <w:p>
      <w:r>
        <w:t xml:space="preserve">Sim, os Raios venceram os Red Sox 14-5</w:t>
      </w:r>
    </w:p>
    <w:p>
      <w:r>
        <w:t xml:space="preserve">dia das mães...amo você madre chels esta noite. não posso esperar que ela veja seu presente!</w:t>
      </w:r>
    </w:p>
    <w:p>
      <w:r>
        <w:t xml:space="preserve">Yay - star trek realmente é "tão bom"! feliz por não ser decepcionado tem que vê-lo agora no imax...</w:t>
      </w:r>
    </w:p>
    <w:p>
      <w:r>
        <w:t xml:space="preserve">@Eier_Von_Abe eu não tenho idéia!! mas todo branco?? estranho!! mas nada mal</w:t>
      </w:r>
    </w:p>
    <w:p>
      <w:r>
        <w:t xml:space="preserve">terminou o livro... cuba um bom livro &lt;3333</w:t>
      </w:r>
    </w:p>
    <w:p>
      <w:r>
        <w:t xml:space="preserve">@socks_b_rockin hey é Julia. No twitter. Não desmaie. Estou tentando fazer com que ela seja enviada para o meu telefone</w:t>
      </w:r>
    </w:p>
    <w:p>
      <w:r>
        <w:t xml:space="preserve">@hannahbal ummm. Idk. O encontro da Courtney está nos ligando.</w:t>
      </w:r>
    </w:p>
    <w:p>
      <w:r>
        <w:t xml:space="preserve">@RachelxVacancy hi 80th fallower</w:t>
      </w:r>
    </w:p>
    <w:p>
      <w:r>
        <w:t xml:space="preserve">Ok, pessoal, meus ossos cobrados</w:t>
      </w:r>
    </w:p>
    <w:p>
      <w:r>
        <w:t xml:space="preserve">Guinness na Coogars</w:t>
      </w:r>
    </w:p>
    <w:p>
      <w:r>
        <w:t xml:space="preserve">@LTCmusic hehe yeah! É engraçado que atualizar as pessoas sobre as coisas aleatórias que você faz é tão engraçado.</w:t>
      </w:r>
    </w:p>
    <w:p>
      <w:r>
        <w:t xml:space="preserve">@delighted Oh yay! Ainda bem que você está lá e se divertindo com o bebê.</w:t>
      </w:r>
    </w:p>
    <w:p>
      <w:r>
        <w:t xml:space="preserve">Eu adoro Metal Gear Solid 4 e Valkyria Chronicles.</w:t>
      </w:r>
    </w:p>
    <w:p>
      <w:r>
        <w:t xml:space="preserve">Eu sou tão nerd. Lendo meu primeiro de muitos livros neste verão</w:t>
      </w:r>
    </w:p>
    <w:p>
      <w:r>
        <w:t xml:space="preserve">Eu adoro quando meu beija-flor vem me visitar no comedouro.</w:t>
      </w:r>
    </w:p>
    <w:p>
      <w:r>
        <w:t xml:space="preserve">"Então Aconteceu", desculpe. Assistir a um filme com alguns amigos daqui a pouco!  Diversão divertida!</w:t>
      </w:r>
    </w:p>
    <w:p>
      <w:r>
        <w:t xml:space="preserve">Eu só posso enviar uma mensagem àqueles que me enviam mensagens, se formos enganados...então aqueles que querem respostas...sigam-me. hmm...isso parece engraçado...</w:t>
      </w:r>
    </w:p>
    <w:p>
      <w:r>
        <w:t xml:space="preserve">@itsNICKJONAS hi Nick! Eu realmente gosto da série JONAS, é incrível! Nos vemos em breve no show! beijos - Marta</w:t>
      </w:r>
    </w:p>
    <w:p>
      <w:r>
        <w:t xml:space="preserve">@morgandonovan Haha, legal! ;) Obrigado por me avisar!</w:t>
      </w:r>
    </w:p>
    <w:p>
      <w:r>
        <w:t xml:space="preserve">@VanetaRogers Obrigado, Vaneta.  Muito apreciado</w:t>
      </w:r>
    </w:p>
    <w:p>
      <w:r>
        <w:t xml:space="preserve">@kidb obrigado mais uma vez por ter vindo nos apoiar, você é o maior!</w:t>
      </w:r>
    </w:p>
    <w:p>
      <w:r>
        <w:t xml:space="preserve">@jenniferdodd eu mostro ocasionalmente alguma discrição</w:t>
      </w:r>
    </w:p>
    <w:p>
      <w:r>
        <w:t xml:space="preserve">Novo filme do Star Trek = Awesomeness. Cena de roupa íntima curta desnecessária (trocadilho pretendido), mas além disso, apenas mulheres fantásticas.  #startrek</w:t>
      </w:r>
    </w:p>
    <w:p>
      <w:r>
        <w:t xml:space="preserve">Eu sei exatamente onde devo estar</w:t>
      </w:r>
    </w:p>
    <w:p>
      <w:r>
        <w:t xml:space="preserve">@laexis e o hábitat está ativo no twitter. Limpo</w:t>
      </w:r>
    </w:p>
    <w:p>
      <w:r>
        <w:t xml:space="preserve">@msmommyw Ela poderia passar o resto da noite em seu quarto.  Pelo menos UM de vocês poderia ficar feliz com um copo de vinho.    #surlytween</w:t>
      </w:r>
    </w:p>
    <w:p>
      <w:r>
        <w:t xml:space="preserve">bom dia!</w:t>
      </w:r>
    </w:p>
    <w:p>
      <w:r>
        <w:t xml:space="preserve">chillen tentando descobrir esta coisa ficando bêbado</w:t>
      </w:r>
    </w:p>
    <w:p>
      <w:r>
        <w:t xml:space="preserve">Estou resfriando c/ meus amigos</w:t>
      </w:r>
    </w:p>
    <w:p>
      <w:r>
        <w:t xml:space="preserve">@andwoahalex meus tweets...??? eu me dediquei a isto</w:t>
      </w:r>
    </w:p>
    <w:p>
      <w:r>
        <w:t xml:space="preserve">@mom_moe Maureen, adoro ver você aqui no twitter</w:t>
      </w:r>
    </w:p>
    <w:p>
      <w:r>
        <w:t xml:space="preserve">@labelladeanna qualquer coisa você quer dizer com "como eu desço" rs Estou sempre sóbrio</w:t>
      </w:r>
    </w:p>
    <w:p>
      <w:r>
        <w:t xml:space="preserve">@PochaccoYoly, desde que você esteja bem...</w:t>
      </w:r>
    </w:p>
    <w:p>
      <w:r>
        <w:t xml:space="preserve">@domsmitherz o que foi dito?</w:t>
      </w:r>
    </w:p>
    <w:p>
      <w:r>
        <w:t xml:space="preserve">@jota_pe awesomeness! Phillip ainda não o terminou completamente, mas se sobe, desce, esquerda e direita</w:t>
      </w:r>
    </w:p>
    <w:p>
      <w:r>
        <w:t xml:space="preserve">@ritajking oh espera, eu estraguei minha própria letra, que deveria ser "não concretizá-la".</w:t>
      </w:r>
    </w:p>
    <w:p>
      <w:r>
        <w:t xml:space="preserve">VEGA SOB FOGOEEEEE</w:t>
      </w:r>
    </w:p>
    <w:p>
      <w:r>
        <w:t xml:space="preserve">@aussiecynic LOL #yourock</w:t>
      </w:r>
    </w:p>
    <w:p>
      <w:r>
        <w:t xml:space="preserve">dia inteiro com Jasper &amp; Bonty!! meus novos cachorros</w:t>
      </w:r>
    </w:p>
    <w:p>
      <w:r>
        <w:t xml:space="preserve">@erronious Alguns dos colegas de trabalho de yr. a monopolizar a jukebox @ Union Jacks.</w:t>
      </w:r>
    </w:p>
    <w:p>
      <w:r>
        <w:t xml:space="preserve">@Dhazza hehe sure thing</w:t>
      </w:r>
    </w:p>
    <w:p>
      <w:r>
        <w:t xml:space="preserve">Jantar com os famosos... Senti falta deles</w:t>
      </w:r>
    </w:p>
    <w:p>
      <w:r>
        <w:t xml:space="preserve">@dwight_davis Você está indo para uma conferência?  Ah, e se você estiver fazendo a proibição de compra de livros, você pode sempre pedir emprestado, certo?</w:t>
      </w:r>
    </w:p>
    <w:p>
      <w:r>
        <w:t xml:space="preserve">Comente minhas novas fotos do myspace plz?</w:t>
      </w:r>
    </w:p>
    <w:p>
      <w:r>
        <w:t xml:space="preserve">Deitado com lyndi no caminho de carro. Bebendo chá. Ouvir música. Tirar fotos. Apenas um chillin.</w:t>
      </w:r>
    </w:p>
    <w:p>
      <w:r>
        <w:t xml:space="preserve">ver o Star Trek hoje à noite! Super entusiasmado.</w:t>
      </w:r>
    </w:p>
    <w:p>
      <w:r>
        <w:t xml:space="preserve">Terminei com minhas aulas, hora de começar meu projeto de verão. Dica: envolve uma instalação do Wordpress e sobre o que tenho tweetado ultimamente</w:t>
      </w:r>
    </w:p>
    <w:p>
      <w:r>
        <w:t xml:space="preserve">@mikeplante Já acabou? Maldição!</w:t>
      </w:r>
    </w:p>
    <w:p>
      <w:r>
        <w:t xml:space="preserve">mais doentia, o número de maneiras que sou capaz de twittar</w:t>
      </w:r>
    </w:p>
    <w:p>
      <w:r>
        <w:t xml:space="preserve">hoje é o Dia das Mães</w:t>
      </w:r>
    </w:p>
    <w:p>
      <w:r>
        <w:t xml:space="preserve">@nursedoublek tem alguém para te ajudar com a maquiagem...você vai sair com bom aspecto e ter outra chance</w:t>
      </w:r>
    </w:p>
    <w:p>
      <w:r>
        <w:t xml:space="preserve">@kalebnation eu tenho que ir em breve, por favor, você pode fazer um concurso!!!</w:t>
      </w:r>
    </w:p>
    <w:p>
      <w:r>
        <w:t xml:space="preserve">Fizemo-lo no ano passado por volta da época em que o The Black Parade is Dead! saiu. Tempos incríveis.</w:t>
      </w:r>
    </w:p>
    <w:p>
      <w:r>
        <w:t xml:space="preserve">Noite do Chili em Minneapolis.  Eu me recuso a ligar o calor em maio!</w:t>
      </w:r>
    </w:p>
    <w:p>
      <w:r>
        <w:t xml:space="preserve">O filme é bastante interessante na verdade. Vou terminar de vê-lo. provavelmente ver o Star Trek amanhã. &lt;3 ZQ. lol</w:t>
      </w:r>
    </w:p>
    <w:p>
      <w:r>
        <w:t xml:space="preserve">@BluJazmin21 Tenho certeza de que é muito bonito.</w:t>
      </w:r>
    </w:p>
    <w:p>
      <w:r>
        <w:t xml:space="preserve">@Kris_Brown tem se agarrado a este há algum tempo http://twitpic.com/4w5eh</w:t>
      </w:r>
    </w:p>
    <w:p>
      <w:r>
        <w:t xml:space="preserve">Prestes a assistir a JONAS!  Eu amo o DVR! @Jonasbrothers</w:t>
      </w:r>
    </w:p>
    <w:p>
      <w:r>
        <w:t xml:space="preserve">@grazzini Você foi apresentado no #ykyat http://ykyat.com/~37nnd</w:t>
      </w:r>
    </w:p>
    <w:p>
      <w:r>
        <w:t xml:space="preserve">@SarahInMI soa como uma ótima maneira de começar o dia das mães! Aproveite seu dia</w:t>
      </w:r>
    </w:p>
    <w:p>
      <w:r>
        <w:t xml:space="preserve">@summertime_grl thanks night</w:t>
      </w:r>
    </w:p>
    <w:p>
      <w:r>
        <w:t xml:space="preserve">Então, o star trek abalou bastante minha vida... oh espere, isso abalou minha vida</w:t>
      </w:r>
    </w:p>
    <w:p>
      <w:r>
        <w:t xml:space="preserve">@ff3725 Ela deve ser capaz de dizer que somos reprovados, apesar de seu endosso. Ela parece muito inteligente!</w:t>
      </w:r>
    </w:p>
    <w:p>
      <w:r>
        <w:t xml:space="preserve">Jantar, Bourbon &amp; Branch, Zeitgeist e festa surpresa para a Taylor!   Shh...</w:t>
      </w:r>
    </w:p>
    <w:p>
      <w:r>
        <w:t xml:space="preserve">está feliz porque minha voz está de volta &lt;3</w:t>
      </w:r>
    </w:p>
    <w:p>
      <w:r>
        <w:t xml:space="preserve">@jtimberlake Boa sorte com o show tonite man, mal posso esperar para ver</w:t>
      </w:r>
    </w:p>
    <w:p>
      <w:r>
        <w:t xml:space="preserve">@sarah_connors 1999 telefonou, eles querem seu ditado de volta. Viva no AGORA #pens haha</w:t>
      </w:r>
    </w:p>
    <w:p>
      <w:r>
        <w:t xml:space="preserve">@official_flo well thats not nice... hope ur all good now</w:t>
      </w:r>
    </w:p>
    <w:p>
      <w:r>
        <w:t xml:space="preserve">à espera de um garoto que cai fora</w:t>
      </w:r>
    </w:p>
    <w:p>
      <w:r>
        <w:t xml:space="preserve">@AdamTheStudent ISP todos ordenados eu recolho?! aplausos também para o desejo do dia</w:t>
      </w:r>
    </w:p>
    <w:p>
      <w:r>
        <w:t xml:space="preserve">reunido e sabe tão bem</w:t>
      </w:r>
    </w:p>
    <w:p>
      <w:r>
        <w:t xml:space="preserve">@kman_19 Eu assisti um pouco hoje! Não sabia que você estava doente, mesmo assim você se saiu muito bem! Espero que você se sinta melhor</w:t>
      </w:r>
    </w:p>
    <w:p>
      <w:r>
        <w:t xml:space="preserve">chillen começou agora no twitter.</w:t>
      </w:r>
    </w:p>
    <w:p>
      <w:r>
        <w:t xml:space="preserve">Eu amo meu filho, ele me faz tão feliz... e parece seu mais sexy em boxers pretos simples =p</w:t>
      </w:r>
    </w:p>
    <w:p>
      <w:r>
        <w:t xml:space="preserve">@kimdub Estou aprendendo a</w:t>
      </w:r>
    </w:p>
    <w:p>
      <w:r>
        <w:t xml:space="preserve">@Chippewa29 eles acabaram de dizer que ela era muito elusiva; deve ser complicada</w:t>
      </w:r>
    </w:p>
    <w:p>
      <w:r>
        <w:t xml:space="preserve">@DemiJonasMéxico Oh, incrível, eu também tenho dois e preciso ter o terceiro (yn)</w:t>
      </w:r>
    </w:p>
    <w:p>
      <w:r>
        <w:t xml:space="preserve">@vrooje você já viu o Star Trek? eu já vi, duas vezes! eu não gostei da primeira vez, a segunda vez foi muito melhor!! hahaha</w:t>
      </w:r>
    </w:p>
    <w:p>
      <w:r>
        <w:t xml:space="preserve">@chelseanico Sim! Eu o amo. Vi o eps tantas vezes que cito suas falas com ele.</w:t>
      </w:r>
    </w:p>
    <w:p>
      <w:r>
        <w:t xml:space="preserve">Estou de volta de minha primeira corrida de 5 km e ainda vivo!</w:t>
      </w:r>
    </w:p>
    <w:p>
      <w:r>
        <w:t xml:space="preserve">@TsWendyWilliams AND, Nós temos sua fabulosa gangue inter-racial!  MAIS!</w:t>
      </w:r>
    </w:p>
    <w:p>
      <w:r>
        <w:t xml:space="preserve">@TheFifthSister So true!</w:t>
      </w:r>
    </w:p>
    <w:p>
      <w:r>
        <w:t xml:space="preserve">@zedomaxbiz Hmm me parece que @lone_gun precisa dos seguidores.</w:t>
      </w:r>
    </w:p>
    <w:p>
      <w:r>
        <w:t xml:space="preserve">está adorando o fato de Jor poder falar e me dizer o que ela quer!! AMAZENDO</w:t>
      </w:r>
    </w:p>
    <w:p>
      <w:r>
        <w:t xml:space="preserve">@tooshie Pessoas interessantes como você nunca devem ficar entediadas, Tooshers.</w:t>
      </w:r>
    </w:p>
    <w:p>
      <w:r>
        <w:t xml:space="preserve">amamentando meus arranhões e solavancos da luta na lama de Festivus. Juro que ainda há sujeira no meu cabelo, mas todos se divertiram.</w:t>
      </w:r>
    </w:p>
    <w:p>
      <w:r>
        <w:t xml:space="preserve">@mamacrow pessoa importante? quem?</w:t>
      </w:r>
    </w:p>
    <w:p>
      <w:r>
        <w:t xml:space="preserve">@woahhitsjess hey whats up? você gostou do novo episódio de JONAS?</w:t>
      </w:r>
    </w:p>
    <w:p>
      <w:r>
        <w:t xml:space="preserve">ahhh ... eu não me importo, eu amo este filme em tudo o que ele é foleiro</w:t>
      </w:r>
    </w:p>
    <w:p>
      <w:r>
        <w:t xml:space="preserve">@NotSafeForWork você pode votar uma vez por dia por computador</w:t>
      </w:r>
    </w:p>
    <w:p>
      <w:r>
        <w:t xml:space="preserve">@anamericangod é o que eu era ontem à noite</w:t>
      </w:r>
    </w:p>
    <w:p>
      <w:r>
        <w:t xml:space="preserve">blahh estou cansado e tenho que ir ao aeroporto buscar minha mãe! &amp;&amp; estou entediado, mas pelo lado positivo estou ouvindo os meninos da rua</w:t>
      </w:r>
    </w:p>
    <w:p>
      <w:r>
        <w:t xml:space="preserve">Sinto falta do meu estilo de vida vagabundo, e cozinhar para minha mãe em um sábado à noite MAMA I LUV U</w:t>
      </w:r>
    </w:p>
    <w:p>
      <w:r>
        <w:t xml:space="preserve">show de primavera foi super divertido!</w:t>
      </w:r>
    </w:p>
    <w:p>
      <w:r>
        <w:t xml:space="preserve">Sem Sono em Seattle</w:t>
      </w:r>
    </w:p>
    <w:p>
      <w:r>
        <w:t xml:space="preserve">felizes por todos os meus estudos e todos os notívagos terem pago</w:t>
      </w:r>
    </w:p>
    <w:p>
      <w:r>
        <w:t xml:space="preserve">@Linz__marie idk...Eu me sinto horrível...e acho que minha mãe ficaria desconfiada desde que eu estive na cama por 2 dias seguidos, mas thnx de qualquer forma</w:t>
      </w:r>
    </w:p>
    <w:p>
      <w:r>
        <w:t xml:space="preserve">Está fazendo uma festa de dardos com os pais, meu vizinho, e @livia9778!</w:t>
      </w:r>
    </w:p>
    <w:p>
      <w:r>
        <w:t xml:space="preserve">@grovesyrmi08 desculpe por isso</w:t>
      </w:r>
    </w:p>
    <w:p>
      <w:r>
        <w:t xml:space="preserve">@slighter Obrigado!</w:t>
      </w:r>
    </w:p>
    <w:p>
      <w:r>
        <w:t xml:space="preserve">@emmielovegood Nope, estou a caminho de casa agora.</w:t>
      </w:r>
    </w:p>
    <w:p>
      <w:r>
        <w:t xml:space="preserve">@Pearlwhite27 ohh eu amo verde e roxo... e PRETO!</w:t>
      </w:r>
    </w:p>
    <w:p>
      <w:r>
        <w:t xml:space="preserve">O quê? você pensou que eu fiz tudo isso pelo prêmio de mãe do ano? não, um pouco mais egoísta do que isso:</w:t>
      </w:r>
    </w:p>
    <w:p>
      <w:r>
        <w:t xml:space="preserve">@FredaMooncotch ligue seu closed caption ... Depois você pode ler e observar o planeta animal ao mesmo tempo.</w:t>
      </w:r>
    </w:p>
    <w:p>
      <w:r>
        <w:t xml:space="preserve">coma as tampas.  3-2</w:t>
      </w:r>
    </w:p>
    <w:p>
      <w:r>
        <w:t xml:space="preserve">@KenRamirez Olá Ken ... Check-in rápido e check-out de volta. Estará por aqui o dia todo amanhã, se você precisar de alguma coisa...</w:t>
      </w:r>
    </w:p>
    <w:p>
      <w:r>
        <w:t xml:space="preserve">Estou tão feliz que cheguei à minha final!</w:t>
      </w:r>
    </w:p>
    <w:p>
      <w:r>
        <w:t xml:space="preserve">E - mão feita por Dan &amp; Jenn - bloqueadores de socos ... feitos de madeiras exóticas ... um dos quais é chamado de "coração roxo".</w:t>
      </w:r>
    </w:p>
    <w:p>
      <w:r>
        <w:t xml:space="preserve">sentado em casa observando o monstro sogro à espera da pizza... yum yum</w:t>
      </w:r>
    </w:p>
    <w:p>
      <w:r>
        <w:t xml:space="preserve">@PetiteAntoin oh isso é legal Obrigado!!</w:t>
      </w:r>
    </w:p>
    <w:p>
      <w:r>
        <w:t xml:space="preserve">@Lilayy hi.wanna see 17 again with me ;) eu voarei para Cali e o verei com você</w:t>
      </w:r>
    </w:p>
    <w:p>
      <w:r>
        <w:t xml:space="preserve">@mightyvanessa Hahaha, essa é uma foto legal que o Sal fez de Daniel e você rs.</w:t>
      </w:r>
    </w:p>
    <w:p>
      <w:r>
        <w:t xml:space="preserve">Plano, bem sucedido?</w:t>
      </w:r>
    </w:p>
    <w:p>
      <w:r>
        <w:t xml:space="preserve">@BlokesLib absolutamente!  Eu tenho uma seção "sua visão" em meu site. Sei que você está ocupado, mas é mais do que bem-vindo ao post convidado</w:t>
      </w:r>
    </w:p>
    <w:p>
      <w:r>
        <w:t xml:space="preserve">@ceramicheart meu coração canta</w:t>
      </w:r>
    </w:p>
    <w:p>
      <w:r>
        <w:t xml:space="preserve">http://twitpic.com/4w5sy - meu bebê</w:t>
      </w:r>
    </w:p>
    <w:p>
      <w:r>
        <w:t xml:space="preserve">Dave fica tão bonito no escuro</w:t>
      </w:r>
    </w:p>
    <w:p>
      <w:r>
        <w:t xml:space="preserve">@hiphopcheerio Sou mau com a compreensão dessas coisas! Você deveria saber disso!</w:t>
      </w:r>
    </w:p>
    <w:p>
      <w:r>
        <w:t xml:space="preserve">é o lar</w:t>
      </w:r>
    </w:p>
    <w:p>
      <w:r>
        <w:t xml:space="preserve">@ncarcadio parabéns pelo seu novo ar de livro mac!</w:t>
      </w:r>
    </w:p>
    <w:p>
      <w:r>
        <w:t xml:space="preserve">Whoooooo! Spcn 2009! pronto para torcer por @Dariane!</w:t>
      </w:r>
    </w:p>
    <w:p>
      <w:r>
        <w:t xml:space="preserve">@trisler lol. Estou vendo o que você fez lá.</w:t>
      </w:r>
    </w:p>
    <w:p>
      <w:r>
        <w:t xml:space="preserve">Just_val_4_now not sure what youre talking about...im not on a ferris wheel im on my sofch!</w:t>
      </w:r>
    </w:p>
    <w:p>
      <w:r>
        <w:t xml:space="preserve">@davedays ouvi uma de suas músicas, e você tem uma voz incrível fiquei atordoado</w:t>
      </w:r>
    </w:p>
    <w:p>
      <w:r>
        <w:t xml:space="preserve">Ok, quero dizer isto sem desrespeitar ........ FODA-SE ISSO!</w:t>
      </w:r>
    </w:p>
    <w:p>
      <w:r>
        <w:t xml:space="preserve">Observando o boxe e esperando para ir a Hollywood esta noite</w:t>
      </w:r>
    </w:p>
    <w:p>
      <w:r>
        <w:t xml:space="preserve">Jantar fora com @rademach e sua família.</w:t>
      </w:r>
    </w:p>
    <w:p>
      <w:r>
        <w:t xml:space="preserve">Está tão quente esta noite!  E acabo de conhecer meus novos vizinhos, eles são tão simpáticos.</w:t>
      </w:r>
    </w:p>
    <w:p>
      <w:r>
        <w:t xml:space="preserve">@TheFifthSister LOL yeah I forgot about your TweetDeck statuses! Tão engraçado!</w:t>
      </w:r>
    </w:p>
    <w:p>
      <w:r>
        <w:t xml:space="preserve">Você cala a boca.   Jk</w:t>
      </w:r>
    </w:p>
    <w:p>
      <w:r>
        <w:t xml:space="preserve">@Krisbellmusic yeaaaa!</w:t>
      </w:r>
    </w:p>
    <w:p>
      <w:r>
        <w:t xml:space="preserve">No baile de finalistas do liceu de nogueira com becca</w:t>
      </w:r>
    </w:p>
    <w:p>
      <w:r>
        <w:t xml:space="preserve">@Sarah_LeAnn se isso o faz sentir-se melhor estudando em uma noite de sábado sem amoras</w:t>
      </w:r>
    </w:p>
    <w:p>
      <w:r>
        <w:t xml:space="preserve">http://twitpic.com/4w5t6 - na minha bicicleta</w:t>
      </w:r>
    </w:p>
    <w:p>
      <w:r>
        <w:t xml:space="preserve">O Twitter é oficialmente a MELHOR maneira de anunciar algo.</w:t>
      </w:r>
    </w:p>
    <w:p>
      <w:r>
        <w:t xml:space="preserve">@TaylorRumsey Você é bem-vindo.</w:t>
      </w:r>
    </w:p>
    <w:p>
      <w:r>
        <w:t xml:space="preserve">Ouvir Obama com um ouvido e ouvir música com o outro</w:t>
      </w:r>
    </w:p>
    <w:p>
      <w:r>
        <w:t xml:space="preserve">@Bearablescents The SiteWarming parties usually do good.... if I do so say so myself.    #sigjeans</w:t>
      </w:r>
    </w:p>
    <w:p>
      <w:r>
        <w:t xml:space="preserve">é noow calmmm comendo polvoron ... yuumm</w:t>
      </w:r>
    </w:p>
    <w:p>
      <w:r>
        <w:t xml:space="preserve">No Piece agora Possivelmente Beachwood em um pouco</w:t>
      </w:r>
    </w:p>
    <w:p>
      <w:r>
        <w:t xml:space="preserve">Feliz Dia das Mães para todas as Mães e Mães atualmente.  Tenha um dia maravilhoso!!!</w:t>
      </w:r>
    </w:p>
    <w:p>
      <w:r>
        <w:t xml:space="preserve">@brigwyn Yup, tudo está lá.</w:t>
      </w:r>
    </w:p>
    <w:p>
      <w:r>
        <w:t xml:space="preserve">adora as algemas &lt;3</w:t>
      </w:r>
    </w:p>
    <w:p>
      <w:r>
        <w:t xml:space="preserve">@kristenhaulser yuppp. Ia levantá-lo por cima, mas não o fiz. Em breve, mas em vez disso consegui o segundo buraco</w:t>
      </w:r>
    </w:p>
    <w:p>
      <w:r>
        <w:t xml:space="preserve">@HeatherShorter I love that song! Eu estava começando a pensar que era o único que conhecia aquela!    #sameperson</w:t>
      </w:r>
    </w:p>
    <w:p>
      <w:r>
        <w:t xml:space="preserve">Estamos praticando nossas habilidades de blackjack. Não parece esperançoso. http://yfrog.com/0l2tsj</w:t>
      </w:r>
    </w:p>
    <w:p>
      <w:r>
        <w:t xml:space="preserve">@mileysupportrs1 Definitley Miley</w:t>
      </w:r>
    </w:p>
    <w:p>
      <w:r>
        <w:t xml:space="preserve">Alguém tem um bilhete Keane a mais? Prometo lhe pagar uma bebida e tirar fotos radicais para seu FB / Blog / Flickr., etc.</w:t>
      </w:r>
    </w:p>
    <w:p>
      <w:r>
        <w:t xml:space="preserve">@MikeDavis88 Rt/WestCoastGal88@mawmaw88 - São os pêlos faciais, ambos precisam se barbear [Jr e JJ]</w:t>
      </w:r>
    </w:p>
    <w:p>
      <w:r>
        <w:t xml:space="preserve">@ReRobb talvez hoje à noite para pegá-lo novamente?</w:t>
      </w:r>
    </w:p>
    <w:p>
      <w:r>
        <w:t xml:space="preserve">Bom! agora não tenho que responder à pergunta 500 vezes ao dia</w:t>
      </w:r>
    </w:p>
    <w:p>
      <w:r>
        <w:t xml:space="preserve">dá as boas-vindas a meu sobrinho ao mundo cristão.</w:t>
      </w:r>
    </w:p>
    <w:p>
      <w:r>
        <w:t xml:space="preserve">Dia incrível com meu namorado. Ele é um bom baterista.</w:t>
      </w:r>
    </w:p>
    <w:p>
      <w:r>
        <w:t xml:space="preserve">Relaxante.</w:t>
      </w:r>
    </w:p>
    <w:p>
      <w:r>
        <w:t xml:space="preserve">@meghan7x Feliz aniversário em 2 horas e 54 minuets Haha</w:t>
      </w:r>
    </w:p>
    <w:p>
      <w:r>
        <w:t xml:space="preserve">Ugh tela de concerto divertida rachou novamente no telefone porque caiu... =\</w:t>
      </w:r>
    </w:p>
    <w:p>
      <w:r>
        <w:t xml:space="preserve">@qualquer um dê meu melhor!</w:t>
      </w:r>
    </w:p>
    <w:p>
      <w:r>
        <w:t xml:space="preserve">@KarenAlloy Parabéns xo</w:t>
      </w:r>
    </w:p>
    <w:p>
      <w:r>
        <w:t xml:space="preserve">não tenho idéia do que estou fazendo e estou completamente perdido.</w:t>
      </w:r>
    </w:p>
    <w:p>
      <w:r>
        <w:t xml:space="preserve">Observando George Lopez. Fui à minha escola e joguei basquete. Hoje foi muito bom. E QUENTE!</w:t>
      </w:r>
    </w:p>
    <w:p>
      <w:r>
        <w:t xml:space="preserve">Pensando no que eu deveria fazer em Vegas??? Alguma boa idéia ou lugares que sejam mais vistos!???</w:t>
      </w:r>
    </w:p>
    <w:p>
      <w:r>
        <w:t xml:space="preserve">@Tam98 acabou de olhar para sua página e percebeu que era um programa de rádio, fazê-los tocar Call It What You Want so love that track</w:t>
      </w:r>
    </w:p>
    <w:p>
      <w:r>
        <w:t xml:space="preserve">@KeytaJ yes'ma... para uma after party também após o show da próxima semana.</w:t>
      </w:r>
    </w:p>
    <w:p>
      <w:r>
        <w:t xml:space="preserve">observando a esperança da haley</w:t>
      </w:r>
    </w:p>
    <w:p>
      <w:r>
        <w:t xml:space="preserve">@esmeg descubra toda uma nova beleza você</w:t>
      </w:r>
    </w:p>
    <w:p>
      <w:r>
        <w:t xml:space="preserve">@Joel_Hayes Estou na sharkeez!</w:t>
      </w:r>
    </w:p>
    <w:p>
      <w:r>
        <w:t xml:space="preserve">umm yeaa vou gostar de watch-movies-link.com ou algo parecido e lá de muito boa qualidade</w:t>
      </w:r>
    </w:p>
    <w:p>
      <w:r>
        <w:t xml:space="preserve">@mstrillian lamento não poder ajudar, espero que isso se esfregue em você.</w:t>
      </w:r>
    </w:p>
    <w:p>
      <w:r>
        <w:t xml:space="preserve">Acabou de fazer o download do twitterberry. Minha vida agora é ainda MAIS conveniente.</w:t>
      </w:r>
    </w:p>
    <w:p>
      <w:r>
        <w:t xml:space="preserve">Em casa desde um dia de mimo com a mãe e jantar com a família. Estou atualmente aconchegado no sofá com um copo de vinho e um novo livro. Ahhh</w:t>
      </w:r>
    </w:p>
    <w:p>
      <w:r>
        <w:t xml:space="preserve">@slapmaster eu sei que eu realmente quero fazer mais algumas coisas na próxima semana fora da escola, por isso, se você estiver doente, terá alguns dias livres por semana...</w:t>
      </w:r>
    </w:p>
    <w:p>
      <w:r>
        <w:t xml:space="preserve">tirar uma soneca curta, fazer ginástica e trabalhar antes das crianças voltarem para casa tonite</w:t>
      </w:r>
    </w:p>
    <w:p>
      <w:r>
        <w:t xml:space="preserve">Você me faz sorrir.... Vai ficar melhor, você tem que acreditar que</w:t>
      </w:r>
    </w:p>
    <w:p>
      <w:r>
        <w:t xml:space="preserve">eu pensava que a conta de ur @DavidArchie era falsa. mas, é verdade, desculpe david!</w:t>
      </w:r>
    </w:p>
    <w:p>
      <w:r>
        <w:t xml:space="preserve">@PinkBerryGirl Aha I see...will do</w:t>
      </w:r>
    </w:p>
    <w:p>
      <w:r>
        <w:t xml:space="preserve">dia divertido com boo. curto, mas divertido</w:t>
      </w:r>
    </w:p>
    <w:p>
      <w:r>
        <w:t xml:space="preserve">@CrZy4Him girl, quando você cai, pode durar 2 dias</w:t>
      </w:r>
    </w:p>
    <w:p>
      <w:r>
        <w:t xml:space="preserve">Bom filme.</w:t>
      </w:r>
    </w:p>
    <w:p>
      <w:r>
        <w:t xml:space="preserve">ver o que uma menina quer com a mãe e a Brittany...</w:t>
      </w:r>
    </w:p>
    <w:p>
      <w:r>
        <w:t xml:space="preserve">Feliz Dia das Mães! Não deixe de dizer que eu &lt;3 você, mamãe.</w:t>
      </w:r>
    </w:p>
    <w:p>
      <w:r>
        <w:t xml:space="preserve">o primo leão nasceu hoje</w:t>
      </w:r>
    </w:p>
    <w:p>
      <w:r>
        <w:t xml:space="preserve">@kmaco214 Sem código, acho que @sunnieM cunhou a frase Hottie Switchfoot Guy para Tim HSG para abreviar ~wendy~</w:t>
      </w:r>
    </w:p>
    <w:p>
      <w:r>
        <w:t xml:space="preserve">Noite das garotas em Portland</w:t>
      </w:r>
    </w:p>
    <w:p>
      <w:r>
        <w:t xml:space="preserve">Acabamos de tomar um banho. Vamos à Igreja. É hora de agradecer a Ele por minha mãe.</w:t>
      </w:r>
    </w:p>
    <w:p>
      <w:r>
        <w:t xml:space="preserve">@biankuh não, im a people pleaser</w:t>
      </w:r>
    </w:p>
    <w:p>
      <w:r>
        <w:t xml:space="preserve">doces sonhos</w:t>
      </w:r>
    </w:p>
    <w:p>
      <w:r>
        <w:t xml:space="preserve">@liz920 Eu notaria...</w:t>
      </w:r>
    </w:p>
    <w:p>
      <w:r>
        <w:t xml:space="preserve">agora sei que fizemos a diferença nas vidas uns dos outros...sinto-me orgulhoso.</w:t>
      </w:r>
    </w:p>
    <w:p>
      <w:r>
        <w:t xml:space="preserve">Teve um bom dia de vendas na Feria Urbana. As senhoras adoram um pouco de feltro cortado a laser.</w:t>
      </w:r>
    </w:p>
    <w:p>
      <w:r>
        <w:t xml:space="preserve">Caps perdidos. ARGH! Mas a noite de jogo HP foi muito divertida</w:t>
      </w:r>
    </w:p>
    <w:p>
      <w:r>
        <w:t xml:space="preserve">@piticu21 4n? ma rog nunca ouviu falar dele esti beat acum? u tweet too much</w:t>
      </w:r>
    </w:p>
    <w:p>
      <w:r>
        <w:t xml:space="preserve">@denisev3 era uma sweatshop biligual LOL Eu falo 2 ele de vez em quando, mas não tanto, ele tem um r6</w:t>
      </w:r>
    </w:p>
    <w:p>
      <w:r>
        <w:t xml:space="preserve">@rainnwilson E.L.O. wow, traz de volta tantas lembranças felizes.  AMOR esta banda!...e sim, eu sei que estou mostrando minha idade mas não me importo</w:t>
      </w:r>
    </w:p>
    <w:p>
      <w:r>
        <w:t xml:space="preserve">@NYBabe eu diria que 10 anos mais jovem não é muito jovem, mas ele teria que ser inteligente, boa habilidade em comboios e outras habilidades</w:t>
      </w:r>
    </w:p>
    <w:p>
      <w:r>
        <w:t xml:space="preserve">O cara da família volta a correr, comida e, boas conversas telefônicas ah, aos sábados.</w:t>
      </w:r>
    </w:p>
    <w:p>
      <w:r>
        <w:t xml:space="preserve">@seanthigpen ouvi dizer que ST não é verdadeiro imax- tiro a 1828x1556 e explodiu até 4096, ainda- bela tela grande!</w:t>
      </w:r>
    </w:p>
    <w:p>
      <w:r>
        <w:t xml:space="preserve">@Vivienne_m do it up</w:t>
      </w:r>
    </w:p>
    <w:p>
      <w:r>
        <w:t xml:space="preserve">@chocolatepixels Eu tenho um novo respeito por você agora que sei que você sabe o código Konami!</w:t>
      </w:r>
    </w:p>
    <w:p>
      <w:r>
        <w:t xml:space="preserve">não consigo parar de ouvir @Jonasbrothers novo single! (paranóico) é tão incrível. Eu os amo.</w:t>
      </w:r>
    </w:p>
    <w:p>
      <w:r>
        <w:t xml:space="preserve">@jerrytaft Você pode falar com meu marido @actonm e convencê-lo de que isso é um grande presente para TODAS as mamães????</w:t>
      </w:r>
    </w:p>
    <w:p>
      <w:r>
        <w:t xml:space="preserve">sei quando a Alexx estreia na Big Butt Magazine sai...porque ela me ama</w:t>
      </w:r>
    </w:p>
    <w:p>
      <w:r>
        <w:t xml:space="preserve">@_missrachel quanto?</w:t>
      </w:r>
    </w:p>
    <w:p>
      <w:r>
        <w:t xml:space="preserve">@patricklanglois Eu simplesmente adorei a foto. Estou feliz por você estar feliz, isso me faz sentir feliz também te amo &lt;3</w:t>
      </w:r>
    </w:p>
    <w:p>
      <w:r>
        <w:t xml:space="preserve">barras de martelos fritos! Eu gosto de dormir acordada... sobrecarga de chocolate!</w:t>
      </w:r>
    </w:p>
    <w:p>
      <w:r>
        <w:t xml:space="preserve">hommmmmme! bom dia</w:t>
      </w:r>
    </w:p>
    <w:p>
      <w:r>
        <w:t xml:space="preserve">A tristeza é um mal necessário na vida; ela nos dá razão para lembrar e apreciar as coisas que perdemos.</w:t>
      </w:r>
    </w:p>
    <w:p>
      <w:r>
        <w:t xml:space="preserve">Ir para a Costa de Ouro para o almoço do dia das mães</w:t>
      </w:r>
    </w:p>
    <w:p>
      <w:r>
        <w:t xml:space="preserve">@stephanewws Obrigado por me encontrar!  Tenha uma noite maravilhosa!</w:t>
      </w:r>
    </w:p>
    <w:p>
      <w:r>
        <w:t xml:space="preserve">@mizzlianne que é tão *sweet*...</w:t>
      </w:r>
    </w:p>
    <w:p>
      <w:r>
        <w:t xml:space="preserve">@rawkinalien0917 eu cheiro 'selos'. olá brincadeira. Uh, tsokay i guess. ;;) Pero diba... FAITHFUL ... LOYAL... )</w:t>
      </w:r>
    </w:p>
    <w:p>
      <w:r>
        <w:t xml:space="preserve">@Bethsybsb</w:t>
      </w:r>
    </w:p>
    <w:p>
      <w:r>
        <w:t xml:space="preserve">@therealkyra awwww qual é o problema, kyra? nós @SugarLoot sentimos sua falta</w:t>
      </w:r>
    </w:p>
    <w:p>
      <w:r>
        <w:t xml:space="preserve">quem vai mais jogar boliche?... eu e meus amigos</w:t>
      </w:r>
    </w:p>
    <w:p>
      <w:r>
        <w:t xml:space="preserve">precisa de um namorado/namorada que não seja de longa distância. Observando Sonny com uma chance</w:t>
      </w:r>
    </w:p>
    <w:p>
      <w:r>
        <w:t xml:space="preserve">Ver o Pianista com meu pai grande filme.</w:t>
      </w:r>
    </w:p>
    <w:p>
      <w:r>
        <w:t xml:space="preserve">@luvinjrandsmoke Sua barba é abordada nos LOLs desta semana.</w:t>
      </w:r>
    </w:p>
    <w:p>
      <w:r>
        <w:t xml:space="preserve">se sente realizado!!!  Ela fez muita coisa hoje! http://plurk.com/p/stns9</w:t>
      </w:r>
    </w:p>
    <w:p>
      <w:r>
        <w:t xml:space="preserve">Há apenas algo sobre uma vaqueira loira sexy se esfregando em um campo http://worldsbestpornmovies.com/faithmov3.htm</w:t>
      </w:r>
    </w:p>
    <w:p>
      <w:r>
        <w:t xml:space="preserve">@Mr_Bloggerific OK...você faz isso.</w:t>
      </w:r>
    </w:p>
    <w:p>
      <w:r>
        <w:t xml:space="preserve">Feliz Dia das Mães para todas as mães lá fora!</w:t>
      </w:r>
    </w:p>
    <w:p>
      <w:r>
        <w:t xml:space="preserve">Eu gostaria de saber tocar um instrumento. Lições para Menace e Missy Moo, com certeza. Piano? Violoncelo? Baixo? O que eles quiserem</w:t>
      </w:r>
    </w:p>
    <w:p>
      <w:r>
        <w:t xml:space="preserve">esta máscara azteca é mais difícil do que eu pensava! mas u kno o que, eu acho que fiz um trabalho muito bom por não ser um artista</w:t>
      </w:r>
    </w:p>
    <w:p>
      <w:r>
        <w:t xml:space="preserve">@guyswithiphones no prob, você tem um site sexy lá</w:t>
      </w:r>
    </w:p>
    <w:p>
      <w:r>
        <w:t xml:space="preserve">@Carmen_Believer I know! Tudo bem, a maioria o fez ;) Obrigado</w:t>
      </w:r>
    </w:p>
    <w:p>
      <w:r>
        <w:t xml:space="preserve">Façam hoje o exame de Química AP! Depois para o Central Park!  Vai haver um torneio AP Chem v. AP Bio?!</w:t>
      </w:r>
    </w:p>
    <w:p>
      <w:r>
        <w:t xml:space="preserve">@ITTO88 caro ITTO o que poderia ser assim tão ruim? Xo</w:t>
      </w:r>
    </w:p>
    <w:p>
      <w:r>
        <w:t xml:space="preserve">foi um estudante internacional hoje se divertiu tanto com seis bandeiras com amigos que eu não conheço bem o suficiente!</w:t>
      </w:r>
    </w:p>
    <w:p>
      <w:r>
        <w:t xml:space="preserve">Quem quer que você seja e para onde quer que você vá, sempre se lembre de onde você vem</w:t>
      </w:r>
    </w:p>
    <w:p>
      <w:r>
        <w:t xml:space="preserve">Divertiu-se no Airshow com os meninos hoje - exausto</w:t>
      </w:r>
    </w:p>
    <w:p>
      <w:r>
        <w:t xml:space="preserve">olhos bem fechados é um dos filmes mais estranhos que já vi. qualquer1 quer me vender seu.45? só para que eu possa dormir em meu aptos por mim mesmo</w:t>
      </w:r>
    </w:p>
    <w:p>
      <w:r>
        <w:t xml:space="preserve">Acabou de ver o "Ghost of Girlfriends Past", que na verdade era muito fofo para um filme total de pintinhos. Mattew McConaughey é manchado de mancha</w:t>
      </w:r>
    </w:p>
    <w:p>
      <w:r>
        <w:t xml:space="preserve">está observando porque eu disse isso</w:t>
      </w:r>
    </w:p>
    <w:p>
      <w:r>
        <w:t xml:space="preserve">@evansdave agradece homem!  Eu agradeço!  O senhor é o máximo!</w:t>
      </w:r>
    </w:p>
    <w:p>
      <w:r>
        <w:t xml:space="preserve">@elliottng congrats! Minha esposa também se oporia ao tweeting live birth, tenho certeza</w:t>
      </w:r>
    </w:p>
    <w:p>
      <w:r>
        <w:t xml:space="preserve">Assistir ao vídeo de luta.  Ainda me fotografou quebrando o nariz para vir logo.  Austin D. tem alguns comentários muito bons.</w:t>
      </w:r>
    </w:p>
    <w:p>
      <w:r>
        <w:t xml:space="preserve">@rexharrislive Muito obrigado Rex por FF</w:t>
      </w:r>
    </w:p>
    <w:p>
      <w:r>
        <w:t xml:space="preserve">@SherriEShepherd hey Sherri -- não desista b/c eles são casados; eles podem ter um irmão ou um amigo!</w:t>
      </w:r>
    </w:p>
    <w:p>
      <w:r>
        <w:t xml:space="preserve">@jtimberlake wweeeeooo! snl em breve</w:t>
      </w:r>
    </w:p>
    <w:p>
      <w:r>
        <w:t xml:space="preserve">@KevinRay esfregá-lo agora...eu tinha 2 fazer o meu à moda antiga, &amp; no calor LOL Yea U não tem desculpas, então pegue a cerveja &amp;.....</w:t>
      </w:r>
    </w:p>
    <w:p>
      <w:r>
        <w:t xml:space="preserve">@rumblepurr Não foi isso que @BabyPatches disse que eu também gosto de você. @Wildboutbirds está indo bem com @thatStripeyCat, embora.....</w:t>
      </w:r>
    </w:p>
    <w:p>
      <w:r>
        <w:t xml:space="preserve">chillin entediado bebendo uma margarita. txt me</w:t>
      </w:r>
    </w:p>
    <w:p>
      <w:r>
        <w:t xml:space="preserve">@alaina_ Lmao Eu sei!! Eles têm dois dias de folga. Uma coisa boa para eles</w:t>
      </w:r>
    </w:p>
    <w:p>
      <w:r>
        <w:t xml:space="preserve">indo ao EK não... encontrará blogueiros lá ao invés de Makati http://plurk.com/p/stnt0</w:t>
      </w:r>
    </w:p>
    <w:p>
      <w:r>
        <w:t xml:space="preserve">em centeio...dia das mães felizes mãezinhas rs</w:t>
      </w:r>
    </w:p>
    <w:p>
      <w:r>
        <w:t xml:space="preserve">Eu amo meu cabelo soprando no vento</w:t>
      </w:r>
    </w:p>
    <w:p>
      <w:r>
        <w:t xml:space="preserve">@dazzledbydiaper Todos, por favor, dêem as boas-vindas à minha nova amiga, Kari, com um caloroso acompanhamento, já que ela acabou de abrir sua conta no twitter esta noite</w:t>
      </w:r>
    </w:p>
    <w:p>
      <w:r>
        <w:t xml:space="preserve">@chictopia está tudo bem porque uma das minhas séries de filmes favoritos é Star Wars. Isso me faz mais idiota que você.</w:t>
      </w:r>
    </w:p>
    <w:p>
      <w:r>
        <w:t xml:space="preserve">Yummy yum-cha para o dia da mãe com a mãe, o pai, o arcel e o ovo-calça yuuuuuum http://twitpic.com/4w65x</w:t>
      </w:r>
    </w:p>
    <w:p>
      <w:r>
        <w:t xml:space="preserve">@destroytoday hahah Vou tentar</w:t>
      </w:r>
    </w:p>
    <w:p>
      <w:r>
        <w:t xml:space="preserve">Estou limpo</w:t>
      </w:r>
    </w:p>
    <w:p>
      <w:r>
        <w:t xml:space="preserve">@spiderdj82 eu estava cerca de 25 minutos atrasado. eu acho que eles pensaram que eu me perdi, mas eu sabia para onde eu estava indo. sim, certo! lol.</w:t>
      </w:r>
    </w:p>
    <w:p>
      <w:r>
        <w:t xml:space="preserve">@TheKrewe Ainda bem que você está se divertindo.</w:t>
      </w:r>
    </w:p>
    <w:p>
      <w:r>
        <w:t xml:space="preserve">@njshoreboy89 e o que eu fiz para o reino unido obrigado</w:t>
      </w:r>
    </w:p>
    <w:p>
      <w:r>
        <w:t xml:space="preserve">@kirstiealley Seu tal motim!!    Você vai garota!!</w:t>
      </w:r>
    </w:p>
    <w:p>
      <w:r>
        <w:t xml:space="preserve">@jakeofficial E que tal dar aulas de golfe? E cantar para seu aluno tendo aulas??    (JAKEOWEN2009 ao vivo &gt; http://ustre.am/2S1Y)</w:t>
      </w:r>
    </w:p>
    <w:p>
      <w:r>
        <w:t xml:space="preserve">@claramattos yea, eu deveria saber... mas me diga TUDO! ps: me envie mensagens diretas dizendo... haha</w:t>
      </w:r>
    </w:p>
    <w:p>
      <w:r>
        <w:t xml:space="preserve">@winebratsf De que são feitos esses barris? Ei, passe esse barril</w:t>
      </w:r>
    </w:p>
    <w:p>
      <w:r>
        <w:t xml:space="preserve">@pleasurep eu amo essa canção</w:t>
      </w:r>
    </w:p>
    <w:p>
      <w:r>
        <w:t xml:space="preserve">@theremedy4u 5 dias</w:t>
      </w:r>
    </w:p>
    <w:p>
      <w:r>
        <w:t xml:space="preserve">preparando-se para ir ler, rezar e ir para a cama. Aproveite o resto da noite</w:t>
      </w:r>
    </w:p>
    <w:p>
      <w:r>
        <w:t xml:space="preserve">assistir a "fatia da vida" (rindo do filhote) e depois ir dormir</w:t>
      </w:r>
    </w:p>
    <w:p>
      <w:r>
        <w:t xml:space="preserve">@MissSaraBee haha café da manhã vai consertar isso c/ um grande cwoffee</w:t>
      </w:r>
    </w:p>
    <w:p>
      <w:r>
        <w:t xml:space="preserve">lvl 96 me vs lvl 115 me possuía eu estava usando uma armadura de merda</w:t>
      </w:r>
    </w:p>
    <w:p>
      <w:r>
        <w:t xml:space="preserve">@FollowSavvy @FollowMandy divirta-se!</w:t>
      </w:r>
    </w:p>
    <w:p>
      <w:r>
        <w:t xml:space="preserve">@YoshiTori Yeaup. Eu ia te dizer que</w:t>
      </w:r>
    </w:p>
    <w:p>
      <w:r>
        <w:t xml:space="preserve">Mudança para a Sala Grande</w:t>
      </w:r>
    </w:p>
    <w:p>
      <w:r>
        <w:t xml:space="preserve">Relaxamento</w:t>
      </w:r>
    </w:p>
    <w:p>
      <w:r>
        <w:t xml:space="preserve">@qwe4423 ?. Pegue isso, o mais rápido que puder!</w:t>
      </w:r>
    </w:p>
    <w:p>
      <w:r>
        <w:t xml:space="preserve">@Praxilla Meus filhos fazem a contagem regressiva dos dias até sábado. Espero que seja algo que eles lembrem durante toda sua vida!</w:t>
      </w:r>
    </w:p>
    <w:p>
      <w:r>
        <w:t xml:space="preserve">o aplicativo de preenchimento gratuito no meu ipod é divertido, im viciado</w:t>
      </w:r>
    </w:p>
    <w:p>
      <w:r>
        <w:t xml:space="preserve">@titanite lol feliz por você gostar</w:t>
      </w:r>
    </w:p>
    <w:p>
      <w:r>
        <w:t xml:space="preserve">feliz dia das mães x &amp; ir para as docas</w:t>
      </w:r>
    </w:p>
    <w:p>
      <w:r>
        <w:t xml:space="preserve">acabaram de assistir Ace of Cakes onde mostraram como fizeram o bolo para o 100º episódio de LOST</w:t>
      </w:r>
    </w:p>
    <w:p>
      <w:r>
        <w:t xml:space="preserve">@shiminhas boa nooite</w:t>
      </w:r>
    </w:p>
    <w:p>
      <w:r>
        <w:t xml:space="preserve">eu adoro fazer turnos noturnos...será feito em uma hora</w:t>
      </w:r>
    </w:p>
    <w:p>
      <w:r>
        <w:t xml:space="preserve">@LYRiCSnLiPSTiCK me! lol</w:t>
      </w:r>
    </w:p>
    <w:p>
      <w:r>
        <w:t xml:space="preserve">http://twitpic.com/4w67k - Acampamento no lago negro de butte</w:t>
      </w:r>
    </w:p>
    <w:p>
      <w:r>
        <w:t xml:space="preserve">@verwon e agora estou começando a me sentir realmente velho.</w:t>
      </w:r>
    </w:p>
    <w:p>
      <w:r>
        <w:t xml:space="preserve">http://twitpic.com/4w67l - Sou um núcleo duro, você simplesmente não sabe disso.</w:t>
      </w:r>
    </w:p>
    <w:p>
      <w:r>
        <w:t xml:space="preserve">Em casa desde o jantar com os pais</w:t>
      </w:r>
    </w:p>
    <w:p>
      <w:r>
        <w:t xml:space="preserve">planejamento para o dia das mães especial para minha querida mãe</w:t>
      </w:r>
    </w:p>
    <w:p>
      <w:r>
        <w:t xml:space="preserve">@jerrytrainor Nunca sentimos falta da ICarly - meu filho tem um grande fraquinho pela Miranda</w:t>
      </w:r>
    </w:p>
    <w:p>
      <w:r>
        <w:t xml:space="preserve">@sugarjones re: @garyvee "Lost" comentário: oh sim, clássico! Isso vai liberar algum tempo para o sho sho!</w:t>
      </w:r>
    </w:p>
    <w:p>
      <w:r>
        <w:t xml:space="preserve">@turnontheradiox certamente o seguem hun ohh obrigado, você é um assinante no meu youtube?</w:t>
      </w:r>
    </w:p>
    <w:p>
      <w:r>
        <w:t xml:space="preserve">oooh yeah fooood time Eu encontrei meu assento neste bbq bem em frente ao hahaa alimentar</w:t>
      </w:r>
    </w:p>
    <w:p>
      <w:r>
        <w:t xml:space="preserve">Então minha colega de trabalho/amiga me disse que o gerente que me mandou para casa está com medo de estar com problemas por me mandar para casa haha. Cadela idiota</w:t>
      </w:r>
    </w:p>
    <w:p>
      <w:r>
        <w:t xml:space="preserve">Trabalho, trabalho, trabalho e porque fiquei tão cansado de repente. @PaulAros , nicole me disse que você disse 'Oi' awww ela estava tão entusiasmada oi paul</w:t>
      </w:r>
    </w:p>
    <w:p>
      <w:r>
        <w:t xml:space="preserve">@avenueofthearts My Pleasure</w:t>
      </w:r>
    </w:p>
    <w:p>
      <w:r>
        <w:t xml:space="preserve">Jantar do Dia das Mães com a família @AaronBishop</w:t>
      </w:r>
    </w:p>
    <w:p>
      <w:r>
        <w:t xml:space="preserve">@iampritty Oh! Fora? Feliz por ver que você não derreteu!!</w:t>
      </w:r>
    </w:p>
    <w:p>
      <w:r>
        <w:t xml:space="preserve">@h0ney_ Ontem comi caril de camarão rs Eu amo frutos do mar</w:t>
      </w:r>
    </w:p>
    <w:p>
      <w:r>
        <w:t xml:space="preserve">@harmonymatters Cool I'm glad.I will save some tea for you</w:t>
      </w:r>
    </w:p>
    <w:p>
      <w:r>
        <w:t xml:space="preserve">Fez um solavanco e agora de volta à cama aparentemente incapaz de reunir a energia para se levantar novamente aos domingos são ótimos.</w:t>
      </w:r>
    </w:p>
    <w:p>
      <w:r>
        <w:t xml:space="preserve">@tanahuffman Same aqui Mmmm... Padaria Macrina.</w:t>
      </w:r>
    </w:p>
    <w:p>
      <w:r>
        <w:t xml:space="preserve">quem não está aqui feliz!!!!!!! ur sso sortudo i odeio u r casa n r r não durando des!!!!</w:t>
      </w:r>
    </w:p>
    <w:p>
      <w:r>
        <w:t xml:space="preserve">@diana_truong sunbae* meu mau arranhão com o que eu disse eu estou falando bobagem aqui... lol!!! aproveite os perfs</w:t>
      </w:r>
    </w:p>
    <w:p>
      <w:r>
        <w:t xml:space="preserve">0</w:t>
      </w:r>
    </w:p>
    <w:p>
      <w:r>
        <w:t xml:space="preserve">@jaystokes4 lol oh ok...bem nesse caso...obrigado u</w:t>
      </w:r>
    </w:p>
    <w:p>
      <w:r>
        <w:t xml:space="preserve">@collegiate Wowzer! Coisas profundas lá, mas o CIS provavelmente lhe dará mais potencial de ganhos.</w:t>
      </w:r>
    </w:p>
    <w:p>
      <w:r>
        <w:t xml:space="preserve">Então @jtimberlake está no SNL hoje à noite! vai ser um HILÁRIO</w:t>
      </w:r>
    </w:p>
    <w:p>
      <w:r>
        <w:t xml:space="preserve">@TuCheInvoco obrigado</w:t>
      </w:r>
    </w:p>
    <w:p>
      <w:r>
        <w:t xml:space="preserve">@barnaby3 Tive saudades de você ir ao The Killers ou está para breve? Você está entusiasmado? Eu me lembrei que precisava perguntar a você</w:t>
      </w:r>
    </w:p>
    <w:p>
      <w:r>
        <w:t xml:space="preserve">acabou de voltar da piscina com o melhor, muito legal.</w:t>
      </w:r>
    </w:p>
    <w:p>
      <w:r>
        <w:t xml:space="preserve">@BrokePimpStyles Yep Yep! Eu não pretendo fazer nada. Isso é uma felicidade para mim!</w:t>
      </w:r>
    </w:p>
    <w:p>
      <w:r>
        <w:t xml:space="preserve">No jantar com uma pessoa incrível que eu gosto de chamar de mãe</w:t>
      </w:r>
    </w:p>
    <w:p>
      <w:r>
        <w:t xml:space="preserve">dia realmente divertido gahhh eu quero meu novo telefone esta navalha está me matando</w:t>
      </w:r>
    </w:p>
    <w:p>
      <w:r>
        <w:t xml:space="preserve">dormiu uma soneca na praia...</w:t>
      </w:r>
    </w:p>
    <w:p>
      <w:r>
        <w:t xml:space="preserve">o dia de limpeza foi uma festa portuguesa incrível foi EHHH. lol a chuva é nojenta e trovejante; o relâmpago é assustador</w:t>
      </w:r>
    </w:p>
    <w:p>
      <w:r>
        <w:t xml:space="preserve">@MissLaniSasha lmfao!!! Alguém? Por favor...? Nós somos realmente bonitos!!!</w:t>
      </w:r>
    </w:p>
    <w:p>
      <w:r>
        <w:t xml:space="preserve">é tão difícil conseguir que a mãe atenda o telefone!! feliz dia das mães para ela de qualquer maneira...</w:t>
      </w:r>
    </w:p>
    <w:p>
      <w:r>
        <w:t xml:space="preserve">@capemaybooks woofers, eu sabia que era você</w:t>
      </w:r>
    </w:p>
    <w:p>
      <w:r>
        <w:t xml:space="preserve">Tropecei em um caixote do lixo no Warehouse Stationary pouco antes. Até agora não foi um grande Dia das Mães, mas acho que vai melhorar</w:t>
      </w:r>
    </w:p>
    <w:p>
      <w:r>
        <w:t xml:space="preserve">Prestes a embarcar em um grande tour de bares para um projeto.  Espero não morrer de envenenamento por álcool</w:t>
      </w:r>
    </w:p>
    <w:p>
      <w:r>
        <w:t xml:space="preserve">@ItsNeet Teehee...Eu sei disso também!</w:t>
      </w:r>
    </w:p>
    <w:p>
      <w:r>
        <w:t xml:space="preserve">Deitado na cama, com texto. Boa noite, você vai</w:t>
      </w:r>
    </w:p>
    <w:p>
      <w:r>
        <w:t xml:space="preserve">pensa que esta noite não poderia ter sido mais perfeita.</w:t>
      </w:r>
    </w:p>
    <w:p>
      <w:r>
        <w:t xml:space="preserve">@purplish08 hey! Desculpe, eu não vi a mensagem que me enviou.</w:t>
      </w:r>
    </w:p>
    <w:p>
      <w:r>
        <w:t xml:space="preserve">@GreeGreece oh espere seu na Grécia, eu estou nos EUA é claro que você pensa diferente</w:t>
      </w:r>
    </w:p>
    <w:p>
      <w:r>
        <w:t xml:space="preserve">Tive um bom fim para um dia ocupado e agora vou para a cama com a barriga cheia de sushi</w:t>
      </w:r>
    </w:p>
    <w:p>
      <w:r>
        <w:t xml:space="preserve">vai ver o filme de Hannah Montana!!...lol...que idiota, hein?!</w:t>
      </w:r>
    </w:p>
    <w:p>
      <w:r>
        <w:t xml:space="preserve">@thedcsportspage Foi o que eu lhe disse.</w:t>
      </w:r>
    </w:p>
    <w:p>
      <w:r>
        <w:t xml:space="preserve">nunca esperou ouvir os Beastie Boys em um filme do Star Trek... foi um filme super legal. *pew peww* -- (phasers)</w:t>
      </w:r>
    </w:p>
    <w:p>
      <w:r>
        <w:t xml:space="preserve">@corrykbythebay Algumas crianças do povo...</w:t>
      </w:r>
    </w:p>
    <w:p>
      <w:r>
        <w:t xml:space="preserve">Feliz Maio das Mães para meu Mak Love you always! XOXO.</w:t>
      </w:r>
    </w:p>
    <w:p>
      <w:r>
        <w:t xml:space="preserve">@Java4Two TY muito para FF</w:t>
      </w:r>
    </w:p>
    <w:p>
      <w:r>
        <w:t xml:space="preserve">@cestcassie Aw, essa canção me faz pensar nas escoteiras.</w:t>
      </w:r>
    </w:p>
    <w:p>
      <w:r>
        <w:t xml:space="preserve">A mãe de alguém acabou de vir ao clube vestida como se fosse diretamente à igreja depois do clube! Eu me sinto como se fosse para o inferno 4 @</w:t>
      </w:r>
    </w:p>
    <w:p>
      <w:r>
        <w:t xml:space="preserve">@RebeccaNavarro @banditTA00 desculpe, estou de volta... a comida estava chamando meu nome...lol...tudo é bom aqui e HI! desculpe não ter dito mais cedo rs</w:t>
      </w:r>
    </w:p>
    <w:p>
      <w:r>
        <w:t xml:space="preserve">A festa de formatura da Alix!</w:t>
      </w:r>
    </w:p>
    <w:p>
      <w:r>
        <w:t xml:space="preserve">quero mudar-me para a inglaterra! "ello, devo ir ao banheiro. irei ao meu caddy, sim" gahaha e o sotaque fantástico.</w:t>
      </w:r>
    </w:p>
    <w:p>
      <w:r>
        <w:t xml:space="preserve">@ZnaTrainer Como você está hoje!?</w:t>
      </w:r>
    </w:p>
    <w:p>
      <w:r>
        <w:t xml:space="preserve">@JaneEJohnson Se vocês dizem isso, eu confio em vocês</w:t>
      </w:r>
    </w:p>
    <w:p>
      <w:r>
        <w:t xml:space="preserve">@jonasbrothers http://twitpic.com/3bnas - oh meu deus! você é adorável! te amo tanto que você é minha inspiração Nick!</w:t>
      </w:r>
    </w:p>
    <w:p>
      <w:r>
        <w:t xml:space="preserve">@jareason legit. Cruzeiro legítimo.</w:t>
      </w:r>
    </w:p>
    <w:p>
      <w:r>
        <w:t xml:space="preserve">@Woahitssarah eu acredito que você é</w:t>
      </w:r>
    </w:p>
    <w:p>
      <w:r>
        <w:t xml:space="preserve">@kirstyyl Sim porque eu não uso jeans há séculos</w:t>
      </w:r>
    </w:p>
    <w:p>
      <w:r>
        <w:t xml:space="preserve">@lachrist5067 72-65 Cavs! A pontuação é e era! LOL</w:t>
      </w:r>
    </w:p>
    <w:p>
      <w:r>
        <w:t xml:space="preserve">marido está roncando! mas eu ainda o amo</w:t>
      </w:r>
    </w:p>
    <w:p>
      <w:r>
        <w:t xml:space="preserve">De volta de NY...logo à frente da chuva.</w:t>
      </w:r>
    </w:p>
    <w:p>
      <w:r>
        <w:t xml:space="preserve">@Deejai Prazer em conhecê-los Demais É bom conhecer outro dos meus seguidores ATUALMENTE falando!</w:t>
      </w:r>
    </w:p>
    <w:p>
      <w:r>
        <w:t xml:space="preserve">que dia maravilhoso...vou dormir tão bem hoje à noite</w:t>
      </w:r>
    </w:p>
    <w:p>
      <w:r>
        <w:t xml:space="preserve">@InnoLab Sim - é um artigo que escrevi no meu blog há um tempo.</w:t>
      </w:r>
    </w:p>
    <w:p>
      <w:r>
        <w:t xml:space="preserve">Omg. eu amo meus pais eu juss recebi uma câmera de lavanda como um presente de aniversário antecipado!!!</w:t>
      </w:r>
    </w:p>
    <w:p>
      <w:r>
        <w:t xml:space="preserve">@DavidArchie @Hatz94Music eu só quero desejar à sua mãe um dia de mães felizes!</w:t>
      </w:r>
    </w:p>
    <w:p/>
    <w:p>
      <w:r>
        <w:t xml:space="preserve">Prestes a se aventurar na Turkey Creek e buscar o garoto após as festividades do pós-congresso. Espero que ele se tenha divertido</w:t>
      </w:r>
    </w:p>
    <w:p>
      <w:r>
        <w:t xml:space="preserve">http://twitpic.com/4w6lf - Churrasco de novo.</w:t>
      </w:r>
    </w:p>
    <w:p>
      <w:r>
        <w:t xml:space="preserve">Feliz Dia das Mães MM mães!!!! esperam que todos vocês tenham um lindo dia #mamam</w:t>
      </w:r>
    </w:p>
    <w:p>
      <w:r>
        <w:t xml:space="preserve">Whoooooo Estou recebendo horas extras hoje depois vou ver se consigo algumas calêndulas para minha mãe ^^</w:t>
      </w:r>
    </w:p>
    <w:p>
      <w:r>
        <w:t xml:space="preserve">@Carrie_King não se preocupe. Sinto sua falta mucho</w:t>
      </w:r>
    </w:p>
    <w:p>
      <w:r>
        <w:t xml:space="preserve">@WalkingHorse Fear not! Você merece muito, você se preocupa com os animais. )) Vou pegar alguma comida, não se preocupe!</w:t>
      </w:r>
    </w:p>
    <w:p>
      <w:r>
        <w:t xml:space="preserve">@nsharm75 obrigado por ler Ohlala</w:t>
      </w:r>
    </w:p>
    <w:p>
      <w:r>
        <w:t xml:space="preserve">@rockchick0125 yup!  Agora eu posso participar da diversão do acesso nin!</w:t>
      </w:r>
    </w:p>
    <w:p>
      <w:r>
        <w:t xml:space="preserve">me perdi tão completamente que tive que pagar um táxi para voltar para onde eu deveria estar. Sim, algo assim, rs.</w:t>
      </w:r>
    </w:p>
    <w:p>
      <w:r>
        <w:t xml:space="preserve">KICKIN BAK......NEED 2 DO MEU HW.....I MISS U BABE LOLZ</w:t>
      </w:r>
    </w:p>
    <w:p>
      <w:r>
        <w:t xml:space="preserve">Meu pusrse roxo é bonito alguém dizer a Katie Holmes!</w:t>
      </w:r>
    </w:p>
    <w:p>
      <w:r>
        <w:t xml:space="preserve">@lyracole P.S. O "duh" foi dirigido a mim mesmo...</w:t>
      </w:r>
    </w:p>
    <w:p>
      <w:r>
        <w:t xml:space="preserve">@tangokjewelry LOL!  Verdade demais</w:t>
      </w:r>
    </w:p>
    <w:p>
      <w:r>
        <w:t xml:space="preserve">@meesterbell sim, eu sei, mas por que você mudou?</w:t>
      </w:r>
    </w:p>
    <w:p>
      <w:r>
        <w:t xml:space="preserve">@savagetaylor no próximo ano será adoçado</w:t>
      </w:r>
    </w:p>
    <w:p>
      <w:r>
        <w:t xml:space="preserve">Feliz Dia da Mãe! Sinto tanta falta da minha mãe... Sempre será a melhor mãe de todos os tempos!</w:t>
      </w:r>
    </w:p>
    <w:p>
      <w:r>
        <w:t xml:space="preserve">Feliz Dia das Mães</w:t>
      </w:r>
    </w:p>
    <w:p>
      <w:r>
        <w:t xml:space="preserve">Ada acara menarik lain: Chaves para o canal VIP V. Ttg straight yg dikasih tarefas para se aproximar de estranhos na multidão. Hmm</w:t>
      </w:r>
    </w:p>
    <w:p>
      <w:r>
        <w:t xml:space="preserve">@Mr_Bloggerific HA!  Boa tentativa.  Eu negarei totalmente qualquer acusação.  Mas boa sorte com isso...</w:t>
      </w:r>
    </w:p>
    <w:p>
      <w:r>
        <w:t xml:space="preserve">@MICHALL_BODUCH Awww, você terá mais amigos no facebook. Basta ser você mesmo e as pessoas o acrescentarão</w:t>
      </w:r>
    </w:p>
    <w:p>
      <w:r>
        <w:t xml:space="preserve">@danielshockk coooooooool, sim, CIWWAF são incríveis.</w:t>
      </w:r>
    </w:p>
    <w:p>
      <w:r>
        <w:t xml:space="preserve">Apenas chillin em casa</w:t>
      </w:r>
    </w:p>
    <w:p>
      <w:r>
        <w:t xml:space="preserve">comemorando por 1 ano o noivado do bonitão @aaronmbaer!</w:t>
      </w:r>
    </w:p>
    <w:p>
      <w:r>
        <w:t xml:space="preserve">@amandavp yea... Eu vou haha</w:t>
      </w:r>
    </w:p>
    <w:p>
      <w:r>
        <w:t xml:space="preserve">@iGaia Nope!  Ela pode viajar o quanto quiser quando ELA puder pagar por isso.</w:t>
      </w:r>
    </w:p>
    <w:p>
      <w:r>
        <w:t xml:space="preserve">@V_Simmons, todos têm seus erros a cometer e lições a aprender. Não deixe a negatividade chegar até você.</w:t>
      </w:r>
    </w:p>
    <w:p>
      <w:r>
        <w:t xml:space="preserve">@farwyde muito bem. o galo soa melhor que um relógio vindo de uma fêmea de qualquer maneira</w:t>
      </w:r>
    </w:p>
    <w:p>
      <w:r>
        <w:t xml:space="preserve">@brentleary what with the Force MD Tender love how could not love those guys</w:t>
      </w:r>
    </w:p>
    <w:p>
      <w:r>
        <w:t xml:space="preserve">@TheLonely ::Parece desapontado:: Porque eu sou a Princesa do Abraço. E eu lhes disse que meus abraços cibernéticos tendem a ficar violentos.</w:t>
      </w:r>
    </w:p>
    <w:p>
      <w:r>
        <w:t xml:space="preserve">678 triplo 98212</w:t>
      </w:r>
    </w:p>
    <w:p>
      <w:r>
        <w:t xml:space="preserve">haciendo mi primer app con Thin + Rack + algumas coisas malucas...</w:t>
      </w:r>
    </w:p>
    <w:p>
      <w:r>
        <w:t xml:space="preserve">@jayshake Internet rádio coisa para um dos muitos fóruns em que estou</w:t>
      </w:r>
    </w:p>
    <w:p>
      <w:r>
        <w:t xml:space="preserve">@staciemwhite Acabou para eles</w:t>
      </w:r>
    </w:p>
    <w:p>
      <w:r>
        <w:t xml:space="preserve">Um banho é tão refrescante depois de um longo dia na feira</w:t>
      </w:r>
    </w:p>
    <w:p>
      <w:r>
        <w:t xml:space="preserve">@mtomsjr Agradece u hun. Diga o mesmo ao seu.  Boa noite. SONDAGENS LÍQUIDOS</w:t>
      </w:r>
    </w:p>
    <w:p>
      <w:r>
        <w:t xml:space="preserve">@ReelJPMorgan Estou dizendo u. Eu sou muito mau na cozinha rsolol eles são gostosos</w:t>
      </w:r>
    </w:p>
    <w:p>
      <w:r>
        <w:t xml:space="preserve">@packers4 Isso é interessante de se saber... obrigado</w:t>
      </w:r>
    </w:p>
    <w:p>
      <w:r>
        <w:t xml:space="preserve">@eeeegads obrigado</w:t>
      </w:r>
    </w:p>
    <w:p>
      <w:r>
        <w:t xml:space="preserve">@SolaiGWC *whew* Ok bom.Eu realmente não quero que isso também aconteça. Todos os meus amigos adoraram. Mal posso esperar para falar sobre isso na segunda-feira na aula.</w:t>
      </w:r>
    </w:p>
    <w:p>
      <w:r>
        <w:t xml:space="preserve">@curtsmith Enjoy! A família supera tudo</w:t>
      </w:r>
    </w:p>
    <w:p>
      <w:r>
        <w:t xml:space="preserve">minha mãe está bêbada grrrrreat... Está tudo bem, é a semana das mães</w:t>
      </w:r>
    </w:p>
    <w:p>
      <w:r>
        <w:t xml:space="preserve">@DiamondBlue hehehe!! Você está tentando encontrar outro preservativo? É melhor ir para caixas, porque eu vou te levar através de todos eles?</w:t>
      </w:r>
    </w:p>
    <w:p>
      <w:r>
        <w:t xml:space="preserve">@marano2288 aww, thanks babe! você e seu têm planos para amanhã?</w:t>
      </w:r>
    </w:p>
    <w:p>
      <w:r>
        <w:t xml:space="preserve">@JennysMyName baha, eu vou ter que encontrar alguns! eu não acho que nós pegamos nenhum D: mas eu vou encontrar alguns!</w:t>
      </w:r>
    </w:p>
    <w:p>
      <w:r>
        <w:t xml:space="preserve">Mas está de volta com um clima ensolarado de 95 graus</w:t>
      </w:r>
    </w:p>
    <w:p>
      <w:r>
        <w:t xml:space="preserve">Apenas chegando em casa do trabalho...finalmente</w:t>
      </w:r>
    </w:p>
    <w:p>
      <w:r>
        <w:t xml:space="preserve">Woo hoo party aqui. Vai ser divertido</w:t>
      </w:r>
    </w:p>
    <w:p>
      <w:r>
        <w:t xml:space="preserve">uma coisa de porco salgado porque ela quebrou o outro! rs vocês não tem nem um watt de porco salgado?</w:t>
      </w:r>
    </w:p>
    <w:p>
      <w:r>
        <w:t xml:space="preserve">por isso Roman está agora tomando analgésicos e alguns medicamentos da LQ. Obrigado Jess por concordar em ir buscar iogurte para ele antes de você sair!</w:t>
      </w:r>
    </w:p>
    <w:p>
      <w:r>
        <w:t xml:space="preserve">@hatpak12 Lembra-se do meu golfinho azul?  Desgastei-o, pensando em um presente do dia da Victoria para mim?</w:t>
      </w:r>
    </w:p>
    <w:p>
      <w:r>
        <w:t xml:space="preserve">@Juan_Kinda_Guy seus filhos estão crescendo ao redor dos caras da ciência. Eu cresci ao redor da política.</w:t>
      </w:r>
    </w:p>
    <w:p>
      <w:r>
        <w:t xml:space="preserve">cantando canções e filmando filmes o que eu faço melhor</w:t>
      </w:r>
    </w:p>
    <w:p>
      <w:r>
        <w:t xml:space="preserve">@mitsougelinas oui ta soeur!!</w:t>
      </w:r>
    </w:p>
    <w:p>
      <w:r>
        <w:t xml:space="preserve">@esmebella Kk, acabei de ter 888 seguidores como há um minuto</w:t>
      </w:r>
    </w:p>
    <w:p>
      <w:r>
        <w:t xml:space="preserve">Hehe nah apenas fazendo isso e vendo Ace of Cakes com @jlsegarra enquanto nossas "crianças" de 4 patas correm por aí. Não poderia pedir mais</w:t>
      </w:r>
    </w:p>
    <w:p>
      <w:r>
        <w:t xml:space="preserve">@ykitatequila OH YEAH &amp; U TOO ALL 4 OF US hehe &lt;3</w:t>
      </w:r>
    </w:p>
    <w:p>
      <w:r>
        <w:t xml:space="preserve">Falando com meus novos tweeples.... conhecendo-os... Se você nunca falou comigo... Faça-o agora</w:t>
      </w:r>
    </w:p>
    <w:p>
      <w:r>
        <w:t xml:space="preserve">ouvindo os melhores dias de sua vida por kellie pickler</w:t>
      </w:r>
    </w:p>
    <w:p>
      <w:r>
        <w:t xml:space="preserve">Yaay parabeniza Shmolan por ter se formado, estou orgulhoso de você!! Divirtam-se! &lt;3</w:t>
      </w:r>
    </w:p>
    <w:p>
      <w:r>
        <w:t xml:space="preserve">acabou de chegar do recital de dança da Tillie. lol, foi espetacular!</w:t>
      </w:r>
    </w:p>
    <w:p>
      <w:r>
        <w:t xml:space="preserve">passou algumas horas sendo uma prostituta com palina</w:t>
      </w:r>
    </w:p>
    <w:p>
      <w:r>
        <w:t xml:space="preserve">Pub rastejando através do pdx NE</w:t>
      </w:r>
    </w:p>
    <w:p>
      <w:r>
        <w:t xml:space="preserve">@lillogs você deve vir me buscar e me trazer para a casa da kelslaws com você.</w:t>
      </w:r>
    </w:p>
    <w:p>
      <w:r>
        <w:t xml:space="preserve">Estou de volta à FELIZ Demi no twitter!</w:t>
      </w:r>
    </w:p>
    <w:p>
      <w:r>
        <w:t xml:space="preserve">Excelente, excelente filme!  Star Trek, ou seja.</w:t>
      </w:r>
    </w:p>
    <w:p>
      <w:r>
        <w:t xml:space="preserve">@MeganWrappe Bem, acho que fazemos um par muito bom.  Portanto, acho que nossa data de aniversário não vai acontecer :'(</w:t>
      </w:r>
    </w:p>
    <w:p>
      <w:r>
        <w:t xml:space="preserve">@aprilcandy70 também confira @spiritjump e @hatsandhugs 2 outras causas maravilhosas que precisam de nossa ajuda</w:t>
      </w:r>
    </w:p>
    <w:p>
      <w:r>
        <w:t xml:space="preserve">está emocionado o baile de formatura correu bem</w:t>
      </w:r>
    </w:p>
    <w:p>
      <w:r>
        <w:t xml:space="preserve">Meu tweet está em "cheaptweet".  Você quer votar em mim http://cheaptweet.com/t/syopvd</w:t>
      </w:r>
    </w:p>
    <w:p>
      <w:r>
        <w:t xml:space="preserve">@ThisIsRobThomas Boa noite, Rob. Durma bem. Viaje seguro amanhã!</w:t>
      </w:r>
    </w:p>
    <w:p>
      <w:r>
        <w:t xml:space="preserve">@rahsheen ok, vou deixá-lo deslizar sobre esse</w:t>
      </w:r>
    </w:p>
    <w:p>
      <w:r>
        <w:t xml:space="preserve">@Brandi408 obrigado!</w:t>
      </w:r>
    </w:p>
    <w:p>
      <w:r>
        <w:t xml:space="preserve">finalmente coloquei minhas mãos no meu laptop! acabei de comer o maior burrito de asada de todos e agora vou me preparar para a festa-ooo!</w:t>
      </w:r>
    </w:p>
    <w:p>
      <w:r>
        <w:t xml:space="preserve">@twtboxdj Obrigado Sr. DJ!</w:t>
      </w:r>
    </w:p>
    <w:p>
      <w:r>
        <w:t xml:space="preserve">@Oprah Feliz dia da mãe Oprah.  Você também é uma mãe para suas filhas!</w:t>
      </w:r>
    </w:p>
    <w:p>
      <w:r>
        <w:t xml:space="preserve">Acabou de assistir "Ele não está tão dentro de você".  Adorei.</w:t>
      </w:r>
    </w:p>
    <w:p>
      <w:r>
        <w:t xml:space="preserve">Pendurado com meu primo Jimmy e depois, esperançosamente, pendurado com meu amigo</w:t>
      </w:r>
    </w:p>
    <w:p>
      <w:r>
        <w:t xml:space="preserve">Tive um ótimo encontro ontem à noite...tentei encontrar as cavernas do CDC com Daniel, foi HILÁRIO!!</w:t>
      </w:r>
    </w:p>
    <w:p>
      <w:r>
        <w:t xml:space="preserve">Com alex</w:t>
      </w:r>
    </w:p>
    <w:p>
      <w:r>
        <w:t xml:space="preserve">@fureousangel que é comédia boa sorte meu amigo!</w:t>
      </w:r>
    </w:p>
    <w:p>
      <w:r>
        <w:t xml:space="preserve">stephs grad party gr8! enfiou bolo na cara dela, viu a puta da mana dar uma bofetada num menino, comeu boa comida satisfeita</w:t>
      </w:r>
    </w:p>
    <w:p>
      <w:r>
        <w:t xml:space="preserve">@jesfive SWEEEEET - San Fran is awesome!!!!  Adoro lá</w:t>
      </w:r>
    </w:p>
    <w:p>
      <w:r>
        <w:t xml:space="preserve">está pendurado com o amor da minha vida. Tessa McCravy!!</w:t>
      </w:r>
    </w:p>
    <w:p>
      <w:r>
        <w:t xml:space="preserve">Eu tenho vontade de fazer música como em massa. Estou indo para o estúdio</w:t>
      </w:r>
    </w:p>
    <w:p>
      <w:r>
        <w:t xml:space="preserve">@lacrossehawty rofl uh huh</w:t>
      </w:r>
    </w:p>
    <w:p>
      <w:r>
        <w:t xml:space="preserve">@fankri haha! obrigado, Tiff, correu tudo bem, mas eles FORAM-ME!! lol. im demasiado velho para isto ;)</w:t>
      </w:r>
    </w:p>
    <w:p>
      <w:r>
        <w:t xml:space="preserve">@alyssaisntcool hahah eu o amo, no entanto.</w:t>
      </w:r>
    </w:p>
    <w:p>
      <w:r>
        <w:t xml:space="preserve">@bunnydrumming Olá coelhinho! Recentemente subscrevi para o seu canal no YouTube! Você faz coisas ótimas. Só queria dizer oi!</w:t>
      </w:r>
    </w:p>
    <w:p>
      <w:r>
        <w:t xml:space="preserve">Observando o ponto bruto em branco.</w:t>
      </w:r>
    </w:p>
    <w:p>
      <w:r>
        <w:t xml:space="preserve">@elliottp Eu seguirei qualquer pessoa que seja um adesivo para uso.</w:t>
      </w:r>
    </w:p>
    <w:p>
      <w:r>
        <w:t xml:space="preserve">@CChiron Dude you rock</w:t>
      </w:r>
    </w:p>
    <w:p>
      <w:r>
        <w:t xml:space="preserve">@cassfern sim. e foi REALMENTE bom. embora eu não goste de ficção científica eu adorei. &amp; haha, eu sei.</w:t>
      </w:r>
    </w:p>
    <w:p>
      <w:r>
        <w:t xml:space="preserve">@douglasi TY para FF</w:t>
      </w:r>
    </w:p>
    <w:p>
      <w:r>
        <w:t xml:space="preserve">@brucehoult oh realmente? por que HELLO lá</w:t>
      </w:r>
    </w:p>
    <w:p>
      <w:r>
        <w:t xml:space="preserve">dia da mãe feliz para suas mães</w:t>
      </w:r>
    </w:p>
    <w:p>
      <w:r>
        <w:t xml:space="preserve">Afinal de contas, eu sou apreciado HAHAHAHAHAHAHAHAHA! Ainda sobre a lua</w:t>
      </w:r>
    </w:p>
    <w:p>
      <w:r>
        <w:t xml:space="preserve">Bom lugar para comer em São Paulo, brasil http://twitgoo.com/28hh</w:t>
      </w:r>
    </w:p>
    <w:p>
      <w:r>
        <w:t xml:space="preserve">saboreando meu café com este biscoito super delicioso</w:t>
      </w:r>
    </w:p>
    <w:p>
      <w:r>
        <w:t xml:space="preserve">@JulieAbel Estou em Weirton Julie, bem no norte, no topo da ponta! LOL, não achamos que o pessoal do sul da WV goste muito de nós.</w:t>
      </w:r>
    </w:p>
    <w:p>
      <w:r>
        <w:t xml:space="preserve">@petrilude OMG, você tem cabelos encaracolados! Muito bonitinho!</w:t>
      </w:r>
    </w:p>
    <w:p>
      <w:r>
        <w:t xml:space="preserve">awww eu comprei para minha mãe as coisas mais bonitas para as mães do dia woop woop mee shoper expert</w:t>
      </w:r>
    </w:p>
    <w:p>
      <w:r>
        <w:t xml:space="preserve">Olá a todos os meus novos seguidores... digam olá a mim para que eu possa dizer que é um prazer conhecer vocês também!</w:t>
      </w:r>
    </w:p>
    <w:p>
      <w:r>
        <w:t xml:space="preserve">observando o sobrenatural esses garotos podem me caçar a qualquer dia &lt;3 haha</w:t>
      </w:r>
    </w:p>
    <w:p>
      <w:r>
        <w:t xml:space="preserve">@ddlovato hi ya demi! im glad ur back http://twitpic.com/4vuuy eu pessoalmente amo a foto! haha</w:t>
      </w:r>
    </w:p>
    <w:p>
      <w:r>
        <w:t xml:space="preserve">Finalmente lar doce lar</w:t>
      </w:r>
    </w:p>
    <w:p>
      <w:r>
        <w:t xml:space="preserve">@grabrielRossi qual deles? No Sportv ? vai conectar à direita o caminho</w:t>
      </w:r>
    </w:p>
    <w:p>
      <w:r>
        <w:t xml:space="preserve">@maryjanewatson Estou me esforçando ao máximo para não voltar a ver o filme até terminar o livro, novamente.</w:t>
      </w:r>
    </w:p>
    <w:p>
      <w:r>
        <w:t xml:space="preserve">a última canção que todos os americanos rejeitam.......... uma canção incrível</w:t>
      </w:r>
    </w:p>
    <w:p>
      <w:r>
        <w:t xml:space="preserve">@Linz__marie lol..french toast sticks too!</w:t>
      </w:r>
    </w:p>
    <w:p>
      <w:r>
        <w:t xml:space="preserve">check out q100 agora mesmo..99.7</w:t>
      </w:r>
    </w:p>
    <w:p>
      <w:r>
        <w:t xml:space="preserve">@kerrisnead FOR REAL!  Não é emocionante!!!!</w:t>
      </w:r>
    </w:p>
    <w:p>
      <w:r>
        <w:t xml:space="preserve">@ppittman você não é velho!!! Você está apenas confortável! Como se estivesse de suor! Disse com todo o amor que meu coração sarcástico pode reunir....</w:t>
      </w:r>
    </w:p>
    <w:p>
      <w:r>
        <w:t xml:space="preserve">na fazenda não gostando do cary ann, mas amando a empresa!</w:t>
      </w:r>
    </w:p>
    <w:p>
      <w:r>
        <w:t xml:space="preserve">http://twitpic.com/4w70j - Esquerda: Este é o seu cérebro. Direita: Este é o seu cérebro em drogas.</w:t>
      </w:r>
    </w:p>
    <w:p>
      <w:r>
        <w:t xml:space="preserve">chilin com o meu irmãozinho foi incrível xP</w:t>
      </w:r>
    </w:p>
    <w:p>
      <w:r>
        <w:t xml:space="preserve">@SECTORLI: acabo de fazer minha estréia na quinta-feira @ The Gallery Lounge! Foi divertido... mal posso esperar para fazer o próximo!!</w:t>
      </w:r>
    </w:p>
    <w:p>
      <w:r>
        <w:t xml:space="preserve">sair com shina &amp; gigi . moviez</w:t>
      </w:r>
    </w:p>
    <w:p>
      <w:r>
        <w:t xml:space="preserve">@dcastellani sim, sim, foi</w:t>
      </w:r>
    </w:p>
    <w:p>
      <w:r>
        <w:t xml:space="preserve">@SusanCrenshaw Uh oh!  Espero que nada seja muito danificado.</w:t>
      </w:r>
    </w:p>
    <w:p>
      <w:r>
        <w:t xml:space="preserve">é o número 6 em regionais!!</w:t>
      </w:r>
    </w:p>
    <w:p>
      <w:r>
        <w:t xml:space="preserve">Dfizzy se você já leu isto Uh eu tenho uma pergunta para você ^^ Você alguma vez namoraria um fã?  Lmao!</w:t>
      </w:r>
    </w:p>
    <w:p>
      <w:r>
        <w:t xml:space="preserve">ouvindo ECHO por Gorilla Zoe ahhh ama essa canção</w:t>
      </w:r>
    </w:p>
    <w:p>
      <w:r>
        <w:t xml:space="preserve">Hoje Dan me comprou a Bio Dome E a Trilha Sonora Reality Bites! Escusado será dizer que ele ganha pontos de MAYJAH!  Além disso, minha barriga não está feliz. Boo.</w:t>
      </w:r>
    </w:p>
    <w:p>
      <w:r>
        <w:t xml:space="preserve">Perth - Ford - Falcon - 1997 - $3.500 - novo anúncio recebido e será postado no site do HCC em breve</w:t>
      </w:r>
    </w:p>
    <w:p>
      <w:r>
        <w:t xml:space="preserve">@corkyloowho i will</w:t>
      </w:r>
    </w:p>
    <w:p>
      <w:r>
        <w:t xml:space="preserve">@AnnCurry essas fotos são lindas! Quem diria que você era um fotógrafo tão talentoso quanto um jornalista!</w:t>
      </w:r>
    </w:p>
    <w:p>
      <w:r>
        <w:t xml:space="preserve">@shadrach Só estou te seguindo porque ambos estamos vestindo Converse</w:t>
      </w:r>
    </w:p>
    <w:p>
      <w:r>
        <w:t xml:space="preserve">ter uma festa criativa comigo, comigo e com a moi</w:t>
      </w:r>
    </w:p>
    <w:p>
      <w:r>
        <w:t xml:space="preserve">@char_anderson hehe fun tweets !</w:t>
      </w:r>
    </w:p>
    <w:p>
      <w:r>
        <w:t xml:space="preserve">@ikovannoy seperate = Yum. Juntos = som nojento.</w:t>
      </w:r>
    </w:p>
    <w:p>
      <w:r>
        <w:t xml:space="preserve">@shakeblueyes bom</w:t>
      </w:r>
    </w:p>
    <w:p>
      <w:r>
        <w:t xml:space="preserve">@rachael_kearley Isso é Twitter para você.</w:t>
      </w:r>
    </w:p>
    <w:p>
      <w:r>
        <w:t xml:space="preserve">Babá. Me envie uma mensagem e me faça companhia</w:t>
      </w:r>
    </w:p>
    <w:p>
      <w:r>
        <w:t xml:space="preserve">Manhã em massa... Estou cheio agora</w:t>
      </w:r>
    </w:p>
    <w:p>
      <w:r>
        <w:t xml:space="preserve">@rsxy ive passando tempo com minha mãe! estamos comemorando o dia da mãe por ela ter sido boa! como foi a queima de madeira?</w:t>
      </w:r>
    </w:p>
    <w:p>
      <w:r>
        <w:t xml:space="preserve">Eu estou ATUALMENTE no Skype, mas ssshhh não diz a ninguém.</w:t>
      </w:r>
    </w:p>
    <w:p>
      <w:r>
        <w:t xml:space="preserve">nachos e os tudors? eu acho que sim</w:t>
      </w:r>
    </w:p>
    <w:p>
      <w:r>
        <w:t xml:space="preserve">Descer um copo de ginger ale e depois saborear uma noite bem cedo na cama com "Because I Said So" em Lifetime.</w:t>
      </w:r>
    </w:p>
    <w:p>
      <w:r>
        <w:t xml:space="preserve">Sim, eu acho que merecemos!</w:t>
      </w:r>
    </w:p>
    <w:p>
      <w:r>
        <w:t xml:space="preserve">Relaxar em casa curtindo minha nova casa... Devo dizer que a adoro!!!  Espero que todos vocês tenham um ótimo dia!!!</w:t>
      </w:r>
    </w:p>
    <w:p>
      <w:r>
        <w:t xml:space="preserve">@mommyof3_angels A autoconfiança é o primeiro requisito para grandes empreendimentos - parece que u r no caminho certo - lembrando-me de seguir u</w:t>
      </w:r>
    </w:p>
    <w:p>
      <w:r>
        <w:t xml:space="preserve">uau, você está falando sério, outro empate para o incêndio de chicago, são 5 seguidos. bem, pelo menos eles não estão perdendo o jogo, mas precisamos de uma vitória em breve</w:t>
      </w:r>
    </w:p>
    <w:p>
      <w:r>
        <w:t xml:space="preserve">prestes a jantar com os Homies. T.G.I. Sextas-feiras take-away, com destino ao local.</w:t>
      </w:r>
    </w:p>
    <w:p>
      <w:r>
        <w:t xml:space="preserve">@yourself_onfire Penso que Letitia ainda está tentando fazer o upload do digital, eles estavam tendo problemas antes. Tenho certeza de que ela nos avisará</w:t>
      </w:r>
    </w:p>
    <w:p>
      <w:r>
        <w:t xml:space="preserve">As Águias tornam as noites de sábado muito melhores.</w:t>
      </w:r>
    </w:p>
    <w:p>
      <w:r>
        <w:t xml:space="preserve">Então o filme foi 3-D e realmente lúgubre.</w:t>
      </w:r>
    </w:p>
    <w:p>
      <w:r>
        <w:t xml:space="preserve">@davemark bem-vindo aos últimos dois anos para os fãs de Flyers</w:t>
      </w:r>
    </w:p>
    <w:p>
      <w:r>
        <w:t xml:space="preserve">Ir para a cama cedo... tem muitas mulheres importantes para visitar no Dia das Mães de amanhã! PS- A partir da meia-noite de hoje à noite, FELIZ BOO BEAR!</w:t>
      </w:r>
    </w:p>
    <w:p>
      <w:r>
        <w:t xml:space="preserve">diz bom dia a todos! Mais uma vez, um feliz dia de mãe para todas as mães lá fora!  Espero que todos vocês h... http://plurk.com/p/stq3f</w:t>
      </w:r>
    </w:p>
    <w:p>
      <w:r>
        <w:t xml:space="preserve">@mileycyrus airsoft é tão divertido! brinco com meus irmãos e é uma grande experiência de união.</w:t>
      </w:r>
    </w:p>
    <w:p>
      <w:r>
        <w:t xml:space="preserve">@musicdotcom modelo em uma motocicleta rosa</w:t>
      </w:r>
    </w:p>
    <w:p>
      <w:r>
        <w:t xml:space="preserve">@GregCarter I hear ya. Você terá que voltar ao trabalho para descansar.</w:t>
      </w:r>
    </w:p>
    <w:p>
      <w:r>
        <w:t xml:space="preserve">http://twitpic.com/4w7d2 bwahahahahahahaha Eu sou tão fantástico</w:t>
      </w:r>
    </w:p>
    <w:p>
      <w:r>
        <w:t xml:space="preserve">@GericaQuinn Yay I Feel Loved By You And My 113 Creepy Followers.</w:t>
      </w:r>
    </w:p>
    <w:p>
      <w:r>
        <w:t xml:space="preserve">Casamento...</w:t>
      </w:r>
    </w:p>
    <w:p>
      <w:r>
        <w:t xml:space="preserve">MINHA LEI SiSTER iN APENAS ESQUERDA PARA O SEU PROMO!! ELA ESTAVA MUITO BONITA... LÁGRIMAS POR TODA PARTE</w:t>
      </w:r>
    </w:p>
    <w:p>
      <w:r>
        <w:t xml:space="preserve">@ClawdiaClawdia hey you weirdo! haha jk! Eu te amo!</w:t>
      </w:r>
    </w:p>
    <w:p>
      <w:r>
        <w:t xml:space="preserve">@SalioElSol08 Haha maioria def ^__^ Rob a bank with me so could get all the swedish fishes in the world</w:t>
      </w:r>
    </w:p>
    <w:p>
      <w:r>
        <w:t xml:space="preserve">Chillin em um bbq para colocar minha bebida</w:t>
      </w:r>
    </w:p>
    <w:p>
      <w:r>
        <w:t xml:space="preserve">ao sabor de um addison c/ seu favor. ppl</w:t>
      </w:r>
    </w:p>
    <w:p>
      <w:r>
        <w:t xml:space="preserve">@akoyamiazaki #steel toe boots - É bom saber que você está confortável. Espero que sejam da marca Kodiak ou Terra</w:t>
      </w:r>
    </w:p>
    <w:p>
      <w:r>
        <w:t xml:space="preserve">LMAO Twitting... isso nunca vai ficar velho haha!</w:t>
      </w:r>
    </w:p>
    <w:p>
      <w:r>
        <w:t xml:space="preserve">"Não chame sua mãe, porque agora somos parceiros no crime". -KP</w:t>
      </w:r>
    </w:p>
    <w:p>
      <w:r>
        <w:t xml:space="preserve">lmfaoooo i adoro este showwwwww</w:t>
      </w:r>
    </w:p>
    <w:p>
      <w:r>
        <w:t xml:space="preserve">Boa revisão do serviço Tivo VOD aqui: http://bit.ly/Ps7y2 Eu ainda estou adorando meu Tivo</w:t>
      </w:r>
    </w:p>
    <w:p>
      <w:r>
        <w:t xml:space="preserve">@marqueA2 Incrível.  Provando, assim, que não podemos acreditar em nada do que vemos</w:t>
      </w:r>
    </w:p>
    <w:p>
      <w:r>
        <w:t xml:space="preserve">@timhaines fazendo de uma animação de 1 minuto uma dramática história trágica~. 2 personagens, sem diálogo. emoção com movimento e cenário/luz</w:t>
      </w:r>
    </w:p>
    <w:p>
      <w:r>
        <w:t xml:space="preserve">@bunnymousekitt hahaha, sim, nossas discussões parecem sempre saltar ao acaso</w:t>
      </w:r>
    </w:p>
    <w:p>
      <w:r>
        <w:t xml:space="preserve">@PRGabbi AWW agradece esperançosamente que seja</w:t>
      </w:r>
    </w:p>
    <w:p>
      <w:r>
        <w:t xml:space="preserve">@columbushort Follow Me</w:t>
      </w:r>
    </w:p>
    <w:p>
      <w:r>
        <w:t xml:space="preserve">Está com nosso cão no parque do cãozinho!</w:t>
      </w:r>
    </w:p>
    <w:p>
      <w:r>
        <w:t xml:space="preserve">dia das mães felizes. @jadeeisabel oh e ainda não o li, agora</w:t>
      </w:r>
    </w:p>
    <w:p>
      <w:r>
        <w:t xml:space="preserve">OH EMM GEE!! QUEBEC EM 16 DIAS. ESTOU TÃO ENTUSIASMADO.</w:t>
      </w:r>
    </w:p>
    <w:p>
      <w:r>
        <w:t xml:space="preserve">Ha. J momento perfeito para essa mensagem, a cura acabou de chegar</w:t>
      </w:r>
    </w:p>
    <w:p>
      <w:r>
        <w:t xml:space="preserve">@beilaq_sodmq ayee, watcha até ?</w:t>
      </w:r>
    </w:p>
    <w:p>
      <w:r>
        <w:t xml:space="preserve">@teemwilliams Michelle, @tamronhall está aqui. Você não sente falta dela estar na Fox? Eu gostei de suas entrevistas com ela.</w:t>
      </w:r>
    </w:p>
    <w:p>
      <w:r>
        <w:t xml:space="preserve">@xstaylor LOL!  Considerando o recente debate sobre DL, não estou tocando no assunto dos meninos maus.  Eu gosto dos lógicos.</w:t>
      </w:r>
    </w:p>
    <w:p>
      <w:r>
        <w:t xml:space="preserve">@tracekase GO TO BED!!!</w:t>
      </w:r>
    </w:p>
    <w:p>
      <w:r>
        <w:t xml:space="preserve">Nossa! Estou entediado! Fale comigo!</w:t>
      </w:r>
    </w:p>
    <w:p>
      <w:r>
        <w:t xml:space="preserve">@JoyofZen haha. então você está realmente fazendo alguma limpeza! bom trabalho real!</w:t>
      </w:r>
    </w:p>
    <w:p>
      <w:r>
        <w:t xml:space="preserve">shawty ao meu lado como hella good oowwwwww</w:t>
      </w:r>
    </w:p>
    <w:p>
      <w:r>
        <w:t xml:space="preserve">assistindo Star Trek e ao lado para assistir ao cinema porque o filme realmente vale a pena...</w:t>
      </w:r>
    </w:p>
    <w:p>
      <w:r>
        <w:t xml:space="preserve">Tenho um som especial para o dia das mães</w:t>
      </w:r>
    </w:p>
    <w:p>
      <w:r>
        <w:t xml:space="preserve">k pode levar muito tempo, então um minuto</w:t>
      </w:r>
    </w:p>
    <w:p>
      <w:r>
        <w:t xml:space="preserve">@khalen foi bom. Da próxima vez que você for oohed você sabe para onde ir!</w:t>
      </w:r>
    </w:p>
    <w:p>
      <w:r>
        <w:t xml:space="preserve">@dhgarske ha. nada que qualquer homem faça é certo no dia das mães, exceto tirar as crianças das mãos da mãe por um dia inteiro</w:t>
      </w:r>
    </w:p>
    <w:p>
      <w:r>
        <w:t xml:space="preserve">@heidimontag meu sábado foi bom eu não posso esperar até esta segunda-feira à noite</w:t>
      </w:r>
    </w:p>
    <w:p>
      <w:r>
        <w:t xml:space="preserve">@buckhollywood você foi para uga? Se sim, eu gostava mais de você antes de saber! Ha!</w:t>
      </w:r>
    </w:p>
    <w:p>
      <w:r>
        <w:t xml:space="preserve">iii loove davedays</w:t>
      </w:r>
    </w:p>
    <w:p>
      <w:r>
        <w:t xml:space="preserve">@TaeJun stellar happy ma's day to them</w:t>
      </w:r>
    </w:p>
    <w:p>
      <w:r>
        <w:t xml:space="preserve">@aprilyim @nesarajah ele é difícil de agradar, acho que ele tem a imagem em sua cabeça muito bem</w:t>
      </w:r>
    </w:p>
    <w:p>
      <w:r>
        <w:t xml:space="preserve">é deixe-nos conversar</w:t>
      </w:r>
    </w:p>
    <w:p>
      <w:r>
        <w:t xml:space="preserve">Tenho algumas flores lindas e uma assinatura de revista para o Dia das Mães Mamãe Mimada! &lt;3</w:t>
      </w:r>
    </w:p>
    <w:p>
      <w:r>
        <w:t xml:space="preserve">@isabellacane Obrigado! Eu ia fazer uma piada e dizer que eles se parecem com os meus!</w:t>
      </w:r>
    </w:p>
    <w:p>
      <w:r>
        <w:t xml:space="preserve">@ihatecrayons http://twitpic.com/4w75p - Eu gosto!!</w:t>
      </w:r>
    </w:p>
    <w:p>
      <w:r>
        <w:t xml:space="preserve">Trabalhando em vários projetos de livros que devem ser lançados dentro dos próximos meses.  Preciso de um par de mãos extra!  Está tudo bem...</w:t>
      </w:r>
    </w:p>
    <w:p>
      <w:r>
        <w:t xml:space="preserve">@harleyfatboy88b você é bem-vindo</w:t>
      </w:r>
    </w:p>
    <w:p>
      <w:r>
        <w:t xml:space="preserve">Vivi a primeira apresentação de nossa banda, e foi muito divertido.</w:t>
      </w:r>
    </w:p>
    <w:p>
      <w:r>
        <w:t xml:space="preserve">Observando Oceanos 11 em Las Vegas - parece tão apropriado</w:t>
      </w:r>
    </w:p>
    <w:p>
      <w:r>
        <w:t xml:space="preserve">Tivemos um bom jantar com o marido e agora a caminho de casa, 45 minutos de carro para fora da cidade. *sigh*</w:t>
      </w:r>
    </w:p>
    <w:p>
      <w:r>
        <w:t xml:space="preserve">@donutpower ... Kirby tocando mario kart? ... Umm ... Donut? Você tem certeza de que está com a mentalidade correta?</w:t>
      </w:r>
    </w:p>
    <w:p>
      <w:r>
        <w:t xml:space="preserve">Pensando em minha mãe, e em todas as mães incríveis que conheço</w:t>
      </w:r>
    </w:p>
    <w:p>
      <w:r>
        <w:t xml:space="preserve">@victor_go you sure ?</w:t>
      </w:r>
    </w:p>
    <w:p>
      <w:r>
        <w:t xml:space="preserve">AK hoje à noite com a senhora e amigos</w:t>
      </w:r>
    </w:p>
    <w:p>
      <w:r>
        <w:t xml:space="preserve">está cansado, mas feliz por o orfanato estar uau... e fazer de babá foi realmente divertido</w:t>
      </w:r>
    </w:p>
    <w:p>
      <w:r>
        <w:t xml:space="preserve">está indo para Tagaytay com a família! Feliz Dia da Mãe para todas as suas mamães gostosas</w:t>
      </w:r>
    </w:p>
    <w:p>
      <w:r>
        <w:t xml:space="preserve">@deanlusk Eu adoro pegar pessoas cantando em seus carros. Melhor ainda se elas estiverem dançando</w:t>
      </w:r>
    </w:p>
    <w:p>
      <w:r>
        <w:t xml:space="preserve">está pronto para o verão!!!</w:t>
      </w:r>
    </w:p>
    <w:p>
      <w:r>
        <w:t xml:space="preserve">Observando o garoto da água prestes a se alimentar em alguma carnisada. Yum,Yum!!</w:t>
      </w:r>
    </w:p>
    <w:p>
      <w:r>
        <w:t xml:space="preserve">Indo à mercearia com meu melhor amigo</w:t>
      </w:r>
    </w:p>
    <w:p>
      <w:r>
        <w:t xml:space="preserve">@car4dave lol obrigado!</w:t>
      </w:r>
    </w:p>
    <w:p>
      <w:r>
        <w:t xml:space="preserve">@couponprincess Yes!!!! you me @brandyellen and @mkdb won the 4 that were given away #sigjeans</w:t>
      </w:r>
    </w:p>
    <w:p>
      <w:r>
        <w:t xml:space="preserve">cansado como o inferno!!!! hora de dormir do cara nighty night twitter world.</w:t>
      </w:r>
    </w:p>
    <w:p>
      <w:r>
        <w:t xml:space="preserve">Sentado à espera que a massa suba. Há algo nisto que me acalma. Talvez o conhecimento de que terei pães de canela em breve</w:t>
      </w:r>
    </w:p>
    <w:p>
      <w:r>
        <w:t xml:space="preserve">@zactak eu sei!  Eu adorei!</w:t>
      </w:r>
    </w:p>
    <w:p>
      <w:r>
        <w:t xml:space="preserve">@sethsimonds bem, minha pergunta está no post do seu blog</w:t>
      </w:r>
    </w:p>
    <w:p>
      <w:r>
        <w:t xml:space="preserve">Observando o superbad com britânicos</w:t>
      </w:r>
    </w:p>
    <w:p>
      <w:r>
        <w:t xml:space="preserve">@kiwi_kikireestl nooo. você estava na minha conta yahoo. hmm. quero dizer b2k days. idk fo'sho</w:t>
      </w:r>
    </w:p>
    <w:p>
      <w:r>
        <w:t xml:space="preserve">@davekennedy Wow, você pode estar contrariando o Benedryl com seu entusiasmo.</w:t>
      </w:r>
    </w:p>
    <w:p>
      <w:r>
        <w:t xml:space="preserve">agora mesmo, estou no Internet Café</w:t>
      </w:r>
    </w:p>
    <w:p>
      <w:r>
        <w:t xml:space="preserve">@MedBotJinx #TFARP *toma um momento para traduzir, depois acena com a cabeça* Você é muito bem-vindo.  Também, querida, provavelmente é melhor se você ficar aqui novamente.</w:t>
      </w:r>
    </w:p>
    <w:p>
      <w:r>
        <w:t xml:space="preserve">@sethsimonds Re: coisa de chocolate</w:t>
      </w:r>
    </w:p>
    <w:p>
      <w:r>
        <w:t xml:space="preserve">@limheeian iPhone é um homem fantástico!! É hora de se juntar ao culto da Apple!!</w:t>
      </w:r>
    </w:p>
    <w:p>
      <w:r>
        <w:t xml:space="preserve">no meu caminho homeee eu adoro passeios longos de carro&lt;3</w:t>
      </w:r>
    </w:p>
    <w:p>
      <w:r>
        <w:t xml:space="preserve">Por que @MRCRISIS tem medo ou @Mskatrina25 lmao... Alguém me diga!!</w:t>
      </w:r>
    </w:p>
    <w:p>
      <w:r>
        <w:t xml:space="preserve">Acabamos de atravessar para o estado dourado, seu bom ser</w:t>
      </w:r>
    </w:p>
    <w:p>
      <w:r>
        <w:t xml:space="preserve">@fatbellybella lol giro.  BTW Feliz Dia das Mães senhora</w:t>
      </w:r>
    </w:p>
    <w:p>
      <w:r>
        <w:t xml:space="preserve">@TheSpencerSmith Faço parte de uma religião chamada People-With-Good-Taste-In-Music. Nós não comemoramos o Dia dos Jonas Brothers.</w:t>
      </w:r>
    </w:p>
    <w:p>
      <w:r>
        <w:t xml:space="preserve">@Ep31 eh...Eu poderia dirigir através de Chi-town no meu caminho para o Colorado.... talvez eu consiga um então.</w:t>
      </w:r>
    </w:p>
    <w:p>
      <w:r>
        <w:t xml:space="preserve">Alguém foi fotografar hoje? Consegui tirar algumas fotos macro de algumas flores que estavam florescendo.</w:t>
      </w:r>
    </w:p>
    <w:p>
      <w:r>
        <w:t xml:space="preserve">acabei de baixar mais músicas e vídeos no meu ipod.</w:t>
      </w:r>
    </w:p>
    <w:p>
      <w:r>
        <w:t xml:space="preserve">@karramandi Onde r u Yvonne?? Não te vejo nos grupos do google há um dia ou mais. Saudade de você.</w:t>
      </w:r>
    </w:p>
    <w:p>
      <w:r>
        <w:t xml:space="preserve">@deekgeek Awwwwwwww. Vocês dois são os mais bonitos.  E deuses, eu Amo seus cabelos.</w:t>
      </w:r>
    </w:p>
    <w:p>
      <w:r>
        <w:t xml:space="preserve">@tatumeubanks eu acho que você estava sonhando com isso!  No entanto, minha memória é uma droga, então talvez não</w:t>
      </w:r>
    </w:p>
    <w:p>
      <w:r>
        <w:t xml:space="preserve">@ShannonElizab dont ya know? as pessoas amam a sociedade humana</w:t>
      </w:r>
    </w:p>
    <w:p>
      <w:r>
        <w:t xml:space="preserve">@sparrowstudio Eles se saíram muito bem! E eu tive um treino de matar antes, sem culpa.</w:t>
      </w:r>
    </w:p>
    <w:p>
      <w:r>
        <w:t xml:space="preserve">Descobri hoje cedo que vou ser um tio</w:t>
      </w:r>
    </w:p>
    <w:p>
      <w:r>
        <w:t xml:space="preserve">Operação Mischevious (Pinwheel) para começar em 25 min... lol esperando a Ed para aparecer</w:t>
      </w:r>
    </w:p>
    <w:p>
      <w:r>
        <w:t xml:space="preserve">@miizronnie aha falando alemão haha talvez eu devesse enviar algumas coisas em italiano ;)</w:t>
      </w:r>
    </w:p>
    <w:p>
      <w:r>
        <w:t xml:space="preserve">apenas fazendo um pouco de jammin</w:t>
      </w:r>
    </w:p>
    <w:p>
      <w:r>
        <w:t xml:space="preserve">direita n0w, im na minha cama egotastic r0cks!hahaha...</w:t>
      </w:r>
    </w:p>
    <w:p>
      <w:r>
        <w:t xml:space="preserve">@davedays GAH! Tirei algumas de suas canções do itunes I'm so happy! Eles são TÃO PRESENCIAIS!! continuem assim!</w:t>
      </w:r>
    </w:p>
    <w:p>
      <w:r>
        <w:t xml:space="preserve">@TasteMyInk muito provavelmente. Só preciso poupar dinheiro e praticar o meu rabo.</w:t>
      </w:r>
    </w:p>
    <w:p>
      <w:r>
        <w:t xml:space="preserve">está quase ultrapassando o limite legal de db na garagem.</w:t>
      </w:r>
    </w:p>
    <w:p>
      <w:r>
        <w:t xml:space="preserve">Eu faço massas deliciosas</w:t>
      </w:r>
    </w:p>
    <w:p>
      <w:r>
        <w:t xml:space="preserve">@imjstsayin lol maldição... eu também amo essas coisas</w:t>
      </w:r>
    </w:p>
    <w:p>
      <w:r>
        <w:t xml:space="preserve">@ginaxmarie, mas essa é a única razão lógica pela qual você seria gritado 3x na última hora. mas o que é dnw?</w:t>
      </w:r>
    </w:p>
    <w:p>
      <w:r>
        <w:t xml:space="preserve">Estou meio entediado com qualquer outra pessoa. Acho que não ouço um pouco de hip hop, é muito bom que você dê uma olhada www.bseresults.net</w:t>
      </w:r>
    </w:p>
    <w:p>
      <w:r>
        <w:t xml:space="preserve">lanterna tag! eu adoro brincar no escuro.</w:t>
      </w:r>
    </w:p>
    <w:p>
      <w:r>
        <w:t xml:space="preserve">Desejando a todas as mães do mundo um DIA MUITO FELIZ E MUITO RELACIONADO com as MÃES. Que você possa passar o dia com os pés para cima sendo mimado</w:t>
      </w:r>
    </w:p>
    <w:p>
      <w:r>
        <w:t xml:space="preserve">relaxando...aproveitando a noite</w:t>
      </w:r>
    </w:p>
    <w:p>
      <w:r>
        <w:t xml:space="preserve">@JusticeJuice Está tudo bem. Adicione seu ovo e talvez algum tipo de sobra de carne e não é tão ruim assim &lt;3</w:t>
      </w:r>
    </w:p>
    <w:p>
      <w:r>
        <w:t xml:space="preserve">acabou de lavar a louça não faz muito tempo</w:t>
      </w:r>
    </w:p>
    <w:p>
      <w:r>
        <w:t xml:space="preserve">@nimbupani Divya, thnx muito. Bt IMO não vai resolver a questão da renomeação? Me avise.  Agora se ao menos #apple agisse de acordo com meu feedback.</w:t>
      </w:r>
    </w:p>
    <w:p>
      <w:r>
        <w:t xml:space="preserve">o dia da mãe de amanhã eu e minha irmã vamos fazer um onigiri para nossa mãe!! vai ser tão kewl!! não posso esperar por amanhã &gt;_&lt;</w:t>
      </w:r>
    </w:p>
    <w:p>
      <w:r>
        <w:t xml:space="preserve">@MandyyJirouxx Oohh Yaay gosta !  ?    Amo-te</w:t>
      </w:r>
    </w:p>
    <w:p>
      <w:r>
        <w:t xml:space="preserve">@inesperado Feliz por saber que você terá seu primeiro torneio em breve. Como diz a KSN, "Precisamos de mais prática"!</w:t>
      </w:r>
    </w:p>
    <w:p>
      <w:r>
        <w:t xml:space="preserve">Eu aprendi o Hoedown Throwdown!</w:t>
      </w:r>
    </w:p>
    <w:p>
      <w:r>
        <w:t xml:space="preserve">Recebi o novo CD do Silverstein. aha. Seu AMAZENAMENTO.  Eu o recomendo altamente.</w:t>
      </w:r>
    </w:p>
    <w:p>
      <w:r>
        <w:t xml:space="preserve">OOOH, tenho uma pergunta para todos vocês. SUA CHAIN HANG LOW? idk! desculpe!</w:t>
      </w:r>
    </w:p>
    <w:p>
      <w:r>
        <w:t xml:space="preserve">O episódio 28 da NGH está fora! veja!</w:t>
      </w:r>
    </w:p>
    <w:p>
      <w:r>
        <w:t xml:space="preserve">@Hey_B @Cabbrock graças a Deus!!</w:t>
      </w:r>
    </w:p>
    <w:p>
      <w:r>
        <w:t xml:space="preserve">acabou de voltar do shopping</w:t>
      </w:r>
    </w:p>
    <w:p>
      <w:r>
        <w:t xml:space="preserve">Acabei de terminar com um pequeno saque que foi um exercício. Agora estou com fome...</w:t>
      </w:r>
    </w:p>
    <w:p>
      <w:r>
        <w:t xml:space="preserve">@JaySodmg heyy jay, wat's going on witcha ? &amp; você quer um fundo de twitter ? você já sabe que eu tenho você se você precisar de alguma coisa.</w:t>
      </w:r>
    </w:p>
    <w:p>
      <w:r>
        <w:t xml:space="preserve">@superbjorn como sempre, como você está?</w:t>
      </w:r>
    </w:p>
    <w:p>
      <w:r>
        <w:t xml:space="preserve">eu penso que esta noite vou me divertir.... e talvez algumas mudanças estejam chegando</w:t>
      </w:r>
    </w:p>
    <w:p>
      <w:r>
        <w:t xml:space="preserve">@WickedBitch: Eu sou real</w:t>
      </w:r>
    </w:p>
    <w:p>
      <w:r>
        <w:t xml:space="preserve">@MishaSaysRawr eu vou ter dinheiro para realmente comprar um par de sapatos desta vez</w:t>
      </w:r>
    </w:p>
    <w:p>
      <w:r>
        <w:t xml:space="preserve">quero b maliks de tomar o palco</w:t>
      </w:r>
    </w:p>
    <w:p>
      <w:r>
        <w:t xml:space="preserve">@jayde_nicole http://twitpic.com/4t6qx - tenho exatamente a mesma foto, exceto que é meu marido e meu chihuahua tucker muito bonitinho.</w:t>
      </w:r>
    </w:p>
    <w:p>
      <w:r>
        <w:t xml:space="preserve">@SeanScottPotter Estou assistindo filmes de garotas a noite toda! Grande noite para a noite de cinema</w:t>
      </w:r>
    </w:p>
    <w:p>
      <w:r>
        <w:t xml:space="preserve">@lunaliu Você é um pensador tão positivo, estou certo de que o manterei por perto!</w:t>
      </w:r>
    </w:p>
    <w:p>
      <w:r>
        <w:t xml:space="preserve">@PRGabbi Y?!?!?? Prefiro dar um soco em alguém</w:t>
      </w:r>
    </w:p>
    <w:p>
      <w:r>
        <w:t xml:space="preserve">Desfrutando o inferno de passar tempo com Amanda.  Será que eu realmente tenho que voltar amanhã?</w:t>
      </w:r>
    </w:p>
    <w:p>
      <w:r>
        <w:t xml:space="preserve">@acforbes wow!! bênçãos para você meu amigo...que palavras fantásticas este lindo sábado...</w:t>
      </w:r>
    </w:p>
    <w:p>
      <w:r>
        <w:t xml:space="preserve">@lalalalalexi leu! sortudo, por que você está recebendo um novo telefone?</w:t>
      </w:r>
    </w:p>
    <w:p>
      <w:r>
        <w:t xml:space="preserve">@amberchase mais presentes para você</w:t>
      </w:r>
    </w:p>
    <w:p>
      <w:r>
        <w:t xml:space="preserve">Tão entediado... precisa de mais gente para rsmv !! a jagex não deixa você dizer RSMV a menos que sua primeira palavra você diga na frase... triste</w:t>
      </w:r>
    </w:p>
    <w:p>
      <w:r>
        <w:t xml:space="preserve">@DAWIIZME lmao!! ummmm duh gurl Preciso comprar-me mais alguns v-necks que eu gosto!!!</w:t>
      </w:r>
    </w:p>
    <w:p>
      <w:r>
        <w:t xml:space="preserve">@mlomb hi, a paródia para iPhone é histérica, não por ser engraçada, mas porque não se pode reproduzir o vídeo no iPhone</w:t>
      </w:r>
    </w:p>
    <w:p>
      <w:r>
        <w:t xml:space="preserve">Tenha sonhos bonitos, vou me aconchegar com meus lindos bebês como se fazem ao ar livre.</w:t>
      </w:r>
    </w:p>
    <w:p>
      <w:r>
        <w:t xml:space="preserve">Ir para a cama depois do jogo CAVS Não me julgue LOL</w:t>
      </w:r>
    </w:p>
    <w:p>
      <w:r>
        <w:t xml:space="preserve">Acabei de falar ao telefone com Garrett. ainda limpando meu quarto. Está chovendo que me faz sentir melhor</w:t>
      </w:r>
    </w:p>
    <w:p>
      <w:r>
        <w:t xml:space="preserve">@NA617_NKOTB LOL você não é um perdedor você dirigiu 8 horas em um dia... U precisava descansar de 2 dias? Eu ainda estou cansado rs</w:t>
      </w:r>
    </w:p>
    <w:p>
      <w:r>
        <w:t xml:space="preserve">@seetiggerbounce White House Correspondents Dinner, coisas engraçadas para os drogados políticos. #whcd sou um viciado em recuperação.</w:t>
      </w:r>
    </w:p>
    <w:p>
      <w:r>
        <w:t xml:space="preserve">Preparando-se para ir ao clube de comédia e ouvir um pouco de Q-Tip Quem está no iChat ou Skype agora mesmo? Preciso de uma crítica de roupa</w:t>
      </w:r>
    </w:p>
    <w:p>
      <w:r>
        <w:t xml:space="preserve">@MKinMotion apenas tentando fazer você se sentir em casa?</w:t>
      </w:r>
    </w:p>
    <w:p>
      <w:r>
        <w:t xml:space="preserve">@pamslim mal pode esperar para abri-la e sem dúvida aprenderá com ela, assim como apoiará minha evangelização de liberdade no cubículo!</w:t>
      </w:r>
    </w:p>
    <w:p>
      <w:r>
        <w:t xml:space="preserve">@LauraJames3 I crochê Laura. Pontos simples...eu posso fazer um afgan malvado!</w:t>
      </w:r>
    </w:p>
    <w:p>
      <w:r>
        <w:t xml:space="preserve">@TheeRealFDHC Ahhhh Eu só posso imaginar para o que você está olhando!! Que sorte! Espero que você se divirta.</w:t>
      </w:r>
    </w:p>
    <w:p>
      <w:r>
        <w:t xml:space="preserve">no telefone w. Chantellie ! &lt;3</w:t>
      </w:r>
    </w:p>
    <w:p>
      <w:r>
        <w:t xml:space="preserve">obrigado !!meu nome verdadeiro é nadia</w:t>
      </w:r>
    </w:p>
    <w:p>
      <w:r>
        <w:t xml:space="preserve">Os filmes de toda a vida são foleiros.  Isso é para você, Q!</w:t>
      </w:r>
    </w:p>
    <w:p>
      <w:r>
        <w:t xml:space="preserve">@onesweeterlife Ótimo!  Eu esperava correr abaixo de 40mins e acabei fazendo 39:07 Woo hoo!  Tenho que amar o C25k</w:t>
      </w:r>
    </w:p>
    <w:p>
      <w:r>
        <w:t xml:space="preserve">@meganwest não tínhamos que ir a Malibu para encontrar uma praia!</w:t>
      </w:r>
    </w:p>
    <w:p>
      <w:r>
        <w:t xml:space="preserve">feliz dia da mamãe para suas mães http://plurk.com/p/stqya</w:t>
      </w:r>
    </w:p>
    <w:p>
      <w:r>
        <w:t xml:space="preserve">@acummings eu estou extasiado cliente posso fazer uma escritura em vez de ...então segunda-feira eu vou tirar meu sinal &amp; lockbox feliz outro cliente satisfeito</w:t>
      </w:r>
    </w:p>
    <w:p>
      <w:r>
        <w:t xml:space="preserve">ouvir música; Butterfly Fly Away - Miley Cyrus</w:t>
      </w:r>
    </w:p>
    <w:p>
      <w:r>
        <w:t xml:space="preserve">@SuzanneShaffer Você é bem-vindo... e bem-vindo!</w:t>
      </w:r>
    </w:p>
    <w:p>
      <w:r>
        <w:t xml:space="preserve">@tadasauce Tenha um bom momento</w:t>
      </w:r>
    </w:p>
    <w:p>
      <w:r>
        <w:t xml:space="preserve">esta canção chamada roubada, é tão incrível!! é da Dashboard Confessional</w:t>
      </w:r>
    </w:p>
    <w:p>
      <w:r>
        <w:t xml:space="preserve">@janae24 LOL! Vamos encontrar algo rapidamente.</w:t>
      </w:r>
    </w:p>
    <w:p>
      <w:r>
        <w:t xml:space="preserve">Dei a uma senhora sem-teto chamada Ruby um sanduíche de sorvete e um cigarro.  Essa é a minha escritura g00d para o dia. :p</w:t>
      </w:r>
    </w:p>
    <w:p>
      <w:r>
        <w:t xml:space="preserve">- (x visitar o tio boyet &amp; famm!</w:t>
      </w:r>
    </w:p>
    <w:p>
      <w:r>
        <w:t xml:space="preserve">Sensação arrepiante realmente agradável...</w:t>
      </w:r>
    </w:p>
    <w:p>
      <w:r>
        <w:t xml:space="preserve">@idann, agora isso soa melhor</w:t>
      </w:r>
    </w:p>
    <w:p>
      <w:r>
        <w:t xml:space="preserve">Ir ao MIyake's para comer algumas bombas de sushi e saquê.</w:t>
      </w:r>
    </w:p>
    <w:p>
      <w:r>
        <w:t xml:space="preserve">Quero ser como a Donna do vocabulário, tudo em Chicago.    Preciso colocar os diagramas do wu tang 8 no meu ipod que o CD me faz lembrar alguém especial</w:t>
      </w:r>
    </w:p>
    <w:p>
      <w:r>
        <w:t xml:space="preserve">@cranberryquill. bem-vindo ao Twitter!!!    te amo!!!  Mal posso esperar para ver você no próximo mês</w:t>
      </w:r>
    </w:p>
    <w:p>
      <w:r>
        <w:t xml:space="preserve">@mikaylaap Hey, você recebeu mais informações sobre sua formatura? E eu acho que minha mãe vai me deixar ir ao CP, se vocês ainda quiserem ir!</w:t>
      </w:r>
    </w:p>
    <w:p>
      <w:r>
        <w:t xml:space="preserve">@Strabismus Você é muito gentil! Eu juro que estou sempre alimentando alguém!</w:t>
      </w:r>
    </w:p>
    <w:p>
      <w:r>
        <w:t xml:space="preserve">esqueci o quanto eu amo todas essas músicas no meu itunes. eu adoro shuffle e adoro assistir às partidas da AP Tour!</w:t>
      </w:r>
    </w:p>
    <w:p>
      <w:r>
        <w:t xml:space="preserve">Está ouvindo a nova canção dos irmãos jonas</w:t>
      </w:r>
    </w:p>
    <w:p>
      <w:r>
        <w:t xml:space="preserve">@LiveInLove10 YES!! haahaaaaa! liberte as geleias!</w:t>
      </w:r>
    </w:p>
    <w:p>
      <w:r>
        <w:t xml:space="preserve">@ruecian algo para você está a caminho no correio para o seu endereço PJ, apenas fyi</w:t>
      </w:r>
    </w:p>
    <w:p>
      <w:r>
        <w:t xml:space="preserve">@rvagirl Oh eu acredito... sooo @RebeccaNavarro pensa que ela pertence a outro lugar, eu digo que eu não penso assim...</w:t>
      </w:r>
    </w:p>
    <w:p>
      <w:r>
        <w:t xml:space="preserve">Vendendo meu laptop para a CHEAP, se alguém estiver interessado!  17" Toshiba 1.3gig ram</w:t>
      </w:r>
    </w:p>
    <w:p>
      <w:r>
        <w:t xml:space="preserve">@retrorewind PLS! Jogue Journey Don't stop believin' By Journey for @Etown_Jenn OBRIGADO!!</w:t>
      </w:r>
    </w:p>
    <w:p>
      <w:r>
        <w:t xml:space="preserve">Observando a CAVS!!!!!</w:t>
      </w:r>
    </w:p>
    <w:p>
      <w:r>
        <w:t xml:space="preserve">minha também &lt;3</w:t>
      </w:r>
    </w:p>
    <w:p>
      <w:r>
        <w:t xml:space="preserve">dia da mãe feliz para todas as mães lá fora!!</w:t>
      </w:r>
    </w:p>
    <w:p>
      <w:r>
        <w:t xml:space="preserve">@Mazaroddi hey hey hey b</w:t>
      </w:r>
    </w:p>
    <w:p>
      <w:r>
        <w:t xml:space="preserve">FTSK e Mercy Mercedes foram incríveis hoje à noite... como sempre</w:t>
      </w:r>
    </w:p>
    <w:p>
      <w:r>
        <w:t xml:space="preserve">@mahamimo Obrigado! Sua arte de maquiagem é de primeira qualidade, venha à minha casa todas as manhãs! ha ha</w:t>
      </w:r>
    </w:p>
    <w:p>
      <w:r>
        <w:t xml:space="preserve">Obrigado, Afrin Nasal Spray! Além disso, hoje à noite recebi uma xícara de chá gigante!</w:t>
      </w:r>
    </w:p>
    <w:p>
      <w:r>
        <w:t xml:space="preserve">dia das mães felizes a todas aquelas mães especiais por aí.... i luv u mommy!!</w:t>
      </w:r>
    </w:p>
    <w:p>
      <w:r>
        <w:t xml:space="preserve">comida chinesa = amor. yess im happy</w:t>
      </w:r>
    </w:p>
    <w:p>
      <w:r>
        <w:t xml:space="preserve">acabei de chegar em casa depois de uma hora na pista, sinto-me muito bem agora =P correr é bom e os abdominais trabalham e empurram para cima haha =P</w:t>
      </w:r>
    </w:p>
    <w:p>
      <w:r>
        <w:t xml:space="preserve">@krigeren Tem sido interessante hoje... para dizer o mínimo. No geral, um bom dia</w:t>
      </w:r>
    </w:p>
    <w:p>
      <w:r>
        <w:t xml:space="preserve">(bullhorn] diga aos seus amigos 2 sigam-me, vamos lá pplnnnnnnnnn</w:t>
      </w:r>
    </w:p>
    <w:p>
      <w:r>
        <w:t xml:space="preserve">Assisti ao discurso do jantar da Casa Branca por Barack. Ele é simplesmente fantástico!</w:t>
      </w:r>
    </w:p>
    <w:p>
      <w:r>
        <w:t xml:space="preserve">@LisaPreston Obrigado pelo seguinte amor de sexta-feira</w:t>
      </w:r>
    </w:p>
    <w:p>
      <w:r>
        <w:t xml:space="preserve">@mynewgroove Eu disse que não beberia esta noite, mas digo isto enquanto bebo este Sam Adams</w:t>
      </w:r>
    </w:p>
    <w:p>
      <w:r>
        <w:t xml:space="preserve">@ericviolette hi eric Espero que você tenha um lindo sábado</w:t>
      </w:r>
    </w:p>
    <w:p>
      <w:r>
        <w:t xml:space="preserve">Estou muito feliz por Kellz ter voltado da TN, nós estamos sempre juntos.</w:t>
      </w:r>
    </w:p>
    <w:p>
      <w:r>
        <w:t xml:space="preserve">@AngeDoubleYou can be Cinderelliiee</w:t>
      </w:r>
    </w:p>
    <w:p>
      <w:r>
        <w:t xml:space="preserve">@heyheybeth dis Dick.</w:t>
      </w:r>
    </w:p>
    <w:p>
      <w:r>
        <w:t xml:space="preserve">@mcraddictal</w:t>
      </w:r>
    </w:p>
    <w:p>
      <w:r>
        <w:t xml:space="preserve">"Eles dizem que eu pareço gostoso e querem um gostinho, mas eu sou um humano e não um sanduíche". LMFAO me faz</w:t>
      </w:r>
    </w:p>
    <w:p>
      <w:r>
        <w:t xml:space="preserve">@ThinkReferrals oh man I'm jealous! acabou de receber?</w:t>
      </w:r>
    </w:p>
    <w:p>
      <w:r>
        <w:t xml:space="preserve">@ThinkReferrals oh man I'm jealous! acabou de receber?</w:t>
      </w:r>
    </w:p>
    <w:p>
      <w:r>
        <w:t xml:space="preserve">@zouljiin Esse é o melhor adesivo de todos os tempos. Também. Eu gosto do seu cabelo. Há muito tempo que não te via por último.</w:t>
      </w:r>
    </w:p>
    <w:p>
      <w:r>
        <w:t xml:space="preserve">@jaymeallover Sry I missed your calls. Adormeci fora do tédio. Mas o Colorado Sunrise foi agradável.  Na verdade eu podia ouvi-lo. xD</w:t>
      </w:r>
    </w:p>
    <w:p>
      <w:r>
        <w:t xml:space="preserve">Por favor, visite http://vzerohost.com/info e inscreva-se para o teste alfa de um serviço de hospedagem de imagens!</w:t>
      </w:r>
    </w:p>
    <w:p>
      <w:r>
        <w:t xml:space="preserve">@spiderdj82 obrigado. sim sim. hooray!</w:t>
      </w:r>
    </w:p>
    <w:p>
      <w:r>
        <w:t xml:space="preserve">mas tem que terminar este jogo. lol. gettt it cavs! whoop whoop whoop</w:t>
      </w:r>
    </w:p>
    <w:p>
      <w:r>
        <w:t xml:space="preserve">@laurie_pooh que tipo de festa temos agora?</w:t>
      </w:r>
    </w:p>
    <w:p>
      <w:r>
        <w:t xml:space="preserve">@followfrankie era brincadeira!!! eu amo o mag...realmente!</w:t>
      </w:r>
    </w:p>
    <w:p>
      <w:r>
        <w:t xml:space="preserve">se você é um cara fofo, me adicione/ acompanhe, eu farei o mesmo</w:t>
      </w:r>
    </w:p>
    <w:p>
      <w:r>
        <w:t xml:space="preserve">diverti-me no Chel's com Nicole e chorei ao ver Benjamin Botão noite emocionante devo dizer</w:t>
      </w:r>
    </w:p>
    <w:p>
      <w:r>
        <w:t xml:space="preserve">eu comecei e fofoqueiro fofoqueiro yesert=dia</w:t>
      </w:r>
    </w:p>
    <w:p>
      <w:r>
        <w:t xml:space="preserve">@KeepinUpWKris Tenha um Feliz Dia das Mães! Eu pensei que você tinha me bloqueado porque eu não consegui nada até o outro dia.</w:t>
      </w:r>
    </w:p>
    <w:p>
      <w:r>
        <w:t xml:space="preserve">O Star Trek foi GRANDE, mas pequenos detalhes precisavam ser trabalhados, mas eu dou um polegar para cima, independentemente!</w:t>
      </w:r>
    </w:p>
    <w:p>
      <w:r>
        <w:t xml:space="preserve">mmmm bolo de chocolate no forno... cheira delicioso</w:t>
      </w:r>
    </w:p>
    <w:p>
      <w:r>
        <w:t xml:space="preserve">@travispoling Se você clicar em Settings, há um link para a linha de tempo pública na parte inferior dessa página.</w:t>
      </w:r>
    </w:p>
    <w:p>
      <w:r>
        <w:t xml:space="preserve">@eliasharrak ummm, vamos lá, para mim gêmeos e slurpees, e estar em um carro com os gêmeos vai ser bem épico!!!</w:t>
      </w:r>
    </w:p>
    <w:p>
      <w:r>
        <w:t xml:space="preserve">Seu belo exterior. Gostaria de estar na cidade de Nova York. Mas esta área é muito legal. Moderna e na moda.</w:t>
      </w:r>
    </w:p>
    <w:p>
      <w:r>
        <w:t xml:space="preserve">Divertir-se com todas as minhas bonecas tequillla...carne asada.... e minha mãe dançando engraçado!</w:t>
      </w:r>
    </w:p>
    <w:p>
      <w:r>
        <w:t xml:space="preserve">Kyle indo para a garagem. A noite dele está terminada. Acha que vamos conseguir uma entrevista?  #NASCAR</w:t>
      </w:r>
    </w:p>
    <w:p>
      <w:r>
        <w:t xml:space="preserve">Média de 31 dólares por hora no trabalho hoje! Tenho que adorar as férias</w:t>
      </w:r>
    </w:p>
    <w:p>
      <w:r>
        <w:t xml:space="preserve">ouvindo @hardqueen depois das noites passadas A partir da triagem do subsolo, trabalho fantástico @latapia</w:t>
      </w:r>
    </w:p>
    <w:p>
      <w:r>
        <w:t xml:space="preserve">@scenexxqueen haha. bem-vindo ao meu mundo. nós falhamos juntos.</w:t>
      </w:r>
    </w:p>
    <w:p>
      <w:r>
        <w:t xml:space="preserve">@MarcusG704 por que você está surpreso?</w:t>
      </w:r>
    </w:p>
    <w:p>
      <w:r>
        <w:t xml:space="preserve">flordia- e @stellarkartband- para onde você envia as fotos dos psiquiatras? viu a atualização do seu facebook</w:t>
      </w:r>
    </w:p>
    <w:p>
      <w:r>
        <w:t xml:space="preserve">"É uma calandra". "Calendário!" COLLANDER!" Bahaha, Essa parte foi hilariante, é claro, tudo foi hilariante.</w:t>
      </w:r>
    </w:p>
    <w:p>
      <w:r>
        <w:t xml:space="preserve">em BIF.... eu adoro este buliding....</w:t>
      </w:r>
    </w:p>
    <w:p>
      <w:r>
        <w:t xml:space="preserve">estou na mira preparando-me para ir para a cama. correr um tommorow de 5k para o dia das mães. desejem-me sorte!</w:t>
      </w:r>
    </w:p>
    <w:p>
      <w:r>
        <w:t xml:space="preserve">A banda Kudai a Pop Rock do Chile é a última a subir ao palco hoje à noite.</w:t>
      </w:r>
    </w:p>
    <w:p>
      <w:r>
        <w:t xml:space="preserve">Passar tempo com a fammmmm. (: espero que, em breve, pague minha conta...</w:t>
      </w:r>
    </w:p>
    <w:p>
      <w:r>
        <w:t xml:space="preserve">minha mãe assistiu ao meu novo vídeo e ela realmente a ama! xoxo http://bit.ly/16w6zV</w:t>
      </w:r>
    </w:p>
    <w:p>
      <w:r>
        <w:t xml:space="preserve">http://twitpic.com/4w855 Operação Feliz Mãe um sucesso!</w:t>
      </w:r>
    </w:p>
    <w:p>
      <w:r>
        <w:t xml:space="preserve">@danielledeleasa yeeah! eu também! é incrível!!!! Estou me assustando rs</w:t>
      </w:r>
    </w:p>
    <w:p>
      <w:r>
        <w:t xml:space="preserve">tive um dia muito bom hoje</w:t>
      </w:r>
    </w:p>
    <w:p>
      <w:r>
        <w:t xml:space="preserve">@officialjosephj Hahhaa okaay ily! Lmfao</w:t>
      </w:r>
    </w:p>
    <w:p>
      <w:r>
        <w:t xml:space="preserve">@andcristina OHH. haha ok obrigado</w:t>
      </w:r>
    </w:p>
    <w:p>
      <w:r>
        <w:t xml:space="preserve">@MckMama Por que você está com medo do mouse? Se você pode descobrir *por que* você tem medo, talvez você possa lidar com seu medo.</w:t>
      </w:r>
    </w:p>
    <w:p>
      <w:r>
        <w:t xml:space="preserve">@TeeMonster O caso do Gigolo's Picolo?</w:t>
      </w:r>
    </w:p>
    <w:p>
      <w:r>
        <w:t xml:space="preserve">@juicystar007 eu acho que você deve fazer isso com hannah</w:t>
      </w:r>
    </w:p>
    <w:p>
      <w:r>
        <w:t xml:space="preserve">tenho um burburinho</w:t>
      </w:r>
    </w:p>
    <w:p>
      <w:r>
        <w:t xml:space="preserve">Se você quiser mudar os frutos, você terá primeiro que mudar as raízes. Se você quiser mudar os frutos visíveis, você deve primeiro mudar os invisíveis.</w:t>
      </w:r>
    </w:p>
    <w:p>
      <w:r>
        <w:t xml:space="preserve">Finalmente indo para a cama! Woo-Hoo! Tenho que trabalhar às 5 da manhã! Muito amor para todos!</w:t>
      </w:r>
    </w:p>
    <w:p>
      <w:r>
        <w:t xml:space="preserve">Muito bem, está na hora do rosto feliz.</w:t>
      </w:r>
    </w:p>
    <w:p>
      <w:r>
        <w:t xml:space="preserve">fiz 8 viagens ao porão para mover livros do meu quarto - tenho um andar novamente</w:t>
      </w:r>
    </w:p>
    <w:p>
      <w:r>
        <w:t xml:space="preserve">Ler, chorar, ler, rir...  Aproveitar o passeio enquanto se ilumina e se inspira em cartas para uma jovem irmã!!  Thx Hill.</w:t>
      </w:r>
    </w:p>
    <w:p>
      <w:r>
        <w:t xml:space="preserve">sem palavras</w:t>
      </w:r>
    </w:p>
    <w:p>
      <w:r>
        <w:t xml:space="preserve">Acabei de ver Zack e Miri fazer um filme pornô com @marissamariposa e @mlewicki . sooo bom.</w:t>
      </w:r>
    </w:p>
    <w:p>
      <w:r>
        <w:t xml:space="preserve">Eu sei que tenho muitos e-mails para responder! Estarei em casa amanhã</w:t>
      </w:r>
    </w:p>
    <w:p>
      <w:r>
        <w:t xml:space="preserve">está com fome! vai comer comida indígena tradicional...à moda paquistanesa. woowoo! hahaha! &gt;[_()\ ^3</w:t>
      </w:r>
    </w:p>
    <w:p>
      <w:r>
        <w:t xml:space="preserve">Esta noite foi divertida, vou pentear, trançar, esfregar a maquiagem e relaxarxxx....</w:t>
      </w:r>
    </w:p>
    <w:p>
      <w:r>
        <w:t xml:space="preserve">@CHRIS_Daughtry You should come play in the college town of Eau Claire, WI.  A sério, você teria TONS de pessoas que se entregariam a isso.</w:t>
      </w:r>
    </w:p>
    <w:p>
      <w:r>
        <w:t xml:space="preserve">o rs ftw pvp está de volta</w:t>
      </w:r>
    </w:p>
    <w:p>
      <w:r>
        <w:t xml:space="preserve">@shygamer @Zeralyn Eu te disse que seria uma boa garota. Você pode ver minha auréola e tudo mais.</w:t>
      </w:r>
    </w:p>
    <w:p>
      <w:r>
        <w:t xml:space="preserve">Dirigido para comer com meu marido e minha mamãe!!  Tão pronto para tomar algumas bebidas...</w:t>
      </w:r>
    </w:p>
    <w:p>
      <w:r>
        <w:t xml:space="preserve">@TraceyDukes Ei, TDukes! Eu flwd U imediatamente esta manhã.quando DHmptn mencionou o bit abt a tatuagem. AMA-a, ela é minha #1Fav. twitterer</w:t>
      </w:r>
    </w:p>
    <w:p>
      <w:r>
        <w:t xml:space="preserve">@dosjon NOPE.  Já se passaram anos desde que isso aconteceu assim.</w:t>
      </w:r>
    </w:p>
    <w:p>
      <w:r>
        <w:t xml:space="preserve">Eu adoro estas coisas do App, é um irmão fantástico.</w:t>
      </w:r>
    </w:p>
    <w:p>
      <w:r>
        <w:t xml:space="preserve">Casa de mãos vazias.  Nenhuma história em quadrinhos encontrada hoje.  Agora vou me entregar aos meus cupcakes da Padaria Magnolia.</w:t>
      </w:r>
    </w:p>
    <w:p>
      <w:r>
        <w:t xml:space="preserve">@birdsall Desculpe por isso. Fiquei para trás em relação aos seguidores e ainda estou alcançando.  Eu sigo as pessoas que @mim (incluindo você</w:t>
      </w:r>
    </w:p>
    <w:p>
      <w:r>
        <w:t xml:space="preserve">boa noite pessoas doces sonhos</w:t>
      </w:r>
    </w:p>
    <w:p>
      <w:r>
        <w:t xml:space="preserve">@MarissaAshley você é muito bem-vindo</w:t>
      </w:r>
    </w:p>
    <w:p>
      <w:r>
        <w:t xml:space="preserve">@ metro com achan</w:t>
      </w:r>
    </w:p>
    <w:p>
      <w:r>
        <w:t xml:space="preserve">noite relaxante em casa com as melhores pessoas</w:t>
      </w:r>
    </w:p>
    <w:p>
      <w:r>
        <w:t xml:space="preserve">@MissPrecious2 "coomee to ja-maiii-cah an feel alllll right!!" hahaha</w:t>
      </w:r>
    </w:p>
    <w:p>
      <w:r>
        <w:t xml:space="preserve">@garrettmurray Same aqui!  Eu só queria que continuasse e não terminasse... nunca! ;)</w:t>
      </w:r>
    </w:p>
    <w:p>
      <w:r>
        <w:t xml:space="preserve">@tranceasleep se você pudesse descer para Easton, você poderia se juntar a nós!</w:t>
      </w:r>
    </w:p>
    <w:p>
      <w:r>
        <w:t xml:space="preserve">@rubydoor hi ruby, u disse que você estava pintando ontem (acho que, perder a noção do tempo) o que você está pintando? podemos conhecer o conceito/assunto?</w:t>
      </w:r>
    </w:p>
    <w:p>
      <w:r>
        <w:t xml:space="preserve">@sueleeBAYbee audiotistic! entre no seu pequeno traseiro</w:t>
      </w:r>
    </w:p>
    <w:p>
      <w:r>
        <w:t xml:space="preserve">Mo williamssssss</w:t>
      </w:r>
    </w:p>
    <w:p>
      <w:r>
        <w:t xml:space="preserve">@cldoug Jana riu quando eu lhe contei sobre o tweet de aniversário.</w:t>
      </w:r>
    </w:p>
    <w:p>
      <w:r>
        <w:t xml:space="preserve">acabei de lutar com minha impressora...depois de 2 horas eu reivindico a vitória...eu odeio eletrônica</w:t>
      </w:r>
    </w:p>
    <w:p>
      <w:r>
        <w:t xml:space="preserve">Dormi às 2 da manhã de ontem</w:t>
      </w:r>
    </w:p>
    <w:p>
      <w:r>
        <w:t xml:space="preserve">acabou de voltar de um belo passeio de bicicleta com sua família e agora está refrescada graças a um banho</w:t>
      </w:r>
    </w:p>
    <w:p>
      <w:r>
        <w:t xml:space="preserve">@Maariiaan hahahah yeah, você está certo! Além disso, eu sou Twitteraddict então, você me encontrará aqui todo (bem quase) o dia mais provável</w:t>
      </w:r>
    </w:p>
    <w:p>
      <w:r>
        <w:t xml:space="preserve">@roccodispirito Em frente! Puxe uma cadeira e seja bem-vindo</w:t>
      </w:r>
    </w:p>
    <w:p>
      <w:r>
        <w:t xml:space="preserve">Jogou um pouco de Mythic Brawl a fim de obter uma boa captura de tela. Em vez disso, eu consegui uma Perfeição!</w:t>
      </w:r>
    </w:p>
    <w:p>
      <w:r>
        <w:t xml:space="preserve">Vou ver a cabine duas vezes!  Em agosto, vou levar minha amiga Jess ao de Las Vegas para o seu dia de folga!</w:t>
      </w:r>
    </w:p>
    <w:p>
      <w:r>
        <w:t xml:space="preserve">é bonito</w:t>
      </w:r>
    </w:p>
    <w:p>
      <w:r>
        <w:t xml:space="preserve">Meu objetivo é estar na cama às 2h</w:t>
      </w:r>
    </w:p>
    <w:p>
      <w:r>
        <w:t xml:space="preserve">é o meu lar, adoro viajar, mas não há nada como voltar para casa!</w:t>
      </w:r>
    </w:p>
    <w:p>
      <w:r>
        <w:t xml:space="preserve">@_Anix_ Comprei sorvete de cheesecake na semana passada, achando que era bom, e que chupava muito.   Vou levar o seu.</w:t>
      </w:r>
    </w:p>
    <w:p>
      <w:r>
        <w:t xml:space="preserve">@KGeezY3: mais interessado em assistir SNL para Ciara do que Justin Timberfake</w:t>
      </w:r>
    </w:p>
    <w:p>
      <w:r>
        <w:t xml:space="preserve">QUINTO RUNNER UP no barril com @kirsten95 , @devonshire94 , hannah, darian, fiona, &amp; phillipa</w:t>
      </w:r>
    </w:p>
    <w:p>
      <w:r>
        <w:t xml:space="preserve">1.Tiffany já está dez minutos atrasada 2.Reading Flowers in the Attic 3.Late breakfast at Starbucks 4.Listening to Wake up in Vegas</w:t>
      </w:r>
    </w:p>
    <w:p>
      <w:r>
        <w:t xml:space="preserve">@JanetRoper Indeed. Talvez alguém precise de um novo gato.</w:t>
      </w:r>
    </w:p>
    <w:p>
      <w:r>
        <w:t xml:space="preserve">Eu amo minha mãe! Feliz Dia das Mães, mamães</w:t>
      </w:r>
    </w:p>
    <w:p>
      <w:r>
        <w:t xml:space="preserve">@MckMama Isto fez a minha noite!!  Muito engraçado!!</w:t>
      </w:r>
    </w:p>
    <w:p>
      <w:r>
        <w:t xml:space="preserve">@HuMBush nada perfeito na vida, caramba!</w:t>
      </w:r>
    </w:p>
    <w:p>
      <w:r>
        <w:t xml:space="preserve">@bencredível espero que o clima tenha sido agradável/cooperativo</w:t>
      </w:r>
    </w:p>
    <w:p>
      <w:r>
        <w:t xml:space="preserve">Goood Moring</w:t>
      </w:r>
    </w:p>
    <w:p>
      <w:r>
        <w:t xml:space="preserve">Agora que não conseguirei dormir esta noite, o que devemos fazer?</w:t>
      </w:r>
    </w:p>
    <w:p>
      <w:r>
        <w:t xml:space="preserve">Conferência Mulheres na Ciência e Tecnologia em La Jolla - que dia interessante!  Conheceu pessoas realmente ótimas!</w:t>
      </w:r>
    </w:p>
    <w:p>
      <w:r>
        <w:t xml:space="preserve">@Jennettemccurdy http://twitpic.com/4w7yp - Haha, ela se parece um pouco comigo. Eu ficaria extasiado se e quando eu a conhecesse.</w:t>
      </w:r>
    </w:p>
    <w:p>
      <w:r>
        <w:t xml:space="preserve">A melhor parte de não se deixar encosta está ligada!!  "idiota" haha adora.</w:t>
      </w:r>
    </w:p>
    <w:p>
      <w:r>
        <w:t xml:space="preserve">@sfoak I would LOVE to be the dark princess of the PCI evil empire.... oh espere! Isso faria de mim novamente um auditor!</w:t>
      </w:r>
    </w:p>
    <w:p>
      <w:r>
        <w:t xml:space="preserve">Sentir-se realmente horrível. Ter mono sux tanto. Omg...ouvir música</w:t>
      </w:r>
    </w:p>
    <w:p>
      <w:r>
        <w:t xml:space="preserve">@CVJason @MINDY979 @inotherwords_c @scrapplesandwic @thenewnicole @Sweettreat Obrigado pelos FFs meus amigos!</w:t>
      </w:r>
    </w:p>
    <w:p>
      <w:r>
        <w:t xml:space="preserve">@stephbfly Truly? Como o quê?</w:t>
      </w:r>
    </w:p>
    <w:p>
      <w:r>
        <w:t xml:space="preserve">@DomSoFresh bl MUTHAFUCKIN ah!  Eu ganhei!</w:t>
      </w:r>
    </w:p>
    <w:p>
      <w:r>
        <w:t xml:space="preserve">@MoocherGirl Eu sou originalmente de Seattle, acabei de viver em todos os outros lugares, incluindo muitos lugares no sul</w:t>
      </w:r>
    </w:p>
    <w:p>
      <w:r>
        <w:t xml:space="preserve">estocado para esta noite</w:t>
      </w:r>
    </w:p>
    <w:p>
      <w:r>
        <w:t xml:space="preserve">@TrevorGoff WOO, eu sabia que poderia convertê-lo em @UberTwitter Eu acho que a UI é muito mais amigável em comparação com TinyTwitter.</w:t>
      </w:r>
    </w:p>
    <w:p>
      <w:r>
        <w:t xml:space="preserve">@sup_ashley OH REALMENTE?!</w:t>
      </w:r>
    </w:p>
    <w:p>
      <w:r>
        <w:t xml:space="preserve">@NiecieD Bela idéia para um presente M-I-L. Você fez crochê? Boa idéia para procurar online.  Há vídeos do Youtube mostrando o crochê de esquerda.</w:t>
      </w:r>
    </w:p>
    <w:p>
      <w:r>
        <w:t xml:space="preserve">@taylorswift13 Eu só quero dizer: Tanto você, Taylor Swift, como Hayley Williams têm uma grande e adorável voz!</w:t>
      </w:r>
    </w:p>
    <w:p>
      <w:r>
        <w:t xml:space="preserve">O que é que se passa lá fora? Estou começando a ficar bom agora,</w:t>
      </w:r>
    </w:p>
    <w:p>
      <w:r>
        <w:t xml:space="preserve">Apetece-me me vestir para o inferno e fazer as pazes. Haha</w:t>
      </w:r>
    </w:p>
    <w:p>
      <w:r>
        <w:t xml:space="preserve">Relaxamento</w:t>
      </w:r>
    </w:p>
    <w:p>
      <w:r>
        <w:t xml:space="preserve">Este é meu novo projeto universitário, eu só queria compartilhá-lo Hey Mr Bartender - Projeto Universitário http://bit.ly/Ba3Nf</w:t>
      </w:r>
    </w:p>
    <w:p>
      <w:r>
        <w:t xml:space="preserve">twittering, mensagens de texto e ipoding. eu adoro a invenção do mutitasking!</w:t>
      </w:r>
    </w:p>
    <w:p>
      <w:r>
        <w:t xml:space="preserve">Ouçam-me para a igreja...</w:t>
      </w:r>
    </w:p>
    <w:p>
      <w:r>
        <w:t xml:space="preserve">Busca Ryan Carera &amp; Josh Kelley Eles são realmente bons</w:t>
      </w:r>
    </w:p>
    <w:p>
      <w:r>
        <w:t xml:space="preserve">jogando jogos de tabuleiro!!!</w:t>
      </w:r>
    </w:p>
    <w:p>
      <w:r>
        <w:t xml:space="preserve">@Praxilla ela pode abanar o mundo de um cara à noite, e depois fazer-lhe panquecas na manhã seguinte!</w:t>
      </w:r>
    </w:p>
    <w:p>
      <w:r>
        <w:t xml:space="preserve">Hellerrr novos seguidores. Eu sou Tricina &amp; uhhm Eu sou legal</w:t>
      </w:r>
    </w:p>
    <w:p>
      <w:r>
        <w:t xml:space="preserve">eu disse algo alto e meu colega de trabalho respondeu "eu não conheço brian klemm! Mas até eu amo brian klemm"!  ( @Klemm_0_Tronic )</w:t>
      </w:r>
    </w:p>
    <w:p>
      <w:r>
        <w:t xml:space="preserve">Grande passeio de motocicleta ao longo do Canal Hood e através do Gig Harbor hoje. Não é para esquentar, grande sol, dia deslumbrante</w:t>
      </w:r>
    </w:p>
    <w:p>
      <w:r>
        <w:t xml:space="preserve">@BayoArigbon o que você tirou de seu parênteses... ? E agora é hora de dormir !</w:t>
      </w:r>
    </w:p>
    <w:p>
      <w:r>
        <w:t xml:space="preserve">Estou realmente entusiasmada por ser uma Abelha Rainha na lista Power Mom 50 que me sinto realmente honrada. #nielsenpowermoms</w:t>
      </w:r>
    </w:p>
    <w:p>
      <w:r>
        <w:t xml:space="preserve">@carljohnston</w:t>
      </w:r>
    </w:p>
    <w:p>
      <w:r>
        <w:t xml:space="preserve">@MSMyPhone Eu preciso de um código</w:t>
      </w:r>
    </w:p>
    <w:p>
      <w:r>
        <w:t xml:space="preserve">@amandabynes vai dar à sua mãe algo especial? Eu farei um bolo e farei com que o meu tenha um dia livre de stress =p cheesy, mas funciona</w:t>
      </w:r>
    </w:p>
    <w:p>
      <w:r>
        <w:t xml:space="preserve">@RedCapHiFi Ahhhh....  O maravilhoso adaptador 8-Track.</w:t>
      </w:r>
    </w:p>
    <w:p>
      <w:r>
        <w:t xml:space="preserve">Atingido Bangalore!! Agora temos que caçar quartos</w:t>
      </w:r>
    </w:p>
    <w:p>
      <w:r>
        <w:t xml:space="preserve">@aplusk talvez porque você pareça tão inocente</w:t>
      </w:r>
    </w:p>
    <w:p>
      <w:r>
        <w:t xml:space="preserve">Feliz Dia das Mães</w:t>
      </w:r>
    </w:p>
    <w:p>
      <w:r>
        <w:t xml:space="preserve">@fancyfantastic you know I love you.</w:t>
      </w:r>
    </w:p>
    <w:p>
      <w:r>
        <w:t xml:space="preserve">@Jennettemccurdy http://twitpic.com/4w7yp - isto é doce. eu amo essas braceletes btw</w:t>
      </w:r>
    </w:p>
    <w:p>
      <w:r>
        <w:t xml:space="preserve">Sentado na fogueira, esperando que os céus limpem, posso usar meu telescópio.</w:t>
      </w:r>
    </w:p>
    <w:p>
      <w:r>
        <w:t xml:space="preserve">@summertime_grl ama seu novo perfil pic</w:t>
      </w:r>
    </w:p>
    <w:p>
      <w:r>
        <w:t xml:space="preserve">@tesser10 Essas são as coisas que significam o mundo</w:t>
      </w:r>
    </w:p>
    <w:p>
      <w:r>
        <w:t xml:space="preserve">@shmeezie obrigado por me receber! eu também me diverti muito</w:t>
      </w:r>
    </w:p>
    <w:p>
      <w:r>
        <w:t xml:space="preserve">22h desta noite, a Estação Espacial Internacional passará por cima da cabeça, pela maior parte do Texas, pelo menos</w:t>
      </w:r>
    </w:p>
    <w:p>
      <w:r>
        <w:t xml:space="preserve">Sonny, você é um homem misterioso!  No entanto, eu estou nessa.</w:t>
      </w:r>
    </w:p>
    <w:p>
      <w:r>
        <w:t xml:space="preserve">@r_city tell brandon I said hi!!</w:t>
      </w:r>
    </w:p>
    <w:p>
      <w:r>
        <w:t xml:space="preserve">jogos de beisebol whoo hooo quando ontem para o banquete na hyhtt sooo fun</w:t>
      </w:r>
    </w:p>
    <w:p>
      <w:r>
        <w:t xml:space="preserve">Cartão do Dia das Mães de Christa, bem no fundo da fase de construção.   - Foto: http://bkite.com/07k6e</w:t>
      </w:r>
    </w:p>
    <w:p>
      <w:r>
        <w:t xml:space="preserve">Indo para onde não sei com taylor, dolton, jacob, chris e minha irmã.</w:t>
      </w:r>
    </w:p>
    <w:p>
      <w:r>
        <w:t xml:space="preserve">Woah! 311 é realmente bom!! A chuva mais cedo foi muito boa</w:t>
      </w:r>
    </w:p>
    <w:p>
      <w:r>
        <w:t xml:space="preserve">Assistir ao filme com @mikecase my hubby!</w:t>
      </w:r>
    </w:p>
    <w:p>
      <w:r>
        <w:t xml:space="preserve">@james_stjohn Isso é o que esperamos!</w:t>
      </w:r>
    </w:p>
    <w:p>
      <w:r>
        <w:t xml:space="preserve">@theWaIf eu estava me perguntando sobre sua sanidade por um pouco, querida</w:t>
      </w:r>
    </w:p>
    <w:p>
      <w:r>
        <w:t xml:space="preserve">@DucCat900 pic, por favor.</w:t>
      </w:r>
    </w:p>
    <w:p>
      <w:r>
        <w:t xml:space="preserve">Então, quem vai trazer amanhã no salão HK ? $12 tudo o que você puder beber até as 17h... e depois kareoke. Eu acho que será um domingo agradável!</w:t>
      </w:r>
    </w:p>
    <w:p>
      <w:r>
        <w:t xml:space="preserve">@maetl Fazendo um filme Arco-íris e Unicórnio então?  #48 horas</w:t>
      </w:r>
    </w:p>
    <w:p>
      <w:r>
        <w:t xml:space="preserve">@girlonlaptop haha. não tenho certeza do que é local para você, mas se eu fosse, você teria que lutar comigo por isso!</w:t>
      </w:r>
    </w:p>
    <w:p>
      <w:r>
        <w:t xml:space="preserve">BOM DIA MUNDO TWEETER!</w:t>
      </w:r>
    </w:p>
    <w:p>
      <w:r>
        <w:t xml:space="preserve">Oh, como sempre, devo avisar meus novos seguidores que tenho a tendência de piar demais durante os jogos #canucks. Pedimos desculpas antecipadamente.</w:t>
      </w:r>
    </w:p>
    <w:p>
      <w:r>
        <w:t xml:space="preserve">O melhor caixa no trabalho de hoje! woot woot! agora fora para tomar uma bebida...</w:t>
      </w:r>
    </w:p>
    <w:p>
      <w:r>
        <w:t xml:space="preserve">@phreak09 pensando em você http://mypict.me/Fuz</w:t>
      </w:r>
    </w:p>
    <w:p>
      <w:r>
        <w:t xml:space="preserve">@taylorswift13 Taylor Swift Eu acho que você é tão bonita que faz meu coração derreter toda vez que eu vejo seu rosto.</w:t>
      </w:r>
    </w:p>
    <w:p>
      <w:r>
        <w:t xml:space="preserve">Feliz dia 2 das mariposas; todas as mães estão fora *</w:t>
      </w:r>
    </w:p>
    <w:p>
      <w:r>
        <w:t xml:space="preserve">@KatiaDominos loll , é claro que eu também adoro a nova canção deles também...</w:t>
      </w:r>
    </w:p>
    <w:p>
      <w:r>
        <w:t xml:space="preserve">@AmbDuckett deveria ser eu</w:t>
      </w:r>
    </w:p>
    <w:p>
      <w:r>
        <w:t xml:space="preserve">@lisalynn19 Eu tenho copos, mas você tem que vir buscá-los</w:t>
      </w:r>
    </w:p>
    <w:p>
      <w:r>
        <w:t xml:space="preserve">um dia frio de festa amanhã.</w:t>
      </w:r>
    </w:p>
    <w:p>
      <w:r>
        <w:t xml:space="preserve">@TheAsterik BETTER BE. TAMBÉM, SIM. UNF UNF &lt;3 ...Lisa ainda não recebeu nenhum, btw *smacked*</w:t>
      </w:r>
    </w:p>
    <w:p>
      <w:r>
        <w:t xml:space="preserve">dia da mãe feliz http://plurk.com/p/stsir</w:t>
      </w:r>
    </w:p>
    <w:p>
      <w:r>
        <w:t xml:space="preserve">Nada a fazer. Apenas sentar aqui. Eu posso ver a Sra. P e seu marido</w:t>
      </w:r>
    </w:p>
    <w:p>
      <w:r>
        <w:t xml:space="preserve">@chellanglo *hugs* te amam, MamaBear!  Feliz Dia da Mãe!!!! (caso não te veja por aí amanhã)</w:t>
      </w:r>
    </w:p>
    <w:p>
      <w:r>
        <w:t xml:space="preserve">http://twitpic.com/4w8kr - conheça Bella, o novo membro da família!!</w:t>
      </w:r>
    </w:p>
    <w:p>
      <w:r>
        <w:t xml:space="preserve">É oficial - Liberty Grand é meu novo local de recepção favorito... Vai blogar algumas fotos terça-feira</w:t>
      </w:r>
    </w:p>
    <w:p>
      <w:r>
        <w:t xml:space="preserve">@jglass8 é o amanhã.</w:t>
      </w:r>
    </w:p>
    <w:p>
      <w:r>
        <w:t xml:space="preserve">Busca Ryan Cabrera &amp; Josh Kelley Eles são realmente bons</w:t>
      </w:r>
    </w:p>
    <w:p>
      <w:r>
        <w:t xml:space="preserve">acabou de voltar do show Sing It Loud // FUCKIN AMAZING</w:t>
      </w:r>
    </w:p>
    <w:p>
      <w:r>
        <w:t xml:space="preserve">@aMj89 Até @twitter trazer de volta nosso botão TUDO, acesse PT @ http://twitter.com/public_timeline ou link na parte inferior de Configurações.</w:t>
      </w:r>
    </w:p>
    <w:p>
      <w:r>
        <w:t xml:space="preserve">Precisa de um modelo wordpress projetado? entre em contato comigo e eu posso projetar um tema para você barato</w:t>
      </w:r>
    </w:p>
    <w:p>
      <w:r>
        <w:t xml:space="preserve">@hiimlianaa haha yea "ajuda" (tecnicamente chama-se trapaça, mas meu professor nos ajuda de qualquer forma não estou trapaceando)</w:t>
      </w:r>
    </w:p>
    <w:p>
      <w:r>
        <w:t xml:space="preserve">@Lady_Luck13 eles são tão bonitinhos</w:t>
      </w:r>
    </w:p>
    <w:p>
      <w:r>
        <w:t xml:space="preserve">@liesforliars o que dizer de Midge? Ela definitivamente tem que estar nessa gravata para primeiro. Ela é completamente burra e, sim, punk'd indeed</w:t>
      </w:r>
    </w:p>
    <w:p>
      <w:r>
        <w:t xml:space="preserve">Pensando que minha bebida está diluída, mas ei, está livre</w:t>
      </w:r>
    </w:p>
    <w:p>
      <w:r>
        <w:t xml:space="preserve">Feliz dia da mãe!! oh, eu amo minha mãe... hehehe... feliz dia da mãe!!</w:t>
      </w:r>
    </w:p>
    <w:p>
      <w:r>
        <w:t xml:space="preserve">http://twitpic.com/4w8l1 - Haaha, minhas franjas são um pouco longas... oops</w:t>
      </w:r>
    </w:p>
    <w:p>
      <w:r>
        <w:t xml:space="preserve">Assistir ao Sexo e a Cidade no jogo de futebol dos meus irmãos. Eu defendi totalmente o propósito de vir. Hehe</w:t>
      </w:r>
    </w:p>
    <w:p>
      <w:r>
        <w:t xml:space="preserve">@JackAllTimeLow Estou feliz que você esteja muito mais feliz barakitten &lt;3 ver yah em julho</w:t>
      </w:r>
    </w:p>
    <w:p>
      <w:r>
        <w:t xml:space="preserve">@SHCollectibles Aww Obrigado!    Ainda bem que ontem eu apreciei tanto o clima!</w:t>
      </w:r>
    </w:p>
    <w:p>
      <w:r>
        <w:t xml:space="preserve">Agora para a igreja...</w:t>
      </w:r>
    </w:p>
    <w:p>
      <w:r>
        <w:t xml:space="preserve">HAHAH, Eu ouvi Cantos de MVP na Arena de Atlanta?  Pelo menos eles ouvem bem lá, ao contrário do que acontece nos grampos</w:t>
      </w:r>
    </w:p>
    <w:p>
      <w:r>
        <w:t xml:space="preserve">@evlover0327 Você é extremamente esperta, minha querida.</w:t>
      </w:r>
    </w:p>
    <w:p>
      <w:r>
        <w:t xml:space="preserve">@o0ginger0o Sou a SharonP...</w:t>
      </w:r>
    </w:p>
    <w:p>
      <w:r>
        <w:t xml:space="preserve">@jerennyofficial Hahah JONAS em 10 min!! woop woop! era divertido eu e Doug tinha um comboio de 2 cmmt. era mágico hahaha</w:t>
      </w:r>
    </w:p>
    <w:p>
      <w:r>
        <w:t xml:space="preserve">@shereenzangana Isso foi fantástico! Obrigado</w:t>
      </w:r>
    </w:p>
    <w:p>
      <w:r>
        <w:t xml:space="preserve">@jackalltimelow sortudo! isso é fantástico</w:t>
      </w:r>
    </w:p>
    <w:p>
      <w:r>
        <w:t xml:space="preserve">Um longo dia com a família.   Estou tão cansado agora.  Divirta-se!</w:t>
      </w:r>
    </w:p>
    <w:p>
      <w:r>
        <w:t xml:space="preserve">Vamos, Kirk, conecte seu Wii ao wifi.... que você pode fazer eeet!</w:t>
      </w:r>
    </w:p>
    <w:p>
      <w:r>
        <w:t xml:space="preserve">está de volta de um dia muito longo em Naz. O acidente de Gunna. Amanhã para o Dia das Mães... editando fotos de hoje, andando com minha mãe, etc.</w:t>
      </w:r>
    </w:p>
    <w:p>
      <w:r>
        <w:t xml:space="preserve">É bom estar em casa</w:t>
      </w:r>
    </w:p>
    <w:p>
      <w:r>
        <w:t xml:space="preserve">@opinionatedant Tenha um ótimo Mononoke de fim de semana Eu posso estar twittando de dentro do cinema ou na segunda ou terça rs</w:t>
      </w:r>
    </w:p>
    <w:p>
      <w:r>
        <w:t xml:space="preserve">Finalmente fazendo alguns progressos na sala da família!  A casa está finalmente começando a parecer! btw dial up pode ir morrer!</w:t>
      </w:r>
    </w:p>
    <w:p>
      <w:r>
        <w:t xml:space="preserve">@Nyblaque - halla!! fazendo ok- ficou resfriado, mas tentando ignorá-lo, e você?</w:t>
      </w:r>
    </w:p>
    <w:p>
      <w:r>
        <w:t xml:space="preserve">passar a noite com mamãe e Tommy... acabou de pedir Pizza Hut... yum!</w:t>
      </w:r>
    </w:p>
    <w:p>
      <w:r>
        <w:t xml:space="preserve">@haldira awwww muito mau eu não estarei lá - eu entreteria a idéia de entrar</w:t>
      </w:r>
    </w:p>
    <w:p>
      <w:r>
        <w:t xml:space="preserve">acordar às 6 da manhã? yuuuup. ainda saindo esta noite? é melhor você acreditar.</w:t>
      </w:r>
    </w:p>
    <w:p>
      <w:r>
        <w:t xml:space="preserve">E, estou acumulando dinheiro novamente, para poder usar um aplicativo financeiro extravagante. Pensando em conseguir outro CD ou um IRA. poupança para uma casa. louco!</w:t>
      </w:r>
    </w:p>
    <w:p>
      <w:r>
        <w:t xml:space="preserve">ele está de volta! encontrá-lo em 40 mins</w:t>
      </w:r>
    </w:p>
    <w:p>
      <w:r>
        <w:t xml:space="preserve">ter amigos para passear com christian esta noite!! vai assar marshmellows e chocolate e cramcrackers!?!?!</w:t>
      </w:r>
    </w:p>
    <w:p>
      <w:r>
        <w:t xml:space="preserve">afundar, adoro ter um dia de chave baixa.</w:t>
      </w:r>
    </w:p>
    <w:p>
      <w:r>
        <w:t xml:space="preserve">Partiu-se longo e duro...boa noite Twitter vejo-te pela manhã</w:t>
      </w:r>
    </w:p>
    <w:p>
      <w:r>
        <w:t xml:space="preserve">@bluecrystaldude feliz em atender kenduri... comer essas coisas deliciosas em meu nome ya.</w:t>
      </w:r>
    </w:p>
    <w:p>
      <w:r>
        <w:t xml:space="preserve">Versão Internacional do Stand By Me http://tiny.cc/pAVYi PlayingforChange.com</w:t>
      </w:r>
    </w:p>
    <w:p>
      <w:r>
        <w:t xml:space="preserve">Eu sou um deles... Acabei de falar ao telefone com o Chanel que eu disse para ele dizer a você um pirralho para a tentação... O que eu não podia deixar passar! Obrigado!</w:t>
      </w:r>
    </w:p>
    <w:p>
      <w:r>
        <w:t xml:space="preserve">@DiamondBlue siga-me por favor!</w:t>
      </w:r>
    </w:p>
    <w:p>
      <w:r>
        <w:t xml:space="preserve">@NathanGilmer Haha e você deve! O orgulho do Estado é importante</w:t>
      </w:r>
    </w:p>
    <w:p>
      <w:r>
        <w:t xml:space="preserve">@starryeyedsoul Meeeee! Parece delicioso</w:t>
      </w:r>
    </w:p>
    <w:p>
      <w:r>
        <w:t xml:space="preserve">@sayitwithecards Obrigado pelo #seguinte sexta-feira!</w:t>
      </w:r>
    </w:p>
    <w:p>
      <w:r>
        <w:t xml:space="preserve">Espero que eles voltem a dirigir este nerdprom mais tarde - parece que estão se divertindo muito.  Obrigado a todos pela brincadeira.</w:t>
      </w:r>
    </w:p>
    <w:p>
      <w:r>
        <w:t xml:space="preserve">babá para os Paionks pensando em ir ver "obcecados".</w:t>
      </w:r>
    </w:p>
    <w:p>
      <w:r>
        <w:t xml:space="preserve">@snookca ansioso pela leitura deste post, pois gosto de sua escrita "sem besteiras" e muitas vezes aprendo algumas coisas</w:t>
      </w:r>
    </w:p>
    <w:p>
      <w:r>
        <w:t xml:space="preserve">@theDebbyRyan Como se parece com um Ninja Tutle?! xo lol</w:t>
      </w:r>
    </w:p>
    <w:p>
      <w:r>
        <w:t xml:space="preserve">Arrumando meu cabelo para ir ao clube ....... Ha ver u mais tarde ....... Smooches</w:t>
      </w:r>
    </w:p>
    <w:p>
      <w:r>
        <w:t xml:space="preserve">Mãe, o dia da mãe feliz te ama. Obrigada por tudo. Sinto muito por ter sido uma pirralha tão mimada todos os dias. Você é meu HERO!</w:t>
      </w:r>
    </w:p>
    <w:p>
      <w:r>
        <w:t xml:space="preserve">@fynflood No final, a magia de "E assim sonhar" ganha, juntamente com o balançar para frente e para trás dentro do lugar de uma mamãe adormecida.</w:t>
      </w:r>
    </w:p>
    <w:p>
      <w:r>
        <w:t xml:space="preserve">@shootingstarmzx yup Florin cat foo sho, não se preocupe com essa coisa toda de pix, eu sou um pedaço sexy de sensação caucasiana rs</w:t>
      </w:r>
    </w:p>
    <w:p>
      <w:r>
        <w:t xml:space="preserve">Yeahh cenare lo mismo qe Rosher! ok ok Roger wiii</w:t>
      </w:r>
    </w:p>
    <w:p>
      <w:r>
        <w:t xml:space="preserve">A hora é 3h50 e se terminar meu ensaio, posso ter o domingo livre</w:t>
      </w:r>
    </w:p>
    <w:p>
      <w:r>
        <w:t xml:space="preserve">@amandabynes omg em sua pic youu parece tão fofo!</w:t>
      </w:r>
    </w:p>
    <w:p>
      <w:r>
        <w:t xml:space="preserve">@Megmatthews20 Vou tentar encontrar quando o fizerem novamente, filmar.</w:t>
      </w:r>
    </w:p>
    <w:p>
      <w:r>
        <w:t xml:space="preserve">@kaybhart Você será bem sucedido Te amará!</w:t>
      </w:r>
    </w:p>
    <w:p>
      <w:r>
        <w:t xml:space="preserve">Acabei de assistir a outro episódio de JONAS. É melhor do que Hannah Montana? Muito verdadeiro!</w:t>
      </w:r>
    </w:p>
    <w:p>
      <w:r>
        <w:t xml:space="preserve">@tycrisp hi ty. bom dia. feliz dia da mãe para sua mãe. eu adoro que sua família inteira esteja me adicionando na FB! eu os amo, muito doce!</w:t>
      </w:r>
    </w:p>
    <w:p>
      <w:r>
        <w:t xml:space="preserve">Começando @chuckreynolds bday bash com uma Blue Moon - Foto: http://bkite.com/07k6X</w:t>
      </w:r>
    </w:p>
    <w:p>
      <w:r>
        <w:t xml:space="preserve">@TrueBlue9 Venus também é o meu personagem favorito! LOL Eu acho que b/c ela é forte, bem-sucedida e bonita.</w:t>
      </w:r>
    </w:p>
    <w:p>
      <w:r>
        <w:t xml:space="preserve">No anthony's para o baile de formatura.</w:t>
      </w:r>
    </w:p>
    <w:p>
      <w:r>
        <w:t xml:space="preserve">@ernymi Aural goodness</w:t>
      </w:r>
    </w:p>
    <w:p>
      <w:r>
        <w:t xml:space="preserve">Estou com fome. E solteiro. em direção ao campo de golfe em breve.</w:t>
      </w:r>
    </w:p>
    <w:p>
      <w:r>
        <w:t xml:space="preserve">Eu estou com Alissa</w:t>
      </w:r>
    </w:p>
    <w:p>
      <w:r>
        <w:t xml:space="preserve">tomar um banho com sais de epsom e ouvir o carrie underwood</w:t>
      </w:r>
    </w:p>
    <w:p>
      <w:r>
        <w:t xml:space="preserve">Tão contente de estar em casa com minha família, muito contente por ver @iflyhighsky em uma semana. Muita coisa para ser feliz.</w:t>
      </w:r>
    </w:p>
    <w:p>
      <w:r>
        <w:t xml:space="preserve">@russiandiva Tat, Você está linda e é uma grande mamãe e mulher de negócios.   Dana</w:t>
      </w:r>
    </w:p>
    <w:p>
      <w:r>
        <w:t xml:space="preserve">haha. eu também te amo!</w:t>
      </w:r>
    </w:p>
    <w:p>
      <w:r>
        <w:t xml:space="preserve">@assos Eh, está tudo bem - nem perto da mesma qualidade que um teclado padrão, mas ainda assim útil!</w:t>
      </w:r>
    </w:p>
    <w:p>
      <w:r>
        <w:t xml:space="preserve">a vida tem sido doce desde quinta-feira estou vivendo totalmente a vida agora</w:t>
      </w:r>
    </w:p>
    <w:p>
      <w:r>
        <w:t xml:space="preserve">@eskimoem7 espero que você tenha um ótimo fim de semana Em, diga oi para a fama por mim</w:t>
      </w:r>
    </w:p>
    <w:p>
      <w:r>
        <w:t xml:space="preserve">@dpbkmb Obrigado por FF</w:t>
      </w:r>
    </w:p>
    <w:p>
      <w:r>
        <w:t xml:space="preserve">@iampritty querida torta, buttercup, ppl share casado hehehehehehehe.....this includes ur shoes collection I'm trading UP!</w:t>
      </w:r>
    </w:p>
    <w:p>
      <w:r>
        <w:t xml:space="preserve">Por que você acha que as pessoas dizem: "salve o drama de sua mamãe"? Tenho certeza de que nem a sua mãe quereria ouvir o seu drama. Ode ao dia da mãe!</w:t>
      </w:r>
    </w:p>
    <w:p>
      <w:r>
        <w:t xml:space="preserve">Suba em um avião! Venha beber o meu Cristal comigo</w:t>
      </w:r>
    </w:p>
    <w:p>
      <w:r>
        <w:t xml:space="preserve">@monicacai está terminado</w:t>
      </w:r>
    </w:p>
    <w:p>
      <w:r>
        <w:t xml:space="preserve">@DJSpencer19 verdadeiro. eu acho que é importante 2 ser sensível 2 ele quando relacionamos 2 outros. empatia. um lembrete que não podemos julgar um livro por uma capa</w:t>
      </w:r>
    </w:p>
    <w:p>
      <w:r>
        <w:t xml:space="preserve">@watsjaydoin Eu tenho 18 anos em casa &amp; 26 em casa &amp; eles estão sempre aqui! E eles trazem AMIGOS! POR QUÊ?  Espero que você tenha um dia abençoado!</w:t>
      </w:r>
    </w:p>
    <w:p>
      <w:r>
        <w:t xml:space="preserve">chuva, chuva, chuva. wow i realmente AMO a chuva....</w:t>
      </w:r>
    </w:p>
    <w:p>
      <w:r>
        <w:t xml:space="preserve">Leve-me com u eric</w:t>
      </w:r>
    </w:p>
    <w:p>
      <w:r>
        <w:t xml:space="preserve">Ver No Evil starring WWE wrestler Kane. Você deve assistir</w:t>
      </w:r>
    </w:p>
    <w:p>
      <w:r>
        <w:t xml:space="preserve">@Afish0410 awwwww jim jam somos bons a esquivar-nos das almôndegas WOO</w:t>
      </w:r>
    </w:p>
    <w:p>
      <w:r>
        <w:t xml:space="preserve">@Ethereal87 Você deve tentar. É o caminho da Deena</w:t>
      </w:r>
    </w:p>
    <w:p>
      <w:r>
        <w:t xml:space="preserve">O Black Canyon tem o MELHOR alimento de fusão do mundo</w:t>
      </w:r>
    </w:p>
    <w:p>
      <w:r>
        <w:t xml:space="preserve">@michelereinach Molly nasceu no meu aniversário!!!! *michelereinach Molly nasceu no meu aniversário</w:t>
      </w:r>
    </w:p>
    <w:p>
      <w:r>
        <w:t xml:space="preserve">Feliz Dia da Mãe Mang!! obrigado e eu te amo</w:t>
      </w:r>
    </w:p>
    <w:p>
      <w:r>
        <w:t xml:space="preserve">McDonalds no carro. http://tinyurl.com/onoger</w:t>
      </w:r>
    </w:p>
    <w:p>
      <w:r>
        <w:t xml:space="preserve">desejar que todas as mães do mundo plano tenham um dia de mãe feliz e fantástico</w:t>
      </w:r>
    </w:p>
    <w:p>
      <w:r>
        <w:t xml:space="preserve">Senhorita simpatia: votem em mim!</w:t>
      </w:r>
    </w:p>
    <w:p>
      <w:r>
        <w:t xml:space="preserve">btw @austincarlile, @jaxinhall, @philipmanansala, e @youngfuego, eu encomendei ontem um pouco de yer merch! &lt;333333333</w:t>
      </w:r>
    </w:p>
    <w:p>
      <w:r>
        <w:t xml:space="preserve">@Ashie1004 interessante para ver as diferentes contas. mandy é sempre MUITO pc em todas as suas contas. seu assaltante é um monge!</w:t>
      </w:r>
    </w:p>
    <w:p>
      <w:r>
        <w:t xml:space="preserve">festa na praia</w:t>
      </w:r>
    </w:p>
    <w:p>
      <w:r>
        <w:t xml:space="preserve">@xxLOVExxPEACE sim e eu quero que você continue se quiser ;)</w:t>
      </w:r>
    </w:p>
    <w:p>
      <w:r>
        <w:t xml:space="preserve">@aprilllllx hey girlie!!!</w:t>
      </w:r>
    </w:p>
    <w:p>
      <w:r>
        <w:t xml:space="preserve">@jazzii3phiizzl3 oh mm gee temos aerolas na tonita viva</w:t>
      </w:r>
    </w:p>
    <w:p>
      <w:r>
        <w:t xml:space="preserve">oo. e estudou hoje lá fora depois de ter um ben+jerry's... vestindo um Sundress, espero que não tenha ficado com uma linha de bronzeado esquisita... haha!</w:t>
      </w:r>
    </w:p>
    <w:p>
      <w:r>
        <w:t xml:space="preserve">@budceiling Desculpe.  Sou um esquilo, e só falo com esquilos negros ou com esquilos de lasca.</w:t>
      </w:r>
    </w:p>
    <w:p>
      <w:r>
        <w:t xml:space="preserve">minha música favorita desta noite é aplaudida pelo Tokyo Police Club</w:t>
      </w:r>
    </w:p>
    <w:p>
      <w:r>
        <w:t xml:space="preserve">@amyxstftk bahaha i loook como kung fu panda quando acordo de manhã.</w:t>
      </w:r>
    </w:p>
    <w:p>
      <w:r>
        <w:t xml:space="preserve">é hora de dormir [&lt;cody&gt;]</w:t>
      </w:r>
    </w:p>
    <w:p>
      <w:r>
        <w:t xml:space="preserve">@mexiabill Eu também amo isso!</w:t>
      </w:r>
    </w:p>
    <w:p>
      <w:r>
        <w:t xml:space="preserve">está respondendo a um e-mail.</w:t>
      </w:r>
    </w:p>
    <w:p>
      <w:r>
        <w:t xml:space="preserve">@etherjammer eu acho que é porque estou sempre fora do tópico e às vezes inapropriado (piadas sobre germinação e "colheita de frutas", etc.)</w:t>
      </w:r>
    </w:p>
    <w:p>
      <w:r>
        <w:t xml:space="preserve">Agora eu gosto de #startrek. Pessoalmente sinto que #Startrek filme é melhor que #xmen.</w:t>
      </w:r>
    </w:p>
    <w:p>
      <w:r>
        <w:t xml:space="preserve">@onti1 divirta-se hoje à noite</w:t>
      </w:r>
    </w:p>
    <w:p>
      <w:r>
        <w:t xml:space="preserve">awwwww...Eu o amo! Seu carro estava tão CUTE esta noite!! Eu me amo um Carl...Meu velho de 10yr está triste agora...LOL...</w:t>
      </w:r>
    </w:p>
    <w:p>
      <w:r>
        <w:t xml:space="preserve">Tivemos uma grande festa familiar durante os nossos 14 anos!  Que grande família que Deus nos deu!  Esp aqueles que escolhemos!</w:t>
      </w:r>
    </w:p>
    <w:p>
      <w:r>
        <w:t xml:space="preserve">@SmBizGuru Você é muito bem-vindo. Você merece #seguir na sexta-feira de cada dia!</w:t>
      </w:r>
    </w:p>
    <w:p>
      <w:r>
        <w:t xml:space="preserve">@tommyreyes OHHH meu erro! sim ele heh heh heh</w:t>
      </w:r>
    </w:p>
    <w:p>
      <w:r>
        <w:t xml:space="preserve">@StorySeeker lol...mas eles não estão aqui! Vou dizer a eles para fazerem isso na segunda-feira rs</w:t>
      </w:r>
    </w:p>
    <w:p>
      <w:r>
        <w:t xml:space="preserve">@scarybunnies Abrams tem suas peculiaridades com certeza.   Vou resumir meu post desta forma: um filme decente, mas NÃO uma história de "Star Trek".</w:t>
      </w:r>
    </w:p>
    <w:p>
      <w:r>
        <w:t xml:space="preserve">@davorado Aposta que ela joga no Medium e você joga no easy too huh...  #iPhone #Fun #Game</w:t>
      </w:r>
    </w:p>
    <w:p>
      <w:r>
        <w:t xml:space="preserve">Eu gosto muito da canção Love Story de Taylor Swift</w:t>
      </w:r>
    </w:p>
    <w:p>
      <w:r>
        <w:t xml:space="preserve">umm eu chumbei em 3 aulas - a mãe está me dando uma surra na escola na segunda-feira. RIP Nira .  "yayyy" (o "yayy" era uma sensação de sarcasmo) -___-</w:t>
      </w:r>
    </w:p>
    <w:p>
      <w:r>
        <w:t xml:space="preserve">@BruceOCz Obrigado pelo conselho! Fui ao médico e dormi muito ontem Deve ter sido dos medicamentos.</w:t>
      </w:r>
    </w:p>
    <w:p>
      <w:r>
        <w:t xml:space="preserve">Acabei de receber um novo Ipod.  A vida é boa.</w:t>
      </w:r>
    </w:p>
    <w:p>
      <w:r>
        <w:t xml:space="preserve">@actionchick YAY! Eu amo o novo ppl! WOOOOO!!</w:t>
      </w:r>
    </w:p>
    <w:p>
      <w:r>
        <w:t xml:space="preserve">Jantar e um filme com o Hubby</w:t>
      </w:r>
    </w:p>
    <w:p>
      <w:r>
        <w:t xml:space="preserve">@MariahCarey tenho pena de suas unhas rs... Eu me sinto bem, obrigado.</w:t>
      </w:r>
    </w:p>
    <w:p>
      <w:r>
        <w:t xml:space="preserve">Aww as pessoas devem ser COLOR BLIND HUH aleatórias1</w:t>
      </w:r>
    </w:p>
    <w:p>
      <w:r>
        <w:t xml:space="preserve">@mikewat essa foto não tem preço! acho que @ericharlan pode começar #sharetub</w:t>
      </w:r>
    </w:p>
    <w:p>
      <w:r>
        <w:t xml:space="preserve">@minhteeeefresh haiiii afundouQ eu sou fineee ima js get a checkup because my rib hurtts LOL idk but i shall be fine ~ thanks</w:t>
      </w:r>
    </w:p>
    <w:p>
      <w:r>
        <w:t xml:space="preserve">@heytheredeahna NO WAY! eu não sabia que ele estava cantando ROF que é sem dúvida minha favorita que ele fez no ídolo até agora!! EEP~fangirl momento</w:t>
      </w:r>
    </w:p>
    <w:p>
      <w:r>
        <w:t xml:space="preserve">omo oficialmente terminada a escola até o outono.</w:t>
      </w:r>
    </w:p>
    <w:p>
      <w:r>
        <w:t xml:space="preserve">eu tenho twitter, sooo estou bem legal agora</w:t>
      </w:r>
    </w:p>
    <w:p>
      <w:r>
        <w:t xml:space="preserve">@Lawrence_n_DC emenda 4.5: o direito de ser um grande proxeneta? Porque, na melhor das hipóteses, um direito positivo. Cara, segunda vez esta noite c/ esta décima</w:t>
      </w:r>
    </w:p>
    <w:p>
      <w:r>
        <w:t xml:space="preserve">@theoreo eu não quero fazer nada específico, eu só quero ver você e o cachorrinho!</w:t>
      </w:r>
    </w:p>
    <w:p>
      <w:r>
        <w:t xml:space="preserve">@aplusk eu pensaria que o presidente teria medo de Pun'k ele</w:t>
      </w:r>
    </w:p>
    <w:p>
      <w:r>
        <w:t xml:space="preserve">@tommygun_ essa é a verdade.</w:t>
      </w:r>
    </w:p>
    <w:p>
      <w:r>
        <w:t xml:space="preserve">decidiu que o lobo em um futuro jogo do logotipo Star Trek seria muito mais legal do que o Chewy in Star Wars</w:t>
      </w:r>
    </w:p>
    <w:p>
      <w:r>
        <w:t xml:space="preserve">@ellewhite Oh man, isso é duro.  Parecia que o fim de semana tinha corrido bem!  Durma um pouco</w:t>
      </w:r>
    </w:p>
    <w:p>
      <w:r>
        <w:t xml:space="preserve">Como recompensa por ter feito tanto ontem, hoje estou jogando World of Warcraft. Viva!</w:t>
      </w:r>
    </w:p>
    <w:p>
      <w:r>
        <w:t xml:space="preserve">Uma linda canção para qualquer um que possa me pegar hoje à noite ? http://blip.fm/~5ynxo</w:t>
      </w:r>
    </w:p>
    <w:p>
      <w:r>
        <w:t xml:space="preserve">@sonya415 personificado</w:t>
      </w:r>
    </w:p>
    <w:p>
      <w:r>
        <w:t xml:space="preserve">@3guser im 16 também</w:t>
      </w:r>
    </w:p>
    <w:p>
      <w:r>
        <w:t xml:space="preserve">@christian792 LOL somos tão viciados no twitter</w:t>
      </w:r>
    </w:p>
    <w:p>
      <w:r>
        <w:t xml:space="preserve">@Lo_Bosworth hey Lo!!!!</w:t>
      </w:r>
    </w:p>
    <w:p>
      <w:r>
        <w:t xml:space="preserve">Minha amora ficou sem suco no meio do dia...foi miserável! Nenhum twitter ou e-mail às minhas ordens, verdadeiramente horrível</w:t>
      </w:r>
    </w:p>
    <w:p>
      <w:r>
        <w:t xml:space="preserve">acabou de acordar de uma deliciosa soneca. Não posso descrever quanto sucesso está envolvido em uma soneca das 8h da manhã na noite de sábado.... precisa agora do ruibarbo</w:t>
      </w:r>
    </w:p>
    <w:p>
      <w:r>
        <w:t xml:space="preserve">Feliz Dia das Mães!</w:t>
      </w:r>
    </w:p>
    <w:p>
      <w:r>
        <w:t xml:space="preserve">Veja e, espero, conheça esses caras na próxima semana na ROTR!! NÃO pode esperar!!!  Jeito Adelitas - Invencível ? http://blip.fm/~5ynxr</w:t>
      </w:r>
    </w:p>
    <w:p>
      <w:r>
        <w:t xml:space="preserve">No meu macbook convidando um amigo para o Twitter e para o Happy Mothers Day</w:t>
      </w:r>
    </w:p>
    <w:p>
      <w:r>
        <w:t xml:space="preserve">@moncho33 A pues bien pequeno mundo pequeno mundo. yo amo a la chiquita esa. ela é uma grande amiga.</w:t>
      </w:r>
    </w:p>
    <w:p>
      <w:r>
        <w:t xml:space="preserve">@hobbz Você realmente acha que foi tão fantástico? Teremos que discutir</w:t>
      </w:r>
    </w:p>
    <w:p>
      <w:r>
        <w:t xml:space="preserve">Acabei de fazer um bolo para a mi madre, estou pateta!</w:t>
      </w:r>
    </w:p>
    <w:p>
      <w:r>
        <w:t xml:space="preserve">@SweetIsa era uma época louca, nada de vergonha de que você era tímido. você era tão ousado em sua timidez</w:t>
      </w:r>
    </w:p>
    <w:p>
      <w:r>
        <w:t xml:space="preserve">no drive ins com daa crewwww</w:t>
      </w:r>
    </w:p>
    <w:p>
      <w:r>
        <w:t xml:space="preserve">@cassowaryjewel Excelente ponto.</w:t>
      </w:r>
    </w:p>
    <w:p>
      <w:r>
        <w:t xml:space="preserve">@tonysarti é em crowntown? acho que posso encontrá-lo lá? deixe-me preparar-se e mal o avisar</w:t>
      </w:r>
    </w:p>
    <w:p>
      <w:r>
        <w:t xml:space="preserve">@jeffreecuntstar eles estão se reunindo novamente para mais um álbum... ou assim ouvi dizer.</w:t>
      </w:r>
    </w:p>
    <w:p>
      <w:r>
        <w:t xml:space="preserve">@1027KIISFM REALMENTE?  COOL!</w:t>
      </w:r>
    </w:p>
    <w:p>
      <w:r>
        <w:t xml:space="preserve">@dgottesman Feliz Aniversário!</w:t>
      </w:r>
    </w:p>
    <w:p>
      <w:r>
        <w:t xml:space="preserve">Sim! fiz um desenho hoje e agora estou sendo inundado com pedidos de retratos para as pessoas</w:t>
      </w:r>
    </w:p>
    <w:p>
      <w:r>
        <w:t xml:space="preserve">@gush4plush Parabéns! Verifique aquele que está fora de sua lista para fazer!</w:t>
      </w:r>
    </w:p>
    <w:p>
      <w:r>
        <w:t xml:space="preserve">Cimmarongirl acolhedora, estou tão orgulhosa!</w:t>
      </w:r>
    </w:p>
    <w:p>
      <w:r>
        <w:t xml:space="preserve">Ensinar às pessoas a beleza do twitter</w:t>
      </w:r>
    </w:p>
    <w:p>
      <w:r>
        <w:t xml:space="preserve">Ushers: Vocês tornaram o Dia das Mães realmente fantástico hoje! Obrigado por terem vindo mais cedo para preparar os presentes surpresa para todas as nossas mães!!</w:t>
      </w:r>
    </w:p>
    <w:p>
      <w:r>
        <w:t xml:space="preserve">@Postlemonkey Oh, fantástico, eu tenho Yahooo!  Boa noite, durma bem, não deixe os percevejos morderem!</w:t>
      </w:r>
    </w:p>
    <w:p>
      <w:r>
        <w:t xml:space="preserve">@amyxstftk na verdade, eu realmente faço. principalmente quando esqueço de tirar minha maquiagem antes de dormir</w:t>
      </w:r>
    </w:p>
    <w:p>
      <w:r>
        <w:t xml:space="preserve">A Dakota acabou de tomar seu primeiro banho desde que foi cuspida. Ela estava no céu!</w:t>
      </w:r>
    </w:p>
    <w:p>
      <w:r>
        <w:t xml:space="preserve">@glossymom yeah estou chegando a esse ponto. Preciso de um novo telefone de qualquer forma, então isso vai acontecer em breve!!</w:t>
      </w:r>
    </w:p>
    <w:p>
      <w:r>
        <w:t xml:space="preserve">@tree_frog... sim eles SÃO!!</w:t>
      </w:r>
    </w:p>
    <w:p>
      <w:r>
        <w:t xml:space="preserve">@taylorswift13 Mina também! Hayley é ótimo</w:t>
      </w:r>
    </w:p>
    <w:p>
      <w:r>
        <w:t xml:space="preserve">Chamadas por manivela</w:t>
      </w:r>
    </w:p>
    <w:p>
      <w:r>
        <w:t xml:space="preserve">@MariahCarey, sua escola de 500 hrs de Beautey pode consertar isso? haha</w:t>
      </w:r>
    </w:p>
    <w:p>
      <w:r>
        <w:t xml:space="preserve">@islamqa E você também mano</w:t>
      </w:r>
    </w:p>
    <w:p>
      <w:r>
        <w:t xml:space="preserve">@taylorswift13 Hayley Williams é bastante espantosa</w:t>
      </w:r>
    </w:p>
    <w:p>
      <w:r>
        <w:t xml:space="preserve">@taylorswift13 TAYLOR! você está de volta a Nashville ou LA? bem, como foi sua viagem? você se divertiu? amou sua namorada!</w:t>
      </w:r>
    </w:p>
    <w:p>
      <w:r>
        <w:t xml:space="preserve">http://twitpic.com/4w9ce - meu futuro carro! Eu amo-o!</w:t>
      </w:r>
    </w:p>
    <w:p>
      <w:r>
        <w:t xml:space="preserve">@goodlemax você pode me enviar duas canções de coldplay? relógios e viva la vida.</w:t>
      </w:r>
    </w:p>
    <w:p>
      <w:r>
        <w:t xml:space="preserve">@justinsxe woot, woot! super legal</w:t>
      </w:r>
    </w:p>
    <w:p>
      <w:r>
        <w:t xml:space="preserve">@CherryBlossoms4 YEYYYY MADDY IS FABULOUSSSSSS GOD BLESS HER</w:t>
      </w:r>
    </w:p>
    <w:p>
      <w:r>
        <w:t xml:space="preserve">Acabei de chegar do trabalho. pronto para o tempo frio atire uma mira PM: travesseiro6188</w:t>
      </w:r>
    </w:p>
    <w:p>
      <w:r>
        <w:t xml:space="preserve">Tivemos hoje uma tonelada de diversão w muffin</w:t>
      </w:r>
    </w:p>
    <w:p>
      <w:r>
        <w:t xml:space="preserve">Bleah um pouco bêbado e muitos bolos de copo. Aniversário Maddies amanhã + festa familiar</w:t>
      </w:r>
    </w:p>
    <w:p>
      <w:r>
        <w:t xml:space="preserve">QUERO UM HUG!</w:t>
      </w:r>
    </w:p>
    <w:p>
      <w:r>
        <w:t xml:space="preserve">@AimeeLady As meninas de lá ontem à noite a teriam deixado! E imagino que os meninos teriam gostado de assistir...</w:t>
      </w:r>
    </w:p>
    <w:p>
      <w:r>
        <w:t xml:space="preserve">pensamentos muito bêbados - como vou começar a trabalhar amanhã?! a loz está viva?! gandhi lê banda desenhada?! nunca saberemos</w:t>
      </w:r>
    </w:p>
    <w:p>
      <w:r>
        <w:t xml:space="preserve">Vi James carville na loja hoje. Sua cabeça é realmente tão careca</w:t>
      </w:r>
    </w:p>
    <w:p>
      <w:r>
        <w:t xml:space="preserve">É possível desmaiar ele sua postura? Cama logo se eu puder dormir &lt;3</w:t>
      </w:r>
    </w:p>
    <w:p>
      <w:r>
        <w:t xml:space="preserve">Com meu jordie por um pouquinho</w:t>
      </w:r>
    </w:p>
    <w:p>
      <w:r>
        <w:t xml:space="preserve">Feliz Dia das Mães a todas as mães da minha vida e àquelas que não são</w:t>
      </w:r>
    </w:p>
    <w:p>
      <w:r>
        <w:t xml:space="preserve">Não, eu não estou apaixonado.  Estou apenas desenvolvendo uma paixoneta. Uma paixoneta. Heehee.  A minha segunda. Shadduppp.</w:t>
      </w:r>
    </w:p>
    <w:p>
      <w:r>
        <w:t xml:space="preserve">@EileenRight Que telefone você tem -- um velho rotativo?</w:t>
      </w:r>
    </w:p>
    <w:p>
      <w:r>
        <w:t xml:space="preserve">Acabei de ver o novo filme Star Trek. Foi tão bom!! Zachary Quinto é o Amazingg</w:t>
      </w:r>
    </w:p>
    <w:p>
      <w:r>
        <w:t xml:space="preserve">@feliciaday eu também lavei roupa hoje à noite.  Acho que posso admitir que agora que você abriu o caminho.</w:t>
      </w:r>
    </w:p>
    <w:p>
      <w:r>
        <w:t xml:space="preserve">@sjowen Eu comi um cheeseburger duplo e fritas do The Golden Arches....I estará mais doente que um cão amanhã.</w:t>
      </w:r>
    </w:p>
    <w:p>
      <w:r>
        <w:t xml:space="preserve">@amilliemills neva mind ya friend tinha me chamado de ciumento e eu queria saber o que literalmente do que mas seus óvulos é minha tude agora</w:t>
      </w:r>
    </w:p>
    <w:p>
      <w:r>
        <w:t xml:space="preserve">O Star Trek foi realmente muito bom</w:t>
      </w:r>
    </w:p>
    <w:p>
      <w:r>
        <w:t xml:space="preserve">@pianogirl4jesus oh sim! Eu fiquei espantada! Foi tão bom! A seguir podemos ir conduzi-la! Isso se eles confiarem em nós! Haha</w:t>
      </w:r>
    </w:p>
    <w:p>
      <w:r>
        <w:t xml:space="preserve">@megzmegz &lt;- siga minha garota meagan</w:t>
      </w:r>
    </w:p>
    <w:p>
      <w:r>
        <w:t xml:space="preserve">Vou fazer o cartão do dia da minha mãe, depois vou tomar banho e vou dormir!!</w:t>
      </w:r>
    </w:p>
    <w:p>
      <w:r>
        <w:t xml:space="preserve">@zee8 cortou-o.</w:t>
      </w:r>
    </w:p>
    <w:p>
      <w:r>
        <w:t xml:space="preserve">Fiz café da manhã para o bf; fui para o Sears para passar no meu teste de motorista! fiquei com minh para um lírio, sauna&amp;spa com tia, tio e mãe; FINALLY HOME</w:t>
      </w:r>
    </w:p>
    <w:p>
      <w:r>
        <w:t xml:space="preserve">Isto é divertido! haha re gajo de todos os rejeitados americanos parece que ele está em crack!!</w:t>
      </w:r>
    </w:p>
    <w:p>
      <w:r>
        <w:t xml:space="preserve">eu maldito LOVED star trek agora estamos assistindo xmen.</w:t>
      </w:r>
    </w:p>
    <w:p>
      <w:r>
        <w:t xml:space="preserve">@EdenQueenBean com certeza, desde que você tenha dito de onde eles são! feliz por você gostar deles</w:t>
      </w:r>
    </w:p>
    <w:p>
      <w:r>
        <w:t xml:space="preserve">@heffabella eu não sei u mas heeeeeeey meu nome é shannn *extends hand* put er lá. de onde u de?</w:t>
      </w:r>
    </w:p>
    <w:p>
      <w:r>
        <w:t xml:space="preserve">@bumblebeex0 sim, a liberdade é incrível, é ótimo ser um pouco mais independente</w:t>
      </w:r>
    </w:p>
    <w:p>
      <w:r>
        <w:t xml:space="preserve">@chanterene sinto-me melhor meu amor trarei um pouco de comida para a alma fazer-te sentir bem</w:t>
      </w:r>
    </w:p>
    <w:p>
      <w:r>
        <w:t xml:space="preserve">DW, isso foi engraçado.</w:t>
      </w:r>
    </w:p>
    <w:p>
      <w:r>
        <w:t xml:space="preserve">Estas garotas me fazem rir twinz twinz! Godda deu um soco no bbq em poucos</w:t>
      </w:r>
    </w:p>
    <w:p>
      <w:r>
        <w:t xml:space="preserve">Por favor, todos votem em mim para me tornar a próxima Maxim Coors Caddy girl...leva apenas alguns minutos http://tinyurl.com/dloeyu</w:t>
      </w:r>
    </w:p>
    <w:p>
      <w:r>
        <w:t xml:space="preserve">Preciso mudar meus caminhos, em vez de ser apenas fraco. Eu amo @ddlovato ela é um grande modelo a ser seguido.</w:t>
      </w:r>
    </w:p>
    <w:p>
      <w:r>
        <w:t xml:space="preserve">é engraçado como as pessoas podem esquecer sua raiva com a chegada de outras pessoas que menos esperam ver</w:t>
      </w:r>
    </w:p>
    <w:p>
      <w:r>
        <w:t xml:space="preserve">se preparando para o concerto desta noite! VIVA!</w:t>
      </w:r>
    </w:p>
    <w:p>
      <w:r>
        <w:t xml:space="preserve">@Kicesie ou elope Mal posso esperar para ver as fotos de você com o vestido. Vai ser de tirar o fôlego</w:t>
      </w:r>
    </w:p>
    <w:p>
      <w:r>
        <w:t xml:space="preserve">primeira noite em myers. apenas não é a mesma noite sem a Lydia! mas estou realmente animado com este verão!</w:t>
      </w:r>
    </w:p>
    <w:p>
      <w:r>
        <w:t xml:space="preserve">ugh eu gostaria que este ano letivo fosse mais rápido para que eu possa seguir em frente na vida</w:t>
      </w:r>
    </w:p>
    <w:p>
      <w:r>
        <w:t xml:space="preserve">lao mein e spanikopita HAHA você teria que estar aqui para conhecer</w:t>
      </w:r>
    </w:p>
    <w:p>
      <w:r>
        <w:t xml:space="preserve">animando um anúncio de trabalho. Uma das minhas coisas favoritas a fazer. Tanto que estou fazendo isso em um sábado à noite por diversão!</w:t>
      </w:r>
    </w:p>
    <w:p>
      <w:r>
        <w:t xml:space="preserve">@mmitchelldaviss http://twitpic.com/4u5h8 - leão parece supa' voar naquele mini sofá</w:t>
      </w:r>
    </w:p>
    <w:p>
      <w:r>
        <w:t xml:space="preserve">A ruptura das cabeças dos tambores de graves é igual a um busto. Quem precisa de ingressos para o dia 15 de maio? Você?</w:t>
      </w:r>
    </w:p>
    <w:p>
      <w:r>
        <w:t xml:space="preserve">Finalmente chegou à JP Licks em Coolidge Corner para algum serviço suave da Oreo http://twitpic.com/4w9pe</w:t>
      </w:r>
    </w:p>
    <w:p>
      <w:r>
        <w:t xml:space="preserve">"Não é estupro se você gritar surpresa primeiro". - meu cliente acabou de me dizer. Haha.  (via @OMGitsJessieLee)LMAO</w:t>
      </w:r>
    </w:p>
    <w:p>
      <w:r>
        <w:t xml:space="preserve">tem um pequeno zumbido da tinta epóxi</w:t>
      </w:r>
    </w:p>
    <w:p>
      <w:r>
        <w:t xml:space="preserve">Acabei de voltar de seis bandeiras de divertimento perverso. Até eu quase morri!</w:t>
      </w:r>
    </w:p>
    <w:p>
      <w:r>
        <w:t xml:space="preserve">@musiclove18 haha agradece sua história e sua sobre como a invenção da televisão influenciou a américa lol</w:t>
      </w:r>
    </w:p>
    <w:p>
      <w:r>
        <w:t xml:space="preserve">Escrevendo meu trabalho final sobre o Eine kleine nashtmusik de Mozart. A mãe está me dando uma mão...e eu estou realmente tendo um GRANDE momento</w:t>
      </w:r>
    </w:p>
    <w:p>
      <w:r>
        <w:t xml:space="preserve">mmmmmm mcdonalds coffee is soooooo good.....maybe vai para hookah tonight with the abbster</w:t>
      </w:r>
    </w:p>
    <w:p>
      <w:r>
        <w:t xml:space="preserve">@JonathanRKnight BTW I STILLL não posso acreditar como foi incrível o desempenho da NEWJABBAKIDZ nas máscaras...eu gritei ao meu pc</w:t>
      </w:r>
    </w:p>
    <w:p>
      <w:r>
        <w:t xml:space="preserve">nada melhor do que ter sua neta sorrindo e nada melhor do que aquele grande abraço!! Avózinhas, que pio!</w:t>
      </w:r>
    </w:p>
    <w:p>
      <w:r>
        <w:t xml:space="preserve">@LeesonDoyle Haha, AWESOME! E, claramente, somente o Trinity é incrível o suficiente para ter acesso a ele!</w:t>
      </w:r>
    </w:p>
    <w:p>
      <w:r>
        <w:t xml:space="preserve">@AnalystAlterEgo LOL! Sim, bem, o mesmo se aplica à mercearia.</w:t>
      </w:r>
    </w:p>
    <w:p>
      <w:r>
        <w:t xml:space="preserve">Fotos da Cassie do Crawfish Boil me fazem sorrir bem grande Também, minha mesa ainda está falhando. O fracasso final. Odeia-me.</w:t>
      </w:r>
    </w:p>
    <w:p>
      <w:r>
        <w:t xml:space="preserve">Acabei de ver uma estrela cadente... Eu fiz meu desejo</w:t>
      </w:r>
    </w:p>
    <w:p>
      <w:r>
        <w:t xml:space="preserve">@CeeTheTruthy que tipo de alimento Celli? Eu estou seguindo você agora</w:t>
      </w:r>
    </w:p>
    <w:p>
      <w:r>
        <w:t xml:space="preserve">@AimeeLady Lol... Ela está bem como ela está Como tem sido seu fim de semana?</w:t>
      </w:r>
    </w:p>
    <w:p>
      <w:r>
        <w:t xml:space="preserve">acaba de terminar a execução do YSC para serviço! Vai ser fantástico!  - http://tweet.sg</w:t>
      </w:r>
    </w:p>
    <w:p>
      <w:r>
        <w:t xml:space="preserve">Feliz dia da mãe, mamãe. Você é a pessoa mais incrível que eu já conheci e estou tão orgulhosa de ter nascido como sua filha.</w:t>
      </w:r>
    </w:p>
    <w:p>
      <w:r>
        <w:t xml:space="preserve">@bain2 Eu ajudo se você pagar por minha reativação</w:t>
      </w:r>
    </w:p>
    <w:p>
      <w:r>
        <w:t xml:space="preserve">qualquer um excitado por Harry Potter como eu. maldito crepúsculo adiou meu primeiro amor oh bem longe para encontrar algum hai chai</w:t>
      </w:r>
    </w:p>
    <w:p>
      <w:r>
        <w:t xml:space="preserve">@kenazuma na verdade eu quis dizer motocicleta. Não é muito de turismo, mas eu viajo quando possível - cerca de 90 minutos de ida e volta, então é como se fosse um passeio</w:t>
      </w:r>
    </w:p>
    <w:p>
      <w:r>
        <w:t xml:space="preserve">Hmm...Enquanto, andando pela cidade, eu recebi um inviataion em um SUV Limo através de alguns companheiros de baile... Eles não têm datas? Oh, garotos!</w:t>
      </w:r>
    </w:p>
    <w:p>
      <w:r>
        <w:t xml:space="preserve">assistindo "That Thing You Do" no Comcast. Perdendo minha bota como crrrrrrrazy!</w:t>
      </w:r>
    </w:p>
    <w:p>
      <w:r>
        <w:t xml:space="preserve">@ShebaBaby deve ser uma retransmissão da luta Pacquiao-Hatton das últimas semanas. Não planeje sua noite em torno disso.  Eu já falei demais.</w:t>
      </w:r>
    </w:p>
    <w:p>
      <w:r>
        <w:t xml:space="preserve">@ChiefEditor4SAU Obrigado por The Follow.</w:t>
      </w:r>
    </w:p>
    <w:p>
      <w:r>
        <w:t xml:space="preserve">Por que eu ainda estou fora às 4 da manhã? Porque amanhã eu não tenho escola, é por isso.</w:t>
      </w:r>
    </w:p>
    <w:p>
      <w:r>
        <w:t xml:space="preserve">@chaotic_barb Estou totalmente com você.  Bloqueei o negativo do meu fluxo</w:t>
      </w:r>
    </w:p>
    <w:p>
      <w:r>
        <w:t xml:space="preserve">@SairzBillington rs, obrigado eu acho que meu marido classificaria isso como "irritante" - mas eu gosto muito mais do incrível</w:t>
      </w:r>
    </w:p>
    <w:p>
      <w:r>
        <w:t xml:space="preserve">@GericaQuinn lmao haha nice lolz é tudo de bom lolz, mas eu posso esperar lol</w:t>
      </w:r>
    </w:p>
    <w:p>
      <w:r>
        <w:t xml:space="preserve">vídeo de transporte a sair!</w:t>
      </w:r>
    </w:p>
    <w:p>
      <w:r>
        <w:t xml:space="preserve">@EileenRight deve funcionar bem, tanto quanto eu sei. *shrug* Talvez enviar um tweet para @Verizon?</w:t>
      </w:r>
    </w:p>
    <w:p>
      <w:r>
        <w:t xml:space="preserve">Prestes a ficar loucos</w:t>
      </w:r>
    </w:p>
    <w:p>
      <w:r>
        <w:t xml:space="preserve">michelle é uma mamãe quente com chichis grande</w:t>
      </w:r>
    </w:p>
    <w:p>
      <w:r>
        <w:t xml:space="preserve">@LoveLinds HEY TH THAT'SOMETHING I'D DO!</w:t>
      </w:r>
    </w:p>
    <w:p>
      <w:r>
        <w:t xml:space="preserve">bom dia a todos!</w:t>
      </w:r>
    </w:p>
    <w:p>
      <w:r>
        <w:t xml:space="preserve">@sweetsheilx Same para sua mãe também pril</w:t>
      </w:r>
    </w:p>
    <w:p>
      <w:r>
        <w:t xml:space="preserve">após a festa de formatura desta noite</w:t>
      </w:r>
    </w:p>
    <w:p>
      <w:r>
        <w:t xml:space="preserve">você está tão certo! @Adrianmw1</w:t>
      </w:r>
    </w:p>
    <w:p>
      <w:r>
        <w:t xml:space="preserve">boa noite! estou fora para dormir!!!! 5h boa manhã! xD</w:t>
      </w:r>
    </w:p>
    <w:p>
      <w:r>
        <w:t xml:space="preserve">Jogou bola no parque, treinou um jovem sobre os fundamentos. Ir para casa comer bife e lagosta... Palavra para cima</w:t>
      </w:r>
    </w:p>
    <w:p>
      <w:r>
        <w:t xml:space="preserve">Muito bem! A festa foi um sucesso! Todos nós nos divertimos, e agora acabou</w:t>
      </w:r>
    </w:p>
    <w:p>
      <w:r>
        <w:t xml:space="preserve">@DianaRay1 Eu SABIA que estou tão entusiasmada por eles!</w:t>
      </w:r>
    </w:p>
    <w:p>
      <w:r>
        <w:t xml:space="preserve">mmmmmm, tarde da noite Sorvete Brusters! om nom nom nom nom</w:t>
      </w:r>
    </w:p>
    <w:p>
      <w:r>
        <w:t xml:space="preserve">Feliz Dia das Mães para minha mãe e todas as mães do mundo</w:t>
      </w:r>
    </w:p>
    <w:p>
      <w:r>
        <w:t xml:space="preserve">@superdes vão com firefox</w:t>
      </w:r>
    </w:p>
    <w:p>
      <w:r>
        <w:t xml:space="preserve">BYEEEEE!!!</w:t>
      </w:r>
    </w:p>
    <w:p>
      <w:r>
        <w:t xml:space="preserve">@MeggieMouse o que você vai fazer durante 40 horas? eu diria meu computador ou meu telefone, mas eu fiz isso na semana passada e não me importei nada...</w:t>
      </w:r>
    </w:p>
    <w:p>
      <w:r>
        <w:t xml:space="preserve">sair com o ambyr</w:t>
      </w:r>
    </w:p>
    <w:p>
      <w:r>
        <w:t xml:space="preserve">Sinse I tinha dis...não 1 resposta, não 1 mensagem. Nuffin! pshh quem se importa...eu sei que sou especial X</w:t>
      </w:r>
    </w:p>
    <w:p>
      <w:r>
        <w:t xml:space="preserve">@amandapalmer perdeu a entrevista na NPR, irônico porque ouviu a NPR o dia todo na porra da viagem de carro, assistindo Needle agora, parece bom</w:t>
      </w:r>
    </w:p>
    <w:p>
      <w:r>
        <w:t xml:space="preserve">@chrisettefan hhaha kewl dude!! mas se você não sabe &amp; ele tem uma razão bem que é outra história mhmhmh... ele tem?</w:t>
      </w:r>
    </w:p>
    <w:p>
      <w:r>
        <w:t xml:space="preserve">@joeymcintyre BTW I STILLL não posso acreditar como foi incrível o desempenho da NEWJABBAKIDZ nas máscaras...eu gritei ao meu pc</w:t>
      </w:r>
    </w:p>
    <w:p>
      <w:r>
        <w:t xml:space="preserve">*PEN JAM CLEARED* CLICK!</w:t>
      </w:r>
    </w:p>
    <w:p>
      <w:r>
        <w:t xml:space="preserve">muito cansado... ia ao cinema, mas decidiu-se contra... eu cagava</w:t>
      </w:r>
    </w:p>
    <w:p>
      <w:r>
        <w:t xml:space="preserve">Acabei de chegar à casa do meu líder do Cellgroup e ele está surpreso que eu esteja seco. Haha.  - http://tweet.sg</w:t>
      </w:r>
    </w:p>
    <w:p>
      <w:r>
        <w:t xml:space="preserve">você não adora uma noite livre para pôr em dia seus programas de DVR? ANTM aqui vou eu...ha ha!</w:t>
      </w:r>
    </w:p>
    <w:p>
      <w:r>
        <w:t xml:space="preserve">Viva! Chegamos em casa. É ótimo estar de volta e ainda está leve.</w:t>
      </w:r>
    </w:p>
    <w:p>
      <w:r>
        <w:t xml:space="preserve">eu tive o melhor dia de todos os tempos! senti falta dele. mais amanhã também</w:t>
      </w:r>
    </w:p>
    <w:p>
      <w:r>
        <w:t xml:space="preserve">5K feito em menos de 60mins! NoBigDeal? Psst,eu peso 280lbs! Yippee!  Obrigado @JonathanRoche #NEWO (Sem desculpas WorkOuts) &amp; @theFlylady #Flylady !</w:t>
      </w:r>
    </w:p>
    <w:p>
      <w:r>
        <w:t xml:space="preserve">@JonathanRKnight http://twitpic.com/4w9h2 melhor em pessoa teve que nos enviar isto, sinto-me como um rato de "The American Tail" . Câmbio no RI!</w:t>
      </w:r>
    </w:p>
    <w:p>
      <w:r>
        <w:t xml:space="preserve">As mesas de espera são exaustivas! Meus pés estão tão doridos. Nota para si mesmo: nunca se torne uma garçonete. Além disso, parabéns a George pela fantástica gorjeta tri</w:t>
      </w:r>
    </w:p>
    <w:p>
      <w:r>
        <w:t xml:space="preserve">A comida aqui parece incrível! Nossa sobremesa é o Soufflé Grand Marnier Congelado, claro que temos que comer no bar</w:t>
      </w:r>
    </w:p>
    <w:p>
      <w:r>
        <w:t xml:space="preserve">@stevetilley foi uma batalha solitária, meu amigo, mas você lutou corajosamente!</w:t>
      </w:r>
    </w:p>
    <w:p>
      <w:r>
        <w:t xml:space="preserve">Acabou de voltar do greenlake. foi um dia tão bonito hoje!</w:t>
      </w:r>
    </w:p>
    <w:p>
      <w:r>
        <w:t xml:space="preserve">@blindllama eu posso fazer tudo isso, mas o que eu estaria aprendendo?</w:t>
      </w:r>
    </w:p>
    <w:p>
      <w:r>
        <w:t xml:space="preserve">Back fr Doctor &amp; oficialmente hv v olhos secos ... mas pelo menos nada sério</w:t>
      </w:r>
    </w:p>
    <w:p>
      <w:r>
        <w:t xml:space="preserve">@Tellybelly1 Aww...obrigado! Ele é o melhor marido de todos os tempos. Ele realmente é. Eu tenho tanta sorte!  Espero que você esteja tendo uma noite maravilhosa de sábado!</w:t>
      </w:r>
    </w:p>
    <w:p>
      <w:r>
        <w:t xml:space="preserve">@mileycyrus quando você tem uma chance você pode postar um vídeo de sininho dizendo peekaboo i kinda wana ouvi-lo dizer isso</w:t>
      </w:r>
    </w:p>
    <w:p>
      <w:r>
        <w:t xml:space="preserve">@OfficialAthenaR haha. Ela tem um belo toque (: Vamos nos acostumar a isso. ok! iloveyoutoo.</w:t>
      </w:r>
    </w:p>
    <w:p>
      <w:r>
        <w:t xml:space="preserve">@DonnieWahlberg BTW I STILLL não posso acreditar como foi incrível o desempenho da NEWJABBAKIDZ U nas máscaras...eu gritei para o meu pc</w:t>
      </w:r>
    </w:p>
    <w:p>
      <w:r>
        <w:t xml:space="preserve">ir dormir ocupado tmrw dia tmrw!</w:t>
      </w:r>
    </w:p>
    <w:p>
      <w:r>
        <w:t xml:space="preserve">ter um grande dia de mãe</w:t>
      </w:r>
    </w:p>
    <w:p>
      <w:r>
        <w:t xml:space="preserve">@debtguide Cool Guide... Minha melhor dica... NÃO as use, a menos que seja absolutamente necessário!!!</w:t>
      </w:r>
    </w:p>
    <w:p>
      <w:r>
        <w:t xml:space="preserve">@ekhazahar meu gato!!</w:t>
      </w:r>
    </w:p>
    <w:p>
      <w:r>
        <w:t xml:space="preserve">Se você é minha outra metade - encontre-me em Groningen, por favor!!!</w:t>
      </w:r>
    </w:p>
    <w:p>
      <w:r>
        <w:t xml:space="preserve">Zzzz... Amanhã vou levar minha mãe para o café da manhã!  Vai ser um prazer.</w:t>
      </w:r>
    </w:p>
    <w:p>
      <w:r>
        <w:t xml:space="preserve">@xmainer1 rumo ao xbox irá às compras 2m amanhã</w:t>
      </w:r>
    </w:p>
    <w:p>
      <w:r>
        <w:t xml:space="preserve">@jeglz Joe acabou de colocar uma nova lâmpada no meu holofote</w:t>
      </w:r>
    </w:p>
    <w:p>
      <w:r>
        <w:t xml:space="preserve">OBRIGADO! 200 SEGUINTES</w:t>
      </w:r>
    </w:p>
    <w:p>
      <w:r>
        <w:t xml:space="preserve">@inflight1 ficamos tão entediados com a rotina... lol!</w:t>
      </w:r>
    </w:p>
    <w:p>
      <w:r>
        <w:t xml:space="preserve">@StampGarden PRETTY! Espero ganhar</w:t>
      </w:r>
    </w:p>
    <w:p>
      <w:r>
        <w:t xml:space="preserve">depois de algumas pizzas, ir dormir</w:t>
      </w:r>
    </w:p>
    <w:p>
      <w:r>
        <w:t xml:space="preserve">O Spongebob canta um longo canto. Amandas mãe me deu e cristal jonas brothers calendários</w:t>
      </w:r>
    </w:p>
    <w:p>
      <w:r>
        <w:t xml:space="preserve">@Blanquis26 Feliz Dia da Mãe para você amanhã</w:t>
      </w:r>
    </w:p>
    <w:p>
      <w:r>
        <w:t xml:space="preserve">@michaelqtodd leu sua atualização de status &amp; só queria 2 b sure I was on your follow list Hope u r having a wondefl wkend Michael~blessings</w:t>
      </w:r>
    </w:p>
    <w:p>
      <w:r>
        <w:t xml:space="preserve">olhando constantemente para o relógio...vamos lá às 23h!</w:t>
      </w:r>
    </w:p>
    <w:p>
      <w:r>
        <w:t xml:space="preserve">Eu não me importo com as câmeras netsexor ou com a rota para o céu, entretanto, #lobster soa super bem.  Estou quase tentado a ir buscar algumas.</w:t>
      </w:r>
    </w:p>
    <w:p>
      <w:r>
        <w:t xml:space="preserve">@plsdontgogurl É esse mesmo. Eu gostaria de ter uma compilação em vídeo do impulso de @jordanknight</w:t>
      </w:r>
    </w:p>
    <w:p>
      <w:r>
        <w:t xml:space="preserve">teve uma longa soneca agradável http://plurk.com/p/stvqp</w:t>
      </w:r>
    </w:p>
    <w:p>
      <w:r>
        <w:t xml:space="preserve">@LiveCrunch haha Obrigado!</w:t>
      </w:r>
    </w:p>
    <w:p>
      <w:r>
        <w:t xml:space="preserve">o apartamento está começando a se sentir como meu.</w:t>
      </w:r>
    </w:p>
    <w:p>
      <w:r>
        <w:t xml:space="preserve">Chegando em casa de hangin com Herman</w:t>
      </w:r>
    </w:p>
    <w:p>
      <w:r>
        <w:t xml:space="preserve">caminhando para casa ouvindo música e cantando para mim mesmo :d Seis pés sob as estrelas</w:t>
      </w:r>
    </w:p>
    <w:p>
      <w:r>
        <w:t xml:space="preserve">Oops!  Minha mãe entrou acidentalmente na minha conta no twitter para comentar minhas fotos!</w:t>
      </w:r>
    </w:p>
    <w:p>
      <w:r>
        <w:t xml:space="preserve">@charmainelhs então você deve insistir que escreva ensaios à maneira do twitter - não mais do que 140 caracteres</w:t>
      </w:r>
    </w:p>
    <w:p>
      <w:r>
        <w:t xml:space="preserve">chat ao vivo, muito provavelmente.</w:t>
      </w:r>
    </w:p>
    <w:p>
      <w:r>
        <w:t xml:space="preserve">no norte im BOOMIN!!!... lol... fucc the club dog i rather count a million buccz!!! ...THEY CALL ME STARBUCCZ BITCH!!!...</w:t>
      </w:r>
    </w:p>
    <w:p>
      <w:r>
        <w:t xml:space="preserve">Escrever e pesquisar. Cansado de ser tolo, por isso estou me educando e avançando. Vou me casar com um garoto branco, eles te fazem bem!!!</w:t>
      </w:r>
    </w:p>
    <w:p>
      <w:r>
        <w:t xml:space="preserve">Go Canada eles fizeram o Nikkie Payne #1 bem cômico ela é tão simpática, mas ela só é engraçada para pervertidos ou adolescentes ou pessoas da minha família</w:t>
      </w:r>
    </w:p>
    <w:p>
      <w:r>
        <w:t xml:space="preserve">vendo o sobrinho de laura dançar</w:t>
      </w:r>
    </w:p>
    <w:p>
      <w:r>
        <w:t xml:space="preserve">@MelvinJames hey lá.  Como você está? Agradável surpresa</w:t>
      </w:r>
    </w:p>
    <w:p>
      <w:r>
        <w:t xml:space="preserve">finalmente chegou à phoenix!  Cheguei em casa.</w:t>
      </w:r>
    </w:p>
    <w:p>
      <w:r>
        <w:t xml:space="preserve">Estou pulando da ponte mais próxima se não posso tê-la</w:t>
      </w:r>
    </w:p>
    <w:p>
      <w:r>
        <w:t xml:space="preserve">@lar206 acabou de ver um regal azul bebê com a palavra "SLAB" escrita em letras enormes na lateral hahaaaa</w:t>
      </w:r>
    </w:p>
    <w:p>
      <w:r>
        <w:t xml:space="preserve">@RussellMoyer olawd vai vê-lo, seu inestimável soooo funny</w:t>
      </w:r>
    </w:p>
    <w:p>
      <w:r>
        <w:t xml:space="preserve">Whoops! Iniciar Trek,...não Start! Duh.</w:t>
      </w:r>
    </w:p>
    <w:p>
      <w:r>
        <w:t xml:space="preserve">@jodimariethomas hey Jodi... o que foi??ugg... estou entediado... acabei de fazer um sundae... c u segunda-feira... ( hahaha it rymed...) loll. cu na escola</w:t>
      </w:r>
    </w:p>
    <w:p>
      <w:r>
        <w:t xml:space="preserve">feliz domingo todos</w:t>
      </w:r>
    </w:p>
    <w:p>
      <w:r>
        <w:t xml:space="preserve">D-Lab no MIT Open courseware http://is.gd/ygt5 Lá se vão as minhas chances de conseguir algum trabalho nas próximas semanas</w:t>
      </w:r>
    </w:p>
    <w:p>
      <w:r>
        <w:t xml:space="preserve">omg tendo tanta diversão assistindo coelhinho da casa, courto isa a ledge for sending me link &lt;3</w:t>
      </w:r>
    </w:p>
    <w:p>
      <w:r>
        <w:t xml:space="preserve">@genuinecasper Ur amigo @Laradolilly me enviou</w:t>
      </w:r>
    </w:p>
    <w:p>
      <w:r>
        <w:t xml:space="preserve">@Kenichan É totalmente de mãos pegajosas e doces ruins, obrigado! &lt;3 Como você está?</w:t>
      </w:r>
    </w:p>
    <w:p>
      <w:r>
        <w:t xml:space="preserve">@kikkitigerwolf @FranciscoIV Oh, e o ventilador está montado e adoro!</w:t>
      </w:r>
    </w:p>
    <w:p>
      <w:r>
        <w:t xml:space="preserve">Jantar com Gma e a mana grande junto à água! yummmmmm</w:t>
      </w:r>
    </w:p>
    <w:p>
      <w:r>
        <w:t xml:space="preserve">Está esperando o início do Foreigner</w:t>
      </w:r>
    </w:p>
    <w:p>
      <w:r>
        <w:t xml:space="preserve">@MrYoga Eu amo minha mãe, ela é a melhor mãe do planeta</w:t>
      </w:r>
    </w:p>
    <w:p>
      <w:r>
        <w:t xml:space="preserve">@Strabismus eu tento ignorar...apenas notando novos M.O. . Eu Amo bebidas sônicas. mmm de lima de cereja</w:t>
      </w:r>
    </w:p>
    <w:p>
      <w:r>
        <w:t xml:space="preserve">@sheasylvia Às vezes eu gostaria que o Twitter tivesse o "gosto" do Facebook só para que eu pudesse lhe dar um polegar para cima. Ótimo trabalho de qualquer forma - eu não presto muito btw</w:t>
      </w:r>
    </w:p>
    <w:p>
      <w:r>
        <w:t xml:space="preserve">agora, em um muahaz de humor esquisito</w:t>
      </w:r>
    </w:p>
    <w:p>
      <w:r>
        <w:t xml:space="preserve">é o Nível 58 http://plurk.com/p/stvri</w:t>
      </w:r>
    </w:p>
    <w:p>
      <w:r>
        <w:t xml:space="preserve">@titothebuilder que porcaria para ele</w:t>
      </w:r>
    </w:p>
    <w:p>
      <w:r>
        <w:t xml:space="preserve">Bom dia.</w:t>
      </w:r>
    </w:p>
    <w:p>
      <w:r>
        <w:t xml:space="preserve">@LiLViciousSODMG Yessir</w:t>
      </w:r>
    </w:p>
    <w:p>
      <w:r>
        <w:t xml:space="preserve">Na Halu para o jantar... Pela segunda vez esta semana!!</w:t>
      </w:r>
    </w:p>
    <w:p>
      <w:r>
        <w:t xml:space="preserve">@stuartdavis C'mon, estamos falando de filosofia-ofia - o amor à sabedoria.   Eu preciso de um "tapete" - um contexto para "aterrá-lo" de forma intersubjetiva.</w:t>
      </w:r>
    </w:p>
    <w:p>
      <w:r>
        <w:t xml:space="preserve">@SaraBareilles Esse é um ótimo ponto... mas eu não estou cagando em NENHUM! bosque, Sara... você deveria saber melhor.  Haha</w:t>
      </w:r>
    </w:p>
    <w:p>
      <w:r>
        <w:t xml:space="preserve">@taylorswift13 eu amo Paramore! bem-vindo de volta</w:t>
      </w:r>
    </w:p>
    <w:p>
      <w:r>
        <w:t xml:space="preserve">@Sij8 2002 - o TSX é legal só porque é um carro novo - maneja bem, mas não tem os cavalos do TL-S</w:t>
      </w:r>
    </w:p>
    <w:p>
      <w:r>
        <w:t xml:space="preserve">Eu adoraria dormir com Pete Lmfao Jk</w:t>
      </w:r>
    </w:p>
    <w:p>
      <w:r>
        <w:t xml:space="preserve">Certifique-se de que sua mãe saiba que você a ama</w:t>
      </w:r>
    </w:p>
    <w:p>
      <w:r>
        <w:t xml:space="preserve">hey guys = ) eu fui à casa da Jenny hoje!! eu me diverti tanto, então e os outros? o que vocês fizeram?</w:t>
      </w:r>
    </w:p>
    <w:p>
      <w:r>
        <w:t xml:space="preserve">@lyly_hameron Já os vi. Eu os vinculo em meu posto de lj.</w:t>
      </w:r>
    </w:p>
    <w:p>
      <w:r>
        <w:t xml:space="preserve">Rox foi divertido. Amii e Bailey estão aqui</w:t>
      </w:r>
    </w:p>
    <w:p>
      <w:r>
        <w:t xml:space="preserve">@richdeclue, foi o que ela disse?</w:t>
      </w:r>
    </w:p>
    <w:p>
      <w:r>
        <w:t xml:space="preserve">@KeepinUpWKris espera que você tenha um grande dia amanhã!! feliz dia das mães! diga-nos o que você fez</w:t>
      </w:r>
    </w:p>
    <w:p>
      <w:r>
        <w:t xml:space="preserve">Acostumando-se a esta coisa do imobilizador de ombros. Mesmo acostumando-se a dormir na poltrona reclinável.</w:t>
      </w:r>
    </w:p>
    <w:p>
      <w:r>
        <w:t xml:space="preserve">@elliottyamin sua nova canção é AMAZING</w:t>
      </w:r>
    </w:p>
    <w:p>
      <w:r>
        <w:t xml:space="preserve">Sinto-me especial @ look4him primeiro cara a me dar flores.</w:t>
      </w:r>
    </w:p>
    <w:p>
      <w:r>
        <w:t xml:space="preserve">PeeWee está cochilando no sofá. http://apps.facebook.com/dogbook/profile/view/5608012</w:t>
      </w:r>
    </w:p>
    <w:p>
      <w:r>
        <w:t xml:space="preserve">santo fogo! o star trek estava assustando a todos</w:t>
      </w:r>
    </w:p>
    <w:p>
      <w:r>
        <w:t xml:space="preserve">@geramie yeah eu estava pensando sobre isso ,ahaha</w:t>
      </w:r>
    </w:p>
    <w:p>
      <w:r>
        <w:t xml:space="preserve">Jantar=Buffalo burger com queijo provolone derretido em cima com tomates de bife e espinafre. Divino. Pic on facebook to come.</w:t>
      </w:r>
    </w:p>
    <w:p>
      <w:r>
        <w:t xml:space="preserve">@LaurenConrad Hey Lauren... Sou uma grande fã! Espero que você esteja se divertindo no Wango Tango!!</w:t>
      </w:r>
    </w:p>
    <w:p>
      <w:r>
        <w:t xml:space="preserve">observando o acompanhamento do kardashian no youtube</w:t>
      </w:r>
    </w:p>
    <w:p>
      <w:r>
        <w:t xml:space="preserve">acabou de jogar voleibol?</w:t>
      </w:r>
    </w:p>
    <w:p>
      <w:r>
        <w:t xml:space="preserve">@xxyouSHiNExx hey! haha, yep! isso fui eu! comentários negativos me deixam muito louco; então eu sempre os defendo! haha!</w:t>
      </w:r>
    </w:p>
    <w:p>
      <w:r>
        <w:t xml:space="preserve">@thomaskattus você perguntou sobre minha agenda SF, dahling...talvez da próxima vez</w:t>
      </w:r>
    </w:p>
    <w:p>
      <w:r>
        <w:t xml:space="preserve">Foi o Dia da Mãe fazer compras....wow...grande obrigado à minha irmã por ter vindo comigo. Desculpe por tê-la embebedado.</w:t>
      </w:r>
    </w:p>
    <w:p>
      <w:r>
        <w:t xml:space="preserve">voltou da festa...surpreendentemente fantástico, NECESSIDADE de dançar mais vezes! em geral, noite fantástica</w:t>
      </w:r>
    </w:p>
    <w:p>
      <w:r>
        <w:t xml:space="preserve">@BarackObama i heart you</w:t>
      </w:r>
    </w:p>
    <w:p>
      <w:r>
        <w:t xml:space="preserve">@MariahCarey ela disse, UR NAILS LOOK LIKE SHIT QUEM DISSE?! LOL, estou brincando, eu não sei o que ela está dizendo haha</w:t>
      </w:r>
    </w:p>
    <w:p>
      <w:r>
        <w:t xml:space="preserve">Com @MOBARZHARLEM andando pelas ruas do Harlem. Lar doce lar</w:t>
      </w:r>
    </w:p>
    <w:p>
      <w:r>
        <w:t xml:space="preserve">muito grata por sua MOM</w:t>
      </w:r>
    </w:p>
    <w:p>
      <w:r>
        <w:t xml:space="preserve">acabei de me levantar e atualizar meu ipod</w:t>
      </w:r>
    </w:p>
    <w:p>
      <w:r>
        <w:t xml:space="preserve">@omgdarleny hahaa your awesomee !</w:t>
      </w:r>
    </w:p>
    <w:p>
      <w:r>
        <w:t xml:space="preserve">Acabou de terminar de ver o Bedtime Stories! Adoro esse filme!</w:t>
      </w:r>
    </w:p>
    <w:p>
      <w:r>
        <w:t xml:space="preserve">@TheYotesDiva Yep, eu não tolero nada no grupo de facebook</w:t>
      </w:r>
    </w:p>
    <w:p>
      <w:r>
        <w:t xml:space="preserve">As notícias do Wierd são tão divertidas</w:t>
      </w:r>
    </w:p>
    <w:p>
      <w:r>
        <w:t xml:space="preserve">Preso no hotel</w:t>
      </w:r>
    </w:p>
    <w:p>
      <w:r>
        <w:t xml:space="preserve">@LiteratePervert kewl - em espera para ser embalado</w:t>
      </w:r>
    </w:p>
    <w:p>
      <w:r>
        <w:t xml:space="preserve">sentir como em 16 novamente - assistindo ao TWILIGHT e desfrutando-o</w:t>
      </w:r>
    </w:p>
    <w:p>
      <w:r>
        <w:t xml:space="preserve">@Agent__0range você pode me fazer um cafezinho?</w:t>
      </w:r>
    </w:p>
    <w:p>
      <w:r>
        <w:t xml:space="preserve">Estou tão orgulhoso de meu amigo graduado da NAU!!! Estamos nos preparando para celebrar hoje à noite!!! Vai ser uma provação internacional~</w:t>
      </w:r>
    </w:p>
    <w:p>
      <w:r>
        <w:t xml:space="preserve">@stars_are_fire Hii</w:t>
      </w:r>
    </w:p>
    <w:p>
      <w:r>
        <w:t xml:space="preserve">@talindab http://twitpic.com/4w483 vocês estão tão bem</w:t>
      </w:r>
    </w:p>
    <w:p>
      <w:r>
        <w:t xml:space="preserve">@BillohBill WTF!!!!  LMAO!!! *Só foi atingido na cabeça com bolas ensanguentadas*!</w:t>
      </w:r>
    </w:p>
    <w:p>
      <w:r>
        <w:t xml:space="preserve">@ MGM grand, mraz no palco! Sem dobrar a abertura das costas. Muitas lembranças velhas inundando de volta</w:t>
      </w:r>
    </w:p>
    <w:p>
      <w:r>
        <w:t xml:space="preserve">@christinerose Parabéns por ganhar o Prêmio Indie</w:t>
      </w:r>
    </w:p>
    <w:p>
      <w:r>
        <w:t xml:space="preserve">tenha um bom dia @tuanyia @mirandaspazz @augustblossom @amoremotore ? http://blip.fm/~5yomt</w:t>
      </w:r>
    </w:p>
    <w:p>
      <w:r>
        <w:t xml:space="preserve">@lovetf Muito bem, desculpe. Mas eu acho que você deve ir de qualquer maneira</w:t>
      </w:r>
    </w:p>
    <w:p>
      <w:r>
        <w:t xml:space="preserve">Finalmente em casa</w:t>
      </w:r>
    </w:p>
    <w:p>
      <w:r>
        <w:t xml:space="preserve">@aurellion percebi quando cheguei em casa que deixei o meu na sua geladeira - você é bem-vindo a tê-lo, se quiser.</w:t>
      </w:r>
    </w:p>
    <w:p>
      <w:r>
        <w:t xml:space="preserve">É leite de soja quente e amazake com cacau em pó e agave</w:t>
      </w:r>
    </w:p>
    <w:p>
      <w:r>
        <w:t xml:space="preserve">@capemaybooks ok, não quero que você o faça agora. LOL você é engraçado nite nite</w:t>
      </w:r>
    </w:p>
    <w:p>
      <w:r>
        <w:t xml:space="preserve">ir para a cama. eu amo os irmãos jonas!! a última vez que eu e Megan estivemos juntos foi no fim de semana da estréia da JONAS!! -lauryn &lt;33</w:t>
      </w:r>
    </w:p>
    <w:p>
      <w:r>
        <w:t xml:space="preserve">@mikegentile http://twitpic.com/4l85a - o melhor tipo de chiclete de sempre! Acabei de comprar um pacote</w:t>
      </w:r>
    </w:p>
    <w:p>
      <w:r>
        <w:t xml:space="preserve">acabam de chegar da abertura do show. fantástico. graças a todos que saíram</w:t>
      </w:r>
    </w:p>
    <w:p>
      <w:r>
        <w:t xml:space="preserve">Ajudando com a "igreja das crianças" amanhã! Viva, pequeninos!!</w:t>
      </w:r>
    </w:p>
    <w:p>
      <w:r>
        <w:t xml:space="preserve">76 longas e dolorosas milhas hoje. dores de joelhos. aproximando-se dos 50 anos é duro. não aceitar bem.  3 copos de rascunho ajudaram.</w:t>
      </w:r>
    </w:p>
    <w:p>
      <w:r>
        <w:t xml:space="preserve">@mrskutcher vocês são um casal fantástico</w:t>
      </w:r>
    </w:p>
    <w:p>
      <w:r>
        <w:t xml:space="preserve">desfrutou de seu primeiro dia de verão</w:t>
      </w:r>
    </w:p>
    <w:p>
      <w:r>
        <w:t xml:space="preserve">@Teresamerica políticos e celebridades se divertem muito ... é que para ALGUM deles, FUN é na verdade ... SIN</w:t>
      </w:r>
    </w:p>
    <w:p>
      <w:r>
        <w:t xml:space="preserve">@BigGuitarStore Bebo a esse #shotdrinksaturday</w:t>
      </w:r>
    </w:p>
    <w:p>
      <w:r>
        <w:t xml:space="preserve">@George_Mounce sim e já passa da minha hora de dormir!</w:t>
      </w:r>
    </w:p>
    <w:p>
      <w:r>
        <w:t xml:space="preserve">@SecretVampire: prazer em vê-lo no twitter!</w:t>
      </w:r>
    </w:p>
    <w:p>
      <w:r>
        <w:t xml:space="preserve">@loyaleagle boa pegada!  Graças a um bando de pessoas, é preciso colocar um novo widget.</w:t>
      </w:r>
    </w:p>
    <w:p>
      <w:r>
        <w:t xml:space="preserve">Divertiram-se muito, yay!  Depois do baile de formatura para muito mais diversão, horayyyayay</w:t>
      </w:r>
    </w:p>
    <w:p>
      <w:r>
        <w:t xml:space="preserve">Desejando um Feliz Dia das Mães a todas as maravilhosas Mães que estão por aí.</w:t>
      </w:r>
    </w:p>
    <w:p>
      <w:r>
        <w:t xml:space="preserve">O triste é que o Samsam ama meu corpo sexy e torto! E ela quer fazer sexo agora</w:t>
      </w:r>
    </w:p>
    <w:p>
      <w:r>
        <w:t xml:space="preserve">@mrskutcher Feliz Dia das Mães!!</w:t>
      </w:r>
    </w:p>
    <w:p>
      <w:r>
        <w:t xml:space="preserve">@MarvetBritto Awesome! é assim que eu quero rolar quando eu me tornar um magnata</w:t>
      </w:r>
    </w:p>
    <w:p>
      <w:r>
        <w:t xml:space="preserve">minha nova frase é: "você nunca duvida do mo williams", seis jogos ganham!</w:t>
      </w:r>
    </w:p>
    <w:p>
      <w:r>
        <w:t xml:space="preserve">@sweetangieollie ooh uma tempestade, essa é sempre uma notícia bem-vinda Feliz Dia das Mães!</w:t>
      </w:r>
    </w:p>
    <w:p>
      <w:r>
        <w:t xml:space="preserve">está acordando de alguma forma. go canucks!</w:t>
      </w:r>
    </w:p>
    <w:p>
      <w:r>
        <w:t xml:space="preserve">@TR0se escola e trabalho que é isso realmente. e quanto a você? ainda em saco? ou sou um titulo atrasado</w:t>
      </w:r>
    </w:p>
    <w:p>
      <w:r>
        <w:t xml:space="preserve">@terbear59 sim o novo, eu adoro ambos, embora não ame Vincent!!!</w:t>
      </w:r>
    </w:p>
    <w:p>
      <w:r>
        <w:t xml:space="preserve">Eu culpo a todos vocês! Entenderam???? bom :p é bom que ela esteja em bom estado 2! &lt;33 noite</w:t>
      </w:r>
    </w:p>
    <w:p>
      <w:r>
        <w:t xml:space="preserve">..minha mãe acabou de GANHAR a Cidade de Terrell, Distrito 2 do Texas Sede do "City Council" ..eu sou M.i.A lol DIA DAS MÃE FELIZES</w:t>
      </w:r>
    </w:p>
    <w:p>
      <w:r>
        <w:t xml:space="preserve">@inJenious Pics? Ah, provavelmente nos veremos no trabalho em algum momento... Espero que b4 cresça demais</w:t>
      </w:r>
    </w:p>
    <w:p>
      <w:r>
        <w:t xml:space="preserve">Mas estou na pg 145 de 165, então estou chegando perto!  *yawn*</w:t>
      </w:r>
    </w:p>
    <w:p>
      <w:r>
        <w:t xml:space="preserve">dia das mães felizes para todas as mães lá fora</w:t>
      </w:r>
    </w:p>
    <w:p>
      <w:r>
        <w:t xml:space="preserve">@xXmIxEdMoDeLXx im em rito schaumburg agora ... e você quer sorvete rs seu tipo frio fora rs eu tenho sorvete aqui</w:t>
      </w:r>
    </w:p>
    <w:p>
      <w:r>
        <w:t xml:space="preserve">mrskutcher &amp; aplusk vocês dois são muito engraçados!</w:t>
      </w:r>
    </w:p>
    <w:p>
      <w:r>
        <w:t xml:space="preserve">bom fim de semana</w:t>
      </w:r>
    </w:p>
    <w:p>
      <w:r>
        <w:t xml:space="preserve">@misshilarypaige terei de concordar c/ u</w:t>
      </w:r>
    </w:p>
    <w:p>
      <w:r>
        <w:t xml:space="preserve">@DanSherwood lannen fall? temos um novo EP que sairá em breve.  Eu quero que vocês ouçam!</w:t>
      </w:r>
    </w:p>
    <w:p>
      <w:r>
        <w:t xml:space="preserve">@purplefrogcat Feliz Dia da Mãe para você</w:t>
      </w:r>
    </w:p>
    <w:p>
      <w:r>
        <w:t xml:space="preserve">Feliz dia das mães para todas as mães!</w:t>
      </w:r>
    </w:p>
    <w:p>
      <w:r>
        <w:t xml:space="preserve">ama sua mamãe com tudo o que ela tem. sempre e para sempre mamãe mais querida. (amor à mamãe e à babá também, xx)</w:t>
      </w:r>
    </w:p>
    <w:p>
      <w:r>
        <w:t xml:space="preserve">@nyisles se você gosta desses cookies, você vai AMAR meus cookies Lars Tetens cookies que é. Você vem nos ver no dia 16/05?</w:t>
      </w:r>
    </w:p>
    <w:p>
      <w:r>
        <w:t xml:space="preserve">Acabei de voltar da festa de 60 anos dos meus avós...foi muito divertido!!!</w:t>
      </w:r>
    </w:p>
    <w:p>
      <w:r>
        <w:t xml:space="preserve">Não me interessa que tipo de gráficos ou motores os videogames têm hoje em dia. Eles não são nada em comparação com The Oregon Trail e Carmen Sandiego.</w:t>
      </w:r>
    </w:p>
    <w:p>
      <w:r>
        <w:t xml:space="preserve">23h10 de um sábado... você sabe o que isso significa! BEDTIME!</w:t>
      </w:r>
    </w:p>
    <w:p>
      <w:r>
        <w:t xml:space="preserve">teve um dia muito bom e agora vai para a cama!</w:t>
      </w:r>
    </w:p>
    <w:p>
      <w:r>
        <w:t xml:space="preserve">Blog atualizado. Shows You Should Be Watching: The Unusuals http://digg.com/u12w7c Vá conferir</w:t>
      </w:r>
    </w:p>
    <w:p>
      <w:r>
        <w:t xml:space="preserve">O Forte Greene Brooklyn Flea foi adorável! - ansioso para o próximo fim de semana já</w:t>
      </w:r>
    </w:p>
    <w:p>
      <w:r>
        <w:t xml:space="preserve">provavelmente deveria fazer algum trabalho doméstico para minha mamãe pensar melhor. faria o jantar mas eu sou um cozinheiro de merda rs xx</w:t>
      </w:r>
    </w:p>
    <w:p>
      <w:r>
        <w:t xml:space="preserve">haha eu só assisto a um vídeo engraçado no youtube que fez meu dia</w:t>
      </w:r>
    </w:p>
    <w:p>
      <w:r>
        <w:t xml:space="preserve">Não é agora... Nem nunca foi Weigly North!! Evitem dirigir para casa!!</w:t>
      </w:r>
    </w:p>
    <w:p>
      <w:r>
        <w:t xml:space="preserve">@OregonMJW Por que você não pode? Você está torcendo por Ali na guerra do Twitter?</w:t>
      </w:r>
    </w:p>
    <w:p>
      <w:r>
        <w:t xml:space="preserve">@etniqminerals chocou D &amp; I, também!  Coloca as coisas de uma forma totalmente nova, fortalecedora, leve... agora não é mesmo?</w:t>
      </w:r>
    </w:p>
    <w:p>
      <w:r>
        <w:t xml:space="preserve">@StickySoyChai bem que impulsiona as pessoas a mudar de direção. Não adianta desperdiçar seus dias em algo pelo qual você perdeu a paixão.</w:t>
      </w:r>
    </w:p>
    <w:p>
      <w:r>
        <w:t xml:space="preserve">@jo_dazzles Bem, esta noite seria uma boa hora para assistir.</w:t>
      </w:r>
    </w:p>
    <w:p>
      <w:r>
        <w:t xml:space="preserve">@TokiWartooth Obrigado! A semente de minha mãe é maior e já está rachada (e plantada). Espero que Avalina não seja um fracasso!</w:t>
      </w:r>
    </w:p>
    <w:p>
      <w:r>
        <w:t xml:space="preserve">Estou aprendendo o violão muito rapidamente. Está vindo naturalmente</w:t>
      </w:r>
    </w:p>
    <w:p>
      <w:r>
        <w:t xml:space="preserve">Baltimore venceu os Yankees @Ashley094</w:t>
      </w:r>
    </w:p>
    <w:p>
      <w:r>
        <w:t xml:space="preserve">Apenas snappy's entregou alguns chás e sorvetes. Eu amo minha irmã.</w:t>
      </w:r>
    </w:p>
    <w:p>
      <w:r>
        <w:t xml:space="preserve">Ir à igreja pela manhã...dia de mãe feliz quase</w:t>
      </w:r>
    </w:p>
    <w:p>
      <w:r>
        <w:t xml:space="preserve">grande festa alenka!! feliz aniversário chicky! &lt;3</w:t>
      </w:r>
    </w:p>
    <w:p>
      <w:r>
        <w:t xml:space="preserve">@15minsofmetal doce, estou tentando ganhar minha coroa para assar sem glúten!</w:t>
      </w:r>
    </w:p>
    <w:p>
      <w:r>
        <w:t xml:space="preserve">Tom se formou hoje</w:t>
      </w:r>
    </w:p>
    <w:p>
      <w:r>
        <w:t xml:space="preserve">Acabei de me juntar. &lt;__ Nem tenho certeza se algum de meus amigos tem Twitters, talvez eu seja apenas um perseguidor de celebridades o.o</w:t>
      </w:r>
    </w:p>
    <w:p>
      <w:r>
        <w:t xml:space="preserve">http://yfrog.com/0guyoj fogos de artifício são meus favoritos!</w:t>
      </w:r>
    </w:p>
    <w:p>
      <w:r>
        <w:t xml:space="preserve">Com matt.</w:t>
      </w:r>
    </w:p>
    <w:p>
      <w:r>
        <w:t xml:space="preserve">@suprlatina oh hey wasup chic! Ur certo, eu não o reconheci.  Obrigado - ainda amo o cabelo!</w:t>
      </w:r>
    </w:p>
    <w:p>
      <w:r>
        <w:t xml:space="preserve">@moonfrye Pensei que era o único com as etiquetas na parte de fora da minha camisa</w:t>
      </w:r>
    </w:p>
    <w:p>
      <w:r>
        <w:t xml:space="preserve">11:11 faça um desejo</w:t>
      </w:r>
    </w:p>
    <w:p>
      <w:r>
        <w:t xml:space="preserve">@patricklanglois http://twitpic.com/4w52z - Patrick deveria vir aqui e dizer oi!</w:t>
      </w:r>
    </w:p>
    <w:p>
      <w:r>
        <w:t xml:space="preserve">Engraçado como a venda de um ônibus e de um banho de banheira faz meu dia muito melhor! Shopaholic? Culpado.</w:t>
      </w:r>
    </w:p>
    <w:p>
      <w:r>
        <w:t xml:space="preserve">http://twitpic.com/4wah5 - haha que é certo</w:t>
      </w:r>
    </w:p>
    <w:p>
      <w:r>
        <w:t xml:space="preserve">Eu sei que meu sol fez um dia maravilhoso hoje, tive um bom dia! Mande-me uma mensagem no twitterers.</w:t>
      </w:r>
    </w:p>
    <w:p>
      <w:r>
        <w:t xml:space="preserve">@ExocetAU eu sempre tenho aqueles para minhas festas da Liga dos Campeões Tis awesome</w:t>
      </w:r>
    </w:p>
    <w:p>
      <w:r>
        <w:t xml:space="preserve">Suas 11:11 fazem um desejo</w:t>
      </w:r>
    </w:p>
    <w:p>
      <w:r>
        <w:t xml:space="preserve">Precisamos proibir juntos e reconhecer que nem sempre estaremos de acordo, mas tudo bem #tcot</w:t>
      </w:r>
    </w:p>
    <w:p>
      <w:r>
        <w:t xml:space="preserve">Brisbane - Ford - Falcon Ef - 1995 - $4.000 - novo anúncio recebido e será postado no site do HCC em breve</w:t>
      </w:r>
    </w:p>
    <w:p>
      <w:r>
        <w:t xml:space="preserve">voltou de visitar parentes...hora de assistir a um filme</w:t>
      </w:r>
    </w:p>
    <w:p>
      <w:r>
        <w:t xml:space="preserve">@emelgeek Btw feliz dia da mãe para hannah e de sua mãe e da mãe de han! Ei! Mães unidas! Este é o seu dia</w:t>
      </w:r>
    </w:p>
    <w:p>
      <w:r>
        <w:t xml:space="preserve">Frango grelhado, brócolis e água.  Gostoso e saudável. Bem, até colocar manteiga em meus vegetais, mas o que quer que seja</w:t>
      </w:r>
    </w:p>
    <w:p>
      <w:r>
        <w:t xml:space="preserve">por @ttorrent dew claw = polegar nub</w:t>
      </w:r>
    </w:p>
    <w:p>
      <w:r>
        <w:t xml:space="preserve">agora a festa começa, não vamos twittar de novo esta noite, mesmo supondo que vamos ficar acordados por horas, e dormir com todos.</w:t>
      </w:r>
    </w:p>
    <w:p>
      <w:r>
        <w:t xml:space="preserve">Hoje me deu um pouco de sol a mais</w:t>
      </w:r>
    </w:p>
    <w:p>
      <w:r>
        <w:t xml:space="preserve">@Debessence Lol sim ela era.  Eu concordo totalmente com seu blog também!</w:t>
      </w:r>
    </w:p>
    <w:p>
      <w:r>
        <w:t xml:space="preserve">@iandstewart Posso dizer honestamente que a temática teve um grande papel no meu entusiasmo pelo blogue ~ Eu adoro poder fazer o que eu quero</w:t>
      </w:r>
    </w:p>
    <w:p>
      <w:r>
        <w:t xml:space="preserve">trabalhando em um layout 4 minha página....prom dress está quase pronta</w:t>
      </w:r>
    </w:p>
    <w:p>
      <w:r>
        <w:t xml:space="preserve">Magnólias de aço me pegam sempre. SNIFF... LOL!!! V e B fazem meus dias e noites mais brilhantes também</w:t>
      </w:r>
    </w:p>
    <w:p>
      <w:r>
        <w:t xml:space="preserve">Tão feliz. Grande, cintilante, cómoda, noite de cerveja. Agora noite fumegante, noite de pizza com amigos legais. E eu amo liz x</w:t>
      </w:r>
    </w:p>
    <w:p>
      <w:r>
        <w:t xml:space="preserve">@enderwillsaveme que é um filme tão bom!!!!</w:t>
      </w:r>
    </w:p>
    <w:p>
      <w:r>
        <w:t xml:space="preserve">assistindo a chelsea ultimamente! adore-a &lt;3</w:t>
      </w:r>
    </w:p>
    <w:p>
      <w:r>
        <w:t xml:space="preserve">Estou de folga para esta noite, boa noite a todos.</w:t>
      </w:r>
    </w:p>
    <w:p>
      <w:r>
        <w:t xml:space="preserve">@mikeyway http://twitpic.com/4vw9a - Eu não vou comprar um...nem dois... Mas três! Eu serei a derradeira máquina de abate!</w:t>
      </w:r>
    </w:p>
    <w:p>
      <w:r>
        <w:t xml:space="preserve">@aoibhe bem, não consegui ter um tiro certeiro, mas tenho o melhor que pude...pessoas bobas andando pela admissão das Urgências...</w:t>
      </w:r>
    </w:p>
    <w:p>
      <w:r>
        <w:t xml:space="preserve">Parabéns @msdaisy425...tão orgulhosa de você garota</w:t>
      </w:r>
    </w:p>
    <w:p>
      <w:r>
        <w:t xml:space="preserve">@johncmayer O que isso importa? Nós todos amamos você.  Faça a sua escolha. HA!</w:t>
      </w:r>
    </w:p>
    <w:p>
      <w:r>
        <w:t xml:space="preserve">@heyitscheryl ooh como o quê? Também estou planejando passar a noite em</w:t>
      </w:r>
    </w:p>
    <w:p>
      <w:r>
        <w:t xml:space="preserve">vigiando o cara da família</w:t>
      </w:r>
    </w:p>
    <w:p>
      <w:r>
        <w:t xml:space="preserve">Suas 11:11...faça um desejo!</w:t>
      </w:r>
    </w:p>
    <w:p>
      <w:r>
        <w:t xml:space="preserve">@RSC_Girl123 Tom Petty and the Heartbreakers tem meu amor eterno. Benjamin.  ????????????????????????????????????????????????????????????</w:t>
      </w:r>
    </w:p>
    <w:p>
      <w:r>
        <w:t xml:space="preserve">Eu não ia sair hoje à noite, mas parece que vou para a Main Street</w:t>
      </w:r>
    </w:p>
    <w:p>
      <w:r>
        <w:t xml:space="preserve">@BeccaChan Feliz Aniversário! Desculpe pelo branco que minha irmã me baralhou.</w:t>
      </w:r>
    </w:p>
    <w:p>
      <w:r>
        <w:t xml:space="preserve">@SamBradleyTN i looooove me some star trek. runs in the family</w:t>
      </w:r>
    </w:p>
    <w:p>
      <w:r>
        <w:t xml:space="preserve">@ginaturner sou falso... Isso é o mesmo?   ~K~</w:t>
      </w:r>
    </w:p>
    <w:p>
      <w:r>
        <w:t xml:space="preserve">@chupachupgirl Obrigado.</w:t>
      </w:r>
    </w:p>
    <w:p>
      <w:r>
        <w:t xml:space="preserve">(L) gelo grande meio doce de leite de soja francês baunilhado da Starbucks significa que a summaa está chegando!!!</w:t>
      </w:r>
    </w:p>
    <w:p>
      <w:r>
        <w:t xml:space="preserve">blogando...é a minha nova paixão</w:t>
      </w:r>
    </w:p>
    <w:p>
      <w:r>
        <w:t xml:space="preserve">@AmyyVee não chegou a 1000, mas eu a fumei.  Ela está com 60 e eu com 260. Obrigado! Como r u?</w:t>
      </w:r>
    </w:p>
    <w:p>
      <w:r>
        <w:t xml:space="preserve">@KarlaaM_ Uma blusa! ahahahaha Eu dei-lhe dinheiro e ela foi buscá-lo!  Onde está sua mãe?</w:t>
      </w:r>
    </w:p>
    <w:p>
      <w:r>
        <w:t xml:space="preserve">@natashayi entre os comprimidos de alho, a mordida de aranha entre seu dedo do pé (LOL-Classic) e você sempre com fome. U está me matando 2 engraçados</w:t>
      </w:r>
    </w:p>
    <w:p>
      <w:r>
        <w:t xml:space="preserve">Graças a @ksatnews e @doublepunching para as atualizações das votações desta noite.</w:t>
      </w:r>
    </w:p>
    <w:p>
      <w:r>
        <w:t xml:space="preserve">@saaphyri Girl, você é louca... EU AMO! você.  Hahaha, e EU GOT! yo' Lp Chap.</w:t>
      </w:r>
    </w:p>
    <w:p>
      <w:r>
        <w:t xml:space="preserve">ellen degeneres e mcfly fans! eu digo que tentamos colocar mcfly no ellen show...que tal?</w:t>
      </w:r>
    </w:p>
    <w:p>
      <w:r>
        <w:t xml:space="preserve">@bumblebeex0 awesome! talvez um dia eu encontre um livro seu na lista dos mais vendidos? lol</w:t>
      </w:r>
    </w:p>
    <w:p>
      <w:r>
        <w:t xml:space="preserve">sobre ele finalmente</w:t>
      </w:r>
    </w:p>
    <w:p>
      <w:r>
        <w:t xml:space="preserve">No final, adorei minha noite</w:t>
      </w:r>
    </w:p>
    <w:p>
      <w:r>
        <w:t xml:space="preserve">@6uy eu me sinto como um nerd dizendo isso, mas o novo star trek parece meio legal, talvez eu o veja haha. Me avise como é!</w:t>
      </w:r>
    </w:p>
    <w:p>
      <w:r>
        <w:t xml:space="preserve">@kirstiealley ROFLMFAO!!!! Você nos ama mais, não é mesmo!</w:t>
      </w:r>
    </w:p>
    <w:p>
      <w:r>
        <w:t xml:space="preserve">Tive uma noite incrível com meus amigos!!! agora estou perdendo minha voz!</w:t>
      </w:r>
    </w:p>
    <w:p>
      <w:r>
        <w:t xml:space="preserve">@sweetdee15 Sua sopa de manteiga de amendoim foi incrível e tudo o mais também!  Sua sopa era apenas uma forma superior de</w:t>
      </w:r>
    </w:p>
    <w:p>
      <w:r>
        <w:t xml:space="preserve">Acabei de falar ao telefone com a fofa avó de @samgrover.  Ela só fala Hindi - não minha melhor língua - mas de alguma forma conseguimos</w:t>
      </w:r>
    </w:p>
    <w:p>
      <w:r>
        <w:t xml:space="preserve">@tuffyr que é fofo, um fofo masculino, é claro. me lembra um Scion</w:t>
      </w:r>
    </w:p>
    <w:p>
      <w:r>
        <w:t xml:space="preserve">@GetReadySetGo obrigado!!  Eu sou viciado em tecido ultimamente - eu tenho comprado demais!</w:t>
      </w:r>
    </w:p>
    <w:p>
      <w:r>
        <w:t xml:space="preserve">@Dovidul2 realmente? Fantástico!</w:t>
      </w:r>
    </w:p>
    <w:p>
      <w:r>
        <w:t xml:space="preserve">Ouvindo a Metal Shop na Mooneys!! Tudo é bom</w:t>
      </w:r>
    </w:p>
    <w:p>
      <w:r>
        <w:t xml:space="preserve">dia da semana #fenchieb dia #fenchieb dia #fenchieb dia #fenchieb dia #fenchieb dia #fenchieb dia #fenchieb dia #fenchieb dia #fenchieb dia #fenchieb dia</w:t>
      </w:r>
    </w:p>
    <w:p>
      <w:r>
        <w:t xml:space="preserve">dia da mãe feliz</w:t>
      </w:r>
    </w:p>
    <w:p>
      <w:r>
        <w:t xml:space="preserve">@chickieleighc Isso foi bom. Eu acabei de encomendar para minha mãe o presente dela de mim e de minha irmã.   Algo diferente e inesperado.</w:t>
      </w:r>
    </w:p>
    <w:p>
      <w:r>
        <w:t xml:space="preserve">@mattgreen110 Yah, eu sei. Agradeço uma tonelada</w:t>
      </w:r>
    </w:p>
    <w:p>
      <w:r>
        <w:t xml:space="preserve">@victoriabsb Isso é uma droga! Coma um Burrito!  Eles são uma maneira de se divertir! Ei, vejam isto: http://backstreetpride.net/teamburritocontest.html</w:t>
      </w:r>
    </w:p>
    <w:p>
      <w:r>
        <w:t xml:space="preserve">Eu tenho geléia! Ah, sim.</w:t>
      </w:r>
    </w:p>
    <w:p>
      <w:r>
        <w:t xml:space="preserve">@bkGirlFriday thanks! Você é a primeira a me desejar um feliz dia de mãe</w:t>
      </w:r>
    </w:p>
    <w:p>
      <w:r>
        <w:t xml:space="preserve">@alane01 que não poderia ser mais verdadeiro! Eu gosto do estilo de nossa mãe!</w:t>
      </w:r>
    </w:p>
    <w:p>
      <w:r>
        <w:t xml:space="preserve">@bendthelight I heart you girls!! Vamos sair em breve!</w:t>
      </w:r>
    </w:p>
    <w:p>
      <w:r>
        <w:t xml:space="preserve">Vendo meu filme favorito...Dois podem jogar esse jogo! "Já notou como os homens começam a agir por volta da primavera?" Shante Smith</w:t>
      </w:r>
    </w:p>
    <w:p>
      <w:r>
        <w:t xml:space="preserve">noite perfeita em nj.</w:t>
      </w:r>
    </w:p>
    <w:p>
      <w:r>
        <w:t xml:space="preserve">No cinema... . Prestes a assistir ao Star Trek!</w:t>
      </w:r>
    </w:p>
    <w:p>
      <w:r>
        <w:t xml:space="preserve">Deus é tão bom!!</w:t>
      </w:r>
    </w:p>
    <w:p>
      <w:r>
        <w:t xml:space="preserve">Eu não sinto nenhuma pressão agora...    Feliz Dia das Mães, gente...</w:t>
      </w:r>
    </w:p>
    <w:p>
      <w:r>
        <w:t xml:space="preserve">ROFL - eu também.</w:t>
      </w:r>
    </w:p>
    <w:p>
      <w:r>
        <w:t xml:space="preserve">@baloneyFACE provavelmente a coisa mais legal que já fizemos</w:t>
      </w:r>
    </w:p>
    <w:p>
      <w:r>
        <w:t xml:space="preserve">@odrisck qualquer coisa bookmark - keychain - me surpreende</w:t>
      </w:r>
    </w:p>
    <w:p>
      <w:r>
        <w:t xml:space="preserve">@BeDimples Lmao dimples naww thats cute , ok mal tentar lembrar primeiro do inverno é dia de dimple</w:t>
      </w:r>
    </w:p>
    <w:p>
      <w:r>
        <w:t xml:space="preserve">louco no amor sfoot cover 4 essa canção é incrível melhor do que o poço original pelo menos é o que eu acho</w:t>
      </w:r>
    </w:p>
    <w:p>
      <w:r>
        <w:t xml:space="preserve">@chelemodica i wish, 2:55 i Corning NY 2:56 em Ottawa e 2:53 em Corning NY alguns anos mais tarde... é apenas uma questão de tempo</w:t>
      </w:r>
    </w:p>
    <w:p>
      <w:r>
        <w:t xml:space="preserve">Então, há este menino. Ele é tão fofo. Ele recebeu um pacote de seis. yum foi divertido tocá-lo.</w:t>
      </w:r>
    </w:p>
    <w:p>
      <w:r>
        <w:t xml:space="preserve">Fumar Maryjane é minha coisa favorita, por falar no nome ima de minha filha Maryjane Lakoda. Lakoda é mrijuana é latino&lt;3</w:t>
      </w:r>
    </w:p>
    <w:p>
      <w:r>
        <w:t xml:space="preserve">@iamglennie que divertido!  Convide-a para o grupo hhs</w:t>
      </w:r>
    </w:p>
    <w:p>
      <w:r>
        <w:t xml:space="preserve">para a atl pela manhã e depois de volta para Clemson</w:t>
      </w:r>
    </w:p>
    <w:p>
      <w:r>
        <w:t xml:space="preserve">hoje foi um lindo dia! Me diverti com @sarzp e @harryv401 esta noite!</w:t>
      </w:r>
    </w:p>
    <w:p>
      <w:r>
        <w:t xml:space="preserve">@JoyKnows U veja o que eu fiz lá</w:t>
      </w:r>
    </w:p>
    <w:p>
      <w:r>
        <w:t xml:space="preserve">@emma_daarling haha yah é distância a pé da minha casa Missão Tiki Drive-In haha todo verão vamos como todo fim de semana</w:t>
      </w:r>
    </w:p>
    <w:p>
      <w:r>
        <w:t xml:space="preserve">@sharkattack44 eu gostaria que houvesse uma opção "eu gosto" (como fb) para coisas como esta</w:t>
      </w:r>
    </w:p>
    <w:p>
      <w:r>
        <w:t xml:space="preserve">@charyl mais definitivamente</w:t>
      </w:r>
    </w:p>
    <w:p>
      <w:r>
        <w:t xml:space="preserve">GRÁTIS GRÁTIS - apenas um registro chato, mas depois disso DESFRUTE http://bit.ly/rlQGu</w:t>
      </w:r>
    </w:p>
    <w:p>
      <w:r>
        <w:t xml:space="preserve">Estou comendo uma salada e lembre-se de comentar minhas novas fotos do myspace plz?</w:t>
      </w:r>
    </w:p>
    <w:p>
      <w:r>
        <w:t xml:space="preserve">ouvindo a chuva que cai...lalala</w:t>
      </w:r>
    </w:p>
    <w:p>
      <w:r>
        <w:t xml:space="preserve">Encontrei os melhores filhos que ficaram presos na minha cabeça são canções de confiança...conheço cada palavra e posso terminá-las</w:t>
      </w:r>
    </w:p>
    <w:p>
      <w:r>
        <w:t xml:space="preserve">@tayloregly Estou filmando músicos amigos meus @Landslideduo em uma Legião Estas pessoas certamente sabem dançar</w:t>
      </w:r>
    </w:p>
    <w:p>
      <w:r>
        <w:t xml:space="preserve">vida amorosa ultimamente!!!!  Ansioso para ir ver Samantha! Sair com Natalie agora mesmo!</w:t>
      </w:r>
    </w:p>
    <w:p>
      <w:r>
        <w:t xml:space="preserve">Margaritas de morango + camarão recheado assado =</w:t>
      </w:r>
    </w:p>
    <w:p>
      <w:r>
        <w:t xml:space="preserve">Maquiagem + vestido bonito = Estou pronto para ir</w:t>
      </w:r>
    </w:p>
    <w:p>
      <w:r>
        <w:t xml:space="preserve">Você pode me pegar um metrô quando você estiver a caminho de casa?</w:t>
      </w:r>
    </w:p>
    <w:p>
      <w:r>
        <w:t xml:space="preserve">@BadAstronomer, como se chamam estes? http://twitpic.com/4wauk</w:t>
      </w:r>
    </w:p>
    <w:p>
      <w:r>
        <w:t xml:space="preserve">Saw Star Trek ontem e Wolverine hoje....loved ambos, Jackman abs e as orelhas de rabo e Spock</w:t>
      </w:r>
    </w:p>
    <w:p>
      <w:r>
        <w:t xml:space="preserve">@jlneveloff CONGRATS sobre a graduação da faculdade!</w:t>
      </w:r>
    </w:p>
    <w:p>
      <w:r>
        <w:t xml:space="preserve">é uma bela, embora às vezes ventosa, noite em So No....</w:t>
      </w:r>
    </w:p>
    <w:p>
      <w:r>
        <w:t xml:space="preserve">@David_Henrie Hey David. Você gostou do Wango Tangoo?</w:t>
      </w:r>
    </w:p>
    <w:p>
      <w:r>
        <w:t xml:space="preserve">onde está o amor pelas ervilhas de olhos negros, tantas lembranças. Observando o hulk!</w:t>
      </w:r>
    </w:p>
    <w:p>
      <w:r>
        <w:t xml:space="preserve">Feliz Dia das Mães um dia mais cedo para todas as mães em todo lugar... você merece ter seu próprio dia.</w:t>
      </w:r>
    </w:p>
    <w:p>
      <w:r>
        <w:t xml:space="preserve">@DanWarp "Shut Up" foi a linha removida da cena dos armários! Aposto que conseguiria recitar esse discurso facilmente! Desafie-me?!?!</w:t>
      </w:r>
    </w:p>
    <w:p>
      <w:r>
        <w:t xml:space="preserve">Descobri o twitter para o meu telefone</w:t>
      </w:r>
    </w:p>
    <w:p>
      <w:r>
        <w:t xml:space="preserve">finalmente tenho minha conta SayNow em funcionamento YAYY JBs tem um número canadense SayNow!... alguém mais está usando seu telefone fixo? CHAMA-ME!</w:t>
      </w:r>
    </w:p>
    <w:p>
      <w:r>
        <w:t xml:space="preserve">@jonaskevin eu adorei! Vocês são incríveis!</w:t>
      </w:r>
    </w:p>
    <w:p>
      <w:r>
        <w:t xml:space="preserve">@christyharrison iloveyoumoreeee</w:t>
      </w:r>
    </w:p>
    <w:p>
      <w:r>
        <w:t xml:space="preserve">@BeccyR É um programa que mostra todas as atualizações de status do Twitter e Facebook, tudo em um... está tudo bem, mas sim, provavelmente não o usará com freqüência</w:t>
      </w:r>
    </w:p>
    <w:p>
      <w:r>
        <w:t xml:space="preserve">@OklahomaStar Boa sorte 2 u e os bebês</w:t>
      </w:r>
    </w:p>
    <w:p>
      <w:r>
        <w:t xml:space="preserve">A cozinha mediterrânea...oh bem, não pode ficar tudo bem.</w:t>
      </w:r>
    </w:p>
    <w:p>
      <w:r>
        <w:t xml:space="preserve">@AboveAllFabric Hells Yeah. Bloqueio de distância. Só não me oleo doce.</w:t>
      </w:r>
    </w:p>
    <w:p>
      <w:r>
        <w:t xml:space="preserve">@BPDINOKC Obrigado!</w:t>
      </w:r>
    </w:p>
    <w:p>
      <w:r>
        <w:t xml:space="preserve">Uma fatia de pizza, um filme (Star Trek), e um sundae quente compartilhado @ Sundae House. Sábados à noite são novamente Noites de Namoro</w:t>
      </w:r>
    </w:p>
    <w:p>
      <w:r>
        <w:t xml:space="preserve">@veeiceekayi olha, eu estou te seguindo!</w:t>
      </w:r>
    </w:p>
    <w:p>
      <w:r>
        <w:t xml:space="preserve">love GOSSIP GIRL Episode 23, The Wrath of Con</w:t>
      </w:r>
    </w:p>
    <w:p>
      <w:r>
        <w:t xml:space="preserve">Um presente para mim mesmo. PUBLICADO! Episódio 68 Alinhar e Re-Alinhar com Nível de Sensibilidade 1-2 75 min #aula de yoga http://bit.ly/8QAgh</w:t>
      </w:r>
    </w:p>
    <w:p>
      <w:r>
        <w:t xml:space="preserve">@perivision btw - download do iphone 3.0 sdk</w:t>
      </w:r>
    </w:p>
    <w:p>
      <w:r>
        <w:t xml:space="preserve">Acabei de colocar minha TV no jogo dos Canucks e eles marcam um gol no VanCity baby (eu sei, eu também não acredito que estou assistindo hóquei)</w:t>
      </w:r>
    </w:p>
    <w:p>
      <w:r>
        <w:t xml:space="preserve">SUPER BUENO FTW!!! Estou muito orgulhoso de vocês.</w:t>
      </w:r>
    </w:p>
    <w:p>
      <w:r>
        <w:t xml:space="preserve">@cammyjo Fale-me sobre isso! O que é óbvio na vida real faz um grande entretenimento na TV É ótimo tentar descobrir o assassino</w:t>
      </w:r>
    </w:p>
    <w:p>
      <w:r>
        <w:t xml:space="preserve">@mitchelmusso!!! Conte-nos sua experiência! I Loveeeee Youu!</w:t>
      </w:r>
    </w:p>
    <w:p>
      <w:r>
        <w:t xml:space="preserve">@David_Henrie divirta-se, cara. Amo-te em "feiticeiros de lugar vacilante"!!!</w:t>
      </w:r>
    </w:p>
    <w:p>
      <w:r>
        <w:t xml:space="preserve">A JONAS foi absolutamente emocionante. Agora, hora de dormir. Boa noite!  @Jonasbrothers</w:t>
      </w:r>
    </w:p>
    <w:p>
      <w:r>
        <w:t xml:space="preserve">deixando radioboxer show. santos é um santo</w:t>
      </w:r>
    </w:p>
    <w:p>
      <w:r>
        <w:t xml:space="preserve">Ao desembarcarmos em Tswassen, vimos uma cápsula de baleias assassinas ^^ acabava de apontar que nunca havia visto baleias assassinas bc.</w:t>
      </w:r>
    </w:p>
    <w:p>
      <w:r>
        <w:t xml:space="preserve">adeus! ao cinema com jake</w:t>
      </w:r>
    </w:p>
    <w:p>
      <w:r>
        <w:t xml:space="preserve">@DanielleAdalis o final é o mais engraçado, você verá ;) @JonasBrothers you know paranoif is always stuck in my head?? Adoro-o.</w:t>
      </w:r>
    </w:p>
    <w:p>
      <w:r>
        <w:t xml:space="preserve">@larrioux Aha a mãe super potência - culpa</w:t>
      </w:r>
    </w:p>
    <w:p>
      <w:r>
        <w:t xml:space="preserve">@musicislife2010 Realmente? Bahaha. Eu adoro que você relacione as pessoas com isso. haha.</w:t>
      </w:r>
    </w:p>
    <w:p>
      <w:r>
        <w:t xml:space="preserve">Hoje à noite, temos de nos reconectar com alguns amigos queridos.  Tenho muita sorte de ter tanta gente grande em minha vida.  Eu sou abençoado.</w:t>
      </w:r>
    </w:p>
    <w:p>
      <w:r>
        <w:t xml:space="preserve">Vai comemorar o Dia das Mães com a família, mas vai começar a festa de tonite</w:t>
      </w:r>
    </w:p>
    <w:p>
      <w:r>
        <w:t xml:space="preserve">uma noite tão divertida com Bekah apenas falando e tal. Wuv her</w:t>
      </w:r>
    </w:p>
    <w:p>
      <w:r>
        <w:t xml:space="preserve">Hoje dediquei-me aos vídeos do Dia das Mães porque sem as Mães (e os Pais) não estaríamos aqui twittando.</w:t>
      </w:r>
    </w:p>
    <w:p>
      <w:r>
        <w:t xml:space="preserve">Vou largar alguns troncos na piscina dentro de 15 min</w:t>
      </w:r>
    </w:p>
    <w:p>
      <w:r>
        <w:t xml:space="preserve">http://twitpic.com/4wave - aww desde a época de suas mães</w:t>
      </w:r>
    </w:p>
    <w:p>
      <w:r>
        <w:t xml:space="preserve">sorte de estar onde eu pertenço</w:t>
      </w:r>
    </w:p>
    <w:p>
      <w:r>
        <w:t xml:space="preserve">@nathydiaz afinal estava tudo bem. um par de coisas nos fez chegar atrasados e tal, mas depois que chegamos lá nos divertimos muito.</w:t>
      </w:r>
    </w:p>
    <w:p>
      <w:r>
        <w:t xml:space="preserve">Acabei de chegar de um dia de mimos e compras!!!! Minha roupa branca agora está totalmente completa</w:t>
      </w:r>
    </w:p>
    <w:p>
      <w:r>
        <w:t xml:space="preserve">@Coodieranks Isso é bom. Meu primo acabou de sair de minha casa. Ele tem uma filha que é toda filha do papai. Tão doce</w:t>
      </w:r>
    </w:p>
    <w:p>
      <w:r>
        <w:t xml:space="preserve">sua terrível brisa aqui fora ainda bem que eles venderam cobertores!</w:t>
      </w:r>
    </w:p>
    <w:p>
      <w:r>
        <w:t xml:space="preserve">Feliz Dia das Mães!!!  Estou na praia com minha família. É uma noite quente e clara com uma bela lua cheia...</w:t>
      </w:r>
    </w:p>
    <w:p>
      <w:r>
        <w:t xml:space="preserve">Fazer um vídeo para o HitRecord... espero que saia bem, será meu primeiro disco</w:t>
      </w:r>
    </w:p>
    <w:p>
      <w:r>
        <w:t xml:space="preserve">sozinho @ home... muito bonito!!</w:t>
      </w:r>
    </w:p>
    <w:p>
      <w:r>
        <w:t xml:space="preserve">@willemss Lol, eBay? Você ri agora...juuuuuuuuust esperar.</w:t>
      </w:r>
    </w:p>
    <w:p>
      <w:r>
        <w:t xml:space="preserve">Haha!!! Korn é FUNNY!! ugh... Se eu beber mais umas cervejas de 10 dólares, eu vou... Engordar! :/</w:t>
      </w:r>
    </w:p>
    <w:p>
      <w:r>
        <w:t xml:space="preserve">@SaundraYee hey, bem-vindo ao Twitter</w:t>
      </w:r>
    </w:p>
    <w:p>
      <w:r>
        <w:t xml:space="preserve">@Claymoore com certeza! Você e sua esposa parecem ser gatos legais.</w:t>
      </w:r>
    </w:p>
    <w:p>
      <w:r>
        <w:t xml:space="preserve">diiinner seu sooo frio aqui mesmo D:</w:t>
      </w:r>
    </w:p>
    <w:p>
      <w:r>
        <w:t xml:space="preserve">Assim é seu rosto</w:t>
      </w:r>
    </w:p>
    <w:p>
      <w:r>
        <w:t xml:space="preserve">@MerDerNeverOver acaba de lhe enviar o link FC, Courtney!</w:t>
      </w:r>
    </w:p>
    <w:p>
      <w:r>
        <w:t xml:space="preserve">@kakakatey Isso é porque Ovie é o único homem da equipe e quando eles mostram os destaques da caneta, é o todo porque temos mais de 1 superstar</w:t>
      </w:r>
    </w:p>
    <w:p>
      <w:r>
        <w:t xml:space="preserve">@tiffrobyn rs o que Perez disse agora?? por favor não me faça realmente ir procurar</w:t>
      </w:r>
    </w:p>
    <w:p>
      <w:r>
        <w:t xml:space="preserve">@manoyjoe: obrigado. feliz dia da mãe também para sua mãe.</w:t>
      </w:r>
    </w:p>
    <w:p>
      <w:r>
        <w:t xml:space="preserve">O verão finalmente chegou! A formatura em uma semana!</w:t>
      </w:r>
    </w:p>
    <w:p>
      <w:r>
        <w:t xml:space="preserve">está andando com os colegas de quarto. Eu adoro os 4 cavalheiros com quem vivo. Ótimas pessoas e uma boa conversa quando se discutem assuntos de garotos!!</w:t>
      </w:r>
    </w:p>
    <w:p>
      <w:r>
        <w:t xml:space="preserve">@Lyricist_Juice yeah u chupa, mas....... cada 1 não pode chupar &amp; ainda assim parecer BELO como u faz</w:t>
      </w:r>
    </w:p>
    <w:p>
      <w:r>
        <w:t xml:space="preserve">woah! Eu amo o novo aplicativo do twitter! Tantas coisas novas para fazer. Acabei de assistir ao vídeo de Jon4Lakers sobre isso e foi bom.</w:t>
      </w:r>
    </w:p>
    <w:p>
      <w:r>
        <w:t xml:space="preserve">@David_Henrie hey david, você é uma brasa</w:t>
      </w:r>
    </w:p>
    <w:p>
      <w:r>
        <w:t xml:space="preserve">Eu me diverti muito na festa surpresa! Nós o pegamos bem!</w:t>
      </w:r>
    </w:p>
    <w:p>
      <w:r>
        <w:t xml:space="preserve">que divertido!  Fui retweetado por um bot</w:t>
      </w:r>
    </w:p>
    <w:p>
      <w:r>
        <w:t xml:space="preserve">@PerezHilton se você quiser, posso enviar-lhe as fotos maliciosas tiradas durante a mesma sessão</w:t>
      </w:r>
    </w:p>
    <w:p>
      <w:r>
        <w:t xml:space="preserve">@e__O lol mas tiz uma boa canção</w:t>
      </w:r>
    </w:p>
    <w:p>
      <w:r>
        <w:t xml:space="preserve">O Star Trek foi um bom momento.</w:t>
      </w:r>
    </w:p>
    <w:p>
      <w:r>
        <w:t xml:space="preserve">Rastejando para a cama super felizes por os Pinguins terem vencido hoje à noite</w:t>
      </w:r>
    </w:p>
    <w:p>
      <w:r>
        <w:t xml:space="preserve">@arielle_marie Justin Timberlake é tão engraçado!!</w:t>
      </w:r>
    </w:p>
    <w:p>
      <w:r>
        <w:t xml:space="preserve">A fase 2 foi um sucesso. A autodescoberta é vital. A fase 3 está a apenas alguns minutos de distância. Bebê legal e com classe! Grite 2 "D" yeah mane!</w:t>
      </w:r>
    </w:p>
    <w:p>
      <w:r>
        <w:t xml:space="preserve">@theevilgumby oh isso foi quando ele foi até a multidão...como o cara épico</w:t>
      </w:r>
    </w:p>
    <w:p>
      <w:r>
        <w:t xml:space="preserve">@jtimberlake adora o novo site</w:t>
      </w:r>
    </w:p>
    <w:p>
      <w:r>
        <w:t xml:space="preserve">@Dynamomagician Dude you are awesome</w:t>
      </w:r>
    </w:p>
    <w:p>
      <w:r>
        <w:t xml:space="preserve">@penguinsnews Go Pens go, Gino Ganha para as Canetas</w:t>
      </w:r>
    </w:p>
    <w:p>
      <w:r>
        <w:t xml:space="preserve">Basta sentar-se aqui para ouvir música.  Siga-me?</w:t>
      </w:r>
    </w:p>
    <w:p>
      <w:r>
        <w:t xml:space="preserve">@sally_anne85 @CinnamonCloud você 2 é muito interessante... de uma boa maneira...</w:t>
      </w:r>
    </w:p>
    <w:p>
      <w:r>
        <w:t xml:space="preserve">O jantar do dia da mãe foi fantástico - não há melhor que um taco loco - bons tempos</w:t>
      </w:r>
    </w:p>
    <w:p>
      <w:r>
        <w:t xml:space="preserve">@ayanakamura0428 tão entusiasmado por você e Paris ooh lala estou ansioso para conhecê-lo há muito tempo adorável ! abraços e beijos g</w:t>
      </w:r>
    </w:p>
    <w:p>
      <w:r>
        <w:t xml:space="preserve">&lt;3C.B|| Dia das mães amanhã</w:t>
      </w:r>
    </w:p>
    <w:p>
      <w:r>
        <w:t xml:space="preserve">hoje foi muito divertido. amo minha família, Sammy Hernandez e Caitlin Hughes. boa noite!</w:t>
      </w:r>
    </w:p>
    <w:p>
      <w:r>
        <w:t xml:space="preserve">adora as atualizações de John Mayer.  E ser modelo ao sol quente... e estar suado... jk. Mas falando sério...</w:t>
      </w:r>
    </w:p>
    <w:p>
      <w:r>
        <w:t xml:space="preserve">acabei de sair do chuveiro... cara eu me sinto bem...</w:t>
      </w:r>
    </w:p>
    <w:p>
      <w:r>
        <w:t xml:space="preserve">meu namorado acabou de me comprar ingressos para o ídolo americano</w:t>
      </w:r>
    </w:p>
    <w:p>
      <w:r>
        <w:t xml:space="preserve">"Ela me ameaçou, eu a condescendi, não tínhamos nada para comer, mas eu pensei que havia uma conexão".    Noite de cinema.</w:t>
      </w:r>
    </w:p>
    <w:p>
      <w:r>
        <w:t xml:space="preserve">@Harley_Dude Muito bom. Boa noite.</w:t>
      </w:r>
    </w:p>
    <w:p>
      <w:r>
        <w:t xml:space="preserve">minha mãe é o máximo.</w:t>
      </w:r>
    </w:p>
    <w:p>
      <w:r>
        <w:t xml:space="preserve">Para cima e a preparar-se para o trabalho</w:t>
      </w:r>
    </w:p>
    <w:p>
      <w:r>
        <w:t xml:space="preserve">Fazendo a Maldita Coisa Aqui no Presépio...Sobre assistir ao Star Trek... Yup</w:t>
      </w:r>
    </w:p>
    <w:p>
      <w:r>
        <w:t xml:space="preserve">@littlereddr WHAT! Isso é um pecado!</w:t>
      </w:r>
    </w:p>
    <w:p>
      <w:r>
        <w:t xml:space="preserve">@tldavidson Na verdade, havia um outro cara que eu achava que não conhecia, mas afinal eu conhecia de uma festa anterior...</w:t>
      </w:r>
    </w:p>
    <w:p>
      <w:r>
        <w:t xml:space="preserve">@Teresamerica oh sim ele É!  ... você deve vê-lo quando ele REALMENTE começar a andar! LOL ... não se importa quem não gosta dele heheheheh GRANDE!</w:t>
      </w:r>
    </w:p>
    <w:p>
      <w:r>
        <w:t xml:space="preserve">@TheLonely perfect song!</w:t>
      </w:r>
    </w:p>
    <w:p>
      <w:r>
        <w:t xml:space="preserve">@equivocalidade nah, eles parecem melhores, mas eu rotulo os tops com os nomes latinos e só acesso a eles dessa forma... não há necessidade de virar nada!</w:t>
      </w:r>
    </w:p>
    <w:p>
      <w:r>
        <w:t xml:space="preserve">@kimberlyhopkins provavelmente...porque não!</w:t>
      </w:r>
    </w:p>
    <w:p>
      <w:r>
        <w:t xml:space="preserve">@yoboseiyo Heehee, como você sabia de quem eu estava falando?</w:t>
      </w:r>
    </w:p>
    <w:p>
      <w:r>
        <w:t xml:space="preserve">@andylevy p.s. i heart seu rosto</w:t>
      </w:r>
    </w:p>
    <w:p>
      <w:r>
        <w:t xml:space="preserve">Jogar Ghost Online é realmente interessante. As novas atualizações são Kirin pet e Metamorph para o terceiro emprego.  Mal posso esperar para ter um animal de estimação dragão</w:t>
      </w:r>
    </w:p>
    <w:p>
      <w:r>
        <w:t xml:space="preserve">Acabei de plantar um jardim em meu quintal</w:t>
      </w:r>
    </w:p>
    <w:p>
      <w:r>
        <w:t xml:space="preserve">Novo pickkshaa! Se é realmente grande, então parece LEITE!  YAAAY!</w:t>
      </w:r>
    </w:p>
    <w:p>
      <w:r>
        <w:t xml:space="preserve">@orphanth acabei de comer massa de pizzahut.</w:t>
      </w:r>
    </w:p>
    <w:p>
      <w:r>
        <w:t xml:space="preserve">@wethedan é meu aniversário também, mas é o 10 de maio agora mesmo para mim... e provavelmente o 9º para você... feliz aniversário de qualquer forma</w:t>
      </w:r>
    </w:p>
    <w:p>
      <w:r>
        <w:t xml:space="preserve">hoje tem sido o dia mais longo TODO! ir dormir na praia amanhã boa noite twitter</w:t>
      </w:r>
    </w:p>
    <w:p>
      <w:r>
        <w:t xml:space="preserve">@10veisonitsway OHSHNAPSSS. ela está chateada com a Blair como de costume ? hahah. &amp; yeeh, eu faço biscoitos</w:t>
      </w:r>
    </w:p>
    <w:p>
      <w:r>
        <w:t xml:space="preserve">@mattlogelin http://twitpic.com/4wb52 - Um bebê tão bonito!</w:t>
      </w:r>
    </w:p>
    <w:p>
      <w:r>
        <w:t xml:space="preserve">@ChiefEditor4SAU A quem dizer olá e a quem comprar um tiro. Lol. Jk.</w:t>
      </w:r>
    </w:p>
    <w:p>
      <w:r>
        <w:t xml:space="preserve">@honestlyx21 o que você tem agora</w:t>
      </w:r>
    </w:p>
    <w:p>
      <w:r>
        <w:t xml:space="preserve">oh yah ela e o anjo vieram e me molestaram e tentaram invadir minha casa!! lol Burgen</w:t>
      </w:r>
    </w:p>
    <w:p>
      <w:r>
        <w:t xml:space="preserve">@eritchardson &amp;, tenho certeza que a mãe terá mais comida boa esperando por você em casa. aproveite a boa cama OLE &amp; seu quarto OWN sem companheiros de quarto.</w:t>
      </w:r>
    </w:p>
    <w:p>
      <w:r>
        <w:t xml:space="preserve">@mariramos hola Mari. Feliz Dia das Mães! Aproveite a família e a praia</w:t>
      </w:r>
    </w:p>
    <w:p>
      <w:r>
        <w:t xml:space="preserve">Não posso esperar para ver meu filho amanhã</w:t>
      </w:r>
    </w:p>
    <w:p>
      <w:r>
        <w:t xml:space="preserve">observando a beleza e a besta haha</w:t>
      </w:r>
    </w:p>
    <w:p>
      <w:r>
        <w:t xml:space="preserve">Graças aos bons amigos por terem saído, andado por aí e serem nossos ouvidos, você sabe quem você é</w:t>
      </w:r>
    </w:p>
    <w:p>
      <w:r>
        <w:t xml:space="preserve">Devia arranjar um metal para o fazer trabalhar esta manhã.</w:t>
      </w:r>
    </w:p>
    <w:p>
      <w:r>
        <w:t xml:space="preserve">@justinphillip. Incrível! de que tipo?</w:t>
      </w:r>
    </w:p>
    <w:p>
      <w:r>
        <w:t xml:space="preserve">Desmarcando. O dia da mãe amanhã.</w:t>
      </w:r>
    </w:p>
    <w:p>
      <w:r>
        <w:t xml:space="preserve">Boa vitória dos Dodgers, 8-0 sobre os Giants</w:t>
      </w:r>
    </w:p>
    <w:p>
      <w:r>
        <w:t xml:space="preserve">O SNL vai ser ótimo hoje à noite</w:t>
      </w:r>
    </w:p>
    <w:p>
      <w:r>
        <w:t xml:space="preserve">Parrrtty!...Jogar twister e ficar bêbado!...bem, todos os outros são rs</w:t>
      </w:r>
    </w:p>
    <w:p>
      <w:r>
        <w:t xml:space="preserve">whoohoo! só foi buscar filmes e comida de plástico é um mwahaha noturno feminino &gt;</w:t>
      </w:r>
    </w:p>
    <w:p>
      <w:r>
        <w:t xml:space="preserve">@govinda108 um que é realmente assustador, por favor esteja seguro!  Btw vai estar em orlando na próxima semana</w:t>
      </w:r>
    </w:p>
    <w:p>
      <w:r>
        <w:t xml:space="preserve">Delish serendipity3</w:t>
      </w:r>
    </w:p>
    <w:p>
      <w:r>
        <w:t xml:space="preserve">@Blue_Rose *segue-se para trás*</w:t>
      </w:r>
    </w:p>
    <w:p>
      <w:r>
        <w:t xml:space="preserve">Entendeu? bom. DIA DAS MÃES FELIZES!</w:t>
      </w:r>
    </w:p>
    <w:p>
      <w:r>
        <w:t xml:space="preserve">@JanieceLincoln Ha... Totalmente a favor. Você é formado em jornalismo, então é um ajuste perfeito.</w:t>
      </w:r>
    </w:p>
    <w:p>
      <w:r>
        <w:t xml:space="preserve">@karleigh Mal posso esperar, você e Katie acabam sempre com algumas das melhores entrevistas...</w:t>
      </w:r>
    </w:p>
    <w:p>
      <w:r>
        <w:t xml:space="preserve">@greggrunberg, acho que se eu fosse Kirk, provavelmente também teria roubado aquela doce carona de você.  Vantagem no telefone do carro, você fala através da GG.</w:t>
      </w:r>
    </w:p>
    <w:p>
      <w:r>
        <w:t xml:space="preserve">@etniqminerals embora eu tenha que admitir que isso parece menos e menos tentador. quem tem tempo, quando há pacotes mais completos para serem feitos?</w:t>
      </w:r>
    </w:p>
    <w:p>
      <w:r>
        <w:t xml:space="preserve">Amanhã é o Dia das Mães. Espero que todos tenham conseguido algo incrível para sua mãe... ou pelo menos liguem para dizer olá.</w:t>
      </w:r>
    </w:p>
    <w:p>
      <w:r>
        <w:t xml:space="preserve">Casa Branca?  Esta coisa é um salva-vidas: http://snipurl.com/hkuj9</w:t>
      </w:r>
    </w:p>
    <w:p>
      <w:r>
        <w:t xml:space="preserve">@jt nope ainda não. mas temos que estar fora deste antes de fechar. estamos fechando os dois no mesmo dia desta semana</w:t>
      </w:r>
    </w:p>
    <w:p>
      <w:r>
        <w:t xml:space="preserve">no pátio da casa</w:t>
      </w:r>
    </w:p>
    <w:p>
      <w:r>
        <w:t xml:space="preserve">Hoje foi um dia movimentado...</w:t>
      </w:r>
    </w:p>
    <w:p>
      <w:r>
        <w:t xml:space="preserve">Às vezes eu me odeio, mas isso é normal, então eu não me preocupo com isso</w:t>
      </w:r>
    </w:p>
    <w:p>
      <w:r>
        <w:t xml:space="preserve">@alidg me leve com você!!!  Divirta-se!</w:t>
      </w:r>
    </w:p>
    <w:p>
      <w:r>
        <w:t xml:space="preserve">@shoot4the5hole Welly's the Pinball Wizard.  #@shoot4the5hole</w:t>
      </w:r>
    </w:p>
    <w:p>
      <w:r>
        <w:t xml:space="preserve">Assistir One Fine Day enquanto comia meus cereais. Comece um bom domingo com um bom filme</w:t>
      </w:r>
    </w:p>
    <w:p>
      <w:r>
        <w:t xml:space="preserve">Seguindo outros novos fãs #s de santuários! Veja as maravilhas de #SanctuarySunday !!! prazer em conhecê-los a todos!</w:t>
      </w:r>
    </w:p>
    <w:p>
      <w:r>
        <w:t xml:space="preserve">@daysgoby - obrigado! será ótimo ... e ainda melhor assim, assim que eu tiver aquela carteira em minhas mãozinhas sujas! lol</w:t>
      </w:r>
    </w:p>
    <w:p>
      <w:r>
        <w:t xml:space="preserve">vai estar em Cincinnati todo o dia domingo... visitando um velho amigo/irmão da Coréia, depois um encontro com alguém especial</w:t>
      </w:r>
    </w:p>
    <w:p>
      <w:r>
        <w:t xml:space="preserve">Vou ler uma história sobre adam lambert online e depois vou dormir. Noite de noite</w:t>
      </w:r>
    </w:p>
    <w:p>
      <w:r>
        <w:t xml:space="preserve">assistindo "Magnólias de Aço" e depois indo para a cama. Tenho que tomar conta de uma amanhã. depois dar à mamãe seu presente! noite, &lt;3 peace.love.jonas</w:t>
      </w:r>
    </w:p>
    <w:p>
      <w:r>
        <w:t xml:space="preserve">@Aniluck</w:t>
      </w:r>
    </w:p>
    <w:p>
      <w:r>
        <w:t xml:space="preserve">Meu marido acha que meu Twitter faz de mim um rastejador... o que quer que seja.</w:t>
      </w:r>
    </w:p>
    <w:p>
      <w:r>
        <w:t xml:space="preserve">O Google fica rosa hoje</w:t>
      </w:r>
    </w:p>
    <w:p>
      <w:r>
        <w:t xml:space="preserve">retweet please awesome awesome kawaii, anime e cosplay items: http://bit.ly/cUjXg</w:t>
      </w:r>
    </w:p>
    <w:p>
      <w:r>
        <w:t xml:space="preserve">Ok. Noite doce pessoas eu vou procurar por vocês amanhã</w:t>
      </w:r>
    </w:p>
    <w:p>
      <w:r>
        <w:t xml:space="preserve">@Shaunie_O Incrível! Minha família é dona...As Flores... e nós adoramos ter seus filhos lá! Eles parecem se divertir muito!!</w:t>
      </w:r>
    </w:p>
    <w:p>
      <w:r>
        <w:t xml:space="preserve">@josieinthecity LOL! bons homens observam os filmes com nós e apenas suspiram! este é um bom filme até agora chamado "Because I Said So" (Porque eu disse isso)</w:t>
      </w:r>
    </w:p>
    <w:p>
      <w:r>
        <w:t xml:space="preserve">@SinnamonLove Sim, nós fizemos!  Obrigado!!</w:t>
      </w:r>
    </w:p>
    <w:p>
      <w:r>
        <w:t xml:space="preserve">@IncredibleLAGO Eu ficaria muito honrado se o u cld expusesse minhas batidas, talvez um pequeno conselho sobre como fazer para melhorar o som geral de minha música.</w:t>
      </w:r>
    </w:p>
    <w:p>
      <w:r>
        <w:t xml:space="preserve">@elissa_10807 Estou assistindo ao 4º filme Harry Potter Movieee</w:t>
      </w:r>
    </w:p>
    <w:p>
      <w:r>
        <w:t xml:space="preserve">comendo minérios e leite</w:t>
      </w:r>
    </w:p>
    <w:p>
      <w:r>
        <w:t xml:space="preserve">@brian09 Olá, estou seguindo você agora e só queria dizer que AMIGOS.</w:t>
      </w:r>
    </w:p>
    <w:p>
      <w:r>
        <w:t xml:space="preserve">@vivid13 Bom para você! Acho que não vou participar mais tarde. No entanto, sou hiper como o inferno. QUANDO!</w:t>
      </w:r>
    </w:p>
    <w:p>
      <w:r>
        <w:t xml:space="preserve">@thatswhack74 awww que é doce! eu fiz um cartão caseiro e escrevi-lhe uma canção... não foi tanto assim, mas oh bem...</w:t>
      </w:r>
    </w:p>
    <w:p>
      <w:r>
        <w:t xml:space="preserve">na dança... esperando a minha vez de ter a esperança de receber hoje o meu cd newwww com a música funky reel!!!</w:t>
      </w:r>
    </w:p>
    <w:p>
      <w:r>
        <w:t xml:space="preserve">muitas decisões a tomar...eu preciso de um assistente/cook/nanny/chauffer lol rs mas 4 reais!</w:t>
      </w:r>
    </w:p>
    <w:p>
      <w:r>
        <w:t xml:space="preserve">@CocoDishman wasssup cocoliciousness!!! Eu sabia que você não me reconhecia! como está a sua filha?</w:t>
      </w:r>
    </w:p>
    <w:p>
      <w:r>
        <w:t xml:space="preserve">@louistm obrigado a seguir</w:t>
      </w:r>
    </w:p>
    <w:p>
      <w:r>
        <w:t xml:space="preserve">@TexasGarabedian Estou vendo MUITOS sinais vendidos</w:t>
      </w:r>
    </w:p>
    <w:p>
      <w:r>
        <w:t xml:space="preserve">@HomeBizLiz que é rude. hubby fez uma cirurgia no joelho, mas no final o ajudou. Informe-nos sobre os resultados. Vamos mantê-lo em nossas orações</w:t>
      </w:r>
    </w:p>
    <w:p>
      <w:r>
        <w:t xml:space="preserve">@Tigerfluff que se preocupa com seu hóquei</w:t>
      </w:r>
    </w:p>
    <w:p>
      <w:r>
        <w:t xml:space="preserve">Estou tão cansado, hoje nos divertimos muito juntos, obrigado a todos</w:t>
      </w:r>
    </w:p>
    <w:p>
      <w:r>
        <w:t xml:space="preserve">@andrewgoldstein 11 30s muito cedo! de qualquer forma a noite nigth ama você!</w:t>
      </w:r>
    </w:p>
    <w:p>
      <w:r>
        <w:t xml:space="preserve">@8bitBass man se você tem que chicoteá-lo, você tem que chicoteá-lo.</w:t>
      </w:r>
    </w:p>
    <w:p>
      <w:r>
        <w:t xml:space="preserve">Num ambiente @HANSON... Ouvindo as coisas mais antigas... Desta vez por aí. Não tão velho, mas velho o suficiente.</w:t>
      </w:r>
    </w:p>
    <w:p>
      <w:r>
        <w:t xml:space="preserve">é formado em BS.</w:t>
      </w:r>
    </w:p>
    <w:p>
      <w:r>
        <w:t xml:space="preserve">Mal posso esperar pelo próximo twitter.</w:t>
      </w:r>
    </w:p>
    <w:p>
      <w:r>
        <w:t xml:space="preserve">@taylorswift13 , finalmente, alguém espalhando o Hayley Love via Twitter. Bem-vindo ao clube, Taylor.</w:t>
      </w:r>
    </w:p>
    <w:p>
      <w:r>
        <w:t xml:space="preserve">@4everBrandy parece que você está se divertindo</w:t>
      </w:r>
    </w:p>
    <w:p>
      <w:r>
        <w:t xml:space="preserve">@astrokitty75 Obrigado! Eu baixei a versão experimental do Stuffit, e funcionou. Bom conselho.</w:t>
      </w:r>
    </w:p>
    <w:p>
      <w:r>
        <w:t xml:space="preserve">@luv_ai_08 Sim, espero, mas se não, talvez eu possa economizar e conseguir para o Natal... vamos descobrir</w:t>
      </w:r>
    </w:p>
    <w:p>
      <w:r>
        <w:t xml:space="preserve">@chriskoon aw, com certeza seus em meus pensamentos e orações.</w:t>
      </w:r>
    </w:p>
    <w:p>
      <w:r>
        <w:t xml:space="preserve">quer desejar a todas as mães um Feliz Dia das Mães.  Espero que todas sejam tratadas como rainhas!</w:t>
      </w:r>
    </w:p>
    <w:p>
      <w:r>
        <w:t xml:space="preserve">@venzann Eu ainda não entendi nenhuma frase que você tenha digitado, mas é meio divertido aprender uma língua estrangeira&amp; Adoro citar você.</w:t>
      </w:r>
    </w:p>
    <w:p>
      <w:r>
        <w:t xml:space="preserve">Bom B-movie... A Starship Troopers é legal! Cidadão</w:t>
      </w:r>
    </w:p>
    <w:p>
      <w:r>
        <w:t xml:space="preserve">De volta ao SJ. Star Trek esta noite às 21h45 no Cinelux em Almaden.</w:t>
      </w:r>
    </w:p>
    <w:p>
      <w:r>
        <w:t xml:space="preserve">Pensamentos rápidos. Cansado. Feliz. Satisfeito. Entretido. Entusiasmado. Oh... e um pouco apaixonado.</w:t>
      </w:r>
    </w:p>
    <w:p>
      <w:r>
        <w:t xml:space="preserve">Greg de volta no top 10. É por isso que eu amo Nascar.</w:t>
      </w:r>
    </w:p>
    <w:p>
      <w:r>
        <w:t xml:space="preserve">diz dia das mães felizes a todas as mães em todos os lugares! http://plurk.com/p/stz7a</w:t>
      </w:r>
    </w:p>
    <w:p>
      <w:r>
        <w:t xml:space="preserve">Gente. Acabei de receber alguém com papel de embrulho saran. O vídeo das terças-feiras será fantástico</w:t>
      </w:r>
    </w:p>
    <w:p>
      <w:r>
        <w:t xml:space="preserve">@ladybee_5652 ... =D ok wassup</w:t>
      </w:r>
    </w:p>
    <w:p>
      <w:r>
        <w:t xml:space="preserve">minhas duas novas preces favoritas:  "ajudem-me, ajudem-me, ajudem-me" e "obrigado, obrigado, obrigado".</w:t>
      </w:r>
    </w:p>
    <w:p>
      <w:r>
        <w:t xml:space="preserve">dia francês dia #frenchieb dia #frenchieb dia #frenchieb dia #frenchieb dia #frenchieb dia #frenchieb dia #frenchieb dia #frenchieb dia #frenchieb dia</w:t>
      </w:r>
    </w:p>
    <w:p>
      <w:r>
        <w:t xml:space="preserve">@avenue_a O tipo rochoso! Com pequenas rochas, polvos, conchas e outras coisas. Agora eu quero estar na praia. É o dia nublado perfeito.</w:t>
      </w:r>
    </w:p>
    <w:p>
      <w:r>
        <w:t xml:space="preserve">Obrigado! continue com a loucura de novo!!!</w:t>
      </w:r>
    </w:p>
    <w:p>
      <w:r>
        <w:t xml:space="preserve">2026 2164 6790 9128 Adicione-me e deixe tocar alguma coisa.</w:t>
      </w:r>
    </w:p>
    <w:p>
      <w:r>
        <w:t xml:space="preserve">http://twitpic.com/4wbn6 - meu marido e seu irmãozinho adocicado</w:t>
      </w:r>
    </w:p>
    <w:p>
      <w:r>
        <w:t xml:space="preserve">@alchristopher eu sei u r! eu não estarei lá até as 18h...você estará lá?</w:t>
      </w:r>
    </w:p>
    <w:p>
      <w:r>
        <w:t xml:space="preserve">@Mrsdaughtry Alguns dias você deve procurar muito por essa coisa boa.</w:t>
      </w:r>
    </w:p>
    <w:p>
      <w:r>
        <w:t xml:space="preserve">bem, está na hora de ir para o Hey Stack Night Yalls TOMORROW IS MOTHERS DAY!</w:t>
      </w:r>
    </w:p>
    <w:p>
      <w:r>
        <w:t xml:space="preserve">@lynnnein Bad rum experiência na faculdade - ainda não se recuperou</w:t>
      </w:r>
    </w:p>
    <w:p>
      <w:r>
        <w:t xml:space="preserve">@mbulatao oh no!!!! espero que não seja muito baad, diga a mya i espero que ela melhore logo</w:t>
      </w:r>
    </w:p>
    <w:p>
      <w:r>
        <w:t xml:space="preserve">@devilishdelish awwww, isso é engraçado.</w:t>
      </w:r>
    </w:p>
    <w:p>
      <w:r>
        <w:t xml:space="preserve">@mrskutcher boa embreagem</w:t>
      </w:r>
    </w:p>
    <w:p>
      <w:r>
        <w:t xml:space="preserve">chegando em casa agora... divertiu-se muito com os amigos hoje</w:t>
      </w:r>
    </w:p>
    <w:p>
      <w:r>
        <w:t xml:space="preserve">@albo60s você deve perguntar aos fãs dos Leõezinhos. Eu mesmo não consigo entender.</w:t>
      </w:r>
    </w:p>
    <w:p>
      <w:r>
        <w:t xml:space="preserve">Hoje à noite, será uma boa noite &lt;3</w:t>
      </w:r>
    </w:p>
    <w:p>
      <w:r>
        <w:t xml:space="preserve">Indo Outro... Paz.</w:t>
      </w:r>
    </w:p>
    <w:p>
      <w:r>
        <w:t xml:space="preserve">@vogleratmizzou yay sobre quebrar 200!</w:t>
      </w:r>
    </w:p>
    <w:p>
      <w:r>
        <w:t xml:space="preserve">@MariahCarey Feliz dia da mãe para a Sra. Pat Carey</w:t>
      </w:r>
    </w:p>
    <w:p>
      <w:r>
        <w:t xml:space="preserve">http://twitpic.com/4wbnd - não se preocupe , eu o deixei ir . nomeei-o de peixe</w:t>
      </w:r>
    </w:p>
    <w:p>
      <w:r>
        <w:t xml:space="preserve">@MaryCateOMalley Como os Simpsons? Isso é como perguntar: "então você gosta de respirar?"</w:t>
      </w:r>
    </w:p>
    <w:p>
      <w:r>
        <w:t xml:space="preserve">encontrou um pacote de vales de bebidas United Red Carpet Club. Qualquer um que queira tomar algumas bebidas lá, venha comigo como parece</w:t>
      </w:r>
    </w:p>
    <w:p>
      <w:r>
        <w:t xml:space="preserve">Pinkberry</w:t>
      </w:r>
    </w:p>
    <w:p>
      <w:r>
        <w:t xml:space="preserve">Ok, vou ler meu novo livro Demonata, então mais tarde &lt;3</w:t>
      </w:r>
    </w:p>
    <w:p>
      <w:r>
        <w:t xml:space="preserve">FOOOOOD yummy so. de quem lava a louça agora ? NÃO ME ! não i ... rofl</w:t>
      </w:r>
    </w:p>
    <w:p>
      <w:r>
        <w:t xml:space="preserve">@derekcody oh ok. Bom para você...posso receber algumas atualizações do tempo em vez disso?? jk.</w:t>
      </w:r>
    </w:p>
    <w:p>
      <w:r>
        <w:t xml:space="preserve">Acabou de entrar em uma briga e foi expulso do bar. Pelo menos eu o derrubei. Mas tenha um lábio gordo.  Puxei outro número</w:t>
      </w:r>
    </w:p>
    <w:p>
      <w:r>
        <w:t xml:space="preserve">Assistir a um filme com o Sam</w:t>
      </w:r>
    </w:p>
    <w:p>
      <w:r>
        <w:t xml:space="preserve">@ChrisMelly Hey Chris...conheci você na linha AI em março, quando nenhum de nós entrou...haha tenho certeza que você não se lembra...o que está acontecendo?</w:t>
      </w:r>
    </w:p>
    <w:p>
      <w:r>
        <w:t xml:space="preserve">@TheRealMJ87 Eu vi o jogo não um grande fã de cavernas rs. eles pagam refs. Mas Yao está fora das 4 finais, então L.a está indo para o WCF</w:t>
      </w:r>
    </w:p>
    <w:p>
      <w:r>
        <w:t xml:space="preserve">@ShepardsFaith amanhã vou tweetar irritantemente para você.</w:t>
      </w:r>
    </w:p>
    <w:p>
      <w:r>
        <w:t xml:space="preserve">@perze my gut feel says its gonna be a boy ababa</w:t>
      </w:r>
    </w:p>
    <w:p>
      <w:r>
        <w:t xml:space="preserve">@wordcharmer pffftt! Você sabe como eu gosto de ficar ocupado!  Eu sou incrível (e sóbrio...dang)! Como você está?</w:t>
      </w:r>
    </w:p>
    <w:p>
      <w:r>
        <w:t xml:space="preserve">Editando todas as fotos que tirei no jogo de futebol de meus irmãos. Ele tem muito trabalho a fazer como treinador.</w:t>
      </w:r>
    </w:p>
    <w:p>
      <w:r>
        <w:t xml:space="preserve">@chrissinicole Acho que é assim mesmo que eu sou rs</w:t>
      </w:r>
    </w:p>
    <w:p>
      <w:r>
        <w:t xml:space="preserve">@AlMaddin desfrute de sua noite</w:t>
      </w:r>
    </w:p>
    <w:p>
      <w:r>
        <w:t xml:space="preserve">@lawoogie É assim mesmo que os bebês são Seus pequenos ritmos ainda são sinceros quando estavam inutero.</w:t>
      </w:r>
    </w:p>
    <w:p>
      <w:r>
        <w:t xml:space="preserve">Chicago é o meu maior sucesso</w:t>
      </w:r>
    </w:p>
    <w:p>
      <w:r>
        <w:t xml:space="preserve">está pendurado com a Bryant&amp;&amp;Hailee, possivelmente com a Lafayette esta noite. e não sei por que continuo atualizando isto porque tenho 0 seguidores.</w:t>
      </w:r>
    </w:p>
    <w:p>
      <w:r>
        <w:t xml:space="preserve">E o chefe agradeceu por todo seu trabalho 2 dias de Paz</w:t>
      </w:r>
    </w:p>
    <w:p>
      <w:r>
        <w:t xml:space="preserve">Jogo de beisebol de quatro horas. Pelo menos a equipe passou grande parte do jogo fazendo os Cubbies parecerem ruins.</w:t>
      </w:r>
    </w:p>
    <w:p>
      <w:r>
        <w:t xml:space="preserve">@peacelovekelly e todos nós o comeremos e seremos felizes</w:t>
      </w:r>
    </w:p>
    <w:p>
      <w:r>
        <w:t xml:space="preserve">@trswift hahahaha nice. eu desisti de bio cos idk o que diabos eu estou fazendo, então olá chem</w:t>
      </w:r>
    </w:p>
    <w:p>
      <w:r>
        <w:t xml:space="preserve">bowling com primos fantásticos</w:t>
      </w:r>
    </w:p>
    <w:p>
      <w:r>
        <w:t xml:space="preserve">A energia está desligada! Eu não consigo ver!!  Eu adoro tempestades!</w:t>
      </w:r>
    </w:p>
    <w:p>
      <w:r>
        <w:t xml:space="preserve">deu à minha mãe o presente do dia de sua mãe. ela adorou</w:t>
      </w:r>
    </w:p>
    <w:p>
      <w:r>
        <w:t xml:space="preserve">vamos jogar um pouco de roleta russa.</w:t>
      </w:r>
    </w:p>
    <w:p>
      <w:r>
        <w:t xml:space="preserve">@Sarahbear9789 Haha obrigado.</w:t>
      </w:r>
    </w:p>
    <w:p>
      <w:r>
        <w:t xml:space="preserve">outro dia com um amigo especial</w:t>
      </w:r>
    </w:p>
    <w:p>
      <w:r>
        <w:t xml:space="preserve">@mahmood *cough* star trek *cough*</w:t>
      </w:r>
    </w:p>
    <w:p>
      <w:r>
        <w:t xml:space="preserve">@tonyrobbins não faz mal dizer a si mesmo: 'Eu sou diferente', porque você é.</w:t>
      </w:r>
    </w:p>
    <w:p>
      <w:r>
        <w:t xml:space="preserve">@ddlovato aw! ela é super fofa!!!</w:t>
      </w:r>
    </w:p>
    <w:p>
      <w:r>
        <w:t xml:space="preserve">@zefrank tem um lindo fim de semana</w:t>
      </w:r>
    </w:p>
    <w:p>
      <w:r>
        <w:t xml:space="preserve">@worldfamousKid awwwwww pobre Drew. Espero que você se sinta melhor antes de Krush</w:t>
      </w:r>
    </w:p>
    <w:p>
      <w:r>
        <w:t xml:space="preserve">@kid_twist86 strip club está pegando!</w:t>
      </w:r>
    </w:p>
    <w:p>
      <w:r>
        <w:t xml:space="preserve">@mshemoney Aw Yay</w:t>
      </w:r>
    </w:p>
    <w:p>
      <w:r>
        <w:t xml:space="preserve">@dexterlo sente-se melhor! c tem sido algo em dentição durante toda a semana e tem sido duro...</w:t>
      </w:r>
    </w:p>
    <w:p>
      <w:r>
        <w:t xml:space="preserve">No telefone para a mamãe http://tinyurl.com/otdn9u</w:t>
      </w:r>
    </w:p>
    <w:p>
      <w:r>
        <w:t xml:space="preserve">@theteganandsara PRIDE no próximo fim de semana em Long Beach!!</w:t>
      </w:r>
    </w:p>
    <w:p>
      <w:r>
        <w:t xml:space="preserve">é senti-lo</w:t>
      </w:r>
    </w:p>
    <w:p>
      <w:r>
        <w:t xml:space="preserve">@thebadhousewife Goodnight.</w:t>
      </w:r>
    </w:p>
    <w:p>
      <w:r>
        <w:t xml:space="preserve">Jogar bingo com minha mãe e outras senhoras idosas</w:t>
      </w:r>
    </w:p>
    <w:p>
      <w:r>
        <w:t xml:space="preserve">Acabei de assistir ao filme O feriado. Eu havia esquecido como era um bom filme!  Uma noite adorável.</w:t>
      </w:r>
    </w:p>
    <w:p>
      <w:r>
        <w:t xml:space="preserve">Ok, hora de dormir. Boa noite Twitter</w:t>
      </w:r>
    </w:p>
    <w:p>
      <w:r>
        <w:t xml:space="preserve">@siempreuntigre É o fato de eu precisar passar por meio curso amanhã de manhã às 9 da manhã que me deixa em baixo. Estarei nas reuniões!</w:t>
      </w:r>
    </w:p>
    <w:p>
      <w:r>
        <w:t xml:space="preserve">Só na Starbucks com a Farrah!</w:t>
      </w:r>
    </w:p>
    <w:p>
      <w:r>
        <w:t xml:space="preserve">entediado... quase dia das mães</w:t>
      </w:r>
    </w:p>
    <w:p>
      <w:r>
        <w:t xml:space="preserve">Dê uma volta! Noite perfeita para sair e relaxar</w:t>
      </w:r>
    </w:p>
    <w:p>
      <w:r>
        <w:t xml:space="preserve">Tivemos um bom jantar com a mãe! Comecei os pães de frango. Eles vão cozinhar da noite para o dia. O resto farei amanhã.</w:t>
      </w:r>
    </w:p>
    <w:p>
      <w:r>
        <w:t xml:space="preserve">por favor confira www.mysweetebony.com e lmk o que você acha ... meu primeiro site de pagamento ... poste seu site também!</w:t>
      </w:r>
    </w:p>
    <w:p>
      <w:r>
        <w:t xml:space="preserve">eu preciso ver @betsycon7...agora! alguém me compre um bilhete de avião, por favor?</w:t>
      </w:r>
    </w:p>
    <w:p>
      <w:r>
        <w:t xml:space="preserve">@visualheart outra bolsa? Necessidade de ver fotos.</w:t>
      </w:r>
    </w:p>
    <w:p>
      <w:r>
        <w:t xml:space="preserve">NÃO está assistindo o Star Trek esta noite. Mas está indo para um jantar adorável e uma noite divertida de jogos de tabuleiro com @chrisweis</w:t>
      </w:r>
    </w:p>
    <w:p>
      <w:r>
        <w:t xml:space="preserve">@jtimberlake boa sorte! Não tenho dúvidas de que você será hilariante. realmente espero vê-lo vestido como algum tipo de alimento de espuma e ir...</w:t>
      </w:r>
    </w:p>
    <w:p>
      <w:r>
        <w:t xml:space="preserve">O Jantar do Correspondente foi embalado! Wanda Sykes foi hilariante e Obama não foi muito mau Dia da Mãe Feliz para todas as mães por aí......</w:t>
      </w:r>
    </w:p>
    <w:p>
      <w:r>
        <w:t xml:space="preserve">Assistir a um dos meus filmes favoritos Sparkle + ir buscar comida mais tarde!</w:t>
      </w:r>
    </w:p>
    <w:p>
      <w:r>
        <w:t xml:space="preserve">LÁPIS DE CERA DE FAWXING</w:t>
      </w:r>
    </w:p>
    <w:p>
      <w:r>
        <w:t xml:space="preserve">Já passei da hora de dormir. Vou pegar sum snl.</w:t>
      </w:r>
    </w:p>
    <w:p>
      <w:r>
        <w:t xml:space="preserve">Com Russ e Joe!</w:t>
      </w:r>
    </w:p>
    <w:p>
      <w:r>
        <w:t xml:space="preserve">@lostinthesound o bebê de Chris nasceu hoje!</w:t>
      </w:r>
    </w:p>
    <w:p>
      <w:r>
        <w:t xml:space="preserve">@superfro432 É ruim que eu esteja sentado aqui vendo um #Pens replay e ficando animado? Eu acho que é o café, mas... Quem sabe.</w:t>
      </w:r>
    </w:p>
    <w:p>
      <w:r>
        <w:t xml:space="preserve">@JorinCowley, estou vendo. Acho que deve haver muitos fãs dos Hawks no twitter no Texas.</w:t>
      </w:r>
    </w:p>
    <w:p>
      <w:r>
        <w:t xml:space="preserve">@TheBetterSexDoc bela citação como sempre!</w:t>
      </w:r>
    </w:p>
    <w:p>
      <w:r>
        <w:t xml:space="preserve">@LisaTheDiva todo tarde mas eu vi seu vídeo do tweet ) awwww</w:t>
      </w:r>
    </w:p>
    <w:p>
      <w:r>
        <w:t xml:space="preserve">@CarCrashHearts o que eu tenho? muitas coisas.</w:t>
      </w:r>
    </w:p>
    <w:p>
      <w:r>
        <w:t xml:space="preserve">esta semana tem sido divertida...espero que a próxima semana seja ainda melhor em 19 dias em NYC</w:t>
      </w:r>
    </w:p>
    <w:p>
      <w:r>
        <w:t xml:space="preserve">Assistir TV com as melhores pessoas do mundo !!!!! Minha mãe e minha irmã Agus (: Amo a todos vocês ! Twitter você mais tarde ha</w:t>
      </w:r>
    </w:p>
    <w:p>
      <w:r>
        <w:t xml:space="preserve">Ouvindo o confessionário do painel e contando os dias até o concerto de @varsityfc em 16 de maio com @ashgoz</w:t>
      </w:r>
    </w:p>
    <w:p>
      <w:r>
        <w:t xml:space="preserve">acabou de voltar do karaoke e jantar com a Emily. foi muito divertido</w:t>
      </w:r>
    </w:p>
    <w:p>
      <w:r>
        <w:t xml:space="preserve">@coleryanxxx sim LOL que é bom .lembre-se que os fundos são sempre o topo .</w:t>
      </w:r>
    </w:p>
    <w:p>
      <w:r>
        <w:t xml:space="preserve">@BabyPatches Tive um dia muito bom - muitos alongamentos e dormindo ao sol</w:t>
      </w:r>
    </w:p>
    <w:p>
      <w:r>
        <w:t xml:space="preserve">Acabei de passar uma hora fazendo um blog dino no myspace. adorei os dinos! &lt;333 Oh e o filme foi muito engraçado.</w:t>
      </w:r>
    </w:p>
    <w:p>
      <w:r>
        <w:t xml:space="preserve">O Bioshock é tão fantástico quanto a primeira vez que o joguei. Agora durma então mais Bioshock amanhã</w:t>
      </w:r>
    </w:p>
    <w:p>
      <w:r>
        <w:t xml:space="preserve">@sweetdreamer Não estou muito mal. Só estou tentando sobreviver para poder viver o sonho E governar o mundo.   Economizando para uma fantasia de super herói.</w:t>
      </w:r>
    </w:p>
    <w:p>
      <w:r>
        <w:t xml:space="preserve">@JENjbphoto cavando totalmente a idéia do vale da napa! Eu posso lidar com vinho e um passeio de limusine</w:t>
      </w:r>
    </w:p>
    <w:p>
      <w:r>
        <w:t xml:space="preserve">@DuaneCoffin então talvez devêssemos pedir a Ele um aumento.</w:t>
      </w:r>
    </w:p>
    <w:p>
      <w:r>
        <w:t xml:space="preserve">Ir dormir hoje foi um longo dia de mães felizes para todas as mães lá fora</w:t>
      </w:r>
    </w:p>
    <w:p>
      <w:r>
        <w:t xml:space="preserve">dia das mães felizes para todos...vou ajudar a minha agora mesmo.ela merece...vocês também deveriam...</w:t>
      </w:r>
    </w:p>
    <w:p>
      <w:r>
        <w:t xml:space="preserve">está atingindo a pista empoeirada com a Srta. Morgan.</w:t>
      </w:r>
    </w:p>
    <w:p>
      <w:r>
        <w:t xml:space="preserve">Um retirado do início desta semana! http://twitpic.com/4wb42</w:t>
      </w:r>
    </w:p>
    <w:p>
      <w:r>
        <w:t xml:space="preserve">Estou tristemente desapontado com o show "Jonas". Bons espetáculos na disney= hannah montana &amp; wizards of waverly place.</w:t>
      </w:r>
    </w:p>
    <w:p>
      <w:r>
        <w:t xml:space="preserve">@stephanierhenee ha... Pensei que você iria gostar da referência Family Guy... e estou mais entediado do que você</w:t>
      </w:r>
    </w:p>
    <w:p>
      <w:r>
        <w:t xml:space="preserve">@jumblejim "Uma caminhada na floresta com quatro crianças pequenas não poderia ser tão cansativa, certo? Errado".  LOL... Tente ser masoquista!</w:t>
      </w:r>
    </w:p>
    <w:p>
      <w:r>
        <w:t xml:space="preserve">Se vocês estiverem interessados em me ver tatuado amanhã, me avisem!</w:t>
      </w:r>
    </w:p>
    <w:p>
      <w:r>
        <w:t xml:space="preserve">Escrevendo este post no meu novo iPod Touch!</w:t>
      </w:r>
    </w:p>
    <w:p>
      <w:r>
        <w:t xml:space="preserve">@jadedcreative, você me encontrou um lugar em sua equipe?? wink wink.</w:t>
      </w:r>
    </w:p>
    <w:p>
      <w:r>
        <w:t xml:space="preserve">@zeenell, quando éramos pobres e vivíamos na Alemanha, era nosso sábado barato preferido. Agora temos um a 20min de distância.</w:t>
      </w:r>
    </w:p>
    <w:p>
      <w:r>
        <w:t xml:space="preserve">aquela festa foi uma grande festa que @jonasbrothers acabou de deixar o @jonasbrothers 'paranóico' como um toque de chamada! yay</w:t>
      </w:r>
    </w:p>
    <w:p>
      <w:r>
        <w:t xml:space="preserve">Missy higgins kate voegele grace oleter e as noites noturnas</w:t>
      </w:r>
    </w:p>
    <w:p>
      <w:r>
        <w:t xml:space="preserve">@IdRatherBeSki @siriuslyheather Eles seguem meu</w:t>
      </w:r>
    </w:p>
    <w:p>
      <w:r>
        <w:t xml:space="preserve">@KellyOlexa hey girl Como vai você? Você ouviu minha GRANDE entrevista? http://kellyg.roneyzone.com</w:t>
      </w:r>
    </w:p>
    <w:p>
      <w:r>
        <w:t xml:space="preserve">Margaritas com meu Momo. Tive saudades dela.</w:t>
      </w:r>
    </w:p>
    <w:p>
      <w:r>
        <w:t xml:space="preserve">@Pamela_Edwards Heh heh. Estranho, mas engraçado. Obrigado!</w:t>
      </w:r>
    </w:p>
    <w:p>
      <w:r>
        <w:t xml:space="preserve">@melissa_paige92 AMEN! Claramente, se eles o conhecessem, não poderiam dizer isso! Você é MARAVILHOSO!  Eu também entendo, porém... é uma droga!</w:t>
      </w:r>
    </w:p>
    <w:p>
      <w:r>
        <w:t xml:space="preserve">não @AlexisMarie23, não posso ir ao tour. Eu sou das Filipinas.</w:t>
      </w:r>
    </w:p>
    <w:p>
      <w:r>
        <w:t xml:space="preserve">@PaulaCampbell Feliz Dia das Mães Paula</w:t>
      </w:r>
    </w:p>
    <w:p>
      <w:r>
        <w:t xml:space="preserve">@DC_VulcanRaven obrigado novamente</w:t>
      </w:r>
    </w:p>
    <w:p>
      <w:r>
        <w:t xml:space="preserve">hora de ir nadar na água gelada da kalies. sim!</w:t>
      </w:r>
    </w:p>
    <w:p>
      <w:r>
        <w:t xml:space="preserve">@Personal_Trainr Obrigado pelo link.  Isso me fez sorrir</w:t>
      </w:r>
    </w:p>
    <w:p>
      <w:r>
        <w:t xml:space="preserve">@Joannah11 Já tenho @hempware há algum tempo, só por precaução. E sim, começo a trabalhar lá novamente amanhã. Muito animado.</w:t>
      </w:r>
    </w:p>
    <w:p>
      <w:r>
        <w:t xml:space="preserve">Disse The Whale &amp; Mother Mother? OK!</w:t>
      </w:r>
    </w:p>
    <w:p>
      <w:r>
        <w:t xml:space="preserve">@David_Henrie haha i WISH i coudl meet you... you should stop by seattle some time home of the STARBUKS ;) EU TE AMO DAVID!!</w:t>
      </w:r>
    </w:p>
    <w:p>
      <w:r>
        <w:t xml:space="preserve">feliz que é finalmente verão e não pode esperar para fazer 21 anos no weds!!!!!!!</w:t>
      </w:r>
    </w:p>
    <w:p>
      <w:r>
        <w:t xml:space="preserve">Estou tão feliz por finalmente ter terminado as finais!</w:t>
      </w:r>
    </w:p>
    <w:p>
      <w:r>
        <w:t xml:space="preserve">Não me mete comigo. rs pelo menos eu não tive esperanças</w:t>
      </w:r>
    </w:p>
    <w:p>
      <w:r>
        <w:t xml:space="preserve">@robinware Você viu o Star Trek? Agora eu não consigo dormir.........too muita ação. Não consigo relaxar!!!</w:t>
      </w:r>
    </w:p>
    <w:p>
      <w:r>
        <w:t xml:space="preserve">@DakotaCassidy Hah!  Faiscantes a isso.</w:t>
      </w:r>
    </w:p>
    <w:p>
      <w:r>
        <w:t xml:space="preserve">De volta da SOAP, muito divertido.</w:t>
      </w:r>
    </w:p>
    <w:p>
      <w:r>
        <w:t xml:space="preserve">@CrysWinchester HAHAAH! Crys, soprar os fusíveis é um movimento típico</w:t>
      </w:r>
    </w:p>
    <w:p>
      <w:r>
        <w:t xml:space="preserve">Vamos embora mais cedo!  Mal posso esperar para voltar para a Hawthorne!</w:t>
      </w:r>
    </w:p>
    <w:p>
      <w:r>
        <w:t xml:space="preserve">@Pamluther Eu gostaria de colocar seu artigo frutado em meu site, se você permitir</w:t>
      </w:r>
    </w:p>
    <w:p>
      <w:r>
        <w:t xml:space="preserve">@theclairemarie Eu não posso, estou estudando para não falhar Venha, vou fazer um tortellini ou frango ou uma salada de frango.</w:t>
      </w:r>
    </w:p>
    <w:p>
      <w:r>
        <w:t xml:space="preserve">@ADKmama Terei que adicionar sua loja aos meus favoritos! Adoro seus envoltórios de agulha. Neste momento, minhas agulhas estão todas em uma bagunça em uma cesta</w:t>
      </w:r>
    </w:p>
    <w:p>
      <w:r>
        <w:t xml:space="preserve">@CareFtw *ponta na mensagem do Facebook*</w:t>
      </w:r>
    </w:p>
    <w:p>
      <w:r>
        <w:t xml:space="preserve">Feliz Dia das Mães, @ninalo</w:t>
      </w:r>
    </w:p>
    <w:p>
      <w:r>
        <w:t xml:space="preserve">http://twitpic.com/4wc1k - jake está se inscrevendo para um twitter!</w:t>
      </w:r>
    </w:p>
    <w:p>
      <w:r>
        <w:t xml:space="preserve">Os pés doem...finalmente na cama...não esquecerão esta crise quando terminar...um dia muito produtivo hoje</w:t>
      </w:r>
    </w:p>
    <w:p>
      <w:r>
        <w:t xml:space="preserve">Observando a snl porque o amor da minha vida é o anfitrião</w:t>
      </w:r>
    </w:p>
    <w:p>
      <w:r>
        <w:t xml:space="preserve">trabalhando em meu caminho através de um labirinto de Mistérios enquanto meu vídeo exporta</w:t>
      </w:r>
    </w:p>
    <w:p>
      <w:r>
        <w:t xml:space="preserve">Menina raspou a perna em um acidente de bicicleta hoje. Não conseguiu encontrar nenhuma gaze, teve que usar forros de calcinha e fita adesiva médica para remendá-la.</w:t>
      </w:r>
    </w:p>
    <w:p>
      <w:r>
        <w:t xml:space="preserve">Por favor, visite http://vzerohost.com/info e inscreva-se para testar meu serviço de hospedagem de imagens alfa!</w:t>
      </w:r>
    </w:p>
    <w:p>
      <w:r>
        <w:t xml:space="preserve">Olá a todos, o que há? tenho mais uma hora e meia de trabalho, então me digam algo que vocês acham que eu não saberia....thisis deve ser um bom</w:t>
      </w:r>
    </w:p>
    <w:p>
      <w:r>
        <w:t xml:space="preserve">com vocês senhoras ficando retardadas</w:t>
      </w:r>
    </w:p>
    <w:p>
      <w:r>
        <w:t xml:space="preserve">@Izzy_Artest LOVING YOU. Haha =] junte-se ao clube que! lol por favor HAC 36 ou 40cm está chamando você. Jon me falou sobre Ron, você pode fazer isso! LOL</w:t>
      </w:r>
    </w:p>
    <w:p>
      <w:r>
        <w:t xml:space="preserve">Vestindo "roxo com uma paixão" da OPI e eu amo absolutamente!!</w:t>
      </w:r>
    </w:p>
    <w:p>
      <w:r>
        <w:t xml:space="preserve">fora do chuveiro, pena que Justin não pudesse passar a noite. haha</w:t>
      </w:r>
    </w:p>
    <w:p>
      <w:r>
        <w:t xml:space="preserve">http://twitpic.com/4wc1y - Rachando-me mais e mais...  PhootoBoothingisFunForBunny Volumen Eins!</w:t>
      </w:r>
    </w:p>
    <w:p>
      <w:r>
        <w:t xml:space="preserve">O pai acabou de me dar seu velho BlackBerry. Não tão velho assim... Mas não tem nem mesmo uma bola de rolagem. Eu quero esse Bold.</w:t>
      </w:r>
    </w:p>
    <w:p>
      <w:r>
        <w:t xml:space="preserve">Hoje foi divertido eu &lt;3 encontrar os javalis! O conjunto acústico foi tão fenomenal!</w:t>
      </w:r>
    </w:p>
    <w:p>
      <w:r>
        <w:t xml:space="preserve">@IdRatherBeSki @siriuslyheather Eles me seguem</w:t>
      </w:r>
    </w:p>
    <w:p>
      <w:r>
        <w:t xml:space="preserve">Ver SNL gahhhhh Will Forte é muito engraçado!!!</w:t>
      </w:r>
    </w:p>
    <w:p>
      <w:r>
        <w:t xml:space="preserve">@billzucker thanks tentará se comportar</w:t>
      </w:r>
    </w:p>
    <w:p>
      <w:r>
        <w:t xml:space="preserve">os cookies são bons</w:t>
      </w:r>
    </w:p>
    <w:p>
      <w:r>
        <w:t xml:space="preserve">Hora de dormir!  Espero que seu sábado tenha sido tão lindo quanto o meu.</w:t>
      </w:r>
    </w:p>
    <w:p>
      <w:r>
        <w:t xml:space="preserve">o suficiente para hoje, boa noite a todos</w:t>
      </w:r>
    </w:p>
    <w:p>
      <w:r>
        <w:t xml:space="preserve">vou ver os transformadores no imax.   TÃO EXCITADO!!!</w:t>
      </w:r>
    </w:p>
    <w:p>
      <w:r>
        <w:t xml:space="preserve">Seja minha Yoko Ono e me siga para onde quer que eu vá!</w:t>
      </w:r>
    </w:p>
    <w:p>
      <w:r>
        <w:t xml:space="preserve">41 Seguidores? Pessoas aleatórias, mas tudo bem!</w:t>
      </w:r>
    </w:p>
    <w:p>
      <w:r>
        <w:t xml:space="preserve">assistindo SNL yay para @jtimberlake hosting!  Eu o amo</w:t>
      </w:r>
    </w:p>
    <w:p>
      <w:r>
        <w:t xml:space="preserve">O dia das mães já começou! Parabéns mãe! Ame você e você sabe disso</w:t>
      </w:r>
    </w:p>
    <w:p>
      <w:r>
        <w:t xml:space="preserve">assistindo minha nova estação onze dvd</w:t>
      </w:r>
    </w:p>
    <w:p>
      <w:r>
        <w:t xml:space="preserve">JONAS balançou esta noite! indo para a cama depois de escrever um pouco de lírio... Noite e abençoe a todos</w:t>
      </w:r>
    </w:p>
    <w:p>
      <w:r>
        <w:t xml:space="preserve">@mixhelle I *heart* Elvis</w:t>
      </w:r>
    </w:p>
    <w:p>
      <w:r>
        <w:t xml:space="preserve">@Kevin_AnR_Shine Feeling pretty good. Você deve verificar isto http://www.myspace.com/bigcitymonkey Só estou dizendo.</w:t>
      </w:r>
    </w:p>
    <w:p>
      <w:r>
        <w:t xml:space="preserve">@erikarbautista ! ELE TEM UM FAVORITO! Você é seu preferido ;) OMGAAH. Desculpe por rastejar? ...não realmente rs</w:t>
      </w:r>
    </w:p>
    <w:p>
      <w:r>
        <w:t xml:space="preserve">Não esconda seus sorrisos - http://robo.to/OneFlipsta</w:t>
      </w:r>
    </w:p>
    <w:p>
      <w:r>
        <w:t xml:space="preserve">Assistir Body of Lies...bom filme</w:t>
      </w:r>
    </w:p>
    <w:p>
      <w:r>
        <w:t xml:space="preserve">@TerrenceJ106, como está a fama? Bem, espero eu.</w:t>
      </w:r>
    </w:p>
    <w:p>
      <w:r>
        <w:t xml:space="preserve">@paintedwhispers eu sinto falta de morimoto! ele é um desafiador muito forte, eu acho. oh, veja o ás dos bolos no midnite! eles estão fazendo um bolo 'Perdido'.</w:t>
      </w:r>
    </w:p>
    <w:p>
      <w:r>
        <w:t xml:space="preserve">Acabou de ser empurrado por Diane.</w:t>
      </w:r>
    </w:p>
    <w:p>
      <w:r>
        <w:t xml:space="preserve">@Styla73 É um livro...chamado Amor, Sexo e Tragédia. Altamente interessante. Influência do clássico no mundo moderno</w:t>
      </w:r>
    </w:p>
    <w:p>
      <w:r>
        <w:t xml:space="preserve">@jyamasaki Ok... então o que você acha de um instantâneo antes da gravação de vídeo na Seesmic para que as senhoras não pareçam aberrações... apenas dizendo</w:t>
      </w:r>
    </w:p>
    <w:p>
      <w:r>
        <w:t xml:space="preserve">@TxKFilms Yay! divirta-se</w:t>
      </w:r>
    </w:p>
    <w:p>
      <w:r>
        <w:t xml:space="preserve">Eu amo a senhora dos comerciais progressivos que ela é tão engraçada</w:t>
      </w:r>
    </w:p>
    <w:p>
      <w:r>
        <w:t xml:space="preserve">oi twitter pessoas</w:t>
      </w:r>
    </w:p>
    <w:p>
      <w:r>
        <w:t xml:space="preserve">@mrskutcher http://twitpic.com/4w9zb - deve... colar... meu... polegar... em ... queixo... covinha!! rs meu marido tem um rs mas o dele é un ...</w:t>
      </w:r>
    </w:p>
    <w:p>
      <w:r>
        <w:t xml:space="preserve">yay eu atingi 50 assinantes no youtube. go me lol.</w:t>
      </w:r>
    </w:p>
    <w:p>
      <w:r>
        <w:t xml:space="preserve">@emily_laiter já discutimos isso hoje, mas yeaaaaaah</w:t>
      </w:r>
    </w:p>
    <w:p>
      <w:r>
        <w:t xml:space="preserve">@devbanana nice! nenhuma idéia sobre C++. experimente o TTS da IBM funciona muito bem IMO.</w:t>
      </w:r>
    </w:p>
    <w:p>
      <w:r>
        <w:t xml:space="preserve">ok, o novo episódio do jonas foi fantástico</w:t>
      </w:r>
    </w:p>
    <w:p>
      <w:r>
        <w:t xml:space="preserve">dia da semana #fenchieb dia #fenchieb dia #fenchieb dia #fenchieb dia #fenchieb dia #fenchieb dia #fenchieb dia #fenchieb dia #fenchieb dia #fenchieb dia</w:t>
      </w:r>
    </w:p>
    <w:p>
      <w:r>
        <w:t xml:space="preserve">...muito obrigado por fazer compras hoje...muito animado com o meu novo diário de viagem! Ir dormir e ver um filme com meus primos</w:t>
      </w:r>
    </w:p>
    <w:p>
      <w:r>
        <w:t xml:space="preserve">não no meu último tweet</w:t>
      </w:r>
    </w:p>
    <w:p>
      <w:r>
        <w:t xml:space="preserve">@wesdunn haha não brinca... Eu os ouço o dia inteiro</w:t>
      </w:r>
    </w:p>
    <w:p>
      <w:r>
        <w:t xml:space="preserve">De volta ao Novo México novamente! Feliz Dia das Mães para vocês mães lá fora!</w:t>
      </w:r>
    </w:p>
    <w:p>
      <w:r>
        <w:t xml:space="preserve">Céu - Bryan Adams</w:t>
      </w:r>
    </w:p>
    <w:p>
      <w:r>
        <w:t xml:space="preserve">Feliz dia das mães em 25 minutos a todos</w:t>
      </w:r>
    </w:p>
    <w:p>
      <w:r>
        <w:t xml:space="preserve">@vardenrhode Muito obrigado, companheiro</w:t>
      </w:r>
    </w:p>
    <w:p>
      <w:r>
        <w:t xml:space="preserve">@LadyFarrahGiano como está a febre do bebê</w:t>
      </w:r>
    </w:p>
    <w:p>
      <w:r>
        <w:t xml:space="preserve">@bubzbeauty awww. eu gostaria de ter uma irmã mais nova ): mas eu tenho uma mais velha!!! eu aposto que sua irmã mais nova ama tanto quanto você!</w:t>
      </w:r>
    </w:p>
    <w:p>
      <w:r>
        <w:t xml:space="preserve">sentado na cama pensando</w:t>
      </w:r>
    </w:p>
    <w:p>
      <w:r>
        <w:t xml:space="preserve">@asiareeves estou contente que tenha corrido tudo bem para você!</w:t>
      </w:r>
    </w:p>
    <w:p>
      <w:r>
        <w:t xml:space="preserve">@reinamexicana garcia bend- aprendeu essa lição ontem à noite! Eu pensei que ia vomitar! Recebi nosso tix para o desfile de moda no final do mês.</w:t>
      </w:r>
    </w:p>
    <w:p>
      <w:r>
        <w:t xml:space="preserve">Observando JT no SNL</w:t>
      </w:r>
    </w:p>
    <w:p>
      <w:r>
        <w:t xml:space="preserve">Om Nom Nom PUDDING!</w:t>
      </w:r>
    </w:p>
    <w:p>
      <w:r>
        <w:t xml:space="preserve">VIVO DA NOVA YORK SUA NOITE DE SÁBADO! finalmente uma nova</w:t>
      </w:r>
    </w:p>
    <w:p>
      <w:r>
        <w:t xml:space="preserve">tomou um belo café da manhã com a mamãe...deliciosas panquecas</w:t>
      </w:r>
    </w:p>
    <w:p>
      <w:r>
        <w:t xml:space="preserve">*Um suspiro feliz* Mamãe gostou das flores que eu mandei! PHEW! Nunca é uma coisa certa com ela</w:t>
      </w:r>
    </w:p>
    <w:p>
      <w:r>
        <w:t xml:space="preserve">Eles têm alguns alimentos e sobremesas BOMBBBB aqui no Prom. Estou muito satisfeito hahahah Todos parecem molhados!</w:t>
      </w:r>
    </w:p>
    <w:p>
      <w:r>
        <w:t xml:space="preserve">@WalkingHorse Novas construções que estão surgindo por toda parte agora</w:t>
      </w:r>
    </w:p>
    <w:p>
      <w:r>
        <w:t xml:space="preserve">a caminho de casa depois de ver Rodney Atkins em concerto... Eu o amo! Obrigado Bob</w:t>
      </w:r>
    </w:p>
    <w:p>
      <w:r>
        <w:t xml:space="preserve">@johncmayer Haha seu humor me faz feliz</w:t>
      </w:r>
    </w:p>
    <w:p>
      <w:r>
        <w:t xml:space="preserve">Quer: Viagem para Boston no próximo mês. Necessidade: Adição de motivação para economizar os US$ para fazer isso.  A querida filha quer ir com, que = 2x os US$.</w:t>
      </w:r>
    </w:p>
    <w:p>
      <w:r>
        <w:t xml:space="preserve">@WhatsUpGuru Sim, eu contratei um cara chamado Lenny para cuidar dos coelhos este ano.</w:t>
      </w:r>
    </w:p>
    <w:p>
      <w:r>
        <w:t xml:space="preserve">Pronto para relaxar no sofá e assistir a um filme</w:t>
      </w:r>
    </w:p>
    <w:p>
      <w:r>
        <w:t xml:space="preserve">Meu desejo interior é ir a uma ilha no meio do Mediterrâneo para absorver o sol; boa noite... enquanto sonho com esse desejo interior.</w:t>
      </w:r>
    </w:p>
    <w:p>
      <w:r>
        <w:t xml:space="preserve">finalmente embalado...pensando em seu tempo para dormir um pouco! Pronto para Chicago!</w:t>
      </w:r>
    </w:p>
    <w:p>
      <w:r>
        <w:t xml:space="preserve">adora minha nova formação no twitter...meus dois heróis...wichita e kraussey! haha</w:t>
      </w:r>
    </w:p>
    <w:p>
      <w:r>
        <w:t xml:space="preserve">@xsparkage http://twitpic.com/3qfqo - awww cuuute! eu também tenho um gato preto, mas ela tem apenas 2 meses de idade</w:t>
      </w:r>
    </w:p>
    <w:p>
      <w:r>
        <w:t xml:space="preserve">@geraldnapoles College cops: eles ficam desconfiados quando vêem mais de uma pessoa em um grupo juntos.</w:t>
      </w:r>
    </w:p>
    <w:p>
      <w:r>
        <w:t xml:space="preserve">acabo de enviar um twitter do clube! i twittered u</w:t>
      </w:r>
    </w:p>
    <w:p>
      <w:r>
        <w:t xml:space="preserve">dia da semana #fenchieb dia #fenchieb dia #fenchieb dia #fenchieb dia #fenchieb dia #fenchieb dia #fenchieb dia #fenchieb dia #fenchieb dia #fenchieb dia</w:t>
      </w:r>
    </w:p>
    <w:p>
      <w:r>
        <w:t xml:space="preserve">Bones (o show). Confira. PB &amp; J. Verificar. Escrevendo minha peça. Cheque. As simples alegrias ainda estão aqui, mesmo que as maiores tenham ido embora.</w:t>
      </w:r>
    </w:p>
    <w:p>
      <w:r>
        <w:t xml:space="preserve">@SustainableSeas que eu faço agora. obrigado por me entregar a eles. Eu os sigo na fb, mas não estava aqui.</w:t>
      </w:r>
    </w:p>
    <w:p>
      <w:r>
        <w:t xml:space="preserve">@patricklanglois http://twitpic.com/4w52z - espero que vocês estejam se divertindo muito! eu amo e sinto a falta de todos vocês, rapazes.</w:t>
      </w:r>
    </w:p>
    <w:p>
      <w:r>
        <w:t xml:space="preserve">Realmente!</w:t>
      </w:r>
    </w:p>
    <w:p>
      <w:r>
        <w:t xml:space="preserve">@LittleGigiGirl ?parabéns a você? Feliz Aniversário para você... Feliz Aniversário para você... Feliz Aniversário para você... Feliz Aniversário para você... E muito mais!</w:t>
      </w:r>
    </w:p>
    <w:p>
      <w:r>
        <w:t xml:space="preserve">@teamwinnipeg Gerry, OBRIGADO por me seguir!...ajude a divulgar a notícia...mais...acho que isso será legal...obrigado obrigado!</w:t>
      </w:r>
    </w:p>
    <w:p>
      <w:r>
        <w:t xml:space="preserve">@nicksantino eu amo vocêuuuuuu nick santino! treze diasssss</w:t>
      </w:r>
    </w:p>
    <w:p>
      <w:r>
        <w:t xml:space="preserve">@google aahh google, você nunca deixa de me fazer sorrir http://twitpic.com/4w9rp (via @richiban)</w:t>
      </w:r>
    </w:p>
    <w:p>
      <w:r>
        <w:t xml:space="preserve">Encontrados que saem para tomar. Obrigado @Tianjinology.</w:t>
      </w:r>
    </w:p>
    <w:p>
      <w:r>
        <w:t xml:space="preserve">@joelmchale Por favor, dê um grito ao meu namorado Ron Griffin no show das 22h em Denver. Ele está nos sangramentos do nariz, então realmente ESTABELEÇA</w:t>
      </w:r>
    </w:p>
    <w:p>
      <w:r>
        <w:t xml:space="preserve">Apenas vi confissões de um Shopoholic...Apaixonei-me totalmente pelo sotaque de Hugh Dancy!! :3 Preciso de $20,00 para amanhã, novo top eu quero!!!</w:t>
      </w:r>
    </w:p>
    <w:p>
      <w:r>
        <w:t xml:space="preserve">assistindo @jtimberlake na SNL</w:t>
      </w:r>
    </w:p>
    <w:p>
      <w:r>
        <w:t xml:space="preserve">está obcecado com o pinho heehee chris</w:t>
      </w:r>
    </w:p>
    <w:p>
      <w:r>
        <w:t xml:space="preserve">Jus bateu na casa, trocando o meu pano de pano. Seria o Pradas ou o Dunks hoje à noite??</w:t>
      </w:r>
    </w:p>
    <w:p>
      <w:r>
        <w:t xml:space="preserve">Ok, estou pronto...  SNL tempo com #JustinTimberlake minha baunilha BF, e @PrincessCiara minha paixoneta de menina, sem homo lol</w:t>
      </w:r>
    </w:p>
    <w:p>
      <w:r>
        <w:t xml:space="preserve">@torie007 tenha uma ótima noite, foi tão bom conhecê-lo ontem à noite! Você é um querido!  xoxoxoxo bye for now.</w:t>
      </w:r>
    </w:p>
    <w:p>
      <w:r>
        <w:t xml:space="preserve">Preparando-se para o Dia das Mães!...Eu amo minha mãe!!</w:t>
      </w:r>
    </w:p>
    <w:p>
      <w:r>
        <w:t xml:space="preserve">@rootify se você já viu a maneira como @atduskgreg usa seu navegador, ele provavelmente tem umas 5 cópias dele rodando. http://bit.ly/1doEEj</w:t>
      </w:r>
    </w:p>
    <w:p>
      <w:r>
        <w:t xml:space="preserve">omg @nicolekennedy encontrei-o thnx</w:t>
      </w:r>
    </w:p>
    <w:p>
      <w:r>
        <w:t xml:space="preserve">@spaaluhi bleh yeah acabamos de superar algum vog mas tenho certeza de que isso não é nada compensável para o que você recebe</w:t>
      </w:r>
    </w:p>
    <w:p>
      <w:r>
        <w:t xml:space="preserve">@mrs_nickj07 Um....Nicks Voice,Smile,Eyes,Laugh,and Hes a Great Rolemodel</w:t>
      </w:r>
    </w:p>
    <w:p>
      <w:r>
        <w:t xml:space="preserve">assistindo a 3a. ep. JONAS</w:t>
      </w:r>
    </w:p>
    <w:p>
      <w:r>
        <w:t xml:space="preserve">começou uma grande estação do dia das mães!</w:t>
      </w:r>
    </w:p>
    <w:p>
      <w:r>
        <w:t xml:space="preserve">@Hstreet96 sempre bom ver você - mesmo no ciberespaço</w:t>
      </w:r>
    </w:p>
    <w:p>
      <w:r>
        <w:t xml:space="preserve">Acabei de perceber que você pode ser preso por distúrbios públicos. oh bem, eu vou arriscar.</w:t>
      </w:r>
    </w:p>
    <w:p>
      <w:r>
        <w:t xml:space="preserve">@o0CHiiNKz (pisca rápido) está melhor agora ... Lol obrigado :-*</w:t>
      </w:r>
    </w:p>
    <w:p>
      <w:r>
        <w:t xml:space="preserve">awwwww olha para esta merda de POTUS #nerdprom</w:t>
      </w:r>
    </w:p>
    <w:p>
      <w:r>
        <w:t xml:space="preserve">@rafealAnthem http://www.CultureShockMag.com shoutz 2 @DeeJaySchemes a mistura no site vai b nervvoouuss</w:t>
      </w:r>
    </w:p>
    <w:p>
      <w:r>
        <w:t xml:space="preserve">@loveashlay Que tal eu fazer mais e trazer uma soma?</w:t>
      </w:r>
    </w:p>
    <w:p>
      <w:r>
        <w:t xml:space="preserve">@AliciaWag hehe - sobre a NZ ser o lugar mais mágico da Terra.</w:t>
      </w:r>
    </w:p>
    <w:p>
      <w:r>
        <w:t xml:space="preserve">@Jakpedz você deve sair!!</w:t>
      </w:r>
    </w:p>
    <w:p>
      <w:r>
        <w:t xml:space="preserve">@janicejenelle - obrigado... Talvez eu tenha reduzido o local até o carro... esperando que ele esteja lá</w:t>
      </w:r>
    </w:p>
    <w:p>
      <w:r>
        <w:t xml:space="preserve">Pular no chuveiro depois de um longo dia de trabalho deve ser uma sensação de espanto!</w:t>
      </w:r>
    </w:p>
    <w:p>
      <w:r>
        <w:t xml:space="preserve">Ver filme deve</w:t>
      </w:r>
    </w:p>
    <w:p>
      <w:r>
        <w:t xml:space="preserve">@YourboyH obrigado broooooooo!!!! Estive fora do twitter loop hoje!</w:t>
      </w:r>
    </w:p>
    <w:p>
      <w:r>
        <w:t xml:space="preserve">@ Butlers observando o Dr. Farmer rock com o hispânico Jimmy Hendrix ... bebendo Cosmos</w:t>
      </w:r>
    </w:p>
    <w:p>
      <w:r>
        <w:t xml:space="preserve">@Reicya Thanx sis Vou com certeza dizer-lhes quantas pessoas rezam com eles...</w:t>
      </w:r>
    </w:p>
    <w:p>
      <w:r>
        <w:t xml:space="preserve">@shadowcelery É ótimo</w:t>
      </w:r>
    </w:p>
    <w:p>
      <w:r>
        <w:t xml:space="preserve">@hismuse eu lhe enviei uma mensagem.</w:t>
      </w:r>
    </w:p>
    <w:p>
      <w:r>
        <w:t xml:space="preserve">Ao vivo de Nova Iorque, é Justin Timberlake!</w:t>
      </w:r>
    </w:p>
    <w:p>
      <w:r>
        <w:t xml:space="preserve">@miayuthao: Você deve descansar, não trabalhar duro Como abt Cr-chan ?</w:t>
      </w:r>
    </w:p>
    <w:p>
      <w:r>
        <w:t xml:space="preserve">OMJ! O 3º episódio de Jonas é grande demais! Eles são tão engraçados. Quem me dera ser a Pizza Girll. Lol &lt;3</w:t>
      </w:r>
    </w:p>
    <w:p>
      <w:r>
        <w:t xml:space="preserve">esperar...por que eu não sabia sobre este casamento? Eu não deveria estar no seu e vice versa? btw eu sei que não é seu</w:t>
      </w:r>
    </w:p>
    <w:p>
      <w:r>
        <w:t xml:space="preserve">decidiu NÃO IR À UNI HOJE! http://plurk.com/p/su0yr</w:t>
      </w:r>
    </w:p>
    <w:p>
      <w:r>
        <w:t xml:space="preserve">@stephenhartley Lucky... e uma esposa que me ama.</w:t>
      </w:r>
    </w:p>
    <w:p>
      <w:r>
        <w:t xml:space="preserve">@phantomdata lmao Estou feliz que vocês gostaram</w:t>
      </w:r>
    </w:p>
    <w:p>
      <w:r>
        <w:t xml:space="preserve">Então o twitter é uma viagem agora. bem, está bem.</w:t>
      </w:r>
    </w:p>
    <w:p>
      <w:r>
        <w:t xml:space="preserve">Finalmente fora do trabalho!!!</w:t>
      </w:r>
    </w:p>
    <w:p>
      <w:r>
        <w:t xml:space="preserve">@DonGeronimo querido michael sorce, você me quebra! sinceramente, eu</w:t>
      </w:r>
    </w:p>
    <w:p>
      <w:r>
        <w:t xml:space="preserve">@laniew a exata que eu estava pensando no melhor.</w:t>
      </w:r>
    </w:p>
    <w:p>
      <w:r>
        <w:t xml:space="preserve">Finalmente uma princesa da Disney Negra.</w:t>
      </w:r>
    </w:p>
    <w:p>
      <w:r>
        <w:t xml:space="preserve">Navegando na web...</w:t>
      </w:r>
    </w:p>
    <w:p>
      <w:r>
        <w:t xml:space="preserve">@CaseylParker yeah, agora ranga faz sentido</w:t>
      </w:r>
    </w:p>
    <w:p>
      <w:r>
        <w:t xml:space="preserve">acabou de ouvir Dominação por Pantera em Grooveshark: http://tinysong.com/36pz</w:t>
      </w:r>
    </w:p>
    <w:p>
      <w:r>
        <w:t xml:space="preserve">vendo meu bebê no snl ! bebê você parece greaaaaat ;)</w:t>
      </w:r>
    </w:p>
    <w:p>
      <w:r>
        <w:t xml:space="preserve">@zownder Hahah, obrigado pela lomba Tradewinds Odyssey.</w:t>
      </w:r>
    </w:p>
    <w:p>
      <w:r>
        <w:t xml:space="preserve">@flybabymoni Bem, a única coisa em que você se deita no chão eu não poderia fazer todos eles....I estou muito fora de forma</w:t>
      </w:r>
    </w:p>
    <w:p>
      <w:r>
        <w:t xml:space="preserve">meu skype é - laqueshaa (só porque todo mundo está dizendo o seu e eu sou um solitário D</w:t>
      </w:r>
    </w:p>
    <w:p>
      <w:r>
        <w:t xml:space="preserve">@nickasaur hey nick como está vocêu? x</w:t>
      </w:r>
    </w:p>
    <w:p>
      <w:r>
        <w:t xml:space="preserve">@dudeman718 Você já viu o Wolverine?  Talvez queira mudar essa imagem.  Há um novo xerife na cidade.</w:t>
      </w:r>
    </w:p>
    <w:p>
      <w:r>
        <w:t xml:space="preserve">@_supernatural_ http://twitpic.com/4w8cw - Mishaaaaaaaaa!!!</w:t>
      </w:r>
    </w:p>
    <w:p>
      <w:r>
        <w:t xml:space="preserve">Porque você tem esse efeito em mim, você tem ? ?atualmente amando a Hey Monday. Muito obrigado, @alexrellosa.</w:t>
      </w:r>
    </w:p>
    <w:p>
      <w:r>
        <w:t xml:space="preserve">@putrinda sti's está indo muito bem. E você?</w:t>
      </w:r>
    </w:p>
    <w:p>
      <w:r>
        <w:t xml:space="preserve">@Poekasso Howz it going hun??</w:t>
      </w:r>
    </w:p>
    <w:p>
      <w:r>
        <w:t xml:space="preserve">11.40 AM. Eu não quero acordar. Xô, colega de quarto, xô.</w:t>
      </w:r>
    </w:p>
    <w:p>
      <w:r>
        <w:t xml:space="preserve">@glorianatheband hey guys!! te vi em st. louis e te amei... você alguma vez jogaria no CT??? eu te conheci lá fora depois e você era SO NICE!!</w:t>
      </w:r>
    </w:p>
    <w:p>
      <w:r>
        <w:t xml:space="preserve">Quase ficou com o rosto afiado enquanto adormecia, estar doente é uma droga!!!</w:t>
      </w:r>
    </w:p>
    <w:p>
      <w:r>
        <w:t xml:space="preserve">@jsie Chegamos lá fora e o café estava lotado. LOL Não importa - De qualquer forma, a mãe conseguiu algumas plantas.</w:t>
      </w:r>
    </w:p>
    <w:p>
      <w:r>
        <w:t xml:space="preserve">Eu fiz Christian Bale rir hoje...Eu disse a ele que ele não é mais o meu homem-esmagamento, vou postar minha divertida entrevista com ele muito, muito em breve!</w:t>
      </w:r>
    </w:p>
    <w:p>
      <w:r>
        <w:t xml:space="preserve">@twospotgobi - obrigado pela resposta. É claro que não explica realmente, mas não encontrei nenhuma explicação no Google.</w:t>
      </w:r>
    </w:p>
    <w:p>
      <w:r>
        <w:t xml:space="preserve">@johnwyattedgar i dont realmente não confio nos julgamentos e garantias de @brandy_xo jk. vou pensar em me tornar um amigo seu</w:t>
      </w:r>
    </w:p>
    <w:p>
      <w:r>
        <w:t xml:space="preserve">Eu preciso de seguidores!!!</w:t>
      </w:r>
    </w:p>
    <w:p>
      <w:r>
        <w:t xml:space="preserve">@annaeeee meu canal do youtube? Demilynnmusic haha porque eu amo 2 sing &amp; stuff so yea</w:t>
      </w:r>
    </w:p>
    <w:p>
      <w:r>
        <w:t xml:space="preserve">Massacre de motosserra no Texas: A Próxima Geração. Não é nada, mas pura insanidade. Posso ter o título de Rainha de assistir filmes de terror ruins?</w:t>
      </w:r>
    </w:p>
    <w:p>
      <w:r>
        <w:t xml:space="preserve">@meli_beli haha yeah u fez, oh bem, há sempre o próximo yr queixo acima princesa hehe</w:t>
      </w:r>
    </w:p>
    <w:p>
      <w:r>
        <w:t xml:space="preserve">@eeshkapeesh haha. Ok. Divirta-se com isso. Haha.</w:t>
      </w:r>
    </w:p>
    <w:p>
      <w:r>
        <w:t xml:space="preserve">@livelikemusic Awesome! Viu que você me adicionou no MySpace, poderia por favor &gt;NÃo me etiquetar nas fotos de lá?  Obrigado.</w:t>
      </w:r>
    </w:p>
    <w:p>
      <w:r>
        <w:t xml:space="preserve">Os falcões perderam, mas foi um bom momento</w:t>
      </w:r>
    </w:p>
    <w:p>
      <w:r>
        <w:t xml:space="preserve">Desmaiar cedo depois do rio parece incrível. Para minha cama aconchegante com meus cães aconchegantes</w:t>
      </w:r>
    </w:p>
    <w:p>
      <w:r>
        <w:t xml:space="preserve">@slashfilm peter!! siga-me!! oh e divirta-se na europa!</w:t>
      </w:r>
    </w:p>
    <w:p>
      <w:r>
        <w:t xml:space="preserve">Aprender a masturbar e a empurrar a perna em penhascos ao pôr-do-sol. faróis com colorado e fam</w:t>
      </w:r>
    </w:p>
    <w:p>
      <w:r>
        <w:t xml:space="preserve">@ashleytisdale http://twitpic.com/4t4jv - Sem brincadeira meu cachorrinho Maddie parece EXATAMENTE como Maui!!! ela é tão fofa!!</w:t>
      </w:r>
    </w:p>
    <w:p>
      <w:r>
        <w:t xml:space="preserve">@mcrfash1 isso é ótimo!</w:t>
      </w:r>
    </w:p>
    <w:p>
      <w:r>
        <w:t xml:space="preserve">Farelo!! Assista meu vídeo!!!!! por favor, não me faça ir para o status de perseguidor 2nite http://bit.ly/3Ysav</w:t>
      </w:r>
    </w:p>
    <w:p>
      <w:r>
        <w:t xml:space="preserve">@DaRealMrDevine lol! Pensei que era para adivinhar...caramba, eu tentei tho...lolol!</w:t>
      </w:r>
    </w:p>
    <w:p>
      <w:r>
        <w:t xml:space="preserve">Indo para a cama. Saíram com Aaron e Robin e depois levaram Aaron para Sunnys.</w:t>
      </w:r>
    </w:p>
    <w:p>
      <w:r>
        <w:t xml:space="preserve">Estamos no Estado do Queijo - YUM! Verde, pastagens moo-cow em todos os lugares, e também de Luteranos super amigáveis</w:t>
      </w:r>
    </w:p>
    <w:p>
      <w:r>
        <w:t xml:space="preserve">@bella456 vou aos meus estatutos esta noite. espero que minha nova sobrinha esteja lá! que precisa de crianças quando meus estatutos as tiverem todas para mim!</w:t>
      </w:r>
    </w:p>
    <w:p>
      <w:r>
        <w:t xml:space="preserve">fiiiinaaalllyyyy home depois de dirigir o dia todo. multa de excesso de velocidade. chuvas torrenciais. ... momentos divertidos</w:t>
      </w:r>
    </w:p>
    <w:p>
      <w:r>
        <w:t xml:space="preserve">@Jennajmsn Oi Jenna. Espero que tudo esteja bem Só de pensar em você e desejar-lhe o melhor! Muito amor daqui de Nova Iorque!!!</w:t>
      </w:r>
    </w:p>
    <w:p>
      <w:r>
        <w:t xml:space="preserve">Levar o cão para passear...o tempo está perfeito agora @patty_p chupa porque ela não veio comigo hahaha</w:t>
      </w:r>
    </w:p>
    <w:p>
      <w:r>
        <w:t xml:space="preserve">Ir ao Jack's para jantar com meu BFF!</w:t>
      </w:r>
    </w:p>
    <w:p>
      <w:r>
        <w:t xml:space="preserve">Você deve redobrar os bons tweets dos outros pelo menos 10 por dia para se envolver nas coisas no twitter</w:t>
      </w:r>
    </w:p>
    <w:p>
      <w:r>
        <w:t xml:space="preserve">segunda temporada grega, eu adoro este programa.</w:t>
      </w:r>
    </w:p>
    <w:p>
      <w:r>
        <w:t xml:space="preserve">@aimeelynne você está certo. haha. shes não é tão ruim assim.</w:t>
      </w:r>
    </w:p>
    <w:p>
      <w:r>
        <w:t xml:space="preserve">P-Nutt recebeu hoje uma nova coleira e trela http://apps.facebook.com/dogbook/profile/view/1034415</w:t>
      </w:r>
    </w:p>
    <w:p>
      <w:r>
        <w:t xml:space="preserve">SNL com Justin Timberlake!</w:t>
      </w:r>
    </w:p>
    <w:p>
      <w:r>
        <w:t xml:space="preserve">Edward Cullen. &lt;3 Hahaha.</w:t>
      </w:r>
    </w:p>
    <w:p>
      <w:r>
        <w:t xml:space="preserve">A caminho de deslumbrar o bar!!</w:t>
      </w:r>
    </w:p>
    <w:p>
      <w:r>
        <w:t xml:space="preserve">Feliz Dia das Mães. Amo você múmia</w:t>
      </w:r>
    </w:p>
    <w:p>
      <w:r>
        <w:t xml:space="preserve">AMOR que lubbock está molhado...já não há mais tiragens...</w:t>
      </w:r>
    </w:p>
    <w:p>
      <w:r>
        <w:t xml:space="preserve">Nunca vi tantos filmes em uma noite com minha mamãe.</w:t>
      </w:r>
    </w:p>
    <w:p>
      <w:r>
        <w:t xml:space="preserve">@msmack9871 Só estou dizendo a verdade..... Você sabe que tem habilidades</w:t>
      </w:r>
    </w:p>
    <w:p>
      <w:r>
        <w:t xml:space="preserve">@cowpunkmom Doce negócio! Eu quero tanto ver esse filme! Acho que talvez tenhamos que fazer uma noite de filme Star Trek algum dia, hmm?</w:t>
      </w:r>
    </w:p>
    <w:p>
      <w:r>
        <w:t xml:space="preserve">teve um dia fantástico!</w:t>
      </w:r>
    </w:p>
    <w:p>
      <w:r>
        <w:t xml:space="preserve">@ageofbrillig nice one o que você sugere que eu peça lá?</w:t>
      </w:r>
    </w:p>
    <w:p>
      <w:r>
        <w:t xml:space="preserve">Mensagem para marcar seu piercing agora!</w:t>
      </w:r>
    </w:p>
    <w:p>
      <w:r>
        <w:t xml:space="preserve">Hora de sair do puter. Nite all.</w:t>
      </w:r>
    </w:p>
    <w:p>
      <w:r>
        <w:t xml:space="preserve">@gleannignacio hehe true. o que será que ele vai encontrar?</w:t>
      </w:r>
    </w:p>
    <w:p>
      <w:r>
        <w:t xml:space="preserve">@NatalieAurora lmao de acordo com a distância, eles estão lá. foco atual: tropeçar, fotos feias, mesmo vestido, aspecto gordo</w:t>
      </w:r>
    </w:p>
    <w:p>
      <w:r>
        <w:t xml:space="preserve">viver muito tempo e prosperar #fb</w:t>
      </w:r>
    </w:p>
    <w:p>
      <w:r>
        <w:t xml:space="preserve">eu adoro o amor silverstein. trabalho amanhã. boo!</w:t>
      </w:r>
    </w:p>
    <w:p>
      <w:r>
        <w:t xml:space="preserve">Adoro que meus namorados adorem meu mac n cheese. ele até levou alguns para trabalhar com ele</w:t>
      </w:r>
    </w:p>
    <w:p>
      <w:r>
        <w:t xml:space="preserve">uqh soo aborrecido, supostamente adormecido, tenho acordado muito cedo, mas eu não consigo dormir! omq amanhãw é o dia da mãe</w:t>
      </w:r>
    </w:p>
    <w:p>
      <w:r>
        <w:t xml:space="preserve">@Cortnee4Christ Fez tantos novos amigos no Twitter nos EUA. Outra viagem pelos EUA seria incrível para ver pessoas!</w:t>
      </w:r>
    </w:p>
    <w:p>
      <w:r>
        <w:t xml:space="preserve">Acabei de dar à minha mãe o presente do Dia da Mãe dela...um ipod roxo http://twitpic.com/4wcpt</w:t>
      </w:r>
    </w:p>
    <w:p>
      <w:r>
        <w:t xml:space="preserve">feliz dia da mãe para todas as mães do planeta!</w:t>
      </w:r>
    </w:p>
    <w:p>
      <w:r>
        <w:t xml:space="preserve">Noticed Wellwood tem todos os seus dentes hoje à noite, isso é bom</w:t>
      </w:r>
    </w:p>
    <w:p>
      <w:r>
        <w:t xml:space="preserve">só quero dizer feliz dia da mãe a todas as mamães que estão por aí</w:t>
      </w:r>
    </w:p>
    <w:p>
      <w:r>
        <w:t xml:space="preserve">@MarissaC500 Awww!  Isso é tão doce!  Tão feliz por ela estar em casa com você agora. Feliz dia da mãe para você</w:t>
      </w:r>
    </w:p>
    <w:p>
      <w:r>
        <w:t xml:space="preserve">@spicydesign Olhe para isto! http://twitpic.com/4wcqa Não consigo vê-los de jeito nenhum. Mas que diabos...</w:t>
      </w:r>
    </w:p>
    <w:p>
      <w:r>
        <w:t xml:space="preserve">@mrskutcher sim ele é quente. todos vocês fazem o par perfeito. muito sexy e elegante. Tenha um maravilhoso dia de mãe</w:t>
      </w:r>
    </w:p>
    <w:p>
      <w:r>
        <w:t xml:space="preserve">OMG... Dobrando minha roupa e combinando TODAS as meias com seu par perfeito!  Bom dia de dobra da roupa suja é</w:t>
      </w:r>
    </w:p>
    <w:p>
      <w:r>
        <w:t xml:space="preserve">Todos os que vão ao show da cidade natal estão entusiasmados por poderem ir à Rua Thames. Eu VEIO O RIVER ORIGINAL DE THAMES, BITCH. ohhhhh.</w:t>
      </w:r>
    </w:p>
    <w:p>
      <w:r>
        <w:t xml:space="preserve">@afton_volturi ** Bate na própria testa ** Perdão!</w:t>
      </w:r>
    </w:p>
    <w:p>
      <w:r>
        <w:t xml:space="preserve">também @haveitsweet your caramels are like crack.... just thought you should know.</w:t>
      </w:r>
    </w:p>
    <w:p>
      <w:r>
        <w:t xml:space="preserve">Ima vai dormir um longo dia pela frente.... E é tudo culpa do Benicks, eu não gosto dele. &gt;=( Well Good Nite World!</w:t>
      </w:r>
    </w:p>
    <w:p>
      <w:r>
        <w:t xml:space="preserve">@TerrenceJ106 quero participar do twit Club......</w:t>
      </w:r>
    </w:p>
    <w:p>
      <w:r>
        <w:t xml:space="preserve">Esperando que todos os meus amigos que são mães tenham um maravilhoso Dia das Mães. Eu estou passando o meu com meus 2 FILHOS PREMIADOS! tão feliz com isso!</w:t>
      </w:r>
    </w:p>
    <w:p>
      <w:r>
        <w:t xml:space="preserve">Desejando a todos uma boa noite</w:t>
      </w:r>
    </w:p>
    <w:p>
      <w:r>
        <w:t xml:space="preserve">@MoreDior se você puder sentir o cheiro de bondade ao seu redor e a energia da grande cidade e beliscar o traseiro, você se sente real SIM você está em Chicago</w:t>
      </w:r>
    </w:p>
    <w:p>
      <w:r>
        <w:t xml:space="preserve">@vulcansmuse @lorirusso ainda esperando para tomar uma cerveja com moldava. Ao menos ele está feliz por eu ter vindo.</w:t>
      </w:r>
    </w:p>
    <w:p>
      <w:r>
        <w:t xml:space="preserve">Yao está fora para o resto da temporada! NOOO!...ficando em casa em uma noite de sábado...SHOCK....got my phone fixed</w:t>
      </w:r>
    </w:p>
    <w:p>
      <w:r>
        <w:t xml:space="preserve">É quando eu amo alguém que eu temo? eu só desejo que alguém possa explicar isso 2 me</w:t>
      </w:r>
    </w:p>
    <w:p>
      <w:r>
        <w:t xml:space="preserve">Indo para a cama. Boa noite!  x</w:t>
      </w:r>
    </w:p>
    <w:p>
      <w:r>
        <w:t xml:space="preserve">O CURIOSO CASO DE BENJAMIN BUTTON!!!!! Estou tão entusiasmado com este maldito filme</w:t>
      </w:r>
    </w:p>
    <w:p>
      <w:r>
        <w:t xml:space="preserve">Depois de dormir no resto do dia estava ocupado. No entanto, consegui passar o último dia com minha babá favorita (as crianças são ótimas!).</w:t>
      </w:r>
    </w:p>
    <w:p>
      <w:r>
        <w:t xml:space="preserve">@mundah e estou realmente feliz por você ter podido assistir ao jogo</w:t>
      </w:r>
    </w:p>
    <w:p>
      <w:r>
        <w:t xml:space="preserve">@ObviousLB *bolsos* Eu tento...às vezes é difícil</w:t>
      </w:r>
    </w:p>
    <w:p>
      <w:r>
        <w:t xml:space="preserve">@TerrenceJ106 heyy terrence você deve vir à minha escola no dia 29 de maio para nosso show de talentos</w:t>
      </w:r>
    </w:p>
    <w:p>
      <w:r>
        <w:t xml:space="preserve">Buenas noches!! Espero sonhar ou com o céu, com a música, com os golfinhos ou com o mar. Sonhos doces para todos</w:t>
      </w:r>
    </w:p>
    <w:p>
      <w:r>
        <w:t xml:space="preserve">@WatchMeRise youre very welcome....you deserve it!!</w:t>
      </w:r>
    </w:p>
    <w:p>
      <w:r>
        <w:t xml:space="preserve">@Mattdavelewis Lol Seus tweets são tão engraçados! Eu te conheci em Calgary! Você é fantástico Mal posso esperar pelo próximo filme da HP!</w:t>
      </w:r>
    </w:p>
    <w:p>
      <w:r>
        <w:t xml:space="preserve">@Dhympna Sweetie, se você se recusar a ofender, quem o fará?  Nós o esperamos -- não, contamos com isso.</w:t>
      </w:r>
    </w:p>
    <w:p>
      <w:r>
        <w:t xml:space="preserve">Muito cansado de um dia de espanto e bolo Agora é hora de um pouco de sono.</w:t>
      </w:r>
    </w:p>
    <w:p>
      <w:r>
        <w:t xml:space="preserve">@dustyedwards Aqueles cães pic tinham-me ROLF!  Aquele com a neve presa também tem aquele "se a aparência pudesse matar a aparência" muito engraçado</w:t>
      </w:r>
    </w:p>
    <w:p>
      <w:r>
        <w:t xml:space="preserve">@madfatter Acabei de recobrir. Ainda estou descobrindo porque o tweetsuite não está atualizando</w:t>
      </w:r>
    </w:p>
    <w:p>
      <w:r>
        <w:t xml:space="preserve">@BooG_PopuLarEnt awwww boog u aint on a min....hey to ya. mas isso é o que é acima de se divertir você vai se divertir especialmente seu primo lil.</w:t>
      </w:r>
    </w:p>
    <w:p>
      <w:r>
        <w:t xml:space="preserve">@Praxilla Em oposição ao twitter, onde tudo o que podemos fazer é falar com as pessoas.  SL é divertido. Eu já tenho muitas maneiras de me distrair.</w:t>
      </w:r>
    </w:p>
    <w:p>
      <w:r>
        <w:t xml:space="preserve">@nickiminaj pleeeeeease por favor me faça uma gota dj</w:t>
      </w:r>
    </w:p>
    <w:p>
      <w:r>
        <w:t xml:space="preserve">@Roqayah bom dia</w:t>
      </w:r>
    </w:p>
    <w:p>
      <w:r>
        <w:t xml:space="preserve">@msdahlia tem o txt - holla quando você precisa de mim</w:t>
      </w:r>
    </w:p>
    <w:p>
      <w:r>
        <w:t xml:space="preserve">E se o Twitter fosse realmente chamado de "Twatter"? Eu estou postando um Twat!</w:t>
      </w:r>
    </w:p>
    <w:p>
      <w:r>
        <w:t xml:space="preserve">@stevecarell Hey Steve.   Acho que você é um ator fantástico. Eu amo cada filme em que você está e amo O Escritório.</w:t>
      </w:r>
    </w:p>
    <w:p>
      <w:r>
        <w:t xml:space="preserve">Com sean s. watching house of a mil corpes</w:t>
      </w:r>
    </w:p>
    <w:p>
      <w:r>
        <w:t xml:space="preserve">@trishapocalypse e eu também o luhooo</w:t>
      </w:r>
    </w:p>
    <w:p>
      <w:r>
        <w:t xml:space="preserve">@jovialjen A febre desapareceu ... Obrigado Jen!</w:t>
      </w:r>
    </w:p>
    <w:p>
      <w:r>
        <w:t xml:space="preserve">teve um GRANDE dia levando Liz para casa agora. &lt;3</w:t>
      </w:r>
    </w:p>
    <w:p>
      <w:r>
        <w:t xml:space="preserve">vamos fazer isto durar para sempre.</w:t>
      </w:r>
    </w:p>
    <w:p>
      <w:r>
        <w:t xml:space="preserve">@oreoking aweça obrigado</w:t>
      </w:r>
    </w:p>
    <w:p>
      <w:r>
        <w:t xml:space="preserve">@missSHANNAbaby YAY você pode ver o ddub novamente ;) esses 5 homens sempre me mantêm feliz e motivado</w:t>
      </w:r>
    </w:p>
    <w:p>
      <w:r>
        <w:t xml:space="preserve">@swfanworks -- isso me veio à mente. Então eu o disse. E agora ele foi adaptado ao vocabulário da minha família.</w:t>
      </w:r>
    </w:p>
    <w:p>
      <w:r>
        <w:t xml:space="preserve">@JoeJonas1Fan1 haha yay para a crosta (eu tendo a ser um pouco estranho quando estou super entediado rs)</w:t>
      </w:r>
    </w:p>
    <w:p>
      <w:r>
        <w:t xml:space="preserve">A derradeira ferramenta para dobrar camisas (http://www.flipfold.com/)- Eu vi @sheldoncooper usando isto em um dos episódios da Teoria do Big Bang</w:t>
      </w:r>
    </w:p>
    <w:p>
      <w:r>
        <w:t xml:space="preserve">K agora que, esse fiasco está todo embrulhado e bom também voltar a estudar para os exames de meio-termo =(</w:t>
      </w:r>
    </w:p>
    <w:p>
      <w:r>
        <w:t xml:space="preserve">@deleise @nataliewitcher Tenho saudades de todas vocês OK meninas.    Feliz Dia das Mães para todas vocês.</w:t>
      </w:r>
    </w:p>
    <w:p>
      <w:r>
        <w:t xml:space="preserve">ele é muito bonitinho.</w:t>
      </w:r>
    </w:p>
    <w:p>
      <w:r>
        <w:t xml:space="preserve">Está gostando de ficar na casa hoje</w:t>
      </w:r>
    </w:p>
    <w:p>
      <w:r>
        <w:t xml:space="preserve">Estou cansado, e estou muito apaixonado pelo meu @airrbear.</w:t>
      </w:r>
    </w:p>
    <w:p>
      <w:r>
        <w:t xml:space="preserve">depois de 11 meses.... de volta ao twitter novamente</w:t>
      </w:r>
    </w:p>
    <w:p>
      <w:r>
        <w:t xml:space="preserve">quem disse que eu não posso usar o meu conversas com o meu vestido?</w:t>
      </w:r>
    </w:p>
    <w:p>
      <w:r>
        <w:t xml:space="preserve">grita a @DujourMag e @jkldesign</w:t>
      </w:r>
    </w:p>
    <w:p>
      <w:r>
        <w:t xml:space="preserve">Ouutside na cidade falando com trey trey trey eu o enganei</w:t>
      </w:r>
    </w:p>
    <w:p>
      <w:r>
        <w:t xml:space="preserve">@konghee Está tudo bem pastor, jiayou para o livro!!</w:t>
      </w:r>
    </w:p>
    <w:p>
      <w:r>
        <w:t xml:space="preserve">@MarijuanaDeals Tenho o melhor amigo do mundo... presente do Dia da Minha Mãe = ambien, klonopin e um quarto! woohoo! smh...</w:t>
      </w:r>
    </w:p>
    <w:p>
      <w:r>
        <w:t xml:space="preserve">Ouvindo a música de Jesse e no MySpace. Também pegando o jeito do Twiiter. Eu sinto que preciso de mais seguidores.  Não seja tímido!</w:t>
      </w:r>
    </w:p>
    <w:p>
      <w:r>
        <w:t xml:space="preserve">@Pamluther ah . obrigado ... aprecie-o</w:t>
      </w:r>
    </w:p>
    <w:p>
      <w:r>
        <w:t xml:space="preserve">eu tiraria os ???s do céu para você</w:t>
      </w:r>
    </w:p>
    <w:p>
      <w:r>
        <w:t xml:space="preserve">@MrsTravisBennet é legal.  Estou feliz que todos tiveram uma boa noite de encontros.  Talvez um dia também tenha um.</w:t>
      </w:r>
    </w:p>
    <w:p>
      <w:r>
        <w:t xml:space="preserve">Os Cavs fazem isso novamente!!  Ah, sim!</w:t>
      </w:r>
    </w:p>
    <w:p>
      <w:r>
        <w:t xml:space="preserve">música blastinggg.</w:t>
      </w:r>
    </w:p>
    <w:p>
      <w:r>
        <w:t xml:space="preserve">happy sunday peeps</w:t>
      </w:r>
    </w:p>
    <w:p>
      <w:r>
        <w:t xml:space="preserve">ao redor, leitura, cama.</w:t>
      </w:r>
    </w:p>
    <w:p>
      <w:r>
        <w:t xml:space="preserve">está entusiasmado com o R e R para o dia da mãe</w:t>
      </w:r>
    </w:p>
    <w:p>
      <w:r>
        <w:t xml:space="preserve">prestes a voltar para casa. Normalmente sou "Sr. positivo", mas este tem sido um desses aturdidos. bem, 15 minutos até amanhã!</w:t>
      </w:r>
    </w:p>
    <w:p>
      <w:r>
        <w:t xml:space="preserve">@denharsh receio ser um produto da geração Karan Johar do NRI - tenho observado muitos clássicos neste semestre</w:t>
      </w:r>
    </w:p>
    <w:p>
      <w:r>
        <w:t xml:space="preserve">@MzWhatThePuck Boa sorte, eu também quero vê-los novamente. Esperei ao lado de seus ônibus para vê-los antes, sem autógrafos tho!</w:t>
      </w:r>
    </w:p>
    <w:p>
      <w:r>
        <w:t xml:space="preserve">@Peacehippie04 é um perdedor;) baha, cara! eu vou e ponho essas fotos no meu myspace bem rápido!</w:t>
      </w:r>
    </w:p>
    <w:p>
      <w:r>
        <w:t xml:space="preserve">@wordcharmer FUZE estava dando capas na Komen's Race for the Cure hoje! E eu sempre adoraria um abraço de sua caça!</w:t>
      </w:r>
    </w:p>
    <w:p>
      <w:r>
        <w:t xml:space="preserve">decano do amor</w:t>
      </w:r>
    </w:p>
    <w:p>
      <w:r>
        <w:t xml:space="preserve">@dbvictoria adora o colar!  Que idéia divertida</w:t>
      </w:r>
    </w:p>
    <w:p>
      <w:r>
        <w:t xml:space="preserve">9 imperials mais tarde, estou pronto para uma soneca.</w:t>
      </w:r>
    </w:p>
    <w:p>
      <w:r>
        <w:t xml:space="preserve">@tidewaterknits Definitivamente! Eu geralmente descobri que os críticos não sabem praticamente nada sobre o que constitui um bom filme. Raramente estou errado.</w:t>
      </w:r>
    </w:p>
    <w:p>
      <w:r>
        <w:t xml:space="preserve">@eridge eu estava apenas pensando que</w:t>
      </w:r>
    </w:p>
    <w:p>
      <w:r>
        <w:t xml:space="preserve">@TheLonelyGnome Marche! Eu quero rosti e crepes.</w:t>
      </w:r>
    </w:p>
    <w:p>
      <w:r>
        <w:t xml:space="preserve">@ChynaDollxo Na meu amigo... por quê? você pergunta se é meu grande físico rs</w:t>
      </w:r>
    </w:p>
    <w:p>
      <w:r>
        <w:t xml:space="preserve">Desejando a todos um Dia das Mães Maravilhoso e Feliz</w:t>
      </w:r>
    </w:p>
    <w:p>
      <w:r>
        <w:t xml:space="preserve">@cecewhi92 Esse é um dos meus favoritos EVER!!!! Ele é O MELHOR! Sem dúvida! Estou tão feliz que você também goste dele! XOXO</w:t>
      </w:r>
    </w:p>
    <w:p>
      <w:r>
        <w:t xml:space="preserve">sinto-me doente. preciso de um assistente pessoal para manter a comida rápida longe de mim! algum tomador?</w:t>
      </w:r>
    </w:p>
    <w:p>
      <w:r>
        <w:t xml:space="preserve">@yaykimo baaha &amp; escolha saudável meu amigo! (:</w:t>
      </w:r>
    </w:p>
    <w:p>
      <w:r>
        <w:t xml:space="preserve">@liadoria nat tem uma ação no twitter!</w:t>
      </w:r>
    </w:p>
    <w:p>
      <w:r>
        <w:t xml:space="preserve">Para casa agora!!! LOL mas partindo novamente na segunda-feira para a flo rida!!!</w:t>
      </w:r>
    </w:p>
    <w:p>
      <w:r>
        <w:t xml:space="preserve">wow tiz quase meia-noite o_O hora de dormir para mim! ha gnite gorgeous ppl *HADtheBESTdayEVER*</w:t>
      </w:r>
    </w:p>
    <w:p>
      <w:r>
        <w:t xml:space="preserve">Archuleta &amp; Cook chegará em 2 dias!!</w:t>
      </w:r>
    </w:p>
    <w:p>
      <w:r>
        <w:t xml:space="preserve">indo para a cama com chá para terminar o Breaking Dawn.</w:t>
      </w:r>
    </w:p>
    <w:p>
      <w:r>
        <w:t xml:space="preserve">Deveria estar se mudando para meu apartamento, mas 14 milhas de bicicleta e sorvete em vez disso</w:t>
      </w:r>
    </w:p>
    <w:p>
      <w:r>
        <w:t xml:space="preserve">@QueenSapphyre So!!! Por que isso deveria importar? Aposto que você ficaria GRANDE nisso! Eu tenho!!! É o que você ama, certo? Por que não ir em frente?!</w:t>
      </w:r>
    </w:p>
    <w:p>
      <w:r>
        <w:t xml:space="preserve">@PANICitsLeslie Aww que ainda é fantástico. Você se divertiu, embora eu possa supor.</w:t>
      </w:r>
    </w:p>
    <w:p>
      <w:r>
        <w:t xml:space="preserve">@MariM525 lol Sou abençoada por ter você em minha vida também "mamãe" Desculpe por suas dores nas costas. Você deveria fazer alguns alongamentos.</w:t>
      </w:r>
    </w:p>
    <w:p>
      <w:r>
        <w:t xml:space="preserve">@kristi_crow ele está feliz porque hs está lá haha eu sei que nós estaríamos</w:t>
      </w:r>
    </w:p>
    <w:p>
      <w:r>
        <w:t xml:space="preserve">krys: corrida, banhos de lama e boa comida francesa em napa c/ jimming</w:t>
      </w:r>
    </w:p>
    <w:p>
      <w:r>
        <w:t xml:space="preserve">moshing to fall out boy, e ursos de confete estão caindo do céu</w:t>
      </w:r>
    </w:p>
    <w:p>
      <w:r>
        <w:t xml:space="preserve">@Jayeliwood Não, não é triste. Deve deixá-lo orgulhoso</w:t>
      </w:r>
    </w:p>
    <w:p>
      <w:r>
        <w:t xml:space="preserve">A mudança deve ser divertida. Obrigado aos estudantes de VT por trabalharem para fazer do VT o melhor que ele pode ser</w:t>
      </w:r>
    </w:p>
    <w:p>
      <w:r>
        <w:t xml:space="preserve">Estou a caminho de ver o '17 novamente'.  Eu queria ver por um bom tempo</w:t>
      </w:r>
    </w:p>
    <w:p>
      <w:r>
        <w:t xml:space="preserve">@sueandsteve Wow, isso é uma viagem e tanto!</w:t>
      </w:r>
    </w:p>
    <w:p>
      <w:r>
        <w:t xml:space="preserve">Então, aparentemente deixei minha porta da frente bem aberta antes de sair para o meu show. Com meus laptops e de minha mãe na mesa do café. Amo minha área</w:t>
      </w:r>
    </w:p>
    <w:p>
      <w:r>
        <w:t xml:space="preserve">@kirash4 OMG~ que não soou bem...** U Better B Grinning ** thx</w:t>
      </w:r>
    </w:p>
    <w:p>
      <w:r>
        <w:t xml:space="preserve">@Metqueen parece fantástico...</w:t>
      </w:r>
    </w:p>
    <w:p>
      <w:r>
        <w:t xml:space="preserve">@pageoneresults mais seo voodoo Google tem seu cache. NOARCHIVE só o esconde dos usuários.</w:t>
      </w:r>
    </w:p>
    <w:p>
      <w:r>
        <w:t xml:space="preserve">@darrala desculpe novamente, eu não tenho um ap de twitter no meu telefone, então eu só envio uma mensagem de texto, só posso responder na internet por enquanto.</w:t>
      </w:r>
    </w:p>
    <w:p>
      <w:r>
        <w:t xml:space="preserve">Amar @miacarruthers, @TheRealJordin, &amp; @Adrienne_Bailon SOOOOO muito agora mesmo!</w:t>
      </w:r>
    </w:p>
    <w:p>
      <w:r>
        <w:t xml:space="preserve">@SKILLETfan01 eu tinha que ter certeza que estava vendo o resumo do jogo certo...</w:t>
      </w:r>
    </w:p>
    <w:p>
      <w:r>
        <w:t xml:space="preserve">@bsweichsel Isso foi há cerca de oito anos. Não tão certo que isso aconteceria agora</w:t>
      </w:r>
    </w:p>
    <w:p>
      <w:r>
        <w:t xml:space="preserve">@erichalvorsen @LorenBrinton @nicksantino eu digo que todos vocês fazem a mesma turnê...com austin gibbs!</w:t>
      </w:r>
    </w:p>
    <w:p>
      <w:r>
        <w:t xml:space="preserve">@homeworld http://is.gd/yiOj</w:t>
      </w:r>
    </w:p>
    <w:p>
      <w:r>
        <w:t xml:space="preserve">Dormir um pouco. Coisas com a família e uma tonelada de trabalhos de casa amanhã. Noite</w:t>
      </w:r>
    </w:p>
    <w:p>
      <w:r>
        <w:t xml:space="preserve">@myjacksonbrowne hey'all, estamos esperando as edições finais de nossa capa de "o bebê de alguém". mal podemos esperar por alguma entrada</w:t>
      </w:r>
    </w:p>
    <w:p>
      <w:r>
        <w:t xml:space="preserve">Lindo dia!  Trabalhou na venda da planta do mestre jardineiro, aparou arbustos de fumaça, e agora para fazer alguma escrita.</w:t>
      </w:r>
    </w:p>
    <w:p>
      <w:r>
        <w:t xml:space="preserve">dançando ao redor e limpando a casa..... amando meu domingo até agora</w:t>
      </w:r>
    </w:p>
    <w:p>
      <w:r>
        <w:t xml:space="preserve">@kylieireland Você tem uma página de facebook? Caso contrário, enviarei por e-mail fotos de minhas franjas. Se você não gostar delas, eu culparei os gatinhos.</w:t>
      </w:r>
    </w:p>
    <w:p>
      <w:r>
        <w:t xml:space="preserve">@studio8 --só por atropelar o tio Terry, mas ele simplesmente não estava vivendo à altura de seu potencial. esperando mais de seu próximo retorno.</w:t>
      </w:r>
    </w:p>
    <w:p>
      <w:r>
        <w:t xml:space="preserve">@kimgoss eu tenho dito que nas últimas 2 semanas que sinto falta de jogar espadas e beber chillin... os bons velhos tempos... me avise baby</w:t>
      </w:r>
    </w:p>
    <w:p>
      <w:r>
        <w:t xml:space="preserve">@BHA É preciso um homem grande para digitar um tweet triste como esse!</w:t>
      </w:r>
    </w:p>
    <w:p>
      <w:r>
        <w:t xml:space="preserve">@jtimberlake acho que você tem amigos mais do que suficientes agora, inclusive eu rs</w:t>
      </w:r>
    </w:p>
    <w:p>
      <w:r>
        <w:t xml:space="preserve">@triplesix_ Whoop whooop whooop</w:t>
      </w:r>
    </w:p>
    <w:p>
      <w:r>
        <w:t xml:space="preserve">Sooo, passei a maior parte do meu dia sentado em casa, em frente ao computador, de pijama... eu adoro estes dias.</w:t>
      </w:r>
    </w:p>
    <w:p>
      <w:r>
        <w:t xml:space="preserve">@katevoegele que foi um concerto incrível!!! conseguiu alguns vídeos e fotos muito bons</w:t>
      </w:r>
    </w:p>
    <w:p>
      <w:r>
        <w:t xml:space="preserve">@kirstiealley: Gosto de seu humor maluco e espirituoso!</w:t>
      </w:r>
    </w:p>
    <w:p>
      <w:r>
        <w:t xml:space="preserve">E eu estou ouvindo "Wrong" do Depeche Mode.</w:t>
      </w:r>
    </w:p>
    <w:p>
      <w:r>
        <w:t xml:space="preserve">@MrsBlue23 tem sido aliviada por suas 4,50 da manhã rs e não estou dormindo :O mas estou assistindo TV tudo bem rs como foi o seu?</w:t>
      </w:r>
    </w:p>
    <w:p>
      <w:r>
        <w:t xml:space="preserve">@P_LOCA obrigado babe O que você está fazendo esta noite?</w:t>
      </w:r>
    </w:p>
    <w:p>
      <w:r>
        <w:t xml:space="preserve">@jerwjr Obrigado!  Estou trabalhando em @ddlovato's</w:t>
      </w:r>
    </w:p>
    <w:p>
      <w:r>
        <w:t xml:space="preserve">http://twitpic.com/4wdgr - Yay! Sou uma loira de novo!! Eu me sinto tão feminina</w:t>
      </w:r>
    </w:p>
    <w:p>
      <w:r>
        <w:t xml:space="preserve">algumas fotos do evento groundup verifique o myspace!</w:t>
      </w:r>
    </w:p>
    <w:p>
      <w:r>
        <w:t xml:space="preserve">@Blueeyes31 Em breve estarei fazendo o upload! http://myloc.me/FEb</w:t>
      </w:r>
    </w:p>
    <w:p>
      <w:r>
        <w:t xml:space="preserve">@amoonchilde Obrigado!  Amanhã também é o meu dia de trabalho! Eu provoco minha mãe e lhe digo que fui o presente do Dia da Mãe dela.</w:t>
      </w:r>
    </w:p>
    <w:p>
      <w:r>
        <w:t xml:space="preserve">@claudiajordan Nice! Elise rolou Thas wassup! Divirtam-se, senhoras!</w:t>
      </w:r>
    </w:p>
    <w:p>
      <w:r>
        <w:t xml:space="preserve">@joeterrell Cool. Você deveria qik algumas coisas da redação algum dia. LOL.</w:t>
      </w:r>
    </w:p>
    <w:p>
      <w:r>
        <w:t xml:space="preserve">está em alta. moooooorning! http://plurk.com/p/su3dg</w:t>
      </w:r>
    </w:p>
    <w:p>
      <w:r>
        <w:t xml:space="preserve">@adventureaddict Awesome, parabéns por completá-lo! (Não acredito que você pedalou a distância até minha casa de campo em 1 dia).</w:t>
      </w:r>
    </w:p>
    <w:p>
      <w:r>
        <w:t xml:space="preserve">@Kweeenie Ele é muito velho para queimaduras. Apenas uma volta ao redor da pista, como costumavam fazer.  #NASCAR</w:t>
      </w:r>
    </w:p>
    <w:p>
      <w:r>
        <w:t xml:space="preserve">meu teeeeeeeeeeeeeth, dói muito. O shopping foi divertido hoje, eu fiz 10dolla, não 15. melhor que nada, certo?! HEHE.</w:t>
      </w:r>
    </w:p>
    <w:p>
      <w:r>
        <w:t xml:space="preserve">Ha, claro, mande-me uma mensagem normal. 512 718 4879</w:t>
      </w:r>
    </w:p>
    <w:p>
      <w:r>
        <w:t xml:space="preserve">@BarbaraNixon THAT was a GREAT AMP JOKE... Obrigado por compartilhar</w:t>
      </w:r>
    </w:p>
    <w:p>
      <w:r>
        <w:t xml:space="preserve">indo para a cama em breve</w:t>
      </w:r>
    </w:p>
    <w:p>
      <w:r>
        <w:t xml:space="preserve">não colocar atrás do volante lmfao hoje foi divertido</w:t>
      </w:r>
    </w:p>
    <w:p>
      <w:r>
        <w:t xml:space="preserve">hora do sono grande/pequeno almoço amanhã no olivar</w:t>
      </w:r>
    </w:p>
    <w:p>
      <w:r>
        <w:t xml:space="preserve">@PrincessSuperC boa sorte C divirta-se!</w:t>
      </w:r>
    </w:p>
    <w:p>
      <w:r>
        <w:t xml:space="preserve">@Jean_Pierce Well the Enterprise E, the NX-01, or the NCC 1701(no bloody A,B,C,D, or E)</w:t>
      </w:r>
    </w:p>
    <w:p>
      <w:r>
        <w:t xml:space="preserve">muito amuado por estar solteiro esta noite no tumblr - gru3some: Estou aqui para salvar o dia. http://tumblr.com/xd51qx88b</w:t>
      </w:r>
    </w:p>
    <w:p>
      <w:r>
        <w:t xml:space="preserve">Indo para o canil dos cães e depois vou assistir ao Goblet of Fire</w:t>
      </w:r>
    </w:p>
    <w:p>
      <w:r>
        <w:t xml:space="preserve">@syedbalkhi Está tudo bem agora! Eu limpei meu cache e tudo está bem</w:t>
      </w:r>
    </w:p>
    <w:p>
      <w:r>
        <w:t xml:space="preserve">ser um geek de computador é divertido...., acho eu.</w:t>
      </w:r>
    </w:p>
    <w:p>
      <w:r>
        <w:t xml:space="preserve">@mileycyrus está no rádio</w:t>
      </w:r>
    </w:p>
    <w:p>
      <w:r>
        <w:t xml:space="preserve">Observando o pesadelo antes do Natal &lt;3 Pergunte-me se me importo que nem o Halloween nem o Natal sejam em breve</w:t>
      </w:r>
    </w:p>
    <w:p>
      <w:r>
        <w:t xml:space="preserve">Obrigado pela preocupação, pessoal. Alguns pontos mais tarde, tudo está bem. Whew.</w:t>
      </w:r>
    </w:p>
    <w:p>
      <w:r>
        <w:t xml:space="preserve">curlymamaw @Paul_Colman pensou que você gostaria! 9</w:t>
      </w:r>
    </w:p>
    <w:p>
      <w:r>
        <w:t xml:space="preserve">acaba de chegar a Cingapura.</w:t>
      </w:r>
    </w:p>
    <w:p>
      <w:r>
        <w:t xml:space="preserve">@Carolina2676 lol... isso é legal você pode curtir o show juntos! Diga a ele que eu disse oi!</w:t>
      </w:r>
    </w:p>
    <w:p>
      <w:r>
        <w:t xml:space="preserve">agora aceitando inscrições de empregadas domésticas. seria bom se você começasse amanhã de manhã - seria um presente maravilhoso para o Dia das Mães!</w:t>
      </w:r>
    </w:p>
    <w:p>
      <w:r>
        <w:t xml:space="preserve">uma das melhores! atualmente ouvindo "emergência".</w:t>
      </w:r>
    </w:p>
    <w:p>
      <w:r>
        <w:t xml:space="preserve">Jantar @ Rainforest Cafe com Laura.</w:t>
      </w:r>
    </w:p>
    <w:p>
      <w:r>
        <w:t xml:space="preserve">Minha lição está finalmente pronta para amanhã de manhã. Estou ansioso para falar com os alunos do ensino médio sobre namoro.</w:t>
      </w:r>
    </w:p>
    <w:p>
      <w:r>
        <w:t xml:space="preserve">@KeriLyn2980 Totalmente claro e simples... eu odeio todos os shows de bridezilla... se eu fosse o noivo eu estaria correndo para longe!</w:t>
      </w:r>
    </w:p>
    <w:p>
      <w:r>
        <w:t xml:space="preserve">limpou aproximadamente seu quarto, e agora está indo para Pablos para ler</w:t>
      </w:r>
    </w:p>
    <w:p>
      <w:r>
        <w:t xml:space="preserve">@SKORPIOLOVE Eu sei... justamente quando eu estava começando a pensar que esta separação ia me fazer ficar acordado a noite toda jogando e virando... não senhora!</w:t>
      </w:r>
    </w:p>
    <w:p>
      <w:r>
        <w:t xml:space="preserve">I Luv Da filme Say Anything...  ? http://blip.fm/~5yroy</w:t>
      </w:r>
    </w:p>
    <w:p>
      <w:r>
        <w:t xml:space="preserve">@caroldee77 haha eu sei.  Desculpe por todos os erros de digitação naquele último tweet...blehhh. ps - Porque Eu Disse Assim é sucha filme bonito... awww</w:t>
      </w:r>
    </w:p>
    <w:p>
      <w:r>
        <w:t xml:space="preserve">@emilmor mmm, quer ir ver Little Big Town no próximo domingo @ 4 @ Chesapeake Jubilee?</w:t>
      </w:r>
    </w:p>
    <w:p>
      <w:r>
        <w:t xml:space="preserve">Deitado no escuro, pensando em você.</w:t>
      </w:r>
    </w:p>
    <w:p>
      <w:r>
        <w:t xml:space="preserve">diz que minha mãe está prestes a digitalizar as fotos de seu casamento e todas aquelas coisas piegas http://plurk.com/p/su3eq</w:t>
      </w:r>
    </w:p>
    <w:p>
      <w:r>
        <w:t xml:space="preserve">Juntando-se a facebeek.  Que perdedor, não tenho amigos Amy, onde você está?</w:t>
      </w:r>
    </w:p>
    <w:p>
      <w:r>
        <w:t xml:space="preserve">59 pode ser o meu novo número FAV!!!</w:t>
      </w:r>
    </w:p>
    <w:p>
      <w:r>
        <w:t xml:space="preserve">@kennytheteddybR Eu também fui ao alvo</w:t>
      </w:r>
    </w:p>
    <w:p>
      <w:r>
        <w:t xml:space="preserve">@NeishaNay im gone miss ya'll Lol.don laugh@me im serious.its bittersweet. lookin forward 2goin home but cant cant wait till nx semester!</w:t>
      </w:r>
    </w:p>
    <w:p>
      <w:r>
        <w:t xml:space="preserve">comendo arroz e frango frito de sederhana, o restaurante padang! delicioso!</w:t>
      </w:r>
    </w:p>
    <w:p>
      <w:r>
        <w:t xml:space="preserve">@rowansong !!! É fantástico!</w:t>
      </w:r>
    </w:p>
    <w:p>
      <w:r>
        <w:t xml:space="preserve">@aziraA YEAYYY! bom para você</w:t>
      </w:r>
    </w:p>
    <w:p>
      <w:r>
        <w:t xml:space="preserve">@arinbjorn Obrigado por compartilhar. Agradeço sua honestidade por não ter tweetado durante 30 horas ímpares e ter ficado um pouco feliz.</w:t>
      </w:r>
    </w:p>
    <w:p>
      <w:r>
        <w:t xml:space="preserve">@macgenie soa como um episódio da Biblioteca de Vinhos da TV com @Garyvee.</w:t>
      </w:r>
    </w:p>
    <w:p>
      <w:r>
        <w:t xml:space="preserve">@lightthematch mmm obrigado, se você ficar muito pedrado e comer isso que é legal</w:t>
      </w:r>
    </w:p>
    <w:p>
      <w:r>
        <w:t xml:space="preserve">@SophiaF3F3 I LOVE IT!!!!!!!!!!!!!!!!!!!!!! EU TAMBÉM GOSTO DO NOVO PERFIL PIC!!!!!!!!!!!!!!!!!!!!</w:t>
      </w:r>
    </w:p>
    <w:p>
      <w:r>
        <w:t xml:space="preserve">E sobre APE e javascript do lado do servidor com #motools ? http://tinyurl.com/odqwgh (via @paraboul)</w:t>
      </w:r>
    </w:p>
    <w:p>
      <w:r>
        <w:t xml:space="preserve">@courseofhistory Vancouver, tão chique.  #courseofhistory</w:t>
      </w:r>
    </w:p>
    <w:p>
      <w:r>
        <w:t xml:space="preserve">lendo Evermore by Lynn Viehl.</w:t>
      </w:r>
    </w:p>
    <w:p>
      <w:r>
        <w:t xml:space="preserve">@waynemansfield Mine são mais velhas que as suas.</w:t>
      </w:r>
    </w:p>
    <w:p>
      <w:r>
        <w:t xml:space="preserve">baixando aplicativos para meu iphone</w:t>
      </w:r>
    </w:p>
    <w:p>
      <w:r>
        <w:t xml:space="preserve">Hoje em dia, a aparência tem sido melhorrrrrrrrrr.</w:t>
      </w:r>
    </w:p>
    <w:p>
      <w:r>
        <w:t xml:space="preserve">@Jinxie_G yup - é lá que eu vejo todos os meus filmes</w:t>
      </w:r>
    </w:p>
    <w:p>
      <w:r>
        <w:t xml:space="preserve">Um dia tão longo!!! Tanta diversão, mas amanhã será igualmente longa.</w:t>
      </w:r>
    </w:p>
    <w:p>
      <w:r>
        <w:t xml:space="preserve">@valerie2776 Bastantes poucos. Peacocks e Oceanographer's Choice são meus novos favoritos para jogar</w:t>
      </w:r>
    </w:p>
    <w:p>
      <w:r>
        <w:t xml:space="preserve">Fora para ver o Wolverine</w:t>
      </w:r>
    </w:p>
    <w:p>
      <w:r>
        <w:t xml:space="preserve">Tentando esta coisa do twitter. O Facebook é finalmente uma rotina para mim, agora eu preciso descobrir como fazer essa coisa do twitter.</w:t>
      </w:r>
    </w:p>
    <w:p>
      <w:r>
        <w:t xml:space="preserve">Certo, então jogar cartas na chuva não foi a idéia mais inteligente, e agora eu posso estar doente... mas foi divertido</w:t>
      </w:r>
    </w:p>
    <w:p>
      <w:r>
        <w:t xml:space="preserve">@Samantha797 Yay! Diga-lhe que eu disse parabéns</w:t>
      </w:r>
    </w:p>
    <w:p>
      <w:r>
        <w:t xml:space="preserve">@Mary_R_Roberts I LOOK forward to see and sharing</w:t>
      </w:r>
    </w:p>
    <w:p>
      <w:r>
        <w:t xml:space="preserve">Espero que a mamãe goste do presente do dia de sua mãe.</w:t>
      </w:r>
    </w:p>
    <w:p>
      <w:r>
        <w:t xml:space="preserve">Feliz Dia das Mães para todas as mães</w:t>
      </w:r>
    </w:p>
    <w:p>
      <w:r>
        <w:t xml:space="preserve">Calminha com da bestie kendra...lmao!! ela caiu do chuveiro...tenho que amar a tho...!!  *~P?T~**</w:t>
      </w:r>
    </w:p>
    <w:p>
      <w:r>
        <w:t xml:space="preserve">@chloewolf Com exceção de Josh, você gosta de alguns caras da LAME.</w:t>
      </w:r>
    </w:p>
    <w:p>
      <w:r>
        <w:t xml:space="preserve">Mais fotos! Foi um dia tão bonito http://tr.im/kWOD #fb</w:t>
      </w:r>
    </w:p>
    <w:p>
      <w:r>
        <w:t xml:space="preserve">@cdlowell Jars ia ser minha resposta</w:t>
      </w:r>
    </w:p>
    <w:p>
      <w:r>
        <w:t xml:space="preserve">@cl2425 Ei garota!  Sim, minhas alergias surgem nos momentos mais aleatórios. Hmph.</w:t>
      </w:r>
    </w:p>
    <w:p>
      <w:r>
        <w:t xml:space="preserve">@critter42 Eu sei que eu esperava que eles também revitalizassem as linhas da trama em vez de voltar aos velhos clichês!</w:t>
      </w:r>
    </w:p>
    <w:p>
      <w:r>
        <w:t xml:space="preserve">Acho que Steph vai aproveitar seu primeiro Dia da Mãe amanhã.</w:t>
      </w:r>
    </w:p>
    <w:p>
      <w:r>
        <w:t xml:space="preserve">Noite noturna Twits! Tty pela manhã...</w:t>
      </w:r>
    </w:p>
    <w:p>
      <w:r>
        <w:t xml:space="preserve">@WildFlowerSweet lol... diabos, sim!</w:t>
      </w:r>
    </w:p>
    <w:p>
      <w:r>
        <w:t xml:space="preserve">"Palavras ruins são uma muleta, levam a tatuagens e peircings"!  Hahahaha!</w:t>
      </w:r>
    </w:p>
    <w:p>
      <w:r>
        <w:t xml:space="preserve">@rjdempsey saborear estes momentos!  #canucks</w:t>
      </w:r>
    </w:p>
    <w:p>
      <w:r>
        <w:t xml:space="preserve">Comendo um pouco de bolo de sorvete sua bomba!</w:t>
      </w:r>
    </w:p>
    <w:p>
      <w:r>
        <w:t xml:space="preserve">@tammytrent **esquerda do "outra vez" no título...whoops!</w:t>
      </w:r>
    </w:p>
    <w:p>
      <w:r>
        <w:t xml:space="preserve">@Candice_Jo você terá uma bebida bc a corrida acabou...estou lhe dizendo, é um vício que leva Elvis a presidir o nosso casamento</w:t>
      </w:r>
    </w:p>
    <w:p>
      <w:r>
        <w:t xml:space="preserve">@DarryleP Eu só tenho um, ele tem 14 meses. Acho que ele não percebe que amanhã é o Dia das Mães. LOL!</w:t>
      </w:r>
    </w:p>
    <w:p>
      <w:r>
        <w:t xml:space="preserve">em 3 dias.!!!! tempo quente aqui vou eu!</w:t>
      </w:r>
    </w:p>
    <w:p>
      <w:r>
        <w:t xml:space="preserve">@rockndan cara... eu tentei a coisa vegetariana e durou cerca de 2 meses... boa sorte!!! ir vegan é intenso!!! boa jogada, porém.</w:t>
      </w:r>
    </w:p>
    <w:p>
      <w:r>
        <w:t xml:space="preserve">@vivianakacreoen Oh ok thnks tho por me adicionar</w:t>
      </w:r>
    </w:p>
    <w:p>
      <w:r>
        <w:t xml:space="preserve">tentando aprender a twittar!! é tudo bom, espero...</w:t>
      </w:r>
    </w:p>
    <w:p>
      <w:r>
        <w:t xml:space="preserve">@bwmson E assim mesmo você.  Você sabe que eu digo que não há nada além de amor, cara.</w:t>
      </w:r>
    </w:p>
    <w:p>
      <w:r>
        <w:t xml:space="preserve">@MzDeDaze você é bem-vindo</w:t>
      </w:r>
    </w:p>
    <w:p>
      <w:r>
        <w:t xml:space="preserve">@bitchmobile eu tinha um desses no sul da Flórida. Cortar ao redor pode doer</w:t>
      </w:r>
    </w:p>
    <w:p>
      <w:r>
        <w:t xml:space="preserve">@roxylove524 espero que você se divirta hoje à noite</w:t>
      </w:r>
    </w:p>
    <w:p>
      <w:r>
        <w:t xml:space="preserve">Feliz Dia das Mães!</w:t>
      </w:r>
    </w:p>
    <w:p>
      <w:r>
        <w:t xml:space="preserve">@Soonmethod @clofresh Obrigado pela saudação</w:t>
      </w:r>
    </w:p>
    <w:p>
      <w:r>
        <w:t xml:space="preserve">@Krrrrsty não sabia que você estava sozinho para o jogo de hoje à noite. Deveríamos ter assistido ao jogo juntos. Talvez na próxima vez.</w:t>
      </w:r>
    </w:p>
    <w:p>
      <w:r>
        <w:t xml:space="preserve">A esposa é picada por uma abelha e desde então ela tem agido como um bebê de rabo grande e isso foi há cerca de 5 horas. rs que bebê.</w:t>
      </w:r>
    </w:p>
    <w:p>
      <w:r>
        <w:t xml:space="preserve">Relaxar depois de um dia divertido</w:t>
      </w:r>
    </w:p>
    <w:p>
      <w:r>
        <w:t xml:space="preserve">@nucLEAH oh sim, é isso mesmo! obrigado por me lembrar</w:t>
      </w:r>
    </w:p>
    <w:p>
      <w:r>
        <w:t xml:space="preserve">Vi essa garota do lírio que tem olhos e cabelos grandes como Dora, a exploradora. Que gracinha</w:t>
      </w:r>
    </w:p>
    <w:p>
      <w:r>
        <w:t xml:space="preserve">Acabei de ver o Star Trek! Foi AMAZENTE! Sério, tão bom! Todo o elenco era excelente, especialmente Spock e Kirk.  Quero vê-lo novamente.</w:t>
      </w:r>
    </w:p>
    <w:p>
      <w:r>
        <w:t xml:space="preserve">@SRMPROMOINC lol, parece divertido</w:t>
      </w:r>
    </w:p>
    <w:p>
      <w:r>
        <w:t xml:space="preserve">@TerrenceJ106 deixa ver... odiamos que as groupies sejam malditas perseguidoras... adoramos que elas enviem presentes...</w:t>
      </w:r>
    </w:p>
    <w:p>
      <w:r>
        <w:t xml:space="preserve">@IAMSNARKY hmmm e que tal meu boi an me jammin sum john stephens para você?</w:t>
      </w:r>
    </w:p>
    <w:p>
      <w:r>
        <w:t xml:space="preserve">@ItStartsWithUs hey! desculpe pela resposta tardia.mas eu planejo publicar tanto no facebook quanto no twitpic.</w:t>
      </w:r>
    </w:p>
    <w:p>
      <w:r>
        <w:t xml:space="preserve">que sábado fantástico</w:t>
      </w:r>
    </w:p>
    <w:p>
      <w:r>
        <w:t xml:space="preserve">passou um bom tempo com sua irmãzinha...o bebê é todo crescido</w:t>
      </w:r>
    </w:p>
    <w:p>
      <w:r>
        <w:t xml:space="preserve">2 TODA A MÃE LÁ FORA.QUE O DEUS ABENÇOE AS MÃES/MÃES-FIGURE LÁ FORA.CONTINUEM LUTANDO DA BOA LUTA E NEVA DESISTÊNCIA SOBRE A CRIANÇA YR.</w:t>
      </w:r>
    </w:p>
    <w:p>
      <w:r>
        <w:t xml:space="preserve">assistindo Justin Timberlake na SNL</w:t>
      </w:r>
    </w:p>
    <w:p>
      <w:r>
        <w:t xml:space="preserve">Feliz dia da Mãe! Enviou msg para a mãe e recebeu seu telefonema. Gostaria que um dia pudéssemos viver na mesma cidade para que eu possa cuidar dela.</w:t>
      </w:r>
    </w:p>
    <w:p>
      <w:r>
        <w:t xml:space="preserve">você pode aprender muito com outra pessoa... não tente sair melhor quando se trata de amor e felicidade boa noite</w:t>
      </w:r>
    </w:p>
    <w:p>
      <w:r>
        <w:t xml:space="preserve">quase conseguiu uma foto com a Taylor Momsen, a próxima na fila e depois foi embora!</w:t>
      </w:r>
    </w:p>
    <w:p>
      <w:r>
        <w:t xml:space="preserve">(@danielleejonas) UGH, eu adoro tila. os odiadores precisam se calar</w:t>
      </w:r>
    </w:p>
    <w:p>
      <w:r>
        <w:t xml:space="preserve">@rebeccarem estou aqui...finalmente. E YAY. sério. isso fez meu dia oh companheiro do inferno governar</w:t>
      </w:r>
    </w:p>
    <w:p>
      <w:r>
        <w:t xml:space="preserve">as grelhas e as crianças colidem hoje à noite</w:t>
      </w:r>
    </w:p>
    <w:p>
      <w:r>
        <w:t xml:space="preserve">Miley Cyrus = grande atriz</w:t>
      </w:r>
    </w:p>
    <w:p>
      <w:r>
        <w:t xml:space="preserve">caminhando à beira-mar em Annapolis com froyo e sem sapatos</w:t>
      </w:r>
    </w:p>
    <w:p>
      <w:r>
        <w:t xml:space="preserve">@ewkrause Obrigado Elaine. Estou recortando resenhas para seu álbum de recortes.</w:t>
      </w:r>
    </w:p>
    <w:p>
      <w:r>
        <w:t xml:space="preserve">@stefangilbert obrigado</w:t>
      </w:r>
    </w:p>
    <w:p>
      <w:r>
        <w:t xml:space="preserve">@NicholeAudrey LOL! Ok, "nós" vamos direto ao assunto. Eu lhes comunicarei o veredicto manana. Fora para ver um filme com minha adorável esposa!</w:t>
      </w:r>
    </w:p>
    <w:p>
      <w:r>
        <w:t xml:space="preserve">acabou de assistir sim homem. bahaha. esse filme é uma bagunça</w:t>
      </w:r>
    </w:p>
    <w:p>
      <w:r>
        <w:t xml:space="preserve">@KatDerby Haha ya, meu amigo e eu estamos dando uma festa de lançamento para a ocasião!!</w:t>
      </w:r>
    </w:p>
    <w:p>
      <w:r>
        <w:t xml:space="preserve">Adicionando nomes à minha conta no Twitter e aprendendo como usar essa coisa incrível!</w:t>
      </w:r>
    </w:p>
    <w:p>
      <w:r>
        <w:t xml:space="preserve">@mrskutcher HUGE difference in temperature from the last time you were here, huh?  Tenho que adorar DC. lol</w:t>
      </w:r>
    </w:p>
    <w:p>
      <w:r>
        <w:t xml:space="preserve">Yay tenho a Internet no meu itouch funcionando</w:t>
      </w:r>
    </w:p>
    <w:p>
      <w:r>
        <w:t xml:space="preserve">@nerdwife Agora, o que na terra o levou a acreditar nisso?</w:t>
      </w:r>
    </w:p>
    <w:p>
      <w:r>
        <w:t xml:space="preserve">@KimKardashian o viu hoje! Então LINDO!! Você estava tão bem! Feliz por ver a maravilhosa afluência!</w:t>
      </w:r>
    </w:p>
    <w:p>
      <w:r>
        <w:t xml:space="preserve">ganhou um novo vestido de baile de finalistas</w:t>
      </w:r>
    </w:p>
    <w:p>
      <w:r>
        <w:t xml:space="preserve">@lilstrobe pshh. Obrigado.</w:t>
      </w:r>
    </w:p>
    <w:p>
      <w:r>
        <w:t xml:space="preserve">@MissXu Você *pagaria $60K por um almoço com Oscar de la Renta?  Eu não a vejo chegando às lojas de East Village, e você?</w:t>
      </w:r>
    </w:p>
    <w:p>
      <w:r>
        <w:t xml:space="preserve">diz que ela quer estar com Marykay @ sendai agora mesmo</w:t>
      </w:r>
    </w:p>
    <w:p>
      <w:r>
        <w:t xml:space="preserve">@odangitsnikki Há uma forma de contornar esse limite de 72 Minutos ;) OBJETIVO eu e eu lhe direi</w:t>
      </w:r>
    </w:p>
    <w:p>
      <w:r>
        <w:t xml:space="preserve">@androidtomato Olá menina linda! Linda nova foto!  Como você está hoje?</w:t>
      </w:r>
    </w:p>
    <w:p>
      <w:r>
        <w:t xml:space="preserve">tendo Bigi &amp; Tokyo Fashion Spree tmr Check out SIH web ^____^</w:t>
      </w:r>
    </w:p>
    <w:p>
      <w:r>
        <w:t xml:space="preserve">@SohFahrKreyZee oooh im sorry to late i smashed it</w:t>
      </w:r>
    </w:p>
    <w:p>
      <w:r>
        <w:t xml:space="preserve">O site de horóscopo que uso mudou tudo ao meu redor e eu gosto dele!</w:t>
      </w:r>
    </w:p>
    <w:p>
      <w:r>
        <w:t xml:space="preserve">terminando meu show com Disturbed: Parem! holla at y all sunday night!</w:t>
      </w:r>
    </w:p>
    <w:p>
      <w:r>
        <w:t xml:space="preserve">A- no meu jornal francês.</w:t>
      </w:r>
    </w:p>
    <w:p>
      <w:r>
        <w:t xml:space="preserve">@thomasfiss Sorte a sua...meu dia passou com grande tédio...e um pouco de estresse. Os detalhes podem ficar um pouco assustadores</w:t>
      </w:r>
    </w:p>
    <w:p>
      <w:r>
        <w:t xml:space="preserve">é necessária uma boa conversa com @broskey muchos</w:t>
      </w:r>
    </w:p>
    <w:p>
      <w:r>
        <w:t xml:space="preserve">@burnthatbox Há também um quase-sequel bastante recente (com 10 anos). Um terreno não tão bom, mas v. bonito em termos de arte.</w:t>
      </w:r>
    </w:p>
    <w:p>
      <w:r>
        <w:t xml:space="preserve">@iamrehman @barbarawaterst @myob247 @hiannie @Jan_Geronimo @JavierChua @ScottATaylor @ozsultan Obrigado por compartilhar com seus amigos!</w:t>
      </w:r>
    </w:p>
    <w:p>
      <w:r>
        <w:t xml:space="preserve">Amor, risos, criatividade.</w:t>
      </w:r>
    </w:p>
    <w:p>
      <w:r>
        <w:t xml:space="preserve">@MathewDavid iknowwww! Poucas pessoas sabem disso tho. Então eu gosto de manter meu pequeno segredo</w:t>
      </w:r>
    </w:p>
    <w:p>
      <w:r>
        <w:t xml:space="preserve">Vai ficar um pouco triste. Mais tarde, Twitter &lt;3</w:t>
      </w:r>
    </w:p>
    <w:p>
      <w:r>
        <w:t xml:space="preserve">Entrevista @mattmccoy! 177 visualizações! 22 a partir de 200!! Que ppl!! http://tiny.cc/GmKbT #mattmccoy</w:t>
      </w:r>
    </w:p>
    <w:p>
      <w:r>
        <w:t xml:space="preserve">@Ayosilva quando em dúvida vai com os instintos.</w:t>
      </w:r>
    </w:p>
    <w:p>
      <w:r>
        <w:t xml:space="preserve">@cjusk estou empolgado por essas fotos me envie suas c/ ele também i &lt;3 photoshop rs</w:t>
      </w:r>
    </w:p>
    <w:p>
      <w:r>
        <w:t xml:space="preserve">Prestes a bater no feno. (quem inventou isso?) o mundo da boa noite e todos aqueles que o habitam</w:t>
      </w:r>
    </w:p>
    <w:p>
      <w:r>
        <w:t xml:space="preserve">@Mansur_Rahal O que se passa com a vida é que sempre há imagens não desenvolvidas em seu futuro.</w:t>
      </w:r>
    </w:p>
    <w:p>
      <w:r>
        <w:t xml:space="preserve">Neville88@JBeauty am gud enuh hun...estava apenas dizendo olá e esperando que a sua avin a gud nite até agora...FELIZ LADIES DAY 2MORO ENTÃO...é melhor</w:t>
      </w:r>
    </w:p>
    <w:p>
      <w:r>
        <w:t xml:space="preserve">Costurei minha camisa e falhei em gritar v_v, mas tive uma quesadilla!  Quesadiaas são uma bomba &lt;3 Vou tentar gritar mais um dia! :]</w:t>
      </w:r>
    </w:p>
    <w:p>
      <w:r>
        <w:t xml:space="preserve">hoje foi chato, mas eu fiz muitos trabalhos de casa. amanhã deve ser incrível, mal posso esperar.</w:t>
      </w:r>
    </w:p>
    <w:p>
      <w:r>
        <w:t xml:space="preserve">@kepp já foi feito isso. Acabava sempre comigo vendendo a máquina e voltando para o meu mac</w:t>
      </w:r>
    </w:p>
    <w:p>
      <w:r>
        <w:t xml:space="preserve">Acabei de falar com Anthony Rapp. Cara a cara. !!!!!</w:t>
      </w:r>
    </w:p>
    <w:p>
      <w:r>
        <w:t xml:space="preserve">em seu centro comercial</w:t>
      </w:r>
    </w:p>
    <w:p>
      <w:r>
        <w:t xml:space="preserve">@HannaHassan vai a mid valley la boobs haha! não importa la, eu não quero ir com você de qualquer maneira</w:t>
      </w:r>
    </w:p>
    <w:p>
      <w:r>
        <w:t xml:space="preserve">Sushi duas noites seguidas não é assim tão errado?</w:t>
      </w:r>
    </w:p>
    <w:p>
      <w:r>
        <w:t xml:space="preserve">Rumo ao centro da cidade! Bebidas e danças!!</w:t>
      </w:r>
    </w:p>
    <w:p>
      <w:r>
        <w:t xml:space="preserve">@n_dubbs amaldiçoam vocês, moradores de iglus!!</w:t>
      </w:r>
    </w:p>
    <w:p>
      <w:r>
        <w:t xml:space="preserve">@alekandsteph obrigado por me adicionar, feliz em tê-lo</w:t>
      </w:r>
    </w:p>
    <w:p>
      <w:r>
        <w:t xml:space="preserve">http://twitpic.com/4wdui - Ela é tão festiva, não é, ela hehe</w:t>
      </w:r>
    </w:p>
    <w:p>
      <w:r>
        <w:t xml:space="preserve">500! atualizações! wooow!! haha!!</w:t>
      </w:r>
    </w:p>
    <w:p>
      <w:r>
        <w:t xml:space="preserve">Ter Margaritas c/ mamãe...que ótima combinação!</w:t>
      </w:r>
    </w:p>
    <w:p>
      <w:r>
        <w:t xml:space="preserve">Vou dar uma olhada no DJ Volt.</w:t>
      </w:r>
    </w:p>
    <w:p>
      <w:r>
        <w:t xml:space="preserve">Ir ao drive-in do filme pela primeira vez</w:t>
      </w:r>
    </w:p>
    <w:p>
      <w:r>
        <w:t xml:space="preserve">Eu ainda amo meu HAWKS! Não sou nenhum fã do tempo justo! Eu estou cavalgando ou morro 4 meu!!</w:t>
      </w:r>
    </w:p>
    <w:p>
      <w:r>
        <w:t xml:space="preserve">Ir para a cama, com o Pedro.</w:t>
      </w:r>
    </w:p>
    <w:p>
      <w:r>
        <w:t xml:space="preserve">@stephanierhenee wow... você está fazendo isso tudo através de texto?  Eu ficaria cansado depois de um tempo</w:t>
      </w:r>
    </w:p>
    <w:p>
      <w:r>
        <w:t xml:space="preserve">#bouvierb-day é sobre tópicos de tendências. ahhh Feliz aniversário Pierre Bouvier</w:t>
      </w:r>
    </w:p>
    <w:p>
      <w:r>
        <w:t xml:space="preserve">@SuperwomanAK que é incrível! passou o dia estudando, chillin a lil b4 indo para a cama, está ficando mais frio lentamente no Paraguai, o inverno está chegando</w:t>
      </w:r>
    </w:p>
    <w:p>
      <w:r>
        <w:t xml:space="preserve">@TheRealJordin então quarta-feira minha mãe está fazendo um enorme jantar especial &amp; o que não é para celebrar o novo single, só para que você saiba</w:t>
      </w:r>
    </w:p>
    <w:p>
      <w:r>
        <w:t xml:space="preserve">@JenAlaniz Não se preocupe, você terá Ava para distraí-lo no vôo</w:t>
      </w:r>
    </w:p>
    <w:p>
      <w:r>
        <w:t xml:space="preserve">recuperando de estar doente... alguém quer me trazer sopa?</w:t>
      </w:r>
    </w:p>
    <w:p>
      <w:r>
        <w:t xml:space="preserve">jogou okami por 14 horas hoje</w:t>
      </w:r>
    </w:p>
    <w:p>
      <w:r>
        <w:t xml:space="preserve">@momtoboysx3 Eu estou aqui se você precisar desabafar!</w:t>
      </w:r>
    </w:p>
    <w:p>
      <w:r>
        <w:t xml:space="preserve">Acabou de passar a noite em uma gala para o 20º aniversário de sua companhia de teatro no ensino médio. Muitas lembranças</w:t>
      </w:r>
    </w:p>
    <w:p>
      <w:r>
        <w:t xml:space="preserve">@veschwab a qualquer momento. Pretendo agradar.</w:t>
      </w:r>
    </w:p>
    <w:p>
      <w:r>
        <w:t xml:space="preserve">@TerrenceJ106 Hey babe follow me,love u on da show</w:t>
      </w:r>
    </w:p>
    <w:p>
      <w:r>
        <w:t xml:space="preserve">Hora de enxaguar meu conditoner</w:t>
      </w:r>
    </w:p>
    <w:p>
      <w:r>
        <w:t xml:space="preserve">@jtimberlake rocks my world!!!! soooo funny!!!! &lt;3</w:t>
      </w:r>
    </w:p>
    <w:p>
      <w:r>
        <w:t xml:space="preserve">Boa noite espreita! Dê à sua mãe o maior amor que você tem xxx</w:t>
      </w:r>
    </w:p>
    <w:p>
      <w:r>
        <w:t xml:space="preserve">tem os melhores amigos do mundo inteiro Obrigado por tornar o banquete e hoje tão especial!</w:t>
      </w:r>
    </w:p>
    <w:p>
      <w:r>
        <w:t xml:space="preserve">Ao sair para ver SAMSON AND DELILAH este arvo, ouvi-lo é bom</w:t>
      </w:r>
    </w:p>
    <w:p>
      <w:r>
        <w:t xml:space="preserve">órbitas-gravidez-lua-exploração espacial-galaxa-exoplanetas-universidade-vida além da Terra-idéia de Deus-religiões-filosofia-moralidade</w:t>
      </w:r>
    </w:p>
    <w:p>
      <w:r>
        <w:t xml:space="preserve">@thesedreams eu vejo que você não raspou a cabeça. Mas eu *Amo* o corte.  Fico feliz que você não o tenha raspado. Seu cabelo está muito bonito!</w:t>
      </w:r>
    </w:p>
    <w:p>
      <w:r>
        <w:t xml:space="preserve">lol...meus vizinhos devem pensar que estou louco...por #canucks</w:t>
      </w:r>
    </w:p>
    <w:p>
      <w:r>
        <w:t xml:space="preserve">Em vez de dizer a Deus quão grandes são meus problemas, eu gosto de dizer aos meus problemas quão grande é Deus! http://bit.ly/5ofzj</w:t>
      </w:r>
    </w:p>
    <w:p>
      <w:r>
        <w:t xml:space="preserve">Acabei de receber um Ipod touch Download apps para ele agora.</w:t>
      </w:r>
    </w:p>
    <w:p>
      <w:r>
        <w:t xml:space="preserve">@Custardcuppcake como está o australiano...eu espero estar lá em Sydney em menos de uma semana acabei de receber meu VISA na quinta-feira whoot whoot</w:t>
      </w:r>
    </w:p>
    <w:p>
      <w:r>
        <w:t xml:space="preserve">@cfree123 Não se preocupe...  Indo agora mesmo para a ABP. Quer alguma coisa?</w:t>
      </w:r>
    </w:p>
    <w:p>
      <w:r>
        <w:t xml:space="preserve">@selin162 SELIN-It-To-the-Highest-Bidder!! HEYYYYY MAMA!</w:t>
      </w:r>
    </w:p>
    <w:p>
      <w:r>
        <w:t xml:space="preserve">Anjos e Demônios quase terminados, livro fantástico, sentem-se tão coxo por apenas lê-lo agora</w:t>
      </w:r>
    </w:p>
    <w:p>
      <w:r>
        <w:t xml:space="preserve">tão pronto para o dc amanhã, que a foto trippin'</w:t>
      </w:r>
    </w:p>
    <w:p>
      <w:r>
        <w:t xml:space="preserve">http://twitpic.com/4we4j - Aulas de velocidade nas telas principais da quadra central! Eu tive que tirar esta foto</w:t>
      </w:r>
    </w:p>
    <w:p>
      <w:r>
        <w:t xml:space="preserve">Acabei de fazer minha 3a tatuagem owwwwwww lol</w:t>
      </w:r>
    </w:p>
    <w:p>
      <w:r>
        <w:t xml:space="preserve">@BlankMustDie obrigado pela caçada de sexta-feira seguinte</w:t>
      </w:r>
    </w:p>
    <w:p>
      <w:r>
        <w:t xml:space="preserve">@therobertmorris http://twitpic.com/4wdnn - fantástico.</w:t>
      </w:r>
    </w:p>
    <w:p>
      <w:r>
        <w:t xml:space="preserve">acabou de ter uma grande conversa com graça sobre como Deus é fantástico e como ele trabalha...que de alguma forma começou com a forma como os controles remotos funcionam</w:t>
      </w:r>
    </w:p>
    <w:p>
      <w:r>
        <w:t xml:space="preserve">@Cynthia2478 ele não é gay Lol. Ele é definitivamente um motim, mas não no show do nkotb. Eu quero 2b uma garota apaixonada sem distrações naquela noite</w:t>
      </w:r>
    </w:p>
    <w:p>
      <w:r>
        <w:t xml:space="preserve">@courrtneyyy Muito obrigado Me norrrrr!</w:t>
      </w:r>
    </w:p>
    <w:p>
      <w:r>
        <w:t xml:space="preserve">@DonyaMaries oh absolutamente!  Eu não posso esperar que as alfaces apareçam.</w:t>
      </w:r>
    </w:p>
    <w:p>
      <w:r>
        <w:t xml:space="preserve">@tncc24 - yay por fazer recados! oh, um sortimento de coisas fora do meu controle. topado com uma corrida de merda, haha</w:t>
      </w:r>
    </w:p>
    <w:p>
      <w:r>
        <w:t xml:space="preserve">@theresa162 Absolutamente! Ansioso por isso</w:t>
      </w:r>
    </w:p>
    <w:p>
      <w:r>
        <w:t xml:space="preserve">eu comi tanto</w:t>
      </w:r>
    </w:p>
    <w:p>
      <w:r>
        <w:t xml:space="preserve">@iveeanne happy mother day to you as well!</w:t>
      </w:r>
    </w:p>
    <w:p>
      <w:r>
        <w:t xml:space="preserve">@dzaniff Eu estava procurando por pessoas interessantes no twitter então encontrei o seu e o link do seu blog foi postado no seu perfil.</w:t>
      </w:r>
    </w:p>
    <w:p>
      <w:r>
        <w:t xml:space="preserve">@Ms_Nigéria oh sim, eu sei Conhecemo-nos quando eu estava tirando o lixo, hhaha</w:t>
      </w:r>
    </w:p>
    <w:p>
      <w:r>
        <w:t xml:space="preserve">@atexasattitude Desculpa, querida... Estou em todos os lugares esta noite... Eu não queria te negligenciar...</w:t>
      </w:r>
    </w:p>
    <w:p>
      <w:r>
        <w:t xml:space="preserve">@JohnnyDeppNews de volta em alguns ... vou fazer u a lil qualquer coisa</w:t>
      </w:r>
    </w:p>
    <w:p>
      <w:r>
        <w:t xml:space="preserve">@SticknYOU se você estivesse no fim do caminho por mim você pode apostar que eu estaria bem ali #MMOT</w:t>
      </w:r>
    </w:p>
    <w:p>
      <w:r>
        <w:t xml:space="preserve">Denny's com Mike, Pat e Jessie.</w:t>
      </w:r>
    </w:p>
    <w:p>
      <w:r>
        <w:t xml:space="preserve">@otoole4info Confira meu último post da FB.  (Coisas que eu quero que aconteçam). Acho que você não pode perder isso.</w:t>
      </w:r>
    </w:p>
    <w:p>
      <w:r>
        <w:t xml:space="preserve">@caitiehendry isto: http://www.sife.org/usaexpo/</w:t>
      </w:r>
    </w:p>
    <w:p>
      <w:r>
        <w:t xml:space="preserve">está assistindo filmes</w:t>
      </w:r>
    </w:p>
    <w:p>
      <w:r>
        <w:t xml:space="preserve">@ms_hypnotic oh thanx, exatamente quando eu pensava que o iludia, iappreciate-o</w:t>
      </w:r>
    </w:p>
    <w:p>
      <w:r>
        <w:t xml:space="preserve">@kelleydmcguire não sei. O que é preciso para dar-lhe manteiga? Manteiga de verdade? xoxoxo</w:t>
      </w:r>
    </w:p>
    <w:p>
      <w:r>
        <w:t xml:space="preserve">@MattG124 você possui um didgeridoo?!?!</w:t>
      </w:r>
    </w:p>
    <w:p>
      <w:r>
        <w:t xml:space="preserve">@positron76 Você tem que vir ao Chile... com AC/DC estaria bem</w:t>
      </w:r>
    </w:p>
    <w:p>
      <w:r>
        <w:t xml:space="preserve">http://twitpic.com/4we51 - o verão está aqui.</w:t>
      </w:r>
    </w:p>
    <w:p>
      <w:r>
        <w:t xml:space="preserve">@karinphillips é porque você é popular</w:t>
      </w:r>
    </w:p>
    <w:p>
      <w:r>
        <w:t xml:space="preserve">Não deixe de dizer às mães que você sabe como elas são fabulosas!!   Quase Dia das Mães.</w:t>
      </w:r>
    </w:p>
    <w:p>
      <w:r>
        <w:t xml:space="preserve">@dimples_03 Ele também conhecerá a letra de Tupac!</w:t>
      </w:r>
    </w:p>
    <w:p>
      <w:r>
        <w:t xml:space="preserve">O DIA VERDE ESTÁ PERFORMANENTE NA SEXTA SEMANA! Desculpe, isso me deixou feliz e ainda estou todo idiota com as sátiras do Justin Timberlake</w:t>
      </w:r>
    </w:p>
    <w:p>
      <w:r>
        <w:t xml:space="preserve">@howie_d Desejem a Leigh um Feliz Dia da Mãe para mim! É meia-noite em NY</w:t>
      </w:r>
    </w:p>
    <w:p>
      <w:r>
        <w:t xml:space="preserve">Frasco de reisling desta vez... Meu favorito!</w:t>
      </w:r>
    </w:p>
    <w:p>
      <w:r>
        <w:t xml:space="preserve">Multiplicar está ficando entediante :| Gostaria que Reichelle tivesse twitter. @isaofoz, convença o recruta herr, sim?</w:t>
      </w:r>
    </w:p>
    <w:p>
      <w:r>
        <w:t xml:space="preserve">@acinerba Oh man, esse sux... preço u paga por estar no organograma (e responsável, e coisas assim...)</w:t>
      </w:r>
    </w:p>
    <w:p>
      <w:r>
        <w:t xml:space="preserve">@JoannePeh jia you !</w:t>
      </w:r>
    </w:p>
    <w:p>
      <w:r>
        <w:t xml:space="preserve">@mkeguy69 obrigado por ter um ótimo fim de semana</w:t>
      </w:r>
    </w:p>
    <w:p>
      <w:r>
        <w:t xml:space="preserve">@Livefromthe225, boa noite</w:t>
      </w:r>
    </w:p>
    <w:p>
      <w:r>
        <w:t xml:space="preserve">@nmogha9 Muito obrigado</w:t>
      </w:r>
    </w:p>
    <w:p>
      <w:r>
        <w:t xml:space="preserve">@moviegirl09 *laughs* reading?! não está acontecendo! estou feliz que alice estava no chuveiro, ela deveria ter visto que íamos ficar preocupados</w:t>
      </w:r>
    </w:p>
    <w:p>
      <w:r>
        <w:t xml:space="preserve">Duas palavras: bolsos quentes. A comida mais deliciosa já criada</w:t>
      </w:r>
    </w:p>
    <w:p>
      <w:r>
        <w:t xml:space="preserve">@scalzi Feliz Aniversário Eu não lhe comprei nada, mas você tem meus melhores votos.</w:t>
      </w:r>
    </w:p>
    <w:p>
      <w:r>
        <w:t xml:space="preserve">@AnoopDoggDesai eu ainda não vi... mas parece ser um filme legal... de qualquer forma, feliz ao vê-lo... classifique-o depois de você ir vê-lo, sim...</w:t>
      </w:r>
    </w:p>
    <w:p>
      <w:r>
        <w:t xml:space="preserve">fim de semana longo. graças a deus eu posso dormir na segunda-feira</w:t>
      </w:r>
    </w:p>
    <w:p>
      <w:r>
        <w:t xml:space="preserve">Justin Timberlake e Andy Samberg fazem isso novamente. Mother Lover skit no SNL foi ótimo</w:t>
      </w:r>
    </w:p>
    <w:p>
      <w:r>
        <w:t xml:space="preserve">super empolgado</w:t>
      </w:r>
    </w:p>
    <w:p>
      <w:r>
        <w:t xml:space="preserve">Quem acha que eu deveria começar a fazer negócios de desenvolvimento de aplicativos para iPhone? @resposta para ganhar um código EasyWriter Pro!</w:t>
      </w:r>
    </w:p>
    <w:p>
      <w:r>
        <w:t xml:space="preserve">Ok, essa porra de dueto estava histérica LOL</w:t>
      </w:r>
    </w:p>
    <w:p>
      <w:r>
        <w:t xml:space="preserve">Pau au'au... Em direção à Arena Blaisdell para o concerto das Damas dos anos 80!!! CheeHee... Awwrrite!!!</w:t>
      </w:r>
    </w:p>
    <w:p>
      <w:r>
        <w:t xml:space="preserve">LOL. ESTE MESMO!!!</w:t>
      </w:r>
    </w:p>
    <w:p>
      <w:r>
        <w:t xml:space="preserve">para um lugar onde eu sonho... talvez eu os veja lá!... sonhos doces, todos!</w:t>
      </w:r>
    </w:p>
    <w:p>
      <w:r>
        <w:t xml:space="preserve">@blathering sortudo e foi! invejoso!</w:t>
      </w:r>
    </w:p>
    <w:p>
      <w:r>
        <w:t xml:space="preserve">@makinitrite</w:t>
      </w:r>
    </w:p>
    <w:p>
      <w:r>
        <w:t xml:space="preserve">@mollyroloff diz ao zach &amp; jer que eu disse feliz aniversário! eles parecem irmãos legais, você tem sorte haha</w:t>
      </w:r>
    </w:p>
    <w:p>
      <w:r>
        <w:t xml:space="preserve">@harrislacewell muito obrigado por isso! com certeza vou passar isso para minha incrível mãe...</w:t>
      </w:r>
    </w:p>
    <w:p>
      <w:r>
        <w:t xml:space="preserve">Ansioso para o domingo b/c o clima deve ser quente e ensolarado</w:t>
      </w:r>
    </w:p>
    <w:p>
      <w:r>
        <w:t xml:space="preserve">Eu vou parar o mundo e derreter com você...a cura</w:t>
      </w:r>
    </w:p>
    <w:p>
      <w:r>
        <w:t xml:space="preserve">Boa noite</w:t>
      </w:r>
    </w:p>
    <w:p>
      <w:r>
        <w:t xml:space="preserve">@myfamilygossip Same to you!</w:t>
      </w:r>
    </w:p>
    <w:p>
      <w:r>
        <w:t xml:space="preserve">@mrskutcher Como você inclui uma foto carregada com seu tweet?  Eu sou novo...obrigado</w:t>
      </w:r>
    </w:p>
    <w:p>
      <w:r>
        <w:t xml:space="preserve">Eu nunca teria acreditado que cinco anos mais tarde eu mesma seria uma engenheira fazendo trilhas.</w:t>
      </w:r>
    </w:p>
    <w:p>
      <w:r>
        <w:t xml:space="preserve">@RetroRewind Yay para Block Party!  Você é o BOMB! Blockheads &lt;3 Dave!   Obrigado por apoiar a NKOTB!</w:t>
      </w:r>
    </w:p>
    <w:p>
      <w:r>
        <w:t xml:space="preserve">Bem, vou tweetar fora! adeus tweeters!</w:t>
      </w:r>
    </w:p>
    <w:p>
      <w:r>
        <w:t xml:space="preserve">Ouça alguma glória encontrada na velha escola. Hedro, gimi uma banda do colegial que eu posso baixar a carga. Além de home grown....</w:t>
      </w:r>
    </w:p>
    <w:p>
      <w:r>
        <w:t xml:space="preserve">@joyntheir indo dormir, adormecendo no teclado. Fale com a segunda-feira, tome cuidado! Abraços!</w:t>
      </w:r>
    </w:p>
    <w:p>
      <w:r>
        <w:t xml:space="preserve">@lwcavallucci No... nós não *gostamos* disso, nós O ADORAMOS!  O tom, a história, a química entre os atores/caracteres, tudo era perfeito.</w:t>
      </w:r>
    </w:p>
    <w:p>
      <w:r>
        <w:t xml:space="preserve">ohman que dia de AMAZENAMENTO!! obrigado mahal!</w:t>
      </w:r>
    </w:p>
    <w:p>
      <w:r>
        <w:t xml:space="preserve">@takinghostages ~entonces estas perdonada porque sigues a tom conrad, que todos nós sabemos que é feito de incrível</w:t>
      </w:r>
    </w:p>
    <w:p>
      <w:r>
        <w:t xml:space="preserve">@Skydiver42 obrigado pela seguinte sexta-feira. muito querido de sua parte</w:t>
      </w:r>
    </w:p>
    <w:p>
      <w:r>
        <w:t xml:space="preserve">Acabado de voltar de Huntsville. Vi o túmulo de Sam Houston, fui a um museu prisional e comi morangos mergulhados em chocolate</w:t>
      </w:r>
    </w:p>
    <w:p>
      <w:r>
        <w:t xml:space="preserve">No ônibus "tha</w:t>
      </w:r>
    </w:p>
    <w:p>
      <w:r>
        <w:t xml:space="preserve">JT clássico para um sábado à noite http://bit.ly/LrzJr</w:t>
      </w:r>
    </w:p>
    <w:p>
      <w:r>
        <w:t xml:space="preserve">@ShaylaSenzafine haha...yeah..10 de maio..lol..im saudação antecipada! haha</w:t>
      </w:r>
    </w:p>
    <w:p>
      <w:r>
        <w:t xml:space="preserve">É oficialmente o Dia das Mães! Feliz Dia das Mães para todos!</w:t>
      </w:r>
    </w:p>
    <w:p>
      <w:r>
        <w:t xml:space="preserve">@MedBotJinx (OOC: -Nós vamos fazer isso. )</w:t>
      </w:r>
    </w:p>
    <w:p>
      <w:r>
        <w:t xml:space="preserve">tive um dia incrivelmente improdutivo, mas adorei a hora de ir dormir!</w:t>
      </w:r>
    </w:p>
    <w:p>
      <w:r>
        <w:t xml:space="preserve">Na recepção do casamento. Divertindo-se mais do que eu pensava</w:t>
      </w:r>
    </w:p>
    <w:p>
      <w:r>
        <w:t xml:space="preserve">Enviando amor e respeito a todas as mamãs no twitterverse! Todos vocês me inspiram!!</w:t>
      </w:r>
    </w:p>
    <w:p>
      <w:r>
        <w:t xml:space="preserve">Minhas belezas adormecidas eu amo meus formandos!! http://twitpic.com/4we5w</w:t>
      </w:r>
    </w:p>
    <w:p>
      <w:r>
        <w:t xml:space="preserve">Acho que nunca estive tão nivelado em minha vida... Boa noite. Então, dormir no amanhã</w:t>
      </w:r>
    </w:p>
    <w:p>
      <w:r>
        <w:t xml:space="preserve">@scalzi minha atenção pelo período de tempo para digitar isto? Digo-lhe uma coisa, mal acrescento a guerra dos velhos à minha lista de desejos na amazônia.</w:t>
      </w:r>
    </w:p>
    <w:p>
      <w:r>
        <w:t xml:space="preserve">Observando o Ás de Bolos: Edição perdida omfgg</w:t>
      </w:r>
    </w:p>
    <w:p>
      <w:r>
        <w:t xml:space="preserve">@Eatthecakenyc sei que isto é MAD tarde (desculpe por isso rs) mas obrigado pelo amor FF.</w:t>
      </w:r>
    </w:p>
    <w:p>
      <w:r>
        <w:t xml:space="preserve">É meia-noite - estou fora daqui.  FELIZ DIA DAS MÃES, AMIGAS MAMÃES!!!  (E para as não-mamãs também).  Que TODAS TODAS tenham um dia especial!!!</w:t>
      </w:r>
    </w:p>
    <w:p>
      <w:r>
        <w:t xml:space="preserve">Boa noite, Feliz Dia da Mãe!!</w:t>
      </w:r>
    </w:p>
    <w:p>
      <w:r>
        <w:t xml:space="preserve">@Jgurl804 obrigado!!!</w:t>
      </w:r>
    </w:p>
    <w:p>
      <w:r>
        <w:t xml:space="preserve">boa noite no twitter, mal te vejo depois de 10 + horas de sono ou mais</w:t>
      </w:r>
    </w:p>
    <w:p>
      <w:r>
        <w:t xml:space="preserve">@lizziechristine Muito obrigado, também sinto a sua falta!</w:t>
      </w:r>
    </w:p>
    <w:p>
      <w:r>
        <w:t xml:space="preserve">@rebogard READY!!!!!  ... Já ouvi Bobo provavelmente 100 vezes , também BoboByeByeBye!!</w:t>
      </w:r>
    </w:p>
    <w:p>
      <w:r>
        <w:t xml:space="preserve">@sodaly you are welcome @pamslim's book is a good remind as to WHY we escape the cube!</w:t>
      </w:r>
    </w:p>
    <w:p>
      <w:r>
        <w:t xml:space="preserve">Feliz Dia das Mães para todas as mães! Se você é uma mãe fantástica, você ajudará #savechuck</w:t>
      </w:r>
    </w:p>
    <w:p>
      <w:r>
        <w:t xml:space="preserve">@Bball4life rs obrigado.  Eu gosto de estar no topo. Eu vou gostar disto. Quanto tempo eu posso ficar lá em cima?</w:t>
      </w:r>
    </w:p>
    <w:p>
      <w:r>
        <w:t xml:space="preserve">SEXO E A CIDADE! oh eu sinto muita falta deste show durante a semana.</w:t>
      </w:r>
    </w:p>
    <w:p>
      <w:r>
        <w:t xml:space="preserve">@sharonhayes...onde está a canção?</w:t>
      </w:r>
    </w:p>
    <w:p>
      <w:r>
        <w:t xml:space="preserve">@angienewton Você quer dizer, preparar para começar a usar? basta entrar! Use o sinal # com qualquer palavra que você queira usar</w:t>
      </w:r>
    </w:p>
    <w:p>
      <w:r>
        <w:t xml:space="preserve">@chantelleaustin I know... Às vezes é só deixar tudo para trás por um tempo que faz a diferença, não é?</w:t>
      </w:r>
    </w:p>
    <w:p>
      <w:r>
        <w:t xml:space="preserve">@emilyorshan hahaha i have a bob marley one</w:t>
      </w:r>
    </w:p>
    <w:p>
      <w:r>
        <w:t xml:space="preserve">Então eu não gosto de você é um boato! cyndi! O que fez parecer que eu não gostei de você?</w:t>
      </w:r>
    </w:p>
    <w:p>
      <w:r>
        <w:t xml:space="preserve">@MsEquire hmm, interessante... acho que estou a caminho desse clube também</w:t>
      </w:r>
    </w:p>
    <w:p>
      <w:r>
        <w:t xml:space="preserve">Eu gosto do senso de humor desta noiva, ela uma vez usou este vestido de noiva...por acidente! http://bit.ly/Tnshf</w:t>
      </w:r>
    </w:p>
    <w:p>
      <w:r>
        <w:t xml:space="preserve">quer cumprimentar todas as mães que andam por aí um Feliz Dia das Mães!!! Que você aproveite seu dia!!</w:t>
      </w:r>
    </w:p>
    <w:p>
      <w:r>
        <w:t xml:space="preserve">@BaybeehDoll No u miss me !!!!! LOL</w:t>
      </w:r>
    </w:p>
    <w:p>
      <w:r>
        <w:t xml:space="preserve">@schmiss re: Edwards, espero que sim!</w:t>
      </w:r>
    </w:p>
    <w:p>
      <w:r>
        <w:t xml:space="preserve">dia das mães felizes! im gunna rasteja em uma bola e age como se eu não existisse lmfaoo</w:t>
      </w:r>
    </w:p>
    <w:p>
      <w:r>
        <w:t xml:space="preserve">http://twitpic.com/4wegx - @stealthrose Lol... desculpe. Muito engraçado!</w:t>
      </w:r>
    </w:p>
    <w:p>
      <w:r>
        <w:t xml:space="preserve">@_danni haha isso é o estúpido, eu fiz e ainda estou conseguindo &gt;:]</w:t>
      </w:r>
    </w:p>
    <w:p>
      <w:r>
        <w:t xml:space="preserve">Feliz Dia das Mães a todas as mães maravilhosas que estão por aí.  -Matalatine</w:t>
      </w:r>
    </w:p>
    <w:p>
      <w:r>
        <w:t xml:space="preserve">Starbucks com a mãe</w:t>
      </w:r>
    </w:p>
    <w:p>
      <w:r>
        <w:t xml:space="preserve">sair para passar a noite, de tão bom humor!</w:t>
      </w:r>
    </w:p>
    <w:p>
      <w:r>
        <w:t xml:space="preserve">dia das mães felizes a todas as mamãs!!!!!</w:t>
      </w:r>
    </w:p>
    <w:p>
      <w:r>
        <w:t xml:space="preserve">odeio, odeio, odeio, odeio, odeio, odeio o dia da mãe.</w:t>
      </w:r>
    </w:p>
    <w:p>
      <w:r>
        <w:t xml:space="preserve">Feliz Dia das Mães #mothersday</w:t>
      </w:r>
    </w:p>
    <w:p>
      <w:r>
        <w:t xml:space="preserve">@jclayville eu sei... Mas altos geralmente têm peças mais frias do que tenores. E eu não diria que as peças de tenor são muito masculinas, de qualquer forma.</w:t>
      </w:r>
    </w:p>
    <w:p>
      <w:r>
        <w:t xml:space="preserve">@rockonrebelchld Feliz dia da mãe também para você!  Tenha um bom dia!</w:t>
      </w:r>
    </w:p>
    <w:p>
      <w:r>
        <w:t xml:space="preserve">você tem meu voto o cara mais quente do anorrr @thomasfiss</w:t>
      </w:r>
    </w:p>
    <w:p>
      <w:r>
        <w:t xml:space="preserve">DIA DA MÃE FELIZ A TODAS AS MULHERES AQUI E A SUAS MULHERES também</w:t>
      </w:r>
    </w:p>
    <w:p>
      <w:r>
        <w:t xml:space="preserve">@Apilicioso se você pode e sabe como, por que não</w:t>
      </w:r>
    </w:p>
    <w:p>
      <w:r>
        <w:t xml:space="preserve">a melhor parte desse filme foi que o kirk era uma garota total</w:t>
      </w:r>
    </w:p>
    <w:p>
      <w:r>
        <w:t xml:space="preserve">@wolfchild59 Heh... Eu envio dem quando recebo dem Jen... Fiquei chocada por ter encontrado tantos nestes últimos dias... no início da semana nada...</w:t>
      </w:r>
    </w:p>
    <w:p>
      <w:r>
        <w:t xml:space="preserve">Espero que minha mãe goste de seu presente do Dia da Mãe</w:t>
      </w:r>
    </w:p>
    <w:p>
      <w:r>
        <w:t xml:space="preserve">@DROStreetTeam09 bem me mantenha informado se ele sair totalmente agradecido</w:t>
      </w:r>
    </w:p>
    <w:p>
      <w:r>
        <w:t xml:space="preserve">eu estava gritando como um maníaco!  Mas a coisa era que você não podia gritar no passeio que sugou a diversão de tudo, então...</w:t>
      </w:r>
    </w:p>
    <w:p>
      <w:r>
        <w:t xml:space="preserve">@PHILIPGRANGER hey Phillll! Wazzuppppp?!</w:t>
      </w:r>
    </w:p>
    <w:p>
      <w:r>
        <w:t xml:space="preserve">@DaYziEbAbAbAbA DE OBRIGADO!</w:t>
      </w:r>
    </w:p>
    <w:p>
      <w:r>
        <w:t xml:space="preserve">dia das mães felizes mamãe</w:t>
      </w:r>
    </w:p>
    <w:p>
      <w:r>
        <w:t xml:space="preserve">vacay em san luis e eu estou cagado...de uma boa maneira</w:t>
      </w:r>
    </w:p>
    <w:p>
      <w:r>
        <w:t xml:space="preserve">ang payat ko na, sim! na esperança de descer ao meu peso de Melbourne do ano passado http://plurk.com/p/su622</w:t>
      </w:r>
    </w:p>
    <w:p>
      <w:r>
        <w:t xml:space="preserve">@kingsthings eu irei para wanda sykes</w:t>
      </w:r>
    </w:p>
    <w:p>
      <w:r>
        <w:t xml:space="preserve">@myxletter boa sorte para amanhã</w:t>
      </w:r>
    </w:p>
    <w:p>
      <w:r>
        <w:t xml:space="preserve">http://twitpic.com/4wehl - foto de formatura</w:t>
      </w:r>
    </w:p>
    <w:p>
      <w:r>
        <w:t xml:space="preserve">para o local do evento. bbl</w:t>
      </w:r>
    </w:p>
    <w:p>
      <w:r>
        <w:t xml:space="preserve">Feliz Dia das Mães!</w:t>
      </w:r>
    </w:p>
    <w:p>
      <w:r>
        <w:t xml:space="preserve">@4everBrandy boa captura</w:t>
      </w:r>
    </w:p>
    <w:p>
      <w:r>
        <w:t xml:space="preserve">Feliz Dia das Mães para todas as mães e futuras mães Minha mãe está recebendo um presente especial de mim hoje</w:t>
      </w:r>
    </w:p>
    <w:p>
      <w:r>
        <w:t xml:space="preserve">@AmbersAlerts lol terei que olhar no youtube mais tarde obrigado</w:t>
      </w:r>
    </w:p>
    <w:p>
      <w:r>
        <w:t xml:space="preserve">@6 fazendo bem relaxar no trabalho... Dificilmente trabalhando</w:t>
      </w:r>
    </w:p>
    <w:p>
      <w:r>
        <w:t xml:space="preserve">@retrorewind Ei, que tal uma Tommy Page ou PM Dawn! Eu sou novo nessa coisa de retro retro-voltar!</w:t>
      </w:r>
    </w:p>
    <w:p>
      <w:r>
        <w:t xml:space="preserve">2 noites - festas noturnas, momentos divertidos e situações embaraçosas destaque - condução com nims e annie ouvindo as janelas de satélite downnnn</w:t>
      </w:r>
    </w:p>
    <w:p>
      <w:r>
        <w:t xml:space="preserve">@eclip5e Bom Deus, homem.   Eu recomendo o Dark &amp; Stormy em Casablanca.</w:t>
      </w:r>
    </w:p>
    <w:p>
      <w:r>
        <w:t xml:space="preserve">Acabei de ver o amigo de Nick, Jose D Fish GH3. Maldição. Bem, no Star Wars eu provavelmente vou a um jogo da MLB se eu conseguir bons lugares</w:t>
      </w:r>
    </w:p>
    <w:p>
      <w:r>
        <w:t xml:space="preserve">@davidteran haha desejo! Tenho um BFA em fotografia agora.</w:t>
      </w:r>
    </w:p>
    <w:p>
      <w:r>
        <w:t xml:space="preserve">@purplefrogcat wow... pele de leopardo roxo. fieeerrceee...</w:t>
      </w:r>
    </w:p>
    <w:p>
      <w:r>
        <w:t xml:space="preserve">Eu dominei o Spongebob</w:t>
      </w:r>
    </w:p>
    <w:p>
      <w:r>
        <w:t xml:space="preserve">@autumngirl82 espero ver HTB na próxima semana e LA muito em breve!! Mal posso esperar!!!</w:t>
      </w:r>
    </w:p>
    <w:p>
      <w:r>
        <w:t xml:space="preserve">@tncc24 - tão doce, por que você não está animando este sábado à noite?</w:t>
      </w:r>
    </w:p>
    <w:p>
      <w:r>
        <w:t xml:space="preserve">http://bit.ly/T17fl mary ann &amp; frances are gunna kill me</w:t>
      </w:r>
    </w:p>
    <w:p>
      <w:r>
        <w:t xml:space="preserve">@SicilyYoder ainda não comi um casal ;) Eu amo Reeces, mas eles são difíceis de conseguir na NZ, eu estoco em grande quantidade nos Estados Unidos</w:t>
      </w:r>
    </w:p>
    <w:p>
      <w:r>
        <w:t xml:space="preserve">12:06h e meu "ele" é oficialmente o primeiro a me dizer Feliz Dia da Mãe!!!</w:t>
      </w:r>
    </w:p>
    <w:p>
      <w:r>
        <w:t xml:space="preserve">@TammyMunson Eu tenho um segundo monitor que eu poderia usar mas não tenho certeza se vou conseguir ligá-lo! Preciso ter certeza de que tenho o quarto, espero bem que sim!</w:t>
      </w:r>
    </w:p>
    <w:p>
      <w:r>
        <w:t xml:space="preserve">ans so the lion.......kicked the dogs ass!!!!</w:t>
      </w:r>
    </w:p>
    <w:p>
      <w:r>
        <w:t xml:space="preserve">Caramba... estou apenas me perguntando o que há de errado com algumas pessoas. Ou eu preciso correr ou dormir. Amanhã deve ser um dia divertido.</w:t>
      </w:r>
    </w:p>
    <w:p>
      <w:r>
        <w:t xml:space="preserve">Chillin Waitin For My Hunny Baby To Get Out Of Work!!!!!  Para Beber enquanto termino a canção que tenho</w:t>
      </w:r>
    </w:p>
    <w:p>
      <w:r>
        <w:t xml:space="preserve">@edwardharran concorda completamente. é tudo uma questão de atitude e chutzpah</w:t>
      </w:r>
    </w:p>
    <w:p>
      <w:r>
        <w:t xml:space="preserve">desfrutando de toda essa coisa de relaxamento</w:t>
      </w:r>
    </w:p>
    <w:p>
      <w:r>
        <w:t xml:space="preserve">pintura</w:t>
      </w:r>
    </w:p>
    <w:p>
      <w:r>
        <w:t xml:space="preserve">Vi o novo filme do Star Trek no outro dia. Eu o recomendo vivamente!</w:t>
      </w:r>
    </w:p>
    <w:p>
      <w:r>
        <w:t xml:space="preserve">@AdiumX tempo para aprender outro idioma?</w:t>
      </w:r>
    </w:p>
    <w:p>
      <w:r>
        <w:t xml:space="preserve">@dfizzy também tem uma etiqueta com o nome em sua foto... Eu não a tinha adicionado quando a tirei: http://www.twitpic.com/4hap4 foto...</w:t>
      </w:r>
    </w:p>
    <w:p>
      <w:r>
        <w:t xml:space="preserve">Teve um ótimo dia com as mães e a mana realmente te faz apreciar esses dias</w:t>
      </w:r>
    </w:p>
    <w:p>
      <w:r>
        <w:t xml:space="preserve">@DarryleP Acho que isso é verdade!</w:t>
      </w:r>
    </w:p>
    <w:p>
      <w:r>
        <w:t xml:space="preserve">assistindo porque eu disse isso! feliz dia das mães!</w:t>
      </w:r>
    </w:p>
    <w:p>
      <w:r>
        <w:t xml:space="preserve">de volta para casa com meu filhote de cachorro</w:t>
      </w:r>
    </w:p>
    <w:p>
      <w:r>
        <w:t xml:space="preserve">@pameladetlor aw honey... você só relaxa? Isso é provavelmente para o melhor.</w:t>
      </w:r>
    </w:p>
    <w:p>
      <w:r>
        <w:t xml:space="preserve">@NasKarGirl Obrigado</w:t>
      </w:r>
    </w:p>
    <w:p>
      <w:r>
        <w:t xml:space="preserve">@slinkawoogie Estou tão honrado de ouvir meu nome em uma faixa de Breezy, espero que você tenha gostado da minha merda! #bunk_bowling</w:t>
      </w:r>
    </w:p>
    <w:p>
      <w:r>
        <w:t xml:space="preserve">bastante cansado depois de um dia inteiro agradável.</w:t>
      </w:r>
    </w:p>
    <w:p>
      <w:r>
        <w:t xml:space="preserve">Nada como In 'n' Out e uma maratona LOST depois de um longo dia de trabalho.</w:t>
      </w:r>
    </w:p>
    <w:p>
      <w:r>
        <w:t xml:space="preserve">Oh bom - É o Doutor Who! Hurra para IPTV</w:t>
      </w:r>
    </w:p>
    <w:p>
      <w:r>
        <w:t xml:space="preserve">"Como você gosta dessas maçãs" é do filme Rio Bravo. A Boa Caça à Vontade faz muito mais sentido agora.</w:t>
      </w:r>
    </w:p>
    <w:p>
      <w:r>
        <w:t xml:space="preserve">@sharonhayes #twappy http://bit.ly/D9qVk</w:t>
      </w:r>
    </w:p>
    <w:p>
      <w:r>
        <w:t xml:space="preserve">@tiny1877 Oh não! Acho que agora sou oficialmente um grande nerd. Ouvi dizer que o filme é ótimo, mesmo se você não gosta de Trek... e eu gosto</w:t>
      </w:r>
    </w:p>
    <w:p>
      <w:r>
        <w:t xml:space="preserve">@luvKai OBRIGADO!</w:t>
      </w:r>
    </w:p>
    <w:p>
      <w:r>
        <w:t xml:space="preserve">@JessicaCorban stellar! Vocês dois estão ótimos</w:t>
      </w:r>
    </w:p>
    <w:p>
      <w:r>
        <w:t xml:space="preserve">Trabalhando no grupo Facebook da loja, preparando-se para relaxar e jogar cerca de 360. Estou pensando em Mercenaries 2 esta noite; Me likey explosions</w:t>
      </w:r>
    </w:p>
    <w:p>
      <w:r>
        <w:t xml:space="preserve">Adormecendo enquanto escutava James Taylor</w:t>
      </w:r>
    </w:p>
    <w:p>
      <w:r>
        <w:t xml:space="preserve">trabalhando em slideshow de dia das mães, bolo, cartão e balões ela merece o melhor!</w:t>
      </w:r>
    </w:p>
    <w:p>
      <w:r>
        <w:t xml:space="preserve">@msulatbuku LOL! Que bom que você gosta!</w:t>
      </w:r>
    </w:p>
    <w:p>
      <w:r>
        <w:t xml:space="preserve">@phinnia *hugs hugs hugs* Estou feliz que você esteja se sentindo melhor.</w:t>
      </w:r>
    </w:p>
    <w:p>
      <w:r>
        <w:t xml:space="preserve">@jasonmitchener awesome! Que bênção!</w:t>
      </w:r>
    </w:p>
    <w:p>
      <w:r>
        <w:t xml:space="preserve">vendo o ás de bolos seu suwweeet eles usam muito fondont ou howeva ya soletram-no(:</w:t>
      </w:r>
    </w:p>
    <w:p>
      <w:r>
        <w:t xml:space="preserve">@xoangelbabiixo @Babygirl9415 @thatmjgurl @kevinjlover @allecat @agirlcalledana @rawritsria @bubbles303 @ILY_beckett Muito obrigado!</w:t>
      </w:r>
    </w:p>
    <w:p>
      <w:r>
        <w:t xml:space="preserve">@Sapient OK. é bom saber.</w:t>
      </w:r>
    </w:p>
    <w:p>
      <w:r>
        <w:t xml:space="preserve">@lombers www.WhisperGifts.com para registro de noivas dm me para uma conta premium gratuita.</w:t>
      </w:r>
    </w:p>
    <w:p>
      <w:r>
        <w:t xml:space="preserve">@FlipFlopsChels Sim, eu adoraria mais um pouco de vaqueiro!</w:t>
      </w:r>
    </w:p>
    <w:p>
      <w:r>
        <w:t xml:space="preserve">@melaneedark Bem, eu faço o que posso para os X spammers que assistem</w:t>
      </w:r>
    </w:p>
    <w:p>
      <w:r>
        <w:t xml:space="preserve">@vanessavaldeezy irei ao cinema com você</w:t>
      </w:r>
    </w:p>
    <w:p>
      <w:r>
        <w:t xml:space="preserve">deseja a todas vocês mães um feliz e abençoado Dia das Mães!</w:t>
      </w:r>
    </w:p>
    <w:p>
      <w:r>
        <w:t xml:space="preserve">@Absturbation yeah ... ele estava 0-3 e SCOREless hoje à noite</w:t>
      </w:r>
    </w:p>
    <w:p>
      <w:r>
        <w:t xml:space="preserve">@hollymccaig OH yea, é um não pode faltar c/ Justin Timberlake Eu ainda não tive o prazer de remover um carrapato do Dakota. Não é divertido!</w:t>
      </w:r>
    </w:p>
    <w:p>
      <w:r>
        <w:t xml:space="preserve">Mal posso esperar por amanhã! Finalmente acabou! Bittersweet, com certeza</w:t>
      </w:r>
    </w:p>
    <w:p>
      <w:r>
        <w:t xml:space="preserve">@chikidracula303 bom e você? jeje</w:t>
      </w:r>
    </w:p>
    <w:p>
      <w:r>
        <w:t xml:space="preserve">FELIZ DIA DA MÃE!!!</w:t>
      </w:r>
    </w:p>
    <w:p>
      <w:r>
        <w:t xml:space="preserve">@xVOJOx Hoje foi uma loucura o dia todo e tenho a sensação de que amanhã também vai ser assim.  Aproveite seus dois dias de folga, no entanto</w:t>
      </w:r>
    </w:p>
    <w:p>
      <w:r>
        <w:t xml:space="preserve">mas eu tive um smoothy muito bom nas lojas Baulko</w:t>
      </w:r>
    </w:p>
    <w:p>
      <w:r>
        <w:t xml:space="preserve">Feliz Dia das Mães para todas as suas mães no Twitterville!</w:t>
      </w:r>
    </w:p>
    <w:p>
      <w:r>
        <w:t xml:space="preserve">@TheRaj I meio que figurava. Ele provavelmente não seria capaz de raciocinar porque muitas das coisas em mangá acontecem, ou a maneira como acontecem.</w:t>
      </w:r>
    </w:p>
    <w:p>
      <w:r>
        <w:t xml:space="preserve">Saindo para a cidade com um amigo, há muito tempo não o vejo...OKOK... estou me sentindo fresco novamente</w:t>
      </w:r>
    </w:p>
    <w:p>
      <w:r>
        <w:t xml:space="preserve">Ficou preso na chuva. Monção de areia até a casa, embora eu parecesse um completo idiota</w:t>
      </w:r>
    </w:p>
    <w:p>
      <w:r>
        <w:t xml:space="preserve">É hora de colocar as armas no carregador para a noite.  Dormir bem</w:t>
      </w:r>
    </w:p>
    <w:p>
      <w:r>
        <w:t xml:space="preserve">estou falando ao telefone!!!!!! para paul!!!</w:t>
      </w:r>
    </w:p>
    <w:p>
      <w:r>
        <w:t xml:space="preserve">@ReBeLR Meu dia foi legal, um lírio retorcido...  Não vou fazer spam no twitter como fiz na semana passada tho.</w:t>
      </w:r>
    </w:p>
    <w:p>
      <w:r>
        <w:t xml:space="preserve">está no ar</w:t>
      </w:r>
    </w:p>
    <w:p>
      <w:r>
        <w:t xml:space="preserve">@greenpolkadot99 u vá para o perfil e depois te ajude de lá, pois você está bem ao meu lado!! ele ele ele</w:t>
      </w:r>
    </w:p>
    <w:p>
      <w:r>
        <w:t xml:space="preserve">Os ornitorrincos são os únicos mamíferos que podem pôr ovos.</w:t>
      </w:r>
    </w:p>
    <w:p>
      <w:r>
        <w:t xml:space="preserve">@loadedman olha para meu passado e é assim que eu quero que meu futuro encontro seja (bem, se eu alguma vez o conseguir).</w:t>
      </w:r>
    </w:p>
    <w:p>
      <w:r>
        <w:t xml:space="preserve">@JennLovesM5 yeah qualquer coisa...em sua mente retorcida talvez! ;) LOL ... oh espere, isso também é meu!!</w:t>
      </w:r>
    </w:p>
    <w:p>
      <w:r>
        <w:t xml:space="preserve">@duckamin Se isso faz você se sentir melhor... Minha noite de sábado também é uma seca. Eu te dou o coração</w:t>
      </w:r>
    </w:p>
    <w:p>
      <w:r>
        <w:t xml:space="preserve">A WGN está tocando episódios antigos de Rocky &amp; Bullwinkle. Contos de Fadas Fraturados para a vitória</w:t>
      </w:r>
    </w:p>
    <w:p>
      <w:r>
        <w:t xml:space="preserve">@CynthiaY29 dr hook awesome</w:t>
      </w:r>
    </w:p>
    <w:p>
      <w:r>
        <w:t xml:space="preserve">@theKT oh yeah!!! Estou tão entusiasmado com o jogo das segundas-feiras quando os bonés são destruídos</w:t>
      </w:r>
    </w:p>
    <w:p>
      <w:r>
        <w:t xml:space="preserve">A lua é tão bonita</w:t>
      </w:r>
    </w:p>
    <w:p>
      <w:r>
        <w:t xml:space="preserve">obrigado mãe, nós também te amamos.</w:t>
      </w:r>
    </w:p>
    <w:p>
      <w:r>
        <w:t xml:space="preserve">É como se eu tivesse uma soneca de poder.</w:t>
      </w:r>
    </w:p>
    <w:p>
      <w:r>
        <w:t xml:space="preserve">@Sue_Moe bem, afinal de contas é #stalkers no sábado</w:t>
      </w:r>
    </w:p>
    <w:p>
      <w:r>
        <w:t xml:space="preserve">Haha. Lacey acabou de encerrar o livestream. Hora da festa</w:t>
      </w:r>
    </w:p>
    <w:p>
      <w:r>
        <w:t xml:space="preserve">@qclindalou Go Log in em sua página myspace.</w:t>
      </w:r>
    </w:p>
    <w:p>
      <w:r>
        <w:t xml:space="preserve">@EPLisa fraldas??  Alimentando-se?  Cozinhar?  Eu não faço nada disso!!!  Hahaha... sim, certo!  Parece um dia normal para mim.</w:t>
      </w:r>
    </w:p>
    <w:p>
      <w:r>
        <w:t xml:space="preserve">Bebendo no centro da cidade comemorando a vitória das cavernas!!!</w:t>
      </w:r>
    </w:p>
    <w:p>
      <w:r>
        <w:t xml:space="preserve">Os caranguejos são incríveis...desde que não estejam em suas calças.</w:t>
      </w:r>
    </w:p>
    <w:p>
      <w:r>
        <w:t xml:space="preserve">Namore o filme com o Nate. Muito provavelmente Wolverine.</w:t>
      </w:r>
    </w:p>
    <w:p>
      <w:r>
        <w:t xml:space="preserve">Hoje é o Dia das Mães Am ir para a casa da avó. Que chato. Haha! mas yay! erm ok não faz sentido w/e mas wee!</w:t>
      </w:r>
    </w:p>
    <w:p>
      <w:r>
        <w:t xml:space="preserve">Queimado de sol de Veneza e assistindo a Fred Claus....Tanta excitação!!</w:t>
      </w:r>
    </w:p>
    <w:p>
      <w:r>
        <w:t xml:space="preserve">O pai está recontando sua história do saskatoon m&amp;g, adoro ouvir o que os caras disseram a ele Eu nunca ouvi nada disso</w:t>
      </w:r>
    </w:p>
    <w:p>
      <w:r>
        <w:t xml:space="preserve">Aguardando que a tish saia. Tenho que dirigir o CRV de minha mãe para ir buscá-la sozinha e pato. Primeira vez</w:t>
      </w:r>
    </w:p>
    <w:p>
      <w:r>
        <w:t xml:space="preserve">A caminho de santa monica</w:t>
      </w:r>
    </w:p>
    <w:p>
      <w:r>
        <w:t xml:space="preserve">Tem que estar na igreja às dez para a reunião da câmera Finalmente!! =D rs</w:t>
      </w:r>
    </w:p>
    <w:p>
      <w:r>
        <w:t xml:space="preserve">acabou de passar pela chuva</w:t>
      </w:r>
    </w:p>
    <w:p>
      <w:r>
        <w:t xml:space="preserve">gravamos um pouco de uma nova canção hoje! você não vai ouvi-la por muito tempo thooo... podemos tocá-la em shows tho! então comeeeeeeee</w:t>
      </w:r>
    </w:p>
    <w:p>
      <w:r>
        <w:t xml:space="preserve">Justin é muito engraçado na SNL... A Ciara finna apresenta</w:t>
      </w:r>
    </w:p>
    <w:p>
      <w:r>
        <w:t xml:space="preserve">nas palavras de liana corber: Além disso, a WIAIH foi uma experiência humilhante... surpreendentemente, tive uma noite decente</w:t>
      </w:r>
    </w:p>
    <w:p>
      <w:r>
        <w:t xml:space="preserve">se você está tão apaixonado quanto eu, me ligue, devemos ir jogar boliche e reclamar do amor</w:t>
      </w:r>
    </w:p>
    <w:p>
      <w:r>
        <w:t xml:space="preserve">@clairezee86 fo sho, im down</w:t>
      </w:r>
    </w:p>
    <w:p>
      <w:r>
        <w:t xml:space="preserve">@DarknessBound Faz isso há dois dias. Temos um técnico de transmissão agendado para amanhã de manhã.</w:t>
      </w:r>
    </w:p>
    <w:p>
      <w:r>
        <w:t xml:space="preserve">@QUEENCHINAB Ele parecia todo contente com isso</w:t>
      </w:r>
    </w:p>
    <w:p>
      <w:r>
        <w:t xml:space="preserve">@saranw Obrigado! Você deve saber que estou feliz e triste (todos ao mesmo tempo) por saber disso. Você tem "As Coisas Certas".</w:t>
      </w:r>
    </w:p>
    <w:p>
      <w:r>
        <w:t xml:space="preserve">Quero desejar a toda a mamãe um dia de mães felizes!</w:t>
      </w:r>
    </w:p>
    <w:p>
      <w:r>
        <w:t xml:space="preserve">Mal posso esperar para ficar todo boneco e sair esta noite</w:t>
      </w:r>
    </w:p>
    <w:p>
      <w:r>
        <w:t xml:space="preserve">@TrevorAB aww you poor dear! Mas foi fantástico você ter saído para correr!</w:t>
      </w:r>
    </w:p>
    <w:p>
      <w:r>
        <w:t xml:space="preserve">Hoje levou o cachorro para o parque de descanso. Ele sobreaqueceu e depois correu e deitou na única poça de lama ali e se espalhou ao redor. Era engraçado</w:t>
      </w:r>
    </w:p>
    <w:p>
      <w:r>
        <w:t xml:space="preserve">Hey Oprah acabou de assistir ao show com Hugh Jackman, eu também o amo, ele é tão sexy</w:t>
      </w:r>
    </w:p>
    <w:p>
      <w:r>
        <w:t xml:space="preserve">thelma &amp; louise, Bom filme.</w:t>
      </w:r>
    </w:p>
    <w:p>
      <w:r>
        <w:t xml:space="preserve">Observação de fogos de artifício ao largo da ponte da baía.</w:t>
      </w:r>
    </w:p>
    <w:p>
      <w:r>
        <w:t xml:space="preserve">@ShelbyRotter no meu caminho</w:t>
      </w:r>
    </w:p>
    <w:p>
      <w:r>
        <w:t xml:space="preserve">@lovemedown olá olá olá o que você está fazendo hoje à noite??</w:t>
      </w:r>
    </w:p>
    <w:p>
      <w:r>
        <w:t xml:space="preserve">mal posso esperar para ver essas fotos @yikes77</w:t>
      </w:r>
    </w:p>
    <w:p>
      <w:r>
        <w:t xml:space="preserve">@AlliWorthington oi Sra. Fussy *waves*</w:t>
      </w:r>
    </w:p>
    <w:p>
      <w:r>
        <w:t xml:space="preserve">@AkitaOnRails Eu não quero ser um completo hipócrita - eu assisti a um evento com classificação R enquanto estive lá - o timing foi apenas irônico.</w:t>
      </w:r>
    </w:p>
    <w:p>
      <w:r>
        <w:t xml:space="preserve">@HarleyPlays you and @dezzy88 are both baitersss hope tonight is fun!</w:t>
      </w:r>
    </w:p>
    <w:p>
      <w:r>
        <w:t xml:space="preserve">Parabéns Sr. Jay-el e Sra. Maricar Chu! Desejo-lhes o melhor do mundo!</w:t>
      </w:r>
    </w:p>
    <w:p>
      <w:r>
        <w:t xml:space="preserve">@limegreenmodernos Eu vou tirar uma foto para você</w:t>
      </w:r>
    </w:p>
    <w:p>
      <w:r>
        <w:t xml:space="preserve">@cohen_sydney ele está no twitter?  Eu sei @problogger que ele está na fotografia. Dirige também o blog de fotografia popular.</w:t>
      </w:r>
    </w:p>
    <w:p>
      <w:r>
        <w:t xml:space="preserve">café de asas quentes com willyum suave, churrasco picante, batatas fritas encaracoladas... delicioso! http://twitpic.com/4wesr</w:t>
      </w:r>
    </w:p>
    <w:p>
      <w:r>
        <w:t xml:space="preserve">@StealthBoomPow night honey..see ya tomorrow</w:t>
      </w:r>
    </w:p>
    <w:p>
      <w:r>
        <w:t xml:space="preserve">@carlito2009 haha que é sempre uma boa compota</w:t>
      </w:r>
    </w:p>
    <w:p>
      <w:r>
        <w:t xml:space="preserve">@mahhhsaayyy bem gracias haha e por que isso? as peças de teatro?</w:t>
      </w:r>
    </w:p>
    <w:p>
      <w:r>
        <w:t xml:space="preserve">@aimeesays aww espero que passe porque os episódios JT são geralmente muito bons (e é cedo, mas até agora esta ep não foi decepcionada)</w:t>
      </w:r>
    </w:p>
    <w:p>
      <w:r>
        <w:t xml:space="preserve">@xVOJOx É como se seu aniversário tivesse 3 dias de duração!</w:t>
      </w:r>
    </w:p>
    <w:p>
      <w:r>
        <w:t xml:space="preserve">@brucefloyd ps- você é um médico ou paranóico da gripe suína?</w:t>
      </w:r>
    </w:p>
    <w:p>
      <w:r>
        <w:t xml:space="preserve">@johnataylor Ela deve manter sua coroa e fechar a boca!   Então ela saberá o que significa não-julgamento!</w:t>
      </w:r>
    </w:p>
    <w:p>
      <w:r>
        <w:t xml:space="preserve">Feliz Dia das Mães para todas as mães!</w:t>
      </w:r>
    </w:p>
    <w:p>
      <w:r>
        <w:t xml:space="preserve">Em casa com Maddie estou cansado... Indo para a cama depois</w:t>
      </w:r>
    </w:p>
    <w:p>
      <w:r>
        <w:t xml:space="preserve">@oharris69 Apenas gostaria de esclarecer que sou incapaz de acessar os vibradores de revisão, pois não os restringi. *não sou um convite para os freebies</w:t>
      </w:r>
    </w:p>
    <w:p>
      <w:r>
        <w:t xml:space="preserve">filme e depois dormir! Hoje foi um bom dia [{H!--D3ff}].</w:t>
      </w:r>
    </w:p>
    <w:p>
      <w:r>
        <w:t xml:space="preserve">observando Baby Mama...novamente. e comendo abacaxi, laranja, framboesa sherbert</w:t>
      </w:r>
    </w:p>
    <w:p>
      <w:r>
        <w:t xml:space="preserve">Troquei o último pacote de salgadinhos de frutas! Claro que sim! Acabou o Catch-22. O que devo ler a seguir?!? Eu sou tão nerd</w:t>
      </w:r>
    </w:p>
    <w:p>
      <w:r>
        <w:t xml:space="preserve">@webaggression só posso prometer cerca de 150 ou mais.</w:t>
      </w:r>
    </w:p>
    <w:p>
      <w:r>
        <w:t xml:space="preserve">@rajtilak obrigado pela promoção de sexta-feira seguinte.</w:t>
      </w:r>
    </w:p>
    <w:p>
      <w:r>
        <w:t xml:space="preserve">Já passa da meia-noite e ouço o chuveiro me chamar - Tecnicamente não é duas vezes em um dia desde que é de manhã - não estou muito "verde".</w:t>
      </w:r>
    </w:p>
    <w:p>
      <w:r>
        <w:t xml:space="preserve">está arrumando para limpar a casa de minha mãe para o dia da mãe</w:t>
      </w:r>
    </w:p>
    <w:p>
      <w:r>
        <w:t xml:space="preserve">@Mj69Catz agradece informar-me qual impressão da minha galeria você gostaria, e podemos trabalhar os detalhes</w:t>
      </w:r>
    </w:p>
    <w:p>
      <w:r>
        <w:t xml:space="preserve">Feliz dia das mães todas as mães especialmente a minha</w:t>
      </w:r>
    </w:p>
    <w:p>
      <w:r>
        <w:t xml:space="preserve">@tracydidit que não era Venessa que era eu.</w:t>
      </w:r>
    </w:p>
    <w:p>
      <w:r>
        <w:t xml:space="preserve">@NeSsIe_Cullen10 É tão bom ouvir que eu te amo, você é minha melhor amiga e minha irmã *hug u*</w:t>
      </w:r>
    </w:p>
    <w:p>
      <w:r>
        <w:t xml:space="preserve">Boa noite PS- obrigado por quebrar meu iPod, stacie &lt;3</w:t>
      </w:r>
    </w:p>
    <w:p>
      <w:r>
        <w:t xml:space="preserve">Jantar acabado @ abelhas da maçã para Freds em PB para bebidas!</w:t>
      </w:r>
    </w:p>
    <w:p>
      <w:r>
        <w:t xml:space="preserve">@tayl0rmichael i know. Mas você estragou tudo, bobo.</w:t>
      </w:r>
    </w:p>
    <w:p>
      <w:r>
        <w:t xml:space="preserve">@MIKEMAYER me também!</w:t>
      </w:r>
    </w:p>
    <w:p>
      <w:r>
        <w:t xml:space="preserve">@JJLola Thanxx por me seguir</w:t>
      </w:r>
    </w:p>
    <w:p>
      <w:r>
        <w:t xml:space="preserve">fazer de minha mãe um cartão do dia das mães</w:t>
      </w:r>
    </w:p>
    <w:p>
      <w:r>
        <w:t xml:space="preserve">@aquadj James e eu também lutamos por tudo! É uma espécie de relação de amor-ódio</w:t>
      </w:r>
    </w:p>
    <w:p>
      <w:r>
        <w:t xml:space="preserve">@ninnifur Animas o chama de Combo. Às vezes funciona pizza, às vezes não. Que bomba você usa novamente?</w:t>
      </w:r>
    </w:p>
    <w:p>
      <w:r>
        <w:t xml:space="preserve">Eu amo muito meu irmão mais velho.</w:t>
      </w:r>
    </w:p>
    <w:p>
      <w:r>
        <w:t xml:space="preserve">yay i see @PrincessSuperC awwwwwwww damn it's about to be on</w:t>
      </w:r>
    </w:p>
    <w:p>
      <w:r>
        <w:t xml:space="preserve">Embora Wolverine não tenha sido um grande filme, não acho que tenha sido tão ruim quanto todos dizem...&amp; pelo menos Taylor Kitsch estava nele</w:t>
      </w:r>
    </w:p>
    <w:p>
      <w:r>
        <w:t xml:space="preserve">@ShellieBr Espero que os jovens tenham gostado de sua sabedoria!</w:t>
      </w:r>
    </w:p>
    <w:p>
      <w:r>
        <w:t xml:space="preserve">@Krystania thanks.mine não foi muito ruim. Fiz um cartão para minha mãe, fiz uma bela soneca, terminei alguns trabalhos, escrevi contas, tenho uma surpresa para você.</w:t>
      </w:r>
    </w:p>
    <w:p>
      <w:r>
        <w:t xml:space="preserve">@jpblogger Nada como "RocknRolla", que é outro bom filme com rock no título</w:t>
      </w:r>
    </w:p>
    <w:p>
      <w:r>
        <w:t xml:space="preserve">Estou realmente feliz...e bêbado, mas realmente feliz</w:t>
      </w:r>
    </w:p>
    <w:p>
      <w:r>
        <w:t xml:space="preserve">@Gabesmom O charlie arrepiante é o que acontece quando eu negligencio o pátio durante toda a primavera!  Obrigado - &amp; @bergus adoraria ver os seus cães!</w:t>
      </w:r>
    </w:p>
    <w:p>
      <w:r>
        <w:t xml:space="preserve">bem indo dormir as pessoas!! noite todos os twitterers!! te ama!  *Bem-vindos ao lar*!</w:t>
      </w:r>
    </w:p>
    <w:p>
      <w:r>
        <w:t xml:space="preserve">Acabei de chegar de um dia maravilhoso com minha família!!  Hoje eu me diverti muito.</w:t>
      </w:r>
    </w:p>
    <w:p>
      <w:r>
        <w:t xml:space="preserve">bom dia 6.15 da manhã: planos para o dia ...não, nada de interessante</w:t>
      </w:r>
    </w:p>
    <w:p>
      <w:r>
        <w:t xml:space="preserve">@Cohoons_World LOL! pobres cubbies! cervejeiros em um rolo?? meus rangers perderam, mas meus Leafs ganharam!</w:t>
      </w:r>
    </w:p>
    <w:p>
      <w:r>
        <w:t xml:space="preserve">@carlossoto prazer em conhecê-lo. Mike, produtor de vídeo CF Miami.</w:t>
      </w:r>
    </w:p>
    <w:p>
      <w:r>
        <w:t xml:space="preserve">@ChristianIvan Não se esforce muito. Você vai desenhar um espaço em branco.</w:t>
      </w:r>
    </w:p>
    <w:p>
      <w:r>
        <w:t xml:space="preserve">Meu pai sabe que eu fiquei bêbado hoje. E eu não me meti em problemas.</w:t>
      </w:r>
    </w:p>
    <w:p>
      <w:r>
        <w:t xml:space="preserve">@os completes vistos algumas vezes. Gostei</w:t>
      </w:r>
    </w:p>
    <w:p>
      <w:r>
        <w:t xml:space="preserve">@os completes vistos algumas vezes. Gostei</w:t>
      </w:r>
    </w:p>
    <w:p>
      <w:r>
        <w:t xml:space="preserve">@WAVELORD @dari_tariq @lollipopvomit obrigado</w:t>
      </w:r>
    </w:p>
    <w:p>
      <w:r>
        <w:t xml:space="preserve">@NightShade10 Vai valer a pena esperar, estou estou quebrando um estômago aqui.</w:t>
      </w:r>
    </w:p>
    <w:p>
      <w:r>
        <w:t xml:space="preserve">gahh. meu maldito anel labial vai ser a minha morte. ele nunca me acompanha. e agora estou sobre ele jack haha;</w:t>
      </w:r>
    </w:p>
    <w:p>
      <w:r>
        <w:t xml:space="preserve">@NoahBond Good Grief! Eu não posso dizer muito, eu estava dirigindo de Martin para casa através do IKE no outono passado. Seja interessante ouvir o que ele diz!</w:t>
      </w:r>
    </w:p>
    <w:p>
      <w:r>
        <w:t xml:space="preserve">@_Bella_Cullen13 @RosalieHCullen @Esme_Cullen26 @alicecullen01 @NeSsIe_Cullen10 Estas são as garotas da minha família que amam vocês *smiles*</w:t>
      </w:r>
    </w:p>
    <w:p>
      <w:r>
        <w:t xml:space="preserve">DIA DAS MÃES FELIZES PARA TODAS AS MAMÃES</w:t>
      </w:r>
    </w:p>
    <w:p>
      <w:r>
        <w:t xml:space="preserve">Ugh im so tired and i hardly did anything but but play with my niece, I goin to bed Goodnight eveyone! &lt;3</w:t>
      </w:r>
    </w:p>
    <w:p>
      <w:r>
        <w:t xml:space="preserve">@RaceSpeed Você é tão bem-vindo!!!  Continuem vindo!</w:t>
      </w:r>
    </w:p>
    <w:p>
      <w:r>
        <w:t xml:space="preserve">@kelvinlls Ei Kelvins, meu dia tem sido fantástico até agora! Estamos nos preparando para uma função do dia das mães da família em breve.</w:t>
      </w:r>
    </w:p>
    <w:p>
      <w:r>
        <w:t xml:space="preserve">http://twitpic.com/4wf30 - EEEEEEEEEEEEE!!!!! TI CAME!!!!</w:t>
      </w:r>
    </w:p>
    <w:p>
      <w:r>
        <w:t xml:space="preserve">@jlskowro @jennsquared terá que esperar a receita no Simply Recipes.  Desculpe!</w:t>
      </w:r>
    </w:p>
    <w:p>
      <w:r>
        <w:t xml:space="preserve">@judez_xo oh e eu conheço brody e erin</w:t>
      </w:r>
    </w:p>
    <w:p>
      <w:r>
        <w:t xml:space="preserve">dia das mães felizes. ekin sayang mak!!!</w:t>
      </w:r>
    </w:p>
    <w:p>
      <w:r>
        <w:t xml:space="preserve">@pursebuzz Eles fazem! Lilash, não é mesmo?  Ah, e que câmera você está usando? Isso é uma qualidade insana!</w:t>
      </w:r>
    </w:p>
    <w:p>
      <w:r>
        <w:t xml:space="preserve">@_writersblock_ Também estou tendo um bev sozinho. Às vezes você só tem esse tipo de dias e precisa relaxar</w:t>
      </w:r>
    </w:p>
    <w:p>
      <w:r>
        <w:t xml:space="preserve">falando com meu BABE ele é incrível</w:t>
      </w:r>
    </w:p>
    <w:p>
      <w:r>
        <w:t xml:space="preserve">O Fuzzball é mais divertido que o Dia das Mães http://tinyurl.com/dhpol7</w:t>
      </w:r>
    </w:p>
    <w:p>
      <w:r>
        <w:t xml:space="preserve">Ah, esta noite... Ansioso por isso</w:t>
      </w:r>
    </w:p>
    <w:p>
      <w:r>
        <w:t xml:space="preserve">De volta para casa! Sente-se bem sentado em frente ao LCD de 32' da moi desk</w:t>
      </w:r>
    </w:p>
    <w:p>
      <w:r>
        <w:t xml:space="preserve">acabou de voltar da patinação. Enforcando com James</w:t>
      </w:r>
    </w:p>
    <w:p>
      <w:r>
        <w:t xml:space="preserve">conversando com alguns de meus antigos colegas de classe, mas temos algumas conversas muito estranhas haha. @dyankaaa olá? bbm lo erro ya?</w:t>
      </w:r>
    </w:p>
    <w:p>
      <w:r>
        <w:t xml:space="preserve">@kluless65 Eu estou fazendo fantástico JJJ!  Você? Fazendo suas perguntas já... animal de estimação do professor!!</w:t>
      </w:r>
    </w:p>
    <w:p>
      <w:r>
        <w:t xml:space="preserve">@A77boy i.m com você na parte de navegar na internet rs mas nós estamos bebendo</w:t>
      </w:r>
    </w:p>
    <w:p>
      <w:r>
        <w:t xml:space="preserve">@CandyCotonCrush</w:t>
      </w:r>
    </w:p>
    <w:p>
      <w:r>
        <w:t xml:space="preserve">http://twitpic.com/4wf3a - a definição de verdadeira beleza</w:t>
      </w:r>
    </w:p>
    <w:p>
      <w:r>
        <w:t xml:space="preserve">@Chocolatito ahhh! haha ... obrigado pelo esclarecimento</w:t>
      </w:r>
    </w:p>
    <w:p>
      <w:r>
        <w:t xml:space="preserve">@cookie_crumbles all the best for art attack. thanks 4d follow</w:t>
      </w:r>
    </w:p>
    <w:p>
      <w:r>
        <w:t xml:space="preserve">@_mamalaura noite! Tão bonitinho que K ama sapos http://myloc.me/FI0</w:t>
      </w:r>
    </w:p>
    <w:p>
      <w:r>
        <w:t xml:space="preserve">Acabei de receber um monte de presentes no correio de minha mãe! Tão animados para abri-los no meu aniversário... Mais 3 dias!</w:t>
      </w:r>
    </w:p>
    <w:p>
      <w:r>
        <w:t xml:space="preserve">@fabfatties Obrigado! Um dia de cada vez, certo?</w:t>
      </w:r>
    </w:p>
    <w:p>
      <w:r>
        <w:t xml:space="preserve">acabei de voltar da fábrica de cheescake menino oh menino são minhas tripas recheadas</w:t>
      </w:r>
    </w:p>
    <w:p>
      <w:r>
        <w:t xml:space="preserve">@MichaelNi Ooh, eu adoro batatas fritas doces! Definitivamente, devemos ir.</w:t>
      </w:r>
    </w:p>
    <w:p>
      <w:r>
        <w:t xml:space="preserve">Feliz Dia das Mães :] Eu te amo, mami</w:t>
      </w:r>
    </w:p>
    <w:p>
      <w:r>
        <w:t xml:space="preserve">oh sim... feliz dia das mães para todas as mães e para as mães dos meus amigos</w:t>
      </w:r>
    </w:p>
    <w:p>
      <w:r>
        <w:t xml:space="preserve">@siriuslyheather Eu adoro chocolate. Deve ser PMS</w:t>
      </w:r>
    </w:p>
    <w:p>
      <w:r>
        <w:t xml:space="preserve">acabei de conhecer Sarah Kelly... uau... ela é uma mulher incrível de Deus! e ela me deu uma camiseta de graça! tenho que amar o comércio livre</w:t>
      </w:r>
    </w:p>
    <w:p>
      <w:r>
        <w:t xml:space="preserve">Assinando para passar um tempo com meu marido Goodnight / day tweeple!   Tenha um Dia da Mãe muito Feliz!</w:t>
      </w:r>
    </w:p>
    <w:p>
      <w:r>
        <w:t xml:space="preserve">O baile de formatura acabou. No denny's agora com katie e kelly&lt;3</w:t>
      </w:r>
    </w:p>
    <w:p>
      <w:r>
        <w:t xml:space="preserve">Muito satisfeito com minha vida no momento</w:t>
      </w:r>
    </w:p>
    <w:p>
      <w:r>
        <w:t xml:space="preserve">Um pouco contente pelo jeje de vinho ok, cheira meu tempo livre, então quem se importa, jaja eu amo este dia</w:t>
      </w:r>
    </w:p>
    <w:p>
      <w:r>
        <w:t xml:space="preserve">@misscruisette Ainda bem que você gosta!</w:t>
      </w:r>
    </w:p>
    <w:p>
      <w:r>
        <w:t xml:space="preserve">É o dia das mães em algum lugar http://tinysong.com/koV</w:t>
      </w:r>
    </w:p>
    <w:p>
      <w:r>
        <w:t xml:space="preserve">@joannarobbins You are 'spot on'...I would not tweet without it!! Obrigado por sua parte esta noite.</w:t>
      </w:r>
    </w:p>
    <w:p>
      <w:r>
        <w:t xml:space="preserve">@casndra okayyy mail me thenn Lol im hyperrr too much candy &amp;&amp; Jello x]</w:t>
      </w:r>
    </w:p>
    <w:p>
      <w:r>
        <w:t xml:space="preserve">@MeghanAlanna sim eu amo a orquestra de Manchester,e sigur ross. todas as outras bandas de que nunca ouvi falar, mas que não lhes dou ouvidos. obrigado</w:t>
      </w:r>
    </w:p>
    <w:p>
      <w:r>
        <w:t xml:space="preserve">@Desert_Paradise Hi Dale, seu homem de boas-vindas! Espero que o seu fim de semana esteja indo bem. Acho que eu gostaria de aproveitar seu Paraíso do Deserto! divertido, divertido, divertido!</w:t>
      </w:r>
    </w:p>
    <w:p>
      <w:r>
        <w:t xml:space="preserve">ok estou feliz novamente assisti ao segundo episódio de jonas no youtube. acho que amanhã minha família vai para o dia das mães no jardim das oliveiras</w:t>
      </w:r>
    </w:p>
    <w:p>
      <w:r>
        <w:t xml:space="preserve">@musiclove18 o fim quando eles cantam isto sou eu e quando eles cantam tocam minha música</w:t>
      </w:r>
    </w:p>
    <w:p>
      <w:r>
        <w:t xml:space="preserve">@Flutechick728</w:t>
      </w:r>
    </w:p>
    <w:p>
      <w:r>
        <w:t xml:space="preserve">@jtimberlake Lovin' your performance on snlight... so damn funny!!!</w:t>
      </w:r>
    </w:p>
    <w:p>
      <w:r>
        <w:t xml:space="preserve">@insaneboingo Oh, ele é hilariante. Estou apenas comentando o fato de que ele está lá tanto.</w:t>
      </w:r>
    </w:p>
    <w:p>
      <w:r>
        <w:t xml:space="preserve">Tivemos um bom dia 2 dias de folga! para dormir. Nite tweeps.</w:t>
      </w:r>
    </w:p>
    <w:p>
      <w:r>
        <w:t xml:space="preserve">é muito melhor do que o rei das rainhas e alguns cereais de derrubada de favos de mel?</w:t>
      </w:r>
    </w:p>
    <w:p>
      <w:r>
        <w:t xml:space="preserve">fez a soneca mais incrível de todos os tempos. agora seu tempo de starbucks.</w:t>
      </w:r>
    </w:p>
    <w:p>
      <w:r>
        <w:t xml:space="preserve">@purplefrogcat</w:t>
      </w:r>
    </w:p>
    <w:p>
      <w:r>
        <w:t xml:space="preserve">@MsNessa que é como se faz para conseguir bolo (twitpic)</w:t>
      </w:r>
    </w:p>
    <w:p>
      <w:r>
        <w:t xml:space="preserve">hungraaaaaaaaay. eu só vou comer. não vá embora Twitter! @whatchandrasaid LUNCH.</w:t>
      </w:r>
    </w:p>
    <w:p>
      <w:r>
        <w:t xml:space="preserve">Tweeten Out Tix negócios para NKOTB 5/28 foi de $43 AGORA *$38 http://tinyurl.com/NKOTBTweetenTixsDeal &lt;-ou outros preços SEAT /NKOTB Datas</w:t>
      </w:r>
    </w:p>
    <w:p>
      <w:r>
        <w:t xml:space="preserve">@Cryo ahh, isso seria uma boa razão... Heh esperança que vai bem caçada</w:t>
      </w:r>
    </w:p>
    <w:p>
      <w:r>
        <w:t xml:space="preserve">@nursewriter Feliz em saber que o jantar do b'day foi ótimo! Desejando a você um feliz Dia das Mães amanhã.</w:t>
      </w:r>
    </w:p>
    <w:p>
      <w:r>
        <w:t xml:space="preserve">@PrinceJamir obrigado pelo seguinte mano!</w:t>
      </w:r>
    </w:p>
    <w:p>
      <w:r>
        <w:t xml:space="preserve">@james_a_michael Não parece que você esteja cansado na foto.  Não trabalhe muito.</w:t>
      </w:r>
    </w:p>
    <w:p>
      <w:r>
        <w:t xml:space="preserve">ir a shibuya, conhecer minha mãe, pegar minhas lentes de contato, depois shinjuku</w:t>
      </w:r>
    </w:p>
    <w:p>
      <w:r>
        <w:t xml:space="preserve">@james_a_michael CUTE obrigado por compartilhar! E POR FAVOR, MENSAGEM-ME direta antes de ir para a cama James ;) ;) você sabe que quer!</w:t>
      </w:r>
    </w:p>
    <w:p>
      <w:r>
        <w:t xml:space="preserve">@JackAllTimeLow oh mannn i'm gonna be there tomorroww</w:t>
      </w:r>
    </w:p>
    <w:p>
      <w:r>
        <w:t xml:space="preserve">@bobrules94: haha eu sei que também foi super fácil. eu sentei no balcão de brinquedos e dei às crianças o brinquedo que elas queriam com os seus ingressos.</w:t>
      </w:r>
    </w:p>
    <w:p>
      <w:r>
        <w:t xml:space="preserve">Roxy estava certa. Esta palmada é muito legal.</w:t>
      </w:r>
    </w:p>
    <w:p>
      <w:r>
        <w:t xml:space="preserve">Singstar depois de estúpidos downloads terminarem ;(</w:t>
      </w:r>
    </w:p>
    <w:p>
      <w:r>
        <w:t xml:space="preserve">@ Sly party enjoying life partying tonight.....maybe?</w:t>
      </w:r>
    </w:p>
    <w:p>
      <w:r>
        <w:t xml:space="preserve">O nosso desempenho da magia sexual do amor foi fantástico!</w:t>
      </w:r>
    </w:p>
    <w:p>
      <w:r>
        <w:t xml:space="preserve">Olá, aqui é http://gayorbispace.com Esperamos que todos estejam tendo um fim de semana seguro e divertido.</w:t>
      </w:r>
    </w:p>
    <w:p>
      <w:r>
        <w:t xml:space="preserve">@RiotGirl14 Parece divertido!</w:t>
      </w:r>
    </w:p>
    <w:p>
      <w:r>
        <w:t xml:space="preserve">Obrigado Synn!</w:t>
      </w:r>
    </w:p>
    <w:p>
      <w:r>
        <w:t xml:space="preserve">É oficialmente o Dia das Mães! Feliz Dia das Mães para todos!  (via @The_Tech_Update) &lt;-- Idem!</w:t>
      </w:r>
    </w:p>
    <w:p>
      <w:r>
        <w:t xml:space="preserve">@AceArtemis7 bem nada. Eu posso lhe dar uma caneta.</w:t>
      </w:r>
    </w:p>
    <w:p>
      <w:r>
        <w:t xml:space="preserve">@skie e como você vai me compensar</w:t>
      </w:r>
    </w:p>
    <w:p>
      <w:r>
        <w:t xml:space="preserve">Aproveitando meu burrito de camarão yummylicious. MmMmm</w:t>
      </w:r>
    </w:p>
    <w:p>
      <w:r>
        <w:t xml:space="preserve">dia longo e divertido agora para relaxar. um pouco de TV com a mãe, depois dormir</w:t>
      </w:r>
    </w:p>
    <w:p>
      <w:r>
        <w:t xml:space="preserve">Pronto para o amanhã. Minha mamãe receberá seu presente para o Dia das Mães. Espero que ela o AMA!</w:t>
      </w:r>
    </w:p>
    <w:p>
      <w:r>
        <w:t xml:space="preserve">Para a cama vou Noite de Noite</w:t>
      </w:r>
    </w:p>
    <w:p>
      <w:r>
        <w:t xml:space="preserve">@alcatrazsmith Obrigado al...eu tive um baile de loucos!! grande empresa, lugares incríveis.... o que mais uma garota poderia querer? te amo!!</w:t>
      </w:r>
    </w:p>
    <w:p>
      <w:r>
        <w:t xml:space="preserve">@KnightGrl OMG Sinto muito em ouvir isso! Vou fazer figas para que você encontre algo.</w:t>
      </w:r>
    </w:p>
    <w:p>
      <w:r>
        <w:t xml:space="preserve">@kricket_rc234 bom dia sushine!</w:t>
      </w:r>
    </w:p>
    <w:p>
      <w:r>
        <w:t xml:space="preserve">Busssssssss com todos! yayyyy!!!!!!!</w:t>
      </w:r>
    </w:p>
    <w:p>
      <w:r>
        <w:t xml:space="preserve">Acabei de chegar de jantar com minha mãe e minha nova avó. Eu preferia estar em Hollywood agora mesmo</w:t>
      </w:r>
    </w:p>
    <w:p>
      <w:r>
        <w:t xml:space="preserve">acabou de chegar em casa, fale</w:t>
      </w:r>
    </w:p>
    <w:p>
      <w:r>
        <w:t xml:space="preserve">@KatieCeciil, é claro</w:t>
      </w:r>
    </w:p>
    <w:p>
      <w:r>
        <w:t xml:space="preserve">Show de arte na casa da Dee!! Woohoooo.</w:t>
      </w:r>
    </w:p>
    <w:p>
      <w:r>
        <w:t xml:space="preserve">acabei de ver fantasmas de namoradas passadas com meu bf, aquele filme era tão previsível, mas tão engraçado! adorei</w:t>
      </w:r>
    </w:p>
    <w:p>
      <w:r>
        <w:t xml:space="preserve">Observar o crepúsculo e comer salada de batata.</w:t>
      </w:r>
    </w:p>
    <w:p>
      <w:r>
        <w:t xml:space="preserve">@skotot Oh, dito isto, a venda foi uma casualidade. Acontece que o projetor estava quebrado.   Eu ainda acho que o filme é uma droga de bons tempos, tho.</w:t>
      </w:r>
    </w:p>
    <w:p>
      <w:r>
        <w:t xml:space="preserve">Feliz Dia das Mães para todas as mães lá fora! Boa noite a todas as outras</w:t>
      </w:r>
    </w:p>
    <w:p>
      <w:r>
        <w:t xml:space="preserve">@PaulReid e desculpe que soou como uma mensagem de texto de 13 anos de idade!!! Acabei de experimentar o TweetShrinking embutido no Tweed Deck Apenas mais um recurso legal.</w:t>
      </w:r>
    </w:p>
    <w:p>
      <w:r>
        <w:t xml:space="preserve">assistindo aos vídeos da Destrey</w:t>
      </w:r>
    </w:p>
    <w:p>
      <w:r>
        <w:t xml:space="preserve">@FoxWhisperer Meu pai trabalhou para a SW quando eu me formei HS. Trabalhei na HOU 21 anos.   Ele se aposentou 3 anos antes de eu entrar na empresa.</w:t>
      </w:r>
    </w:p>
    <w:p>
      <w:r>
        <w:t xml:space="preserve">qualquer um que observe o Justin Woodlake na SNL? Ele é o Greattttt! Tão hilariante</w:t>
      </w:r>
    </w:p>
    <w:p>
      <w:r>
        <w:t xml:space="preserve">Caminhada divertida com caroooo</w:t>
      </w:r>
    </w:p>
    <w:p>
      <w:r>
        <w:t xml:space="preserve">acaba de terminar Emergency - por Neil Strauss - outra grande leitura Neil - a propósito, os parabéns sentem sua falta!</w:t>
      </w:r>
    </w:p>
    <w:p>
      <w:r>
        <w:t xml:space="preserve">eu tive um sonho ontem à noite, e estava cantando primeiro um sonho ávido de mim mesmo cantando crooning away!</w:t>
      </w:r>
    </w:p>
    <w:p>
      <w:r>
        <w:t xml:space="preserve">estou desafiando a gravidade. e ninguém em todo o oz, nenhum feiticeiro que exista ou tenha existido, jamais me derrubará</w:t>
      </w:r>
    </w:p>
    <w:p>
      <w:r>
        <w:t xml:space="preserve">http://twitpic.com/4wff3 - Recebi estes adesivos muito doces de @refyousuck</w:t>
      </w:r>
    </w:p>
    <w:p>
      <w:r>
        <w:t xml:space="preserve">@bbelle_ sim, só o conhecia por causa de seu link ELE É COMPLETAMENTE MATERIAL E Canta FANTOMA!</w:t>
      </w:r>
    </w:p>
    <w:p>
      <w:r>
        <w:t xml:space="preserve">@Veronicahun eu vou fazer isso...</w:t>
      </w:r>
    </w:p>
    <w:p>
      <w:r>
        <w:t xml:space="preserve">Estou muito feliz! Obrigado, querida, pelos melhores 1095 dias da minha vida</w:t>
      </w:r>
    </w:p>
    <w:p>
      <w:r>
        <w:t xml:space="preserve">@defeated possivelmente! NyQuil me fará passar esta noite através dos Médicos na segunda-feira! (Espero pelos porcos, só para poder estar no google maps)..jk</w:t>
      </w:r>
    </w:p>
    <w:p>
      <w:r>
        <w:t xml:space="preserve">@MissXu Nope Não que eu tenha que me preocupar com essa possibilidade. Estou mais preocupado com o design da GOOG do que com seu gosto pessoal, na verdade.</w:t>
      </w:r>
    </w:p>
    <w:p>
      <w:r>
        <w:t xml:space="preserve">Acabei de almoçar no dia das mães aqui http://twitpic.com/4wfeo</w:t>
      </w:r>
    </w:p>
    <w:p>
      <w:r>
        <w:t xml:space="preserve">@barnaby3 Eu os vi alguns nesta excursão há alguns meses em Boston. Tão bom! Ainda bem que você finalmente conseguiu vê-los</w:t>
      </w:r>
    </w:p>
    <w:p>
      <w:r>
        <w:t xml:space="preserve">Dei à minha mamãe o presente do Dia da Mãe. Ingressos para os Aerosmith (sua banda favorita de sempre) Yay para uma boa reação.</w:t>
      </w:r>
    </w:p>
    <w:p>
      <w:r>
        <w:t xml:space="preserve">Terminada a temporada dexter2 começa na 3ª temporada na próxima semana?</w:t>
      </w:r>
    </w:p>
    <w:p>
      <w:r>
        <w:t xml:space="preserve">@oliviathiem obrigado. Tivemos um grande sucesso.</w:t>
      </w:r>
    </w:p>
    <w:p>
      <w:r>
        <w:t xml:space="preserve">Bom show, hora de dormir. Boa noite de lua</w:t>
      </w:r>
    </w:p>
    <w:p>
      <w:r>
        <w:t xml:space="preserve">tiiiiiiiiiiiiired! Vão para a cama! Beber leva a curtir com garotos, que mais tarde você esquece seus nomes.... Não beba crianças. Boa noite</w:t>
      </w:r>
    </w:p>
    <w:p>
      <w:r>
        <w:t xml:space="preserve">Filmei algumas filmagens de uma campanha de arrecadação de fundos para comprar uma clínica móvel de saúde esta manhã, depois um pouco de trabalho na web e uma tarde inteira de escalada</w:t>
      </w:r>
    </w:p>
    <w:p>
      <w:r>
        <w:t xml:space="preserve">DIA DAS MÃES FELIZES 2 ME</w:t>
      </w:r>
    </w:p>
    <w:p>
      <w:r>
        <w:t xml:space="preserve">Fui pego pela chuva com cerca de 7 pessoas Agora, provavelmente só vou ver Smallville até adormecer</w:t>
      </w:r>
    </w:p>
    <w:p>
      <w:r>
        <w:t xml:space="preserve">Festival de música coreana &lt;33 sinto sua falta ): Hahaha tempo sexy ! (: &lt;3 Mal posso esperar até SHINee ! LOL !</w:t>
      </w:r>
    </w:p>
    <w:p>
      <w:r>
        <w:t xml:space="preserve">@JonathanRKnight awwww agradece Jon! Meu pai de 9 anos me disse que eu deveria dormir, enquanto todos eles limpam a casa... o melhor presente do dia da mãe de sempre!</w:t>
      </w:r>
    </w:p>
    <w:p>
      <w:r>
        <w:t xml:space="preserve">Vi o Wolverine ontem à noite</w:t>
      </w:r>
    </w:p>
    <w:p>
      <w:r>
        <w:t xml:space="preserve">@alaksir Obrigado pelo FF</w:t>
      </w:r>
    </w:p>
    <w:p>
      <w:r>
        <w:t xml:space="preserve">@JonathanRKnight Obrigado Jonathan! Eu sou a mamãe orgulhosa de uma menina de 6 anos e de um menino de 14 anos!</w:t>
      </w:r>
    </w:p>
    <w:p>
      <w:r>
        <w:t xml:space="preserve">adoram quando os jonas brothers estão nos tópicos de tendências. talvez os taylors se virem a seguir</w:t>
      </w:r>
    </w:p>
    <w:p>
      <w:r>
        <w:t xml:space="preserve">@BOLDNATIVE Hi Denis, quando podemos tomar um café? adoraria te alcançar.  Jordan</w:t>
      </w:r>
    </w:p>
    <w:p>
      <w:r>
        <w:t xml:space="preserve">Leme, coloque esta garrafa de ciroc em você... Baby, eu posso te fazer popular!!</w:t>
      </w:r>
    </w:p>
    <w:p>
      <w:r>
        <w:t xml:space="preserve">@marcelatanaka Você é bem-vindo, xuxu</w:t>
      </w:r>
    </w:p>
    <w:p>
      <w:r>
        <w:t xml:space="preserve">@LoriGama Isso não teria acontecido se Ravit não tivesse me perguntado. Eu a conheci através de um amigo do Twitter no CT. Amo as mídias sociais dessa maneira.</w:t>
      </w:r>
    </w:p>
    <w:p>
      <w:r>
        <w:t xml:space="preserve">Beber e fumar é muito ruim... mas eu já cresci...</w:t>
      </w:r>
    </w:p>
    <w:p>
      <w:r>
        <w:t xml:space="preserve">exausto, dorido e queimado de sol. mas estou realmente feliz</w:t>
      </w:r>
    </w:p>
    <w:p>
      <w:r>
        <w:t xml:space="preserve">@mnmissy você deve fazer um # para o tópico safesex</w:t>
      </w:r>
    </w:p>
    <w:p>
      <w:r>
        <w:t xml:space="preserve">@boagworld Na verdade, seu podcast é a versão de áudio de seu livro. Não é? (além disso, tem o charme acrescido da brincadeira )</w:t>
      </w:r>
    </w:p>
    <w:p>
      <w:r>
        <w:t xml:space="preserve">@HollyMVG Isso é fantástico. O ciclismo é uma atividade pouco apreciada hoje em dia.</w:t>
      </w:r>
    </w:p>
    <w:p>
      <w:r>
        <w:t xml:space="preserve">Feliz dia das mães para todas vocês MI... mães lá fora.   Obrigado por fazer o que você faz... seja lá o que isso for.</w:t>
      </w:r>
    </w:p>
    <w:p>
      <w:r>
        <w:t xml:space="preserve">@JonathanRKnight Awwww, obrigado Jon!  Eu aprecio isso.</w:t>
      </w:r>
    </w:p>
    <w:p>
      <w:r>
        <w:t xml:space="preserve">Embalagens para o dia das mães Dia das mães Feliz Dia das mães para todas as mamães gostosas por aí</w:t>
      </w:r>
    </w:p>
    <w:p>
      <w:r>
        <w:t xml:space="preserve">@mahhhsaayyy imagine que eu diria "puta! lol se eu fosse ma d! haha mas eu não sou legal porque eu não sou legal</w:t>
      </w:r>
    </w:p>
    <w:p>
      <w:r>
        <w:t xml:space="preserve">@dcorsetto love love love pot psicology. Meu presente de sexta-feira à noite</w:t>
      </w:r>
    </w:p>
    <w:p>
      <w:r>
        <w:t xml:space="preserve">@etafish meu avô chamou, quer saber o que você está fazendo com o chapéu dele... e quando você planeja devolvê-lo</w:t>
      </w:r>
    </w:p>
    <w:p>
      <w:r>
        <w:t xml:space="preserve">a natureza acaba de me chamar BRB</w:t>
      </w:r>
    </w:p>
    <w:p>
      <w:r>
        <w:t xml:space="preserve">Feliz Dia das Mães para todos os meus colegas Blockheads de Montreal que são mães...um dia eu me juntarei ao clube...um dia! LOL</w:t>
      </w:r>
    </w:p>
    <w:p>
      <w:r>
        <w:t xml:space="preserve">@alwayswyser Boa noite.</w:t>
      </w:r>
    </w:p>
    <w:p>
      <w:r>
        <w:t xml:space="preserve">Cansado mesmo não tendo feito muito hoje. feliz por termos conseguido pegar a segunda metade do jogo das cavernas @juicyjesso</w:t>
      </w:r>
    </w:p>
    <w:p>
      <w:r>
        <w:t xml:space="preserve">fazendo a lição de casa de contabilidade Acabei de conseguir um 50p para o projeto &lt;3</w:t>
      </w:r>
    </w:p>
    <w:p>
      <w:r>
        <w:t xml:space="preserve">Show dos irmãos Jonas foi greaattt</w:t>
      </w:r>
    </w:p>
    <w:p>
      <w:r>
        <w:t xml:space="preserve">As Veronicas vão embalar o palco amanhã DIA DA MÃE FELIZ TUDO!</w:t>
      </w:r>
    </w:p>
    <w:p>
      <w:r>
        <w:t xml:space="preserve">@Buddy021193 eu ouço você... isso me irrita haha</w:t>
      </w:r>
    </w:p>
    <w:p>
      <w:r>
        <w:t xml:space="preserve">@Jason_the_bear I love the names!</w:t>
      </w:r>
    </w:p>
    <w:p>
      <w:r>
        <w:t xml:space="preserve">Começando a integrar o Twitter com o Forexforums.org ... parece ser uma grande parceria!  Dou as boas vindas a todos à nossa sala de bate-papo amanhã, o dia todo.</w:t>
      </w:r>
    </w:p>
    <w:p>
      <w:r>
        <w:t xml:space="preserve">Feliz Dia das Mães para todas as mães que estão por aí</w:t>
      </w:r>
    </w:p>
    <w:p>
      <w:r>
        <w:t xml:space="preserve">@db aww que é bonito</w:t>
      </w:r>
    </w:p>
    <w:p>
      <w:r>
        <w:t xml:space="preserve">esteve em Palawan há alguns dias, vou tentar postar fotos do Tom.</w:t>
      </w:r>
    </w:p>
    <w:p>
      <w:r>
        <w:t xml:space="preserve">Fui ao baile de formatura hoje à noite.  Meu cabelo estava mais frio desta vez...e eu mesmo o fiz de graça.</w:t>
      </w:r>
    </w:p>
    <w:p>
      <w:r>
        <w:t xml:space="preserve">Que dia incrivelmente fantástico. hahaha!</w:t>
      </w:r>
    </w:p>
    <w:p>
      <w:r>
        <w:t xml:space="preserve">@felipeUbill conectese xetitooooooooo</w:t>
      </w:r>
    </w:p>
    <w:p>
      <w:r>
        <w:t xml:space="preserve">@edenriegel Ur going 2 se cansou de ouvir de mim, mas acabei de ver uma prévia do seu filme Ano Um, e você estava nele.  Que engraçado. Que engraçado!</w:t>
      </w:r>
    </w:p>
    <w:p>
      <w:r>
        <w:t xml:space="preserve">Acabando esta girafa, depois dormir um pouco. Super empolgado com o amanhã!</w:t>
      </w:r>
    </w:p>
    <w:p>
      <w:r>
        <w:t xml:space="preserve">@kelsie_marie1 hey beautiful whats up?</w:t>
      </w:r>
    </w:p>
    <w:p>
      <w:r>
        <w:t xml:space="preserve">acha que o mundo seria um lugar melhor... com mais vaqueiro.</w:t>
      </w:r>
    </w:p>
    <w:p>
      <w:r>
        <w:t xml:space="preserve">@lyssaloo eu ia mandar uma mensagem de texto e perguntar o que significava puff!!</w:t>
      </w:r>
    </w:p>
    <w:p>
      <w:r>
        <w:t xml:space="preserve">@MalaReignz Obrigado, aproveite seu jantar amanhã</w:t>
      </w:r>
    </w:p>
    <w:p>
      <w:r>
        <w:t xml:space="preserve">@tpaulding // sua FACE é estúpida. obrigado... eu também sinto sua falta. HA!</w:t>
      </w:r>
    </w:p>
    <w:p>
      <w:r>
        <w:t xml:space="preserve">finais terça-feira e quinta-feira, sexta-feira em casa</w:t>
      </w:r>
    </w:p>
    <w:p>
      <w:r>
        <w:t xml:space="preserve">@arielm27 Feliz aniversário</w:t>
      </w:r>
    </w:p>
    <w:p>
      <w:r>
        <w:t xml:space="preserve">FO SHOWWWW</w:t>
      </w:r>
    </w:p>
    <w:p>
      <w:r>
        <w:t xml:space="preserve">@ocell ótimo ouvir que você viu o Slumdog Milionário! E sim, isso é uma coisa de Bollywood no final</w:t>
      </w:r>
    </w:p>
    <w:p>
      <w:r>
        <w:t xml:space="preserve">@NickyTvf tem um bom show</w:t>
      </w:r>
    </w:p>
    <w:p>
      <w:r>
        <w:t xml:space="preserve">@shufflebite im gunna juhs então é uma outra maneira de falar ta yu &lt;3</w:t>
      </w:r>
    </w:p>
    <w:p>
      <w:r>
        <w:t xml:space="preserve">Ouvindo maylene e me perguntando por que não posso fazer tantas lambidas frescas de metal do sul como elas</w:t>
      </w:r>
    </w:p>
    <w:p>
      <w:r>
        <w:t xml:space="preserve">@David_Henrie wat do u mean by killed it and yes im sure lady gaga did a aw awome</w:t>
      </w:r>
    </w:p>
    <w:p>
      <w:r>
        <w:t xml:space="preserve">avidez de um rei snickers do tamanho de um rei</w:t>
      </w:r>
    </w:p>
    <w:p>
      <w:r>
        <w:t xml:space="preserve">Amanhã é o Dia das Mães! O que você conseguiu para suas mães?! Se você não tem um dom, basta dizer-lhe que você a ama.</w:t>
      </w:r>
    </w:p>
    <w:p>
      <w:r>
        <w:t xml:space="preserve">@IlanRubin Trabalho fantástico hoje à noite! Você parece estar realmente se divertindo muito. Tenho algumas fotos que quero lhe enviar...</w:t>
      </w:r>
    </w:p>
    <w:p>
      <w:r>
        <w:t xml:space="preserve">@barrysma NEW motocicleta e você já POPPED um cabo? uau, você dirige HARD!</w:t>
      </w:r>
    </w:p>
    <w:p>
      <w:r>
        <w:t xml:space="preserve">@kellimiura Vou guardar a comemoração até que seja enviada ao meu professor. Mas estou orgulhoso de ter escrito um artigo de 15 páginas.</w:t>
      </w:r>
    </w:p>
    <w:p>
      <w:r>
        <w:t xml:space="preserve">Melbourne - Toyota - Coaster - 1975 - $14.950 - novo anúncio recebido e será postado no site do HCC em breve</w:t>
      </w:r>
    </w:p>
    <w:p>
      <w:r>
        <w:t xml:space="preserve">em faa thaa night movie night?</w:t>
      </w:r>
    </w:p>
    <w:p>
      <w:r>
        <w:t xml:space="preserve">@janetleejohnson Uma rara guloseima b/c raramente nos apanhamos e a eles tão cedo!  Mas podemos fazer da abertura do sino no PDX Farmers Mkt um novo objetivo.</w:t>
      </w:r>
    </w:p>
    <w:p>
      <w:r>
        <w:t xml:space="preserve">O cabelo parece enjoado.  Feliz dia das mães para todas as mães!</w:t>
      </w:r>
    </w:p>
    <w:p>
      <w:r>
        <w:t xml:space="preserve">Venha um acréscimo, novo twitter.  Somente para os fãs.</w:t>
      </w:r>
    </w:p>
    <w:p>
      <w:r>
        <w:t xml:space="preserve">Tive um GRANDE dia com vocês hoje! Fomos à Clay House para o aniversário da Emily e nos divertimos muito. Teremos 2 pessoas para ir lá novamente.</w:t>
      </w:r>
    </w:p>
    <w:p>
      <w:r>
        <w:t xml:space="preserve">@yfeandipoo Estou muito contente de ver que você também ama.....let the craziness begin 7 daysssssssss YAHOOOO</w:t>
      </w:r>
    </w:p>
    <w:p>
      <w:r>
        <w:t xml:space="preserve">o atrevido jantar da vovó para um dia de mãe muito legal!</w:t>
      </w:r>
    </w:p>
    <w:p>
      <w:r>
        <w:t xml:space="preserve">Sentado nos escritórios da KAUST. O sol brilha e rodeado de gente ocupada... ás</w:t>
      </w:r>
    </w:p>
    <w:p>
      <w:r>
        <w:t xml:space="preserve">@alexosh1234 não vale a pena! Mas eu adoro a versão gratuita para o iPhone!</w:t>
      </w:r>
    </w:p>
    <w:p>
      <w:r>
        <w:t xml:space="preserve">Uma pequena menção ao twitter no SNL</w:t>
      </w:r>
    </w:p>
    <w:p>
      <w:r>
        <w:t xml:space="preserve">Fui à casa de um amigo para assistir alguns episódios da boa e velha estação 1 episódio do Supernatural &lt;3 Porra, eu amo muito este programa, foda-se</w:t>
      </w:r>
    </w:p>
    <w:p>
      <w:r>
        <w:t xml:space="preserve">@ssnape Sim, embora talvez eu não estivesse pensando. Eu gosto de vago. Parece um termo popper para você.</w:t>
      </w:r>
    </w:p>
    <w:p>
      <w:r>
        <w:t xml:space="preserve">@Gilamuffin Parece ser um bom momento, muito simpático da sua parte.  Você o viu, quando ele tocou no Rio ou no Aladdin? Eu já o vi ao vivo, 3 vezes</w:t>
      </w:r>
    </w:p>
    <w:p>
      <w:r>
        <w:t xml:space="preserve">Oi Todos sentem muito minha falta? muahhhhhhhhhhhhhhhhhhhhhhhhhhhhhhhh;)</w:t>
      </w:r>
    </w:p>
    <w:p>
      <w:r>
        <w:t xml:space="preserve">Coldstone com kayla e alguns caras gordos, mas ela é tudo o que importa</w:t>
      </w:r>
    </w:p>
    <w:p>
      <w:r>
        <w:t xml:space="preserve">É isso aí. Estou viciado.</w:t>
      </w:r>
    </w:p>
    <w:p>
      <w:r>
        <w:t xml:space="preserve">@PirateTimmy espero que não vá tão longe às vezes tenho vontade de renunciar a minhas raízes</w:t>
      </w:r>
    </w:p>
    <w:p>
      <w:r>
        <w:t xml:space="preserve">Tinha fritado oreos no centro de vegas, foi para o parque com seus primos. O MELHOR DIA DE TODOS OS TEMPOS.  Feliz dia da mamãe!</w:t>
      </w:r>
    </w:p>
    <w:p>
      <w:r>
        <w:t xml:space="preserve">@BoyceAvenue hey guys it's leann. . eu não sei se vocês se lembram de mim, mas eu só queria dizer que estou muito animado em ver vocês irem longe.</w:t>
      </w:r>
    </w:p>
    <w:p>
      <w:r>
        <w:t xml:space="preserve">@mortuarios seus tweets estão fazendo minha noite, bb girl</w:t>
      </w:r>
    </w:p>
    <w:p>
      <w:r>
        <w:t xml:space="preserve">@Lemonpi PH e eu estamos tendo um macarron smackdown...exceto que ele não está ciente disso...Está tudo sendo jogado na minha cabeça</w:t>
      </w:r>
    </w:p>
    <w:p>
      <w:r>
        <w:t xml:space="preserve">Hora do sono! Feliz Dia das Mães para as mães atuais e futuras ao redor do mundo!</w:t>
      </w:r>
    </w:p>
    <w:p>
      <w:r>
        <w:t xml:space="preserve">Goodknight Twitterland! Feliz Dia das Mães para todas as mães cabeça-dura! Tenham um dia maravilhoso!</w:t>
      </w:r>
    </w:p>
    <w:p>
      <w:r>
        <w:t xml:space="preserve">Conversando com meu bom amigo Neika no myspace. Eu costumava ser amigo dela, depois a odiava, e agora sou grande amigo dela novamente!!</w:t>
      </w:r>
    </w:p>
    <w:p>
      <w:r>
        <w:t xml:space="preserve">@rhib62 Eu estou agora limpando</w:t>
      </w:r>
    </w:p>
    <w:p>
      <w:r>
        <w:t xml:space="preserve">@calimiles You live dat glamorous life.</w:t>
      </w:r>
    </w:p>
    <w:p>
      <w:r>
        <w:t xml:space="preserve">Acabei de assistir meu filme favorito "A Walk to Remember", é tão romântico e triste que eu simplesmente amo</w:t>
      </w:r>
    </w:p>
    <w:p>
      <w:r>
        <w:t xml:space="preserve">O SNL de hoje à noite não desilude. LOL</w:t>
      </w:r>
    </w:p>
    <w:p>
      <w:r>
        <w:t xml:space="preserve">@andrewsayer novamente, certamente o upload poderia esperar até você chegar em casa?  Eu estou pronto para curtir a festa quando você puder.</w:t>
      </w:r>
    </w:p>
    <w:p>
      <w:r>
        <w:t xml:space="preserve">Tio Snoops que foi o dançarino COOLEST EVER!!!!!! http://twitpic.com/4wfqn</w:t>
      </w:r>
    </w:p>
    <w:p>
      <w:r>
        <w:t xml:space="preserve">@MyPreciousKid - eu posso fazer "Nana" ou "Nana Rocks" para você no strass e fazer "minha nana me ama" impressos para eles</w:t>
      </w:r>
    </w:p>
    <w:p>
      <w:r>
        <w:t xml:space="preserve">&gt;&gt; Por que a Loira continuou reprovando no teste da carteira de motorista--------&gt;&gt;&gt;&gt;&gt;A cada vez que paravam, ela pulava no banco de trás.</w:t>
      </w:r>
    </w:p>
    <w:p>
      <w:r>
        <w:t xml:space="preserve">@AboveAllFabric wow! você tem tweetado a noite toda!! parece que você se compensou totalmente para o dia</w:t>
      </w:r>
    </w:p>
    <w:p>
      <w:r>
        <w:t xml:space="preserve">seu namorado é melhor que o meu? inferno, não!</w:t>
      </w:r>
    </w:p>
    <w:p>
      <w:r>
        <w:t xml:space="preserve">@robdyrdek meu marido veste a mesma camisa o tempo todo, acha que você pode enviar um pouco disso dessa maneira??</w:t>
      </w:r>
    </w:p>
    <w:p>
      <w:r>
        <w:t xml:space="preserve">@mamacapps Sabem que eu não sou o único.  Apenas mais difícil para mim.</w:t>
      </w:r>
    </w:p>
    <w:p>
      <w:r>
        <w:t xml:space="preserve">sair para ver o Star Trek estar de volta em algum tempo</w:t>
      </w:r>
    </w:p>
    <w:p>
      <w:r>
        <w:t xml:space="preserve">Bai KT e eu decidimos que em meu casamento na Disney teremos um desfile e uma bóia de trampolim de cogumelos que a KT e a Bai irão pular</w:t>
      </w:r>
    </w:p>
    <w:p>
      <w:r>
        <w:t xml:space="preserve">@ChesterBaker Realmente rindo em voz alta! Ver uma limusine na frente do MacDonalds é muito engraçado!</w:t>
      </w:r>
    </w:p>
    <w:p>
      <w:r>
        <w:t xml:space="preserve">sábado à noite ao vivo é incrível &amp; me faz laff lalala eu sempre vou adorar este espetáculo os esboços do Woodlake são sempre engraçados &lt;3</w:t>
      </w:r>
    </w:p>
    <w:p>
      <w:r>
        <w:t xml:space="preserve">@jtimberlake give-it-on-it-up-tojustinville posso apenas dizer...seus esquis em snl foram hilários! lol</w:t>
      </w:r>
    </w:p>
    <w:p>
      <w:r>
        <w:t xml:space="preserve">@melbelle2805 Eu o amo absolutamente.  Obrigado</w:t>
      </w:r>
    </w:p>
    <w:p>
      <w:r>
        <w:t xml:space="preserve">@cococutie4u holla feliz dia da mãe cedo</w:t>
      </w:r>
    </w:p>
    <w:p>
      <w:r>
        <w:t xml:space="preserve">@msmissy dois. Só vou visitar alguém</w:t>
      </w:r>
    </w:p>
    <w:p>
      <w:r>
        <w:t xml:space="preserve">utilizava uma unidade flash USB de reserva como RAM virtual para meu PC. agora tem 5,6 GB de memória</w:t>
      </w:r>
    </w:p>
    <w:p>
      <w:r>
        <w:t xml:space="preserve">Lindo dia Northwest River Park para o Dia das Mães e depois noite de cinema. A igreja de amanhã vai ser uma loucura! Mal posso esperar</w:t>
      </w:r>
    </w:p>
    <w:p>
      <w:r>
        <w:t xml:space="preserve">e amanhã é o meu aniversário. Tudo funcionou bem c/ que no final a convenceu a não 2 convidar ppl ela não sabia</w:t>
      </w:r>
    </w:p>
    <w:p>
      <w:r>
        <w:t xml:space="preserve">Ler a Bíblia, rezar, depois deitar</w:t>
      </w:r>
    </w:p>
    <w:p>
      <w:r>
        <w:t xml:space="preserve">@mojustiça ouvi dizer que este outono. Eu também estou esperando!</w:t>
      </w:r>
    </w:p>
    <w:p>
      <w:r>
        <w:t xml:space="preserve">Assistiu The Rescuers Down Under com Dru e comeu Mickey d's. É assim que as seqüelas da Disney * devem* ser feitas</w:t>
      </w:r>
    </w:p>
    <w:p>
      <w:r>
        <w:t xml:space="preserve">eu tenho uma linha de queimadura nas costas da etiqueta que sai da tampa do meu tanque o dia todo..... ugh. eu preciso de aloe vera!! fui para o parque novamente</w:t>
      </w:r>
    </w:p>
    <w:p>
      <w:r>
        <w:t xml:space="preserve">@jordanbartowski eu sou da mesma forma, mas com os Backstreet Boys. Lembro-me de ofegar quando eles usaram 1 canção no Chuck I was like O.O OMFG NO WAY</w:t>
      </w:r>
    </w:p>
    <w:p>
      <w:r>
        <w:t xml:space="preserve">@smf_always3 ok bem obrigado você é tão bonito também</w:t>
      </w:r>
    </w:p>
    <w:p>
      <w:r>
        <w:t xml:space="preserve">@traceym75 Obrigado! Direi a ela que meus amigos no Twitter dizem isso.</w:t>
      </w:r>
    </w:p>
    <w:p>
      <w:r>
        <w:t xml:space="preserve">@CARAciao haha :S Eu comecei ontem meu pai me ajudou tanto!!!</w:t>
      </w:r>
    </w:p>
    <w:p>
      <w:r>
        <w:t xml:space="preserve">@Rove1974 Acabo de tentar sussurrar seu nome como Justin Timberlake faz... parece sexy</w:t>
      </w:r>
    </w:p>
    <w:p>
      <w:r>
        <w:t xml:space="preserve">@MusikFareak estou indo muito bem! Rachel N deu hoje uma festa de dois dias, foi divertido. Btw você viu o pix pix do baile de Sam? Eles são GORGUÍSSIMOS!</w:t>
      </w:r>
    </w:p>
    <w:p>
      <w:r>
        <w:t xml:space="preserve">@LaniNicole Yeh yeh. Eu mudaria para Cingular, mas tenho mais amigos na T-Mobile. Minutos grátis, yo.</w:t>
      </w:r>
    </w:p>
    <w:p>
      <w:r>
        <w:t xml:space="preserve">Nunca percebi o quão bom #Techmeme é até que eu realmente o li (duh!) Como um ávido leitor de Tech Crunch, isto é muito melhor...</w:t>
      </w:r>
    </w:p>
    <w:p>
      <w:r>
        <w:t xml:space="preserve">@iamchrisc haha bonito. ps obrigado pela resposta fez meu dia haha</w:t>
      </w:r>
    </w:p>
    <w:p>
      <w:r>
        <w:t xml:space="preserve">O Star Trek foi SOOOOO AWESOME!!!!!!!!!!!!!!!!!!!!!!!!!!!!!!!!!!!Spock e Kirk foram hilariantes!!!  Estou vendo de novo. sooon.</w:t>
      </w:r>
    </w:p>
    <w:p>
      <w:r>
        <w:t xml:space="preserve">PATO FECHADO! AMANHÃ ESTAREI DE VOLTA EM GA.</w:t>
      </w:r>
    </w:p>
    <w:p>
      <w:r>
        <w:t xml:space="preserve">Finalmente, para casa! Estou muito cansado e meio solitário agora, blá, mas w.e eu vou me aconchegar em alguns cobertores e ver um filme sozinho soa bem. Lol</w:t>
      </w:r>
    </w:p>
    <w:p>
      <w:r>
        <w:t xml:space="preserve">tentando descobrir esta coisa do twitter!   Estou bastante entusiasmado com isso</w:t>
      </w:r>
    </w:p>
    <w:p>
      <w:r>
        <w:t xml:space="preserve">@JonathanRKnight obrigado, querida! Mal posso esperar para zarpar com você na próxima semana</w:t>
      </w:r>
    </w:p>
    <w:p>
      <w:r>
        <w:t xml:space="preserve">@stefanie504 Ela deve ter um senso de humor muito adwancrd!  Isso é engraçado!</w:t>
      </w:r>
    </w:p>
    <w:p>
      <w:r>
        <w:t xml:space="preserve">@omgstephwtf Knighty Knight! Doce NKOTB freams Love Ya!</w:t>
      </w:r>
    </w:p>
    <w:p>
      <w:r>
        <w:t xml:space="preserve">@greenatelier awwww desejava estar lá! Tome uma poção para mim B!</w:t>
      </w:r>
    </w:p>
    <w:p>
      <w:r>
        <w:t xml:space="preserve">não foi o que se seguiu, mas está tudo bem.</w:t>
      </w:r>
    </w:p>
    <w:p>
      <w:r>
        <w:t xml:space="preserve">Barack Obama é uma lenda, acabou de assistir ao seu discurso ao jantar, foi muito engraçado</w:t>
      </w:r>
    </w:p>
    <w:p>
      <w:r>
        <w:t xml:space="preserve">@FlamingBluStar Lamento saber sobre os problemas com o laptop. Espero que você consiga consertá-los e que o lappy volte ao normal.</w:t>
      </w:r>
    </w:p>
    <w:p>
      <w:r>
        <w:t xml:space="preserve">@m1dnightc1ty eu também!! Parece interessante</w:t>
      </w:r>
    </w:p>
    <w:p>
      <w:r>
        <w:t xml:space="preserve">@Alonis lolol "caras de terno molhado", eu deveria ir à praia e ver garotas de terno molhado</w:t>
      </w:r>
    </w:p>
    <w:p>
      <w:r>
        <w:t xml:space="preserve">em cerca de 30 minutos Feliz Dia das Mães para todas as mães incríveis lá fora!! indo para a cama!!!</w:t>
      </w:r>
    </w:p>
    <w:p>
      <w:r>
        <w:t xml:space="preserve">@melgreco obrigado por ter vindo esta noite me fez tão feliz</w:t>
      </w:r>
    </w:p>
    <w:p>
      <w:r>
        <w:t xml:space="preserve">@fiyahlilly Nice não vimos os fogos de artifício, mas com certeza os ouvimos</w:t>
      </w:r>
    </w:p>
    <w:p>
      <w:r>
        <w:t xml:space="preserve">@ticketranaway Não é triste. Tweetar é twittar, não é alguém que erra uma palavra kto que a faz caber um cartão.  Eu a teria twittado.</w:t>
      </w:r>
    </w:p>
    <w:p>
      <w:r>
        <w:t xml:space="preserve">jogando 20 perguntas com Chris</w:t>
      </w:r>
    </w:p>
    <w:p>
      <w:r>
        <w:t xml:space="preserve">@danielradcliffe Domingo e Dia das Mães!</w:t>
      </w:r>
    </w:p>
    <w:p>
      <w:r>
        <w:t xml:space="preserve">Ansioso por suco de laranja e ovos fritos e pães de canela amanhã de manhã!!</w:t>
      </w:r>
    </w:p>
    <w:p>
      <w:r>
        <w:t xml:space="preserve">@AnointedPromise Sim, tem que ser correto para a igreja</w:t>
      </w:r>
    </w:p>
    <w:p>
      <w:r>
        <w:t xml:space="preserve">teve uma grande noite com amigos</w:t>
      </w:r>
    </w:p>
    <w:p>
      <w:r>
        <w:t xml:space="preserve">O STAR TREK FOI PURA MARAVILHA! AMOR!!! &lt;333333 @elwhite Foi tão bom ver você!</w:t>
      </w:r>
    </w:p>
    <w:p>
      <w:r>
        <w:t xml:space="preserve">@MissJia Word. Yayy twitter depois de escurecer rs.</w:t>
      </w:r>
    </w:p>
    <w:p>
      <w:r>
        <w:t xml:space="preserve">@Lethaldread Awwww meus amores! Sim, eu amo tudo isso.  E estou terminando totalmente meu sammich de búfalo depois de alguns golpes no novo bongie. &lt;3</w:t>
      </w:r>
    </w:p>
    <w:p>
      <w:r>
        <w:t xml:space="preserve">Isto é tão perto do Brooklyn quanto eu normalmente fico Este bairro mudou muito em 15 anos. http://twitpic.com/4wfr4</w:t>
      </w:r>
    </w:p>
    <w:p>
      <w:r>
        <w:t xml:space="preserve">@Tyrese4ReaL oi (My Man) lOl Eu também te amo... A música era mais clara só tinha que desligar meu telefone</w:t>
      </w:r>
    </w:p>
    <w:p>
      <w:r>
        <w:t xml:space="preserve">@CuteMadeleine Você tem um DM amigui</w:t>
      </w:r>
    </w:p>
    <w:p>
      <w:r>
        <w:t xml:space="preserve">Resultados da experiência de cozimento: delicioso, muito doce, muito rico.  Quase doce demais.</w:t>
      </w:r>
    </w:p>
    <w:p>
      <w:r>
        <w:t xml:space="preserve">@misterperturbed Você viu aquela pintura fraktastic zoidberg que foi tweetada na semana passada, não viu?</w:t>
      </w:r>
    </w:p>
    <w:p>
      <w:r>
        <w:t xml:space="preserve">Oh Justin Timberlake. Eu adoro quando você hospeda o SNL!</w:t>
      </w:r>
    </w:p>
    <w:p>
      <w:r>
        <w:t xml:space="preserve">feliz Bday MOM</w:t>
      </w:r>
    </w:p>
    <w:p>
      <w:r>
        <w:t xml:space="preserve">@JonathanRKnight awwww tão querido. Espero que sua mãe também tenha um maravilhoso dia de mãe</w:t>
      </w:r>
    </w:p>
    <w:p>
      <w:r>
        <w:t xml:space="preserve">@mahhhsaayyy haha! bem, estou feliz por ter feito você se sentir melhor em seu tempo de luta</w:t>
      </w:r>
    </w:p>
    <w:p>
      <w:r>
        <w:t xml:space="preserve">Meu 1º Dia das Mães Amanhã</w:t>
      </w:r>
    </w:p>
    <w:p>
      <w:r>
        <w:t xml:space="preserve">Eu gosto das tardes de domingo ...</w:t>
      </w:r>
    </w:p>
    <w:p>
      <w:r>
        <w:t xml:space="preserve">@Bia_Loves_NKOTB yup...as always....wonder when me and V will ever come back to Earth...getting kinda comfy up here</w:t>
      </w:r>
    </w:p>
    <w:p>
      <w:r>
        <w:t xml:space="preserve">@carbaby e @travisgarland, que bom ver vocês hoje!!! vocês parecem tão felizes!!! vamos sair logo!!! amem yall!</w:t>
      </w:r>
    </w:p>
    <w:p>
      <w:r>
        <w:t xml:space="preserve">@iamjonathancook qual é a idade do jonathan jr? Eu tenho quatro cockatiels, eles têm dois anos agora</w:t>
      </w:r>
    </w:p>
    <w:p>
      <w:r>
        <w:t xml:space="preserve">@jtimberlake TY sweetheart</w:t>
      </w:r>
    </w:p>
    <w:p>
      <w:r>
        <w:t xml:space="preserve">Boa noite a todos, eu amo você Phillip! XO</w:t>
      </w:r>
    </w:p>
    <w:p>
      <w:r>
        <w:t xml:space="preserve">Sturday night live</w:t>
      </w:r>
    </w:p>
    <w:p>
      <w:r>
        <w:t xml:space="preserve">@JonathanRKnight you &amp; chicken soup &amp; I'll be good!</w:t>
      </w:r>
    </w:p>
    <w:p>
      <w:r>
        <w:t xml:space="preserve">casa do pátio muito lotada. Três pessoas no fundo do bar.... foram ao pf changs....got mesmo em</w:t>
      </w:r>
    </w:p>
    <w:p>
      <w:r>
        <w:t xml:space="preserve">@chelsealitalien mas você sempre tem sotavento. Vamos a Paris</w:t>
      </w:r>
    </w:p>
    <w:p>
      <w:r>
        <w:t xml:space="preserve">Uau, estou cansado... indo para a cama, BOA NOITE</w:t>
      </w:r>
    </w:p>
    <w:p>
      <w:r>
        <w:t xml:space="preserve">Agora temos 38 seguidores!</w:t>
      </w:r>
    </w:p>
    <w:p>
      <w:r>
        <w:t xml:space="preserve">@emilove aaahhhhh Estou tão entusiasmado!</w:t>
      </w:r>
    </w:p>
    <w:p>
      <w:r>
        <w:t xml:space="preserve">Não consigo encontrar meus sapatos. :/ espero que seja tão ruim quanto 2nite. im feliz.</w:t>
      </w:r>
    </w:p>
    <w:p>
      <w:r>
        <w:t xml:space="preserve">Nada de relaxante em um sábado à noite!</w:t>
      </w:r>
    </w:p>
    <w:p>
      <w:r>
        <w:t xml:space="preserve">@LKnerl sim devemos nos divertir tanto na SXSW com vocês Festa PJ no meu quarto</w:t>
      </w:r>
    </w:p>
    <w:p>
      <w:r>
        <w:t xml:space="preserve">@mrskutcher Olá! Im Barb frm IA. Novo em tweetin. Aproveite para ler os seus tweets. U parece ser uma pessoa maravilhosa...SABIA que você é uma atriz maravilhosa.</w:t>
      </w:r>
    </w:p>
    <w:p>
      <w:r>
        <w:t xml:space="preserve">@lyteforce Ur stat pack fez o rolo LB. É como ur lá!</w:t>
      </w:r>
    </w:p>
    <w:p>
      <w:r>
        <w:t xml:space="preserve">Ela é tudo em que eu consigo pensar. http://twitpic.com/4wg12</w:t>
      </w:r>
    </w:p>
    <w:p>
      <w:r>
        <w:t xml:space="preserve">Feito o estudo sobre a terra</w:t>
      </w:r>
    </w:p>
    <w:p>
      <w:r>
        <w:t xml:space="preserve">@CloverandBee YEA!! É assim mesmo! Super empolgado por um grande recurso do Meio Oeste!!! Orgulho do Meio-Oeste!</w:t>
      </w:r>
    </w:p>
    <w:p>
      <w:r>
        <w:t xml:space="preserve">Meu laptop estava sendo um idiota. Está de volta ao normal agora</w:t>
      </w:r>
    </w:p>
    <w:p>
      <w:r>
        <w:t xml:space="preserve">@kellykleinwi ok, obrigado!</w:t>
      </w:r>
    </w:p>
    <w:p>
      <w:r>
        <w:t xml:space="preserve">Observando o SNL. Awhh, Chris Pine é um querido</w:t>
      </w:r>
    </w:p>
    <w:p>
      <w:r>
        <w:t xml:space="preserve">TodoY era melhor. Meu Panda pode me animar ealmente. Eu não sei, eu sou feliz, como o legítimo feliz.</w:t>
      </w:r>
    </w:p>
    <w:p>
      <w:r>
        <w:t xml:space="preserve">Eu trabalho o dia todo amanhã, seguido de um encontro com mamas, então Jayden e eu demos à minha mãe os presentes do dia de sua mãe à meia-noite. Ela chorou.</w:t>
      </w:r>
    </w:p>
    <w:p>
      <w:r>
        <w:t xml:space="preserve">Yo! hoje é o dia de suas mães, então faça-o grande para as mães duques e comporte-se!</w:t>
      </w:r>
    </w:p>
    <w:p>
      <w:r>
        <w:t xml:space="preserve">Ok, todos chegaram ao ponto de relaxar... indo para a cama dormir bem e Feliz Dia da Mãe para todas vocês Mães lá fora!! Noite</w:t>
      </w:r>
    </w:p>
    <w:p>
      <w:r>
        <w:t xml:space="preserve">@ArnaudJacobs Sempre pensei que o mergulho me daria uma perspectiva inteiramente nova do mundo, mas muito galinha para fazer isso. você pode ajudar?</w:t>
      </w:r>
    </w:p>
    <w:p>
      <w:r>
        <w:t xml:space="preserve">@Padmasree Então você vai assistir ao Star trek ou Wolverine? Aposto que você vai assistir a ambos, certo?</w:t>
      </w:r>
    </w:p>
    <w:p>
      <w:r>
        <w:t xml:space="preserve">Feliz Dia das Mães!</w:t>
      </w:r>
    </w:p>
    <w:p>
      <w:r>
        <w:t xml:space="preserve">Linha Loong para o trek das 7:00 horas. Começou por volta de 6. Estou tentando bloquear o sol com minha mão</w:t>
      </w:r>
    </w:p>
    <w:p>
      <w:r>
        <w:t xml:space="preserve">@bunnyrenee obrigado</w:t>
      </w:r>
    </w:p>
    <w:p>
      <w:r>
        <w:t xml:space="preserve">@AlSween awwwww você tem amor por mim? yup yup yup eu tenho amor pelo Sr. Sween o dia todo!</w:t>
      </w:r>
    </w:p>
    <w:p>
      <w:r>
        <w:t xml:space="preserve">@garretjiroux Yep, eu sou mais uma pessoa de facebook http://bit.ly/duFAz</w:t>
      </w:r>
    </w:p>
    <w:p>
      <w:r>
        <w:t xml:space="preserve">Está observando o gato com o chapéu</w:t>
      </w:r>
    </w:p>
    <w:p>
      <w:r>
        <w:t xml:space="preserve">10 de maio é o Dia da Bondade Humana.</w:t>
      </w:r>
    </w:p>
    <w:p>
      <w:r>
        <w:t xml:space="preserve">@thnkhappythghts HIM camisa no jantar? Você precisa perguntar??  Tem mesmo Ville nela?</w:t>
      </w:r>
    </w:p>
    <w:p>
      <w:r>
        <w:t xml:space="preserve">@Werby76 oh suuuuuuuuuure...esfregue isso em porque não ya!!!!!!!!! LOL Aproveite!</w:t>
      </w:r>
    </w:p>
    <w:p>
      <w:r>
        <w:t xml:space="preserve">Acabei de terminar de carregar AIM6.9 e adivinhe o que! Eu posso obter atualizações do Twitter sobre ele!  Mensagem-me em: sou katie arttt</w:t>
      </w:r>
    </w:p>
    <w:p>
      <w:r>
        <w:t xml:space="preserve">noite divertida noite divertida saudades de você. tweets noturnos</w:t>
      </w:r>
    </w:p>
    <w:p>
      <w:r>
        <w:t xml:space="preserve">@JonathanRKnight Muito obrigado Jon.....same à sua mãe É tão querido da sua parte pensar em todos nós</w:t>
      </w:r>
    </w:p>
    <w:p>
      <w:r>
        <w:t xml:space="preserve">observando os lugares mais assustadores da Terra - eu amo essas coisas</w:t>
      </w:r>
    </w:p>
    <w:p>
      <w:r>
        <w:t xml:space="preserve">FELIZ DIA DA MÃE PARA TODAS AS MÃES DO MUNDO INTEIRO QUE MERECÍAMOS UM DIA SÓ PARA NÓS...</w:t>
      </w:r>
    </w:p>
    <w:p>
      <w:r>
        <w:t xml:space="preserve">Apenas mais uma segunda-feira móvel está de volta on-line. Há dois dias eu nunca mais voltarei. http://tinyurl.com/ra48ye (via @justamonday)</w:t>
      </w:r>
    </w:p>
    <w:p>
      <w:r>
        <w:t xml:space="preserve">Feliz dia das mães, estou com tanta fome e os restauradores estão todos fechados... Maldição</w:t>
      </w:r>
    </w:p>
    <w:p>
      <w:r>
        <w:t xml:space="preserve">também deseja a estas duas adoráveis mães @solangeknowles &amp; @fatbellybella um Dia das Mães muito especial!!! aproveitem!</w:t>
      </w:r>
    </w:p>
    <w:p>
      <w:r>
        <w:t xml:space="preserve">@metodico "organização ...ITIL, esqueça as pessoas (e assim elas falham)" pregando para a TI convertida são as pessoas http://tr.im/kWUA</w:t>
      </w:r>
    </w:p>
    <w:p>
      <w:r>
        <w:t xml:space="preserve">Está se divertindo.</w:t>
      </w:r>
    </w:p>
    <w:p>
      <w:r>
        <w:t xml:space="preserve">Eu acho que seria um bom rádio dj...Eu gosto de música incrível e tenho uma grande personalidade!!!!  ;) !!!   !!!</w:t>
      </w:r>
    </w:p>
    <w:p>
      <w:r>
        <w:t xml:space="preserve">@akpolegirl Vou já para aí, guarde-me uma fatia</w:t>
      </w:r>
    </w:p>
    <w:p>
      <w:r>
        <w:t xml:space="preserve">@mirder http://twitpic.com/4wfs8 - Você é tão esquisito. Você precisa parar de fumar, porque você está falando consigo mesmo.</w:t>
      </w:r>
    </w:p>
    <w:p>
      <w:r>
        <w:t xml:space="preserve">@DRob23 ya eu vi todos eles menos Robert</w:t>
      </w:r>
    </w:p>
    <w:p>
      <w:r>
        <w:t xml:space="preserve">@Cassivellaunus Tenho certeza que a Sra. seguirá quando ficar confortável no novo computador, pode demorar um pouco #hhhrs</w:t>
      </w:r>
    </w:p>
    <w:p>
      <w:r>
        <w:t xml:space="preserve">@Ihnatko Huh. Terei que tentar isso (por nenhuma outra razão então só para tentar</w:t>
      </w:r>
    </w:p>
    <w:p>
      <w:r>
        <w:t xml:space="preserve">@offgrid Awwwww eu tenho algumas fotos de coelhinhos bonitinhos</w:t>
      </w:r>
    </w:p>
    <w:p>
      <w:r>
        <w:t xml:space="preserve">fazendo a fatia de maçã alemã nom nom nom nom</w:t>
      </w:r>
    </w:p>
    <w:p>
      <w:r>
        <w:t xml:space="preserve">@brutejonny funciona bem para mim</w:t>
      </w:r>
    </w:p>
    <w:p>
      <w:r>
        <w:t xml:space="preserve">@tldavidson obrigado</w:t>
      </w:r>
    </w:p>
    <w:p>
      <w:r>
        <w:t xml:space="preserve">consegui ver 2 dos meus caras favoritos de volta a Long Island voltando para a cidade amanhã ou segunda-feira para estar com o namorado! &lt;3</w:t>
      </w:r>
    </w:p>
    <w:p>
      <w:r>
        <w:t xml:space="preserve">indo para o freo hoje com a mãe</w:t>
      </w:r>
    </w:p>
    <w:p>
      <w:r>
        <w:t xml:space="preserve">Acabei de voltar do bingo c/família -- ganhei mais de $1100! Noite divertida</w:t>
      </w:r>
    </w:p>
    <w:p>
      <w:r>
        <w:t xml:space="preserve">uau, são apenas 9:30</w:t>
      </w:r>
    </w:p>
    <w:p>
      <w:r>
        <w:t xml:space="preserve">se aint Bee, então não sou eu...você me ouviu?  {sto para u keemie}</w:t>
      </w:r>
    </w:p>
    <w:p>
      <w:r>
        <w:t xml:space="preserve">@__Greer__ Hey Greer! Eu sou Marco! É bom conversar com um colega ator(res) haha</w:t>
      </w:r>
    </w:p>
    <w:p>
      <w:r>
        <w:t xml:space="preserve">21:30h e esta avó vai dormir.  Reservas do Dia das Mães para amanhã...</w:t>
      </w:r>
    </w:p>
    <w:p>
      <w:r>
        <w:t xml:space="preserve">@Miss604 ok para sua mãe e minha mãe também!</w:t>
      </w:r>
    </w:p>
    <w:p>
      <w:r>
        <w:t xml:space="preserve">Graças a Deus pela Starbucks</w:t>
      </w:r>
    </w:p>
    <w:p>
      <w:r>
        <w:t xml:space="preserve">@GoodNightIrene Obrigado, senhora!!</w:t>
      </w:r>
    </w:p>
    <w:p>
      <w:r>
        <w:t xml:space="preserve">@Clara_miss meu melhor amigo ganhou ingressos para vê-los de kiis fm!</w:t>
      </w:r>
    </w:p>
    <w:p>
      <w:r>
        <w:t xml:space="preserve">@Renesmeeeeee *hugs back* me too</w:t>
      </w:r>
    </w:p>
    <w:p>
      <w:r>
        <w:t xml:space="preserve">@bhl1 Espero que sim! Minha irmã mora lá!</w:t>
      </w:r>
    </w:p>
    <w:p>
      <w:r>
        <w:t xml:space="preserve">@janessapunani concerto por favor explique? im intrigado</w:t>
      </w:r>
    </w:p>
    <w:p>
      <w:r>
        <w:t xml:space="preserve">@MISS_OTTAWA divirta-se!</w:t>
      </w:r>
    </w:p>
    <w:p>
      <w:r>
        <w:t xml:space="preserve">Feliz Dia das Mães a todas as Senhoras... Com todos os momentos que prezamos com nossos filhos, hoje deixem que esses momentos lhes sejam caros em troca.</w:t>
      </w:r>
    </w:p>
    <w:p>
      <w:r>
        <w:t xml:space="preserve">DIA DAS MÃES FELIZES A TODAS AS MÃES LÁ FORA!!!!!!!</w:t>
      </w:r>
    </w:p>
    <w:p>
      <w:r>
        <w:t xml:space="preserve">@AlFerretti Uh, yeah.  Totalmente.  Mas também estou na vida real, sooooo....</w:t>
      </w:r>
    </w:p>
    <w:p>
      <w:r>
        <w:t xml:space="preserve">acabou de acordar. Feliz Dia da Mamãe para a mãe e a avó de todos!</w:t>
      </w:r>
    </w:p>
    <w:p>
      <w:r>
        <w:t xml:space="preserve">@JoeJonas1Fan1 hey. como você está?</w:t>
      </w:r>
    </w:p>
    <w:p>
      <w:r>
        <w:t xml:space="preserve">@xVOJOx Eu não sabia que você tinha um blog!!!  Isso é tão fantástico!</w:t>
      </w:r>
    </w:p>
    <w:p>
      <w:r>
        <w:t xml:space="preserve">@SherriEShepherd, você merece muito melhor... Aguente firme, as coisas boas vêm para aqueles que esperam!</w:t>
      </w:r>
    </w:p>
    <w:p>
      <w:r>
        <w:t xml:space="preserve">Comida tailandesa com Natalie. Ela adora estas coisas. Isso me faz sorrir.</w:t>
      </w:r>
    </w:p>
    <w:p>
      <w:r>
        <w:t xml:space="preserve">@katyperry a boa vida!!! - sob uma lua-de-mel</w:t>
      </w:r>
    </w:p>
    <w:p>
      <w:r>
        <w:t xml:space="preserve">Gudluck para @Sickamore @richhil !!</w:t>
      </w:r>
    </w:p>
    <w:p>
      <w:r>
        <w:t xml:space="preserve">@Stacilynny Seu amanhã!!!!</w:t>
      </w:r>
    </w:p>
    <w:p>
      <w:r>
        <w:t xml:space="preserve">totalmente a melhor parte do meu dia foi estudar com @beccahicklen haha ok agora estou realmente deixando a Holly's e estarei lá em breve! paz!</w:t>
      </w:r>
    </w:p>
    <w:p>
      <w:r>
        <w:t xml:space="preserve">Oh e PS. Como já são 12h30, eu provavelmente deveria dizer "Feliz Dia das Mães" à minha mãe e a todas as mães lá fora!</w:t>
      </w:r>
    </w:p>
    <w:p>
      <w:r>
        <w:t xml:space="preserve">Trabalhando em nossa angariação de fundos de beisebol Obtenha 10% de desconto no pacote de casamento Platium ou Diamond, se você nos informar que nos viu no Twitter!</w:t>
      </w:r>
    </w:p>
    <w:p>
      <w:r>
        <w:t xml:space="preserve">@rayvinhsu bem-vindo para ganhar 7. Tenho certeza que você vai gostar do novo sistema operacional, mas se você tiver algum problema, sinta-se à vontade para perguntar</w:t>
      </w:r>
    </w:p>
    <w:p>
      <w:r>
        <w:t xml:space="preserve">Cerveja de frango e boa companhia fazem uma boa noite...</w:t>
      </w:r>
    </w:p>
    <w:p>
      <w:r>
        <w:t xml:space="preserve">@daStasia todos dizem que</w:t>
      </w:r>
    </w:p>
    <w:p>
      <w:r>
        <w:t xml:space="preserve">@abiFACE agradece por nos ter deixado exagerados!</w:t>
      </w:r>
    </w:p>
    <w:p>
      <w:r>
        <w:t xml:space="preserve">@JonathanRKnight hey babe, feliz em ouvir de você novamente no twitter o show de hoje foi AMAZENTE!!</w:t>
      </w:r>
    </w:p>
    <w:p>
      <w:r>
        <w:t xml:space="preserve">@katyperry acho que está sob uma lua-de-mel pela boa vida - ou isso ou está sob uma lua-de-mel por joseph arthur.</w:t>
      </w:r>
    </w:p>
    <w:p>
      <w:r>
        <w:t xml:space="preserve">@howardlindzon Você é um beijador de bunda, ansioso pelos tweets do dia da mãe central, da montanha e do Pacífico.  Não se esqueça do PEI</w:t>
      </w:r>
    </w:p>
    <w:p>
      <w:r>
        <w:t xml:space="preserve">ele disse de verdade</w:t>
      </w:r>
    </w:p>
    <w:p>
      <w:r>
        <w:t xml:space="preserve">Eu me diverti tanto esta noite!! Mas estou muito animado para chegar em casa e ir dormir.</w:t>
      </w:r>
    </w:p>
    <w:p>
      <w:r>
        <w:t xml:space="preserve">@julieannee sup betch</w:t>
      </w:r>
    </w:p>
    <w:p>
      <w:r>
        <w:t xml:space="preserve">Feliz Dia das Mães 2, todas as mães fabulosas que estão por aí. O mundo não correria sem nós. Continuem o bom trabalho! Aproveite o nosso dia</w:t>
      </w:r>
    </w:p>
    <w:p>
      <w:r>
        <w:t xml:space="preserve">@heidimontag - absolutamente adora-o.... u r muitas coisas!</w:t>
      </w:r>
    </w:p>
    <w:p>
      <w:r>
        <w:t xml:space="preserve">@Turrislove09 mas eu realmente quero. Eu gosto de começar a odiar PA. btw, eu acabei de enviar uma mensagem para o grande conhecido como dylan</w:t>
      </w:r>
    </w:p>
    <w:p>
      <w:r>
        <w:t xml:space="preserve">A pintura é um trabalho árduo. Muito cansado. Mas é gratificante ver a casa de Deus ficando mais bonita.  E eu gosto do amarelo do quarto do Tim.</w:t>
      </w:r>
    </w:p>
    <w:p>
      <w:r>
        <w:t xml:space="preserve">@HOMELESSCRISIS E talvez você consiga a estátua e a santidade que está procurando.  Ganha-ganha para todos. Não pode ser uma vítima como seu povo.</w:t>
      </w:r>
    </w:p>
    <w:p>
      <w:r>
        <w:t xml:space="preserve">Bem, chega de conversa de família mole. Para a cama, eu teimosamente vou.</w:t>
      </w:r>
    </w:p>
    <w:p>
      <w:r>
        <w:t xml:space="preserve">Noite de cinema com a kate</w:t>
      </w:r>
    </w:p>
    <w:p>
      <w:r>
        <w:t xml:space="preserve">Prolly indo para Jamba Juice em trinta minutos, fazer compras por um tempo e depois ir ao aeroporto e ver meu paidddd.</w:t>
      </w:r>
    </w:p>
    <w:p>
      <w:r>
        <w:t xml:space="preserve">A 22ª não consegue chegar aqui rápido o suficiente!</w:t>
      </w:r>
    </w:p>
    <w:p>
      <w:r>
        <w:t xml:space="preserve">O banquete do coro foi mais do que eu jamais poderia ter sonhado.   Estou tão feliz! Agora depois da festa na Lauren's!!!</w:t>
      </w:r>
    </w:p>
    <w:p>
      <w:r>
        <w:t xml:space="preserve">@JessicaSimpson Eu sou sua fã há anos e você tem sido uma grande inspiração para mim. Você é verdadeiramente meu ídolo Desejo-lhe as maiores felicidades.</w:t>
      </w:r>
    </w:p>
    <w:p>
      <w:r>
        <w:t xml:space="preserve">@jessiemona mama os meninos vão suar muito em Pre K lol muah</w:t>
      </w:r>
    </w:p>
    <w:p>
      <w:r>
        <w:t xml:space="preserve">está prestes a Camp Rock com @meltrev &amp; daddy YAY!</w:t>
      </w:r>
    </w:p>
    <w:p>
      <w:r>
        <w:t xml:space="preserve">sheboygan / teekay / outras crianças / luta / angus / ryan / mall / mcdonalds / alto / festa / cerveja pong / bebida / dirigir para casa. noite divertida</w:t>
      </w:r>
    </w:p>
    <w:p>
      <w:r>
        <w:t xml:space="preserve">dormindo em minha própria cama esta noite... em casa!!</w:t>
      </w:r>
    </w:p>
    <w:p>
      <w:r>
        <w:t xml:space="preserve">fogos de artifício @ KBOOM show... segundo melhor que eu já vi... precedido apenas pelo show do ano passado 2008 &lt;sigh&gt;</w:t>
      </w:r>
    </w:p>
    <w:p>
      <w:r>
        <w:t xml:space="preserve">@MsEDU Tyler Perry é hilariante! Acho que o farei.  Mas estou indo para a cama, então eu twittei de manhã. Boa noite!</w:t>
      </w:r>
    </w:p>
    <w:p>
      <w:r>
        <w:t xml:space="preserve">@brotallybeh dude, você estava no novo comercial do Star Trek Burger King? Bud Light E Burger King? Tão orgulhoso de você, cara.</w:t>
      </w:r>
    </w:p>
    <w:p>
      <w:r>
        <w:t xml:space="preserve">a festa foi incrível. muito cansado, tchau. ps: feliz dia da mamãe</w:t>
      </w:r>
    </w:p>
    <w:p>
      <w:r>
        <w:t xml:space="preserve">@CompanyWoman haha i have 2 ask, are you 2 as beautiful as ur voices? amaldiçoar u super cool beautiful women who are likely unavailable! lol</w:t>
      </w:r>
    </w:p>
    <w:p>
      <w:r>
        <w:t xml:space="preserve">@penguinm Esse comentário foi apenas para ...bem você sabe...não responder a ele.</w:t>
      </w:r>
    </w:p>
    <w:p>
      <w:r>
        <w:t xml:space="preserve">Tapit:E446WWHLLYAR TK3H6694PRMP 9R46TAHXEFKT por favor @ me responda se você ganhar! Obrigado!</w:t>
      </w:r>
    </w:p>
    <w:p>
      <w:r>
        <w:t xml:space="preserve">@LittleGigiGirl Feliz Aniversário!!!!!</w:t>
      </w:r>
    </w:p>
    <w:p>
      <w:r>
        <w:t xml:space="preserve">@cptheartist 'wife a chick' LMAO!! nenhum problema com casamento. apenas simbolismo negativo ligado à coisa de saltar-direito-no-anelar</w:t>
      </w:r>
    </w:p>
    <w:p>
      <w:r>
        <w:t xml:space="preserve">@whiteangle Estávamos fazendo animais de origami para Darcy... Divertimo-nos muito, um lugar incrível!</w:t>
      </w:r>
    </w:p>
    <w:p>
      <w:r>
        <w:t xml:space="preserve">Mmmmmmm. Eu amo Espresso...... o aplicativo, ou seja. Acho que a coisa real também me ajuda a trabalhar de forma eficiente.</w:t>
      </w:r>
    </w:p>
    <w:p>
      <w:r>
        <w:t xml:space="preserve">@dpocza espero um dia aceitá-lo nessa oferta</w:t>
      </w:r>
    </w:p>
    <w:p>
      <w:r>
        <w:t xml:space="preserve">Feliz Dia da Mamãe</w:t>
      </w:r>
    </w:p>
    <w:p>
      <w:r>
        <w:t xml:space="preserve">@heatedskates Isso pode ser, eu ainda não gosto muito de ouvir seu nome.   #@heatedskates #canucks</w:t>
      </w:r>
    </w:p>
    <w:p>
      <w:r>
        <w:t xml:space="preserve">Você já esteve tão exausto que todo o seu corpo já sofreu? Eu estou lá! Luzes apagadas - Boa noite pequenos tweets...durmam bem</w:t>
      </w:r>
    </w:p>
    <w:p>
      <w:r>
        <w:t xml:space="preserve">Sinto que preciso de pôr a conversa em dia no twitter, não tenho feito muito neste fim de semana!</w:t>
      </w:r>
    </w:p>
    <w:p>
      <w:r>
        <w:t xml:space="preserve">No walmart, a mãe recebe um cartão do dia das mães com todos os outros homens que procrastinam as colheitas de emagrecimento em tagarelice, mas tem um bom cartão.</w:t>
      </w:r>
    </w:p>
    <w:p>
      <w:r>
        <w:t xml:space="preserve">@AlimSalahuddin LOL!!! Eu vou ver talvez hoje</w:t>
      </w:r>
    </w:p>
    <w:p>
      <w:r>
        <w:t xml:space="preserve">talvez ele pudesse fazer um buraco em mim?  LOL OH SNAP!  (desculpe não ter resistido)</w:t>
      </w:r>
    </w:p>
    <w:p>
      <w:r>
        <w:t xml:space="preserve">teve um dia cheio de Seaworld, retardados de 15 anos de idade e X-Men Origens. Dia de vitória?</w:t>
      </w:r>
    </w:p>
    <w:p>
      <w:r>
        <w:t xml:space="preserve">Ok, os fãs do 4 Star Trek deram boas críticas ao novo filme ficando muito animados!!!</w:t>
      </w:r>
    </w:p>
    <w:p>
      <w:r>
        <w:t xml:space="preserve">@Bluewolf2072 obrigado</w:t>
      </w:r>
    </w:p>
    <w:p>
      <w:r>
        <w:t xml:space="preserve">Acho que vou descer ao lobby daqui a pouco para pegar Starbucks ou... talvez um sorvete</w:t>
      </w:r>
    </w:p>
    <w:p>
      <w:r>
        <w:t xml:space="preserve">desejando à mãe feliz dia da mãe e, claro, feliz aniversário também!</w:t>
      </w:r>
    </w:p>
    <w:p>
      <w:r>
        <w:t xml:space="preserve">@DizzyDezzi Você precisava assistir ao Jantar do Correspondente da Casa Branca. Isso o teria animado!</w:t>
      </w:r>
    </w:p>
    <w:p>
      <w:r>
        <w:t xml:space="preserve">é um graduado da faculdade</w:t>
      </w:r>
    </w:p>
    <w:p>
      <w:r>
        <w:t xml:space="preserve">@CLINTIRD ela irá</w:t>
      </w:r>
    </w:p>
    <w:p>
      <w:r>
        <w:t xml:space="preserve">Fora para a cama depois de horas de fofoca ao telefone com a Bia, lol. Nite nite, durma bem!</w:t>
      </w:r>
    </w:p>
    <w:p>
      <w:r>
        <w:t xml:space="preserve">@profitfu wattup bro, hows it going, i see ya twitter is chutking butt JV http://twurl.nl/ogzbdl</w:t>
      </w:r>
    </w:p>
    <w:p>
      <w:r>
        <w:t xml:space="preserve">@omgfasho brent vai para 789... e charles e dave neeeeeeeeeeeeeeeeeeeeeeeeeeeeeeeee</w:t>
      </w:r>
    </w:p>
    <w:p>
      <w:r>
        <w:t xml:space="preserve">lista para música enquanto dava os toques finais no presente do dia de minha mãe e a parte legal é que não me custou nada</w:t>
      </w:r>
    </w:p>
    <w:p>
      <w:r>
        <w:t xml:space="preserve">@oiram16 orralle... divirta-se</w:t>
      </w:r>
    </w:p>
    <w:p>
      <w:r>
        <w:t xml:space="preserve">ALMOÇO DO DIA DA MÃE</w:t>
      </w:r>
    </w:p>
    <w:p>
      <w:r>
        <w:t xml:space="preserve">@djsleeper u in sd this weekend? Vamos pegar alguns tacos amanhã ou algo assim se você estiver livre</w:t>
      </w:r>
    </w:p>
    <w:p>
      <w:r>
        <w:t xml:space="preserve">@jesslina Awwww, sim, eu amo essa.  Lembro-me de vê-lo na Great America c/ Tassi.  Uma memória tão grande</w:t>
      </w:r>
    </w:p>
    <w:p>
      <w:r>
        <w:t xml:space="preserve">@Jordanbrown Get her Clogging Shoes</w:t>
      </w:r>
    </w:p>
    <w:p>
      <w:r>
        <w:t xml:space="preserve">@accidbrrittanny lol hey</w:t>
      </w:r>
    </w:p>
    <w:p>
      <w:r>
        <w:t xml:space="preserve">@userealbutter porta aberta, sua xícara de chá está esperando</w:t>
      </w:r>
    </w:p>
    <w:p>
      <w:r>
        <w:t xml:space="preserve">@mmuhlig24 que é lindo. mmmk te vejo em 5 minutos.</w:t>
      </w:r>
    </w:p>
    <w:p>
      <w:r>
        <w:t xml:space="preserve">mhmm idk eu pensei em apenas aparecer e ppl out hehe...mas sim eu TOTALMENTE entendo se é apenas para vocês VN soa legal!!</w:t>
      </w:r>
    </w:p>
    <w:p>
      <w:r>
        <w:t xml:space="preserve">Fim de semana maravilhoso eu amo minha família e meus amigos porque eles são incríveis. Feliz Dia das Mães para todas as mamães &lt;3</w:t>
      </w:r>
    </w:p>
    <w:p>
      <w:r>
        <w:t xml:space="preserve">Irá ao domingo batista de Indiana, rezar pelos missionários de verão.</w:t>
      </w:r>
    </w:p>
    <w:p>
      <w:r>
        <w:t xml:space="preserve">@LeEyecandy hahaha. Acho que você está bem longe de mim. Mas talvez da próxima vez</w:t>
      </w:r>
    </w:p>
    <w:p>
      <w:r>
        <w:t xml:space="preserve">@gemstwin Granny, Linda ficará feliz.</w:t>
      </w:r>
    </w:p>
    <w:p>
      <w:r>
        <w:t xml:space="preserve">Estou gostando muito de escapar do destino esta noite. animado pela NemoNemesis ESTK</w:t>
      </w:r>
    </w:p>
    <w:p>
      <w:r>
        <w:t xml:space="preserve">@aramos82 sim! a piscina abriu neste fim de semana</w:t>
      </w:r>
    </w:p>
    <w:p>
      <w:r>
        <w:t xml:space="preserve">hoje eu posso dormir!</w:t>
      </w:r>
    </w:p>
    <w:p>
      <w:r>
        <w:t xml:space="preserve">feliz dia da mãe!!!</w:t>
      </w:r>
    </w:p>
    <w:p>
      <w:r>
        <w:t xml:space="preserve">acha que castelos são divertidos</w:t>
      </w:r>
    </w:p>
    <w:p>
      <w:r>
        <w:t xml:space="preserve">@MsKnitSox agradece a amy, sua cheia de calor</w:t>
      </w:r>
    </w:p>
    <w:p>
      <w:r>
        <w:t xml:space="preserve">DIA DAS MÃES FELIZES A TODAS AS MÃES!!!!!!!!!!!!</w:t>
      </w:r>
    </w:p>
    <w:p>
      <w:r>
        <w:t xml:space="preserve">@stovertile Etsy cartões feitos à mão não eram bons?</w:t>
      </w:r>
    </w:p>
    <w:p>
      <w:r>
        <w:t xml:space="preserve">wooo...minha sorte está feita</w:t>
      </w:r>
    </w:p>
    <w:p>
      <w:r>
        <w:t xml:space="preserve">Bebidas &amp; &amp; Comida c/ Amy e Lori</w:t>
      </w:r>
    </w:p>
    <w:p>
      <w:r>
        <w:t xml:space="preserve">@aeakett E quem disse que eu não estava apenas murmurando para mim mesmo?</w:t>
      </w:r>
    </w:p>
    <w:p>
      <w:r>
        <w:t xml:space="preserve">precisa fugir desta cidade. se preparando. seeyuhhh.</w:t>
      </w:r>
    </w:p>
    <w:p>
      <w:r>
        <w:t xml:space="preserve">@duckout Whole Earth Festival</w:t>
      </w:r>
    </w:p>
    <w:p>
      <w:r>
        <w:t xml:space="preserve">Bem-vindo a bordo de 5 novos seguidores Obrigado, sinto-me honrado.</w:t>
      </w:r>
    </w:p>
    <w:p>
      <w:r>
        <w:t xml:space="preserve">Não posso acreditar quantas pessoas pensam que é ótimo que eu passei no quiz, "quão loira você é?" no Facebook.  Eu sou muito loira!</w:t>
      </w:r>
    </w:p>
    <w:p>
      <w:r>
        <w:t xml:space="preserve">@lo_ferrigno YES!! YOU FTW!!!!! LMAO eu não estava assistindo</w:t>
      </w:r>
    </w:p>
    <w:p>
      <w:r>
        <w:t xml:space="preserve">Star Trek em IMAX com Kojikun, seastar, Brian e George.</w:t>
      </w:r>
    </w:p>
    <w:p>
      <w:r>
        <w:t xml:space="preserve">não pode parar de jogar Fallout 3!  Este jogo é viciante como o crack!!  É ruim quando você sonha que suas armas reparadoras durante o sono</w:t>
      </w:r>
    </w:p>
    <w:p>
      <w:r>
        <w:t xml:space="preserve">comeu uma bela salada! Eu recomendo a salada de frango Spicey Buffalo!</w:t>
      </w:r>
    </w:p>
    <w:p>
      <w:r>
        <w:t xml:space="preserve">dia das mães felizes para todas as mães! &lt;3333</w:t>
      </w:r>
    </w:p>
    <w:p>
      <w:r>
        <w:t xml:space="preserve">@TheDailyBlonde Não sou mãe ou pai, hmm bem, vou encaminhar o link para minha mãe.  Estou envergonhada agora</w:t>
      </w:r>
    </w:p>
    <w:p>
      <w:r>
        <w:t xml:space="preserve">@TheWayIRoll HIII!!!! senti saudades de você, apenas aborreci.... o que sobre você?</w:t>
      </w:r>
    </w:p>
    <w:p>
      <w:r>
        <w:t xml:space="preserve">Bem, essa foi uma noite divertida.</w:t>
      </w:r>
    </w:p>
    <w:p>
      <w:r>
        <w:t xml:space="preserve">@neeliemoo é por isso que sou tão idiota</w:t>
      </w:r>
    </w:p>
    <w:p>
      <w:r>
        <w:t xml:space="preserve">omgoodness FINALMENTE de volta do jantar com a fam bam!</w:t>
      </w:r>
    </w:p>
    <w:p>
      <w:r>
        <w:t xml:space="preserve">@rustycoon Edgefest! ou talvez já que você está dirigindo...</w:t>
      </w:r>
    </w:p>
    <w:p>
      <w:r>
        <w:t xml:space="preserve">NITE PEOPLES!!!!!</w:t>
      </w:r>
    </w:p>
    <w:p>
      <w:r>
        <w:t xml:space="preserve">Hoje não está perdido</w:t>
      </w:r>
    </w:p>
    <w:p>
      <w:r>
        <w:t xml:space="preserve">Passar tempo com a mãe amanhã de manhã...barbacoa, aqui vou eu...  DIA DAS MÃES FELIZES!</w:t>
      </w:r>
    </w:p>
    <w:p>
      <w:r>
        <w:t xml:space="preserve">@Jonasbrothers É absolutamente incrível. É oficial: Minha FAVORITA JONAS é FRANQUIA. Ele é o homem</w:t>
      </w:r>
    </w:p>
    <w:p>
      <w:r>
        <w:t xml:space="preserve">@southernbell361 Sim, Jimmy Fallon está de volta para fazer um esquete. Yay!!!!</w:t>
      </w:r>
    </w:p>
    <w:p>
      <w:r>
        <w:t xml:space="preserve">Hmm Acho que para onde o mundo está se dirigindo 2 dias.... Vamos fazer previsões</w:t>
      </w:r>
    </w:p>
    <w:p>
      <w:r>
        <w:t xml:space="preserve">The Barry Gibb Talk show!!!!!</w:t>
      </w:r>
    </w:p>
    <w:p>
      <w:r>
        <w:t xml:space="preserve">Esta situação difícil nos força a pensar em casar com uma garota adorável.</w:t>
      </w:r>
    </w:p>
    <w:p>
      <w:r>
        <w:t xml:space="preserve">@JonathanRKnight tão seriamente...Preciso de uma data para um casamento. Realmente não quero ir sozinho. É 23 de maio... alguma chance?</w:t>
      </w:r>
    </w:p>
    <w:p>
      <w:r>
        <w:t xml:space="preserve">@VSchlesinger Hey, olha quem está no twitter Muito kewl</w:t>
      </w:r>
    </w:p>
    <w:p>
      <w:r>
        <w:t xml:space="preserve">mais uma noite divertida!! frio com meu homie @ tartaruga verde n the park.... bons tempos...bons tempos.</w:t>
      </w:r>
    </w:p>
    <w:p>
      <w:r>
        <w:t xml:space="preserve">@ScottATaylor Bem, existe O QUE...</w:t>
      </w:r>
    </w:p>
    <w:p>
      <w:r>
        <w:t xml:space="preserve">Eu me divirto no beer pong com meu irmão</w:t>
      </w:r>
    </w:p>
    <w:p>
      <w:r>
        <w:t xml:space="preserve">@remzology foi incrível, mas devido a limitações de tempo só foi possível visitar os prados e a floresta de pinheiros. Publicaremos imagens mais tarde.</w:t>
      </w:r>
    </w:p>
    <w:p>
      <w:r>
        <w:t xml:space="preserve">Boa noite e Adeus ?</w:t>
      </w:r>
    </w:p>
    <w:p>
      <w:r>
        <w:t xml:space="preserve">@jark desligue-os, você ainda pode ir 100% livre do ar.</w:t>
      </w:r>
    </w:p>
    <w:p>
      <w:r>
        <w:t xml:space="preserve">@resofactor I agree completely</w:t>
      </w:r>
    </w:p>
    <w:p>
      <w:r>
        <w:t xml:space="preserve">A Minhas Mães . Eu te amo tanto, Ur tão independente e forte e espero que tudo o que eu faço na vida te mantenha feliz. Amo a Mel 1ª Mel</w:t>
      </w:r>
    </w:p>
    <w:p>
      <w:r>
        <w:t xml:space="preserve">Tive uma GRANDE noite com Justine e os rapazes e todas as pessoas miseráveis que conheci esta noite haha</w:t>
      </w:r>
    </w:p>
    <w:p>
      <w:r>
        <w:t xml:space="preserve">@oheather78 Doce! Eu sou um Jaycee de uma letra, acho eu. Apenas D!</w:t>
      </w:r>
    </w:p>
    <w:p>
      <w:r>
        <w:t xml:space="preserve">@JoWork oh, ela vai voltar.........AND YO' AZZ BETTA FAKE A VIDOUT ABOUT YO' PROM BOY</w:t>
      </w:r>
    </w:p>
    <w:p>
      <w:r>
        <w:t xml:space="preserve">@lazakesau "Graverobber, graverobber, às vezes me pergunto porque me incomodo". Divirta-se hoje à noite!</w:t>
      </w:r>
    </w:p>
    <w:p>
      <w:r>
        <w:t xml:space="preserve">@NoopDoggNatasha Fanbase é uma palavra de código para algo muito especial para a Anoop. Muito pessoal...e especial.</w:t>
      </w:r>
    </w:p>
    <w:p>
      <w:r>
        <w:t xml:space="preserve">@AlexAllTimeLow ohh snapp, divirta-se</w:t>
      </w:r>
    </w:p>
    <w:p>
      <w:r>
        <w:t xml:space="preserve">@littlemissgina eu te venci até o murro!  #stickam</w:t>
      </w:r>
    </w:p>
    <w:p>
      <w:r>
        <w:t xml:space="preserve">@EAJosh De quem você ouviu isso?  Mas se isso for verdade. Eu estou certo!!!</w:t>
      </w:r>
    </w:p>
    <w:p>
      <w:r>
        <w:t xml:space="preserve">@pakyton eu os amo</w:t>
      </w:r>
    </w:p>
    <w:p>
      <w:r>
        <w:t xml:space="preserve">@schappie Isso é estranho... :\ Oh, e o que você estava desenhando para mim?</w:t>
      </w:r>
    </w:p>
    <w:p>
      <w:r>
        <w:t xml:space="preserve">@Merlene Cool! Você está no Clube dos 5 dígitos.</w:t>
      </w:r>
    </w:p>
    <w:p>
      <w:r>
        <w:t xml:space="preserve">@Yungrichhustla ohh kayy fasho se você for hoje à noite se divertir para mim</w:t>
      </w:r>
    </w:p>
    <w:p>
      <w:r>
        <w:t xml:space="preserve">@FlyAAArmy Yep- o mesmo aqui. Tenho que estar no clima 4 it.</w:t>
      </w:r>
    </w:p>
    <w:p>
      <w:r>
        <w:t xml:space="preserve">Shakedown Street!!!</w:t>
      </w:r>
    </w:p>
    <w:p>
      <w:r>
        <w:t xml:space="preserve">Eu amo a Mindy, ela é minha funcionária favorita.</w:t>
      </w:r>
    </w:p>
    <w:p>
      <w:r>
        <w:t xml:space="preserve">@Nora_78 Eu tenho que trabalhar com um idiota. Eu te chamarei se você quiser. Só para terminar o seu dia.</w:t>
      </w:r>
    </w:p>
    <w:p>
      <w:r>
        <w:t xml:space="preserve">@picsiechick há um ano que não ando na sujeira. Odeio uma única pista, posso lidar com pistas duplas, devagar.</w:t>
      </w:r>
    </w:p>
    <w:p>
      <w:r>
        <w:t xml:space="preserve">goin ta bed now! goodnite jessica</w:t>
      </w:r>
    </w:p>
    <w:p>
      <w:r>
        <w:t xml:space="preserve">@Aroundtheus cheers!! ;)</w:t>
      </w:r>
    </w:p>
    <w:p>
      <w:r>
        <w:t xml:space="preserve">@KrustyCanuck Time for some Halo3 then?</w:t>
      </w:r>
    </w:p>
    <w:p>
      <w:r>
        <w:t xml:space="preserve">dia da mãe feliz para todas as mães por aí...</w:t>
      </w:r>
    </w:p>
    <w:p>
      <w:r>
        <w:t xml:space="preserve">@jusreenomas eu não achei que o vídeo fosse de enxada eu realmente amo isso.foi tão desagradável rs</w:t>
      </w:r>
    </w:p>
    <w:p>
      <w:r>
        <w:t xml:space="preserve">@HilHolla se divirta na brilhante colina alimentada...tenho certeza de que você é importado comendo cheeto e vai caber no rabo rs</w:t>
      </w:r>
    </w:p>
    <w:p>
      <w:r>
        <w:t xml:space="preserve">@Quizman15 agradece joeman!</w:t>
      </w:r>
    </w:p>
    <w:p>
      <w:r>
        <w:t xml:space="preserve">Um dia fantástico!</w:t>
      </w:r>
    </w:p>
    <w:p>
      <w:r>
        <w:t xml:space="preserve">@mrskutcher Ashotn está ótimo, e você está fantástico como sempre! Vocês ainda têm o brilho de recém-casados, e isso é para sempre.  VERDADEIRO AMOR</w:t>
      </w:r>
    </w:p>
    <w:p>
      <w:r>
        <w:t xml:space="preserve">@beneubanks Eu gosto de suas camisas de RH. Elas estão me inspirando a pensar em ditos espirituosos/rudiosos de RH que eu nunca usaria.</w:t>
      </w:r>
    </w:p>
    <w:p>
      <w:r>
        <w:t xml:space="preserve">@hxcfairy Não é de admirar que sejamos casados.   Amor noturno. &lt;3</w:t>
      </w:r>
    </w:p>
    <w:p>
      <w:r>
        <w:t xml:space="preserve">@freshalina @itsmeAmerie Olá a todos! Acabei de misturar o primeiro single....!  "Por que R U" ...Estou muito animado!</w:t>
      </w:r>
    </w:p>
    <w:p>
      <w:r>
        <w:t xml:space="preserve">@kimberlynicole Yay!!! Estou tão feliz por você tê-la conhecido!</w:t>
      </w:r>
    </w:p>
    <w:p>
      <w:r>
        <w:t xml:space="preserve">ir para a cama porque tenho que me levantar às sete e meia ou algo assim amanhã. hoje na verdade não foi um dia tão ruim assim.</w:t>
      </w:r>
    </w:p>
    <w:p>
      <w:r>
        <w:t xml:space="preserve">@lindentreephoto A menos que você se refira às 2 horas semanais que eu uso para dormir. Sim, suponha que eu poderia usar essas</w:t>
      </w:r>
    </w:p>
    <w:p>
      <w:r>
        <w:t xml:space="preserve">ir para a cama, mas devo dizer que adoro que #justin timberlake e #mark martin são os tópicos de tendência #3 e #4 no twitter tonite! rock.</w:t>
      </w:r>
    </w:p>
    <w:p>
      <w:r>
        <w:t xml:space="preserve">em casa...chato, mas seu okiee vai ver o namorado e sua mãe amanhã para o momma dayy</w:t>
      </w:r>
    </w:p>
    <w:p>
      <w:r>
        <w:t xml:space="preserve">@WeddingTresses de que diversão você está falando?</w:t>
      </w:r>
    </w:p>
    <w:p>
      <w:r>
        <w:t xml:space="preserve">@TravisGarland certifique-se de ligar para a sua mãe e dizer-lhe o quanto você a ama. Diga-lhe que eu a amo por trazê-la ao mundo.</w:t>
      </w:r>
    </w:p>
    <w:p>
      <w:r>
        <w:t xml:space="preserve">Indo para a cama. Hoje foi outro dia bom, ainda que sem problemas.</w:t>
      </w:r>
    </w:p>
    <w:p>
      <w:r>
        <w:t xml:space="preserve">@jefferycjordan Soa bem para mim!  Taylor + Kellie em turnê juntos é pura genialidade!</w:t>
      </w:r>
    </w:p>
    <w:p>
      <w:r>
        <w:t xml:space="preserve">estou determinado a gritar em minha casa e comer sanduíches de ovos e fumar algumas tigelas. parece-me uma noite esplêndida</w:t>
      </w:r>
    </w:p>
    <w:p>
      <w:r>
        <w:t xml:space="preserve">@XKirstyxo haha I love Dnt Regret It Now with Tyga &lt;3 But just randomly, DeLeon sings on Tifanny Blews! Haha como uma linha... XD</w:t>
      </w:r>
    </w:p>
    <w:p>
      <w:r>
        <w:t xml:space="preserve">@crystalmethod LOVE os caras do álbum e não pode esperar pelo lançamento oficial Apenas curioso, quais os 3 softsynths/DAW top 3 foram usados nele?</w:t>
      </w:r>
    </w:p>
    <w:p>
      <w:r>
        <w:t xml:space="preserve">@ultraviolet10 a única coisa que sei sobre o star trek é a piada do twitter de tina fey, "que a 4ª esteja com você".</w:t>
      </w:r>
    </w:p>
    <w:p>
      <w:r>
        <w:t xml:space="preserve">Que grande noite.</w:t>
      </w:r>
    </w:p>
    <w:p>
      <w:r>
        <w:t xml:space="preserve">@J14magazine HaHa i Esqueceu...Provavelmente estará no Youtube...Então eu vou assistir mais tarde</w:t>
      </w:r>
    </w:p>
    <w:p>
      <w:r>
        <w:t xml:space="preserve">@PrincessSuperC you were greeeeeeaaaaaatttttt babe!! Foi incrível!</w:t>
      </w:r>
    </w:p>
    <w:p>
      <w:r>
        <w:t xml:space="preserve">http://twitpic.com/4wgoi - Em bus boys e poetas encomendando medici e pudim de pão de banana de chocolate branco @kspidel!!</w:t>
      </w:r>
    </w:p>
    <w:p>
      <w:r>
        <w:t xml:space="preserve">acho que hoje posso ter me bronzeado um pouco</w:t>
      </w:r>
    </w:p>
    <w:p>
      <w:r>
        <w:t xml:space="preserve">@smiley49 Eu fiz a mesma coisa em NOLA</w:t>
      </w:r>
    </w:p>
    <w:p>
      <w:r>
        <w:t xml:space="preserve">Adoro meu trabalho. ter um sono REAL. Correndo o bolo de aniversário pela manhã!</w:t>
      </w:r>
    </w:p>
    <w:p>
      <w:r>
        <w:t xml:space="preserve">@hma4983 Eu sou uma pessoa descontraída em sua maioria, Vinny é o oposto.  Acho que nos elogiamos uns aos outros e tudo vai dar certo! Como r u?</w:t>
      </w:r>
    </w:p>
    <w:p>
      <w:r>
        <w:t xml:space="preserve">http://twitpic.com/4wgoq - A Praia foi fenomenal durante 2 dias</w:t>
      </w:r>
    </w:p>
    <w:p>
      <w:r>
        <w:t xml:space="preserve">@kricket_rc234 haha yup. mas ainda tem uma terrível dor de cabeça e olhos super inchados e inchados! eu não acho que vou sair hoje.ugh!</w:t>
      </w:r>
    </w:p>
    <w:p>
      <w:r>
        <w:t xml:space="preserve">@Belly9Maternity tooth fairy está chegando à nossa casa hoje à noite.</w:t>
      </w:r>
    </w:p>
    <w:p>
      <w:r>
        <w:t xml:space="preserve">A todas as mães que existem neste mundo têm um DIA DAS MÃES FELIZES</w:t>
      </w:r>
    </w:p>
    <w:p>
      <w:r>
        <w:t xml:space="preserve">@totallyapple Aqui, divirta-se com isto: http://bit.ly/PlNm4</w:t>
      </w:r>
    </w:p>
    <w:p>
      <w:r>
        <w:t xml:space="preserve">#snl...você ficou melhor</w:t>
      </w:r>
    </w:p>
    <w:p>
      <w:r>
        <w:t xml:space="preserve">acabam de chegar de todos os estados coro de honra, as 9 horas de carro pagaram, foi espantoso!</w:t>
      </w:r>
    </w:p>
    <w:p>
      <w:r>
        <w:t xml:space="preserve">@Alyssa_Milano hahahaha eu adoro como você jogou na coisa dos animais de estimação. sooo o mesmo para vocêuuu te amo muito</w:t>
      </w:r>
    </w:p>
    <w:p>
      <w:r>
        <w:t xml:space="preserve">@KatieKatPink não é um teste para encontrar câncer, são apenas algumas coisas a respeito; neste caso, resultados positivos seriam uma coisa boa</w:t>
      </w:r>
    </w:p>
    <w:p>
      <w:r>
        <w:t xml:space="preserve">Só de pensar que no final tudo vai valer a pena.</w:t>
      </w:r>
    </w:p>
    <w:p>
      <w:r>
        <w:t xml:space="preserve">@taytaystar quando você vier até mim para cirurgia plástica, espero que você não tenha um acidente de carro 6 dias depois</w:t>
      </w:r>
    </w:p>
    <w:p>
      <w:r>
        <w:t xml:space="preserve">Vou dormir agora.... Minha família tem um dia maravilhoso planejado para mim hoje Feliz Dia das Mães</w:t>
      </w:r>
    </w:p>
    <w:p>
      <w:r>
        <w:t xml:space="preserve">Feliz dia da mãe para todas as mães que andam por aí, seja ótima e aprecie sua mamãe</w:t>
      </w:r>
    </w:p>
    <w:p>
      <w:r>
        <w:t xml:space="preserve">@Ethan2Rock Obrigado pelos cabeçalhos, Ethan. Observando agora</w:t>
      </w:r>
    </w:p>
    <w:p>
      <w:r>
        <w:t xml:space="preserve">vai para a cama, depois trabalha, depois moncton para ver Jill</w:t>
      </w:r>
    </w:p>
    <w:p>
      <w:r>
        <w:t xml:space="preserve">Pink google e flores para mães! http://www.google.com.ph/logos/mothersday09.gif</w:t>
      </w:r>
    </w:p>
    <w:p>
      <w:r>
        <w:t xml:space="preserve">@clighty Convide-os para sua casa em vez</w:t>
      </w:r>
    </w:p>
    <w:p>
      <w:r>
        <w:t xml:space="preserve">@Den_Mom Talvez as pessoas começassem a nos procurar... como "onde está Waldo" mas "onde está o CKC"?</w:t>
      </w:r>
    </w:p>
    <w:p>
      <w:r>
        <w:t xml:space="preserve">Estou recebendo cada vez mais seguidores... cuidado Ashton!</w:t>
      </w:r>
    </w:p>
    <w:p>
      <w:r>
        <w:t xml:space="preserve">ah! eu quase perdi a snl. obrigado twitterfriends</w:t>
      </w:r>
    </w:p>
    <w:p>
      <w:r>
        <w:t xml:space="preserve">Não tive tempo de sair com um amigo, mas já prometi que amanhã limparia meu calendário.</w:t>
      </w:r>
    </w:p>
    <w:p>
      <w:r>
        <w:t xml:space="preserve">@TheQuietOne35 por isso correu bem.  Andrea</w:t>
      </w:r>
    </w:p>
    <w:p>
      <w:r>
        <w:t xml:space="preserve">Vou tentar e dormir um pouco. Tenho trabalho principalmente o dia todo e também estou treinando para padaria. Crocker Glammyyy no convés. Lmao. Texto ou chamada</w:t>
      </w:r>
    </w:p>
    <w:p>
      <w:r>
        <w:t xml:space="preserve">lindo casamento. espero poder experimentar esse amor um dia. ummmm os falcões ganharam?????? não realmente...?</w:t>
      </w:r>
    </w:p>
    <w:p>
      <w:r>
        <w:t xml:space="preserve">indo para a cama. boa noite</w:t>
      </w:r>
    </w:p>
    <w:p>
      <w:r>
        <w:t xml:space="preserve">Eu amo minha mãe. Yo Amo a mi Mamã. ? ? ? Obrigado mamãe... Ti amo con tutto il mio cuore.  Feliz Dia das Mães</w:t>
      </w:r>
    </w:p>
    <w:p>
      <w:r>
        <w:t xml:space="preserve">Smores mais jacuzzi é igual a incrível</w:t>
      </w:r>
    </w:p>
    <w:p>
      <w:r>
        <w:t xml:space="preserve">@CharlieShrem tudo bem...Vou sair da comp...voltar para a nossa festa seja seguro e se divirta!</w:t>
      </w:r>
    </w:p>
    <w:p>
      <w:r>
        <w:t xml:space="preserve">@having hot cuppa coffee made with milk &amp; fortified with Monin's Irish Coffee syrup! Que felicidade!</w:t>
      </w:r>
    </w:p>
    <w:p>
      <w:r>
        <w:t xml:space="preserve">@daftlikejack parece-me totalmente impressionante! você sabe, duas razões reais para comemorar.</w:t>
      </w:r>
    </w:p>
    <w:p>
      <w:r>
        <w:t xml:space="preserve">phillies gamee com mamãe para o dia das mães</w:t>
      </w:r>
    </w:p>
    <w:p>
      <w:r>
        <w:t xml:space="preserve">http://twitpic.com/4wgp2 - A Bambi vai comer você</w:t>
      </w:r>
    </w:p>
    <w:p>
      <w:r>
        <w:t xml:space="preserve">juss aborrecido, !</w:t>
      </w:r>
    </w:p>
    <w:p>
      <w:r>
        <w:t xml:space="preserve">Ok, sério. todos vocês vão ter que me perdoar enquanto eu jato como uma pequena fangirl por alguns tweets.</w:t>
      </w:r>
    </w:p>
    <w:p>
      <w:r>
        <w:t xml:space="preserve">@_catchfire Feliz Aniversário da irmã do Chip</w:t>
      </w:r>
    </w:p>
    <w:p>
      <w:r>
        <w:t xml:space="preserve">desfrutou de um bom tempo esta noite.  Filme estúpido, mas bons momentos perdendo na mesa de bilhar!</w:t>
      </w:r>
    </w:p>
    <w:p>
      <w:r>
        <w:t xml:space="preserve">@renu19 lol y???? ... destruiu a cozinha ?</w:t>
      </w:r>
    </w:p>
    <w:p>
      <w:r>
        <w:t xml:space="preserve">@bunnyhungry LOOOOL chips e ketchup ya waili 3alaiiik! Mas vamos comer alguns dedos de peixe que eu não tenho muita certeza sobre feijões assados.</w:t>
      </w:r>
    </w:p>
    <w:p>
      <w:r>
        <w:t xml:space="preserve">@butterflykate Quem você notou agora Kate ?</w:t>
      </w:r>
    </w:p>
    <w:p>
      <w:r>
        <w:t xml:space="preserve">@JayLink_ Terei prazer em ajudar de todas as maneiras que puder</w:t>
      </w:r>
    </w:p>
    <w:p>
      <w:r>
        <w:t xml:space="preserve">Mm. Boa noite. Vai tocar Rock Band 2 "até a hora de assistir SNL com Justin Timberlake".</w:t>
      </w:r>
    </w:p>
    <w:p>
      <w:r>
        <w:t xml:space="preserve">ótimo dia/noite com minha tagarelice</w:t>
      </w:r>
    </w:p>
    <w:p>
      <w:r>
        <w:t xml:space="preserve">@missSHANNAbaby aww tão bonitinho</w:t>
      </w:r>
    </w:p>
    <w:p>
      <w:r>
        <w:t xml:space="preserve">@mr_shiny Obrigado pelo aviso. Você está uma hora à minha frente aqui.</w:t>
      </w:r>
    </w:p>
    <w:p>
      <w:r>
        <w:t xml:space="preserve">@chi_weets don't hurt me :'[ Eu quis dizer isso de uma boa maneira :]</w:t>
      </w:r>
    </w:p>
    <w:p>
      <w:r>
        <w:t xml:space="preserve">@NoraFrost Obrigado pela menção #seguinte na sexta-feira. Eu realmente não poderia inventar um nome melhor para mim mesmo.</w:t>
      </w:r>
    </w:p>
    <w:p>
      <w:r>
        <w:t xml:space="preserve">@giannicash eu vi um pedaço daquele filme...adorei</w:t>
      </w:r>
    </w:p>
    <w:p>
      <w:r>
        <w:t xml:space="preserve">@midnightbeadery Awwww, obrigado! &amp; de nada rs</w:t>
      </w:r>
    </w:p>
    <w:p>
      <w:r>
        <w:t xml:space="preserve">@ZeeMalMer Bubbletweet it</w:t>
      </w:r>
    </w:p>
    <w:p>
      <w:r>
        <w:t xml:space="preserve">Exausto. Graças a Deus, minha raça está quase aqui! Todo este treinamento está arruinando minha vida social.</w:t>
      </w:r>
    </w:p>
    <w:p>
      <w:r>
        <w:t xml:space="preserve">como qualquer1 esteve acordado toda a noite como eu e agora os pássaros estão mantendo você desperto</w:t>
      </w:r>
    </w:p>
    <w:p>
      <w:r>
        <w:t xml:space="preserve">@cherrysnaz &amp; então quando ele saiu eu o mudei de volta</w:t>
      </w:r>
    </w:p>
    <w:p>
      <w:r>
        <w:t xml:space="preserve">Ir para a cama, dia ocupado amanhã...Feliz Dia da Mãe Madre! Te Amo!</w:t>
      </w:r>
    </w:p>
    <w:p>
      <w:r>
        <w:t xml:space="preserve">@mikeprasad notou que ontem também...estou realmente feliz com isso #StarTrek</w:t>
      </w:r>
    </w:p>
    <w:p>
      <w:r>
        <w:t xml:space="preserve">Finalmente em casa FELIZES MÃOS A TODAS AS MÃOS Especial graças ao meu pai ele me comprou tulipas assim como a minha princesa adulta tempo de banho (anime)</w:t>
      </w:r>
    </w:p>
    <w:p>
      <w:r>
        <w:t xml:space="preserve">@jennettemccurdy WILL DO!! (do testamento fez??? lol ) grande episódio</w:t>
      </w:r>
    </w:p>
    <w:p>
      <w:r>
        <w:t xml:space="preserve">@iamdakota oh legal você vai estar em van ? isso é legal eu moro em victoria. bem, sua garota é incrível</w:t>
      </w:r>
    </w:p>
    <w:p>
      <w:r>
        <w:t xml:space="preserve">@karlixpaz Hmm... é um milagre você estar usando o twitter, e é divertido... então... Tweet!</w:t>
      </w:r>
    </w:p>
    <w:p>
      <w:r>
        <w:t xml:space="preserve">@simonelrp: Potter, também estão nessa categoria! Hehe. &lt;3 Eu também te amo!!! Tanto</w:t>
      </w:r>
    </w:p>
    <w:p>
      <w:r>
        <w:t xml:space="preserve">@anyamarina que foi engraçado! ADORADO! Eu quase caí nessa. Haha</w:t>
      </w:r>
    </w:p>
    <w:p>
      <w:r>
        <w:t xml:space="preserve">Feliz dia da mãe para sua mãe!</w:t>
      </w:r>
    </w:p>
    <w:p>
      <w:r>
        <w:t xml:space="preserve">oficialmente meu aniversário, então acho que depois de 21 anos a novidade de um aniversário se desvanece?</w:t>
      </w:r>
    </w:p>
    <w:p>
      <w:r>
        <w:t xml:space="preserve">@mikeshelby Agora, essa é uma maneira muito agradável de adormecer.</w:t>
      </w:r>
    </w:p>
    <w:p>
      <w:r>
        <w:t xml:space="preserve">@techstartups as pessoas ainda enviam coisas pelo correio?</w:t>
      </w:r>
    </w:p>
    <w:p>
      <w:r>
        <w:t xml:space="preserve">@FlyAAArmy @aduvall818 @FlyingPhotog @FoxWhisperer - breve interrupção - brb. boa noite se eu não te pegar mais tarde. tenho que ck algo</w:t>
      </w:r>
    </w:p>
    <w:p>
      <w:r>
        <w:t xml:space="preserve">@AClockworkToad Não estou recebendo nenhum tratamento, vamos apenas ficar na piscina e nas banheiras de hidromassagem.</w:t>
      </w:r>
    </w:p>
    <w:p>
      <w:r>
        <w:t xml:space="preserve">Siga @Dirty_joe ele é legal</w:t>
      </w:r>
    </w:p>
    <w:p>
      <w:r>
        <w:t xml:space="preserve">Hoje resgatamos dois adoráveis filhotes de cachorro de pit mix.  LC e Brody.  Procurando adotar?  Envie-me um e-mail para mais informações e fotos!</w:t>
      </w:r>
    </w:p>
    <w:p>
      <w:r>
        <w:t xml:space="preserve">@IMACLASSIC Hey</w:t>
      </w:r>
    </w:p>
    <w:p>
      <w:r>
        <w:t xml:space="preserve">@flomingo que soa legal! postar vídeo!!</w:t>
      </w:r>
    </w:p>
    <w:p>
      <w:r>
        <w:t xml:space="preserve">Pequena garrafa só para mim http://mypict.me/FLC</w:t>
      </w:r>
    </w:p>
    <w:p>
      <w:r>
        <w:t xml:space="preserve">está observando os patos</w:t>
      </w:r>
    </w:p>
    <w:p>
      <w:r>
        <w:t xml:space="preserve">@AlohaZen do u have a garden? bunny probs r decididamente não é legal. obrigado 4d link!</w:t>
      </w:r>
    </w:p>
    <w:p>
      <w:r>
        <w:t xml:space="preserve">arrefecimento na casa</w:t>
      </w:r>
    </w:p>
    <w:p>
      <w:r>
        <w:t xml:space="preserve">Tantas notícias sobre mais dispositivos baseados no Android - especialmente no T-Mobile. Estou todo tonto e mal posso esperar (começa a economizar) #andróide #móvel</w:t>
      </w:r>
    </w:p>
    <w:p>
      <w:r>
        <w:t xml:space="preserve">Feliz Dia das Mães para todos os adultos n felizes &amp; o lil prego smuts lol Apenas Brincando de todos é amado... feliz Dia das Mães &amp; Deus abençoe</w:t>
      </w:r>
    </w:p>
    <w:p>
      <w:r>
        <w:t xml:space="preserve">eu amo o twitter</w:t>
      </w:r>
    </w:p>
    <w:p>
      <w:r>
        <w:t xml:space="preserve">Adoro sorvete... Bolo do amor... Biscoitos e bolo de sorvete de sorvete de creme</w:t>
      </w:r>
    </w:p>
    <w:p>
      <w:r>
        <w:t xml:space="preserve">juss deixou a esposa, eu a amo tanto.</w:t>
      </w:r>
    </w:p>
    <w:p>
      <w:r>
        <w:t xml:space="preserve">@Warmnfuzzy Re-direcionar essa energia para a criação de jóias masculinas.    E caminhadas freqüentes também.</w:t>
      </w:r>
    </w:p>
    <w:p>
      <w:r>
        <w:t xml:space="preserve">Fale com a mãe de coração para coração Fale com a mãe http://bit.ly/kn3Mp</w:t>
      </w:r>
    </w:p>
    <w:p>
      <w:r>
        <w:t xml:space="preserve">@_peanut_ Obrigado. Agora só temos que ver quanto tempo leva para que eu termine a maldita coisa.</w:t>
      </w:r>
    </w:p>
    <w:p>
      <w:r>
        <w:t xml:space="preserve">@djskee não estou lá, mas gostaria de estar</w:t>
      </w:r>
    </w:p>
    <w:p>
      <w:r>
        <w:t xml:space="preserve">Observando a feia betty</w:t>
      </w:r>
    </w:p>
    <w:p>
      <w:r>
        <w:t xml:space="preserve">@dorzki bom dia boa sorte! Acredite em você</w:t>
      </w:r>
    </w:p>
    <w:p>
      <w:r>
        <w:t xml:space="preserve">Sim... Eu quero um pouco de gelo em chá gelado, por favor LoL</w:t>
      </w:r>
    </w:p>
    <w:p>
      <w:r>
        <w:t xml:space="preserve">@Sparkin1 lamento ter sentido sua falta na fazenda hoje, mas me informe se você gostaria de algumas fotos de hoje</w:t>
      </w:r>
    </w:p>
    <w:p>
      <w:r>
        <w:t xml:space="preserve">@mahnameisjerik0 OBRIGADO</w:t>
      </w:r>
    </w:p>
    <w:p>
      <w:r>
        <w:t xml:space="preserve">@dearsnippie eu nunca o segui em primeiro lugar!   Ele é um inútil desperdício de espaço. e não sou conservador! LOL</w:t>
      </w:r>
    </w:p>
    <w:p>
      <w:r>
        <w:t xml:space="preserve">@stellery Obrigado!  Cansei-me de branqueá-lo. As, hum, franjas ali... sim, são na verdade um pouco roxas &gt;_&gt; oopsie.</w:t>
      </w:r>
    </w:p>
    <w:p>
      <w:r>
        <w:t xml:space="preserve">Feliz Dia das Mães para todas as Mães É um trabalho duro, mas vale totalmente a pena!</w:t>
      </w:r>
    </w:p>
    <w:p>
      <w:r>
        <w:t xml:space="preserve">@Tori_Thompson u pode precisar desta pílula...eu acho que você é louco...aqui tome a minha</w:t>
      </w:r>
    </w:p>
    <w:p>
      <w:r>
        <w:t xml:space="preserve">Feliz Dia das Mães para todas as mães lá fora!</w:t>
      </w:r>
    </w:p>
    <w:p>
      <w:r>
        <w:t xml:space="preserve">O metrô sempre tem um sabor melhor quando alguém paga por ele http://tinyurl.com/re5s5h</w:t>
      </w:r>
    </w:p>
    <w:p>
      <w:r>
        <w:t xml:space="preserve">@teiisha aw thas good im glad your happy i just been chillin</w:t>
      </w:r>
    </w:p>
    <w:p>
      <w:r>
        <w:t xml:space="preserve">@invalid_reality damn, você vai sentir isso amanhã, ou hoje à noite. Café = laxante.  Como está indo a escrita?</w:t>
      </w:r>
    </w:p>
    <w:p>
      <w:r>
        <w:t xml:space="preserve">Facebooking</w:t>
      </w:r>
    </w:p>
    <w:p>
      <w:r>
        <w:t xml:space="preserve">Feliz dia da mãe para sua mãe!</w:t>
      </w:r>
    </w:p>
    <w:p>
      <w:r>
        <w:t xml:space="preserve">@RashadHouston @DreamWorthy I love your tweets... Seu doce</w:t>
      </w:r>
    </w:p>
    <w:p>
      <w:r>
        <w:t xml:space="preserve">escrevendo uma canção</w:t>
      </w:r>
    </w:p>
    <w:p>
      <w:r>
        <w:t xml:space="preserve">@pepperlive Quem não sabe quem são os Supervilianos Falhas. Eu os vi em janeiro no The Warfield em SF.  SHOW LEGÍTIMO, COM CERTEZA.</w:t>
      </w:r>
    </w:p>
    <w:p>
      <w:r>
        <w:t xml:space="preserve">@JonathanRKnight Obrigado Jon!  Isso é muito querido.</w:t>
      </w:r>
    </w:p>
    <w:p>
      <w:r>
        <w:t xml:space="preserve">@Nora_78 Elaine é minha mãe online também. Ela dá bons conselhos.</w:t>
      </w:r>
    </w:p>
    <w:p>
      <w:r>
        <w:t xml:space="preserve">@chicalit the construction lookd familar</w:t>
      </w:r>
    </w:p>
    <w:p>
      <w:r>
        <w:t xml:space="preserve">Estou de volta da melhor festa de todos os tempos</w:t>
      </w:r>
    </w:p>
    <w:p>
      <w:r>
        <w:t xml:space="preserve">@promisetangeman você é uma noiva tão bonita! você vai adorar a vida de casado. é absolutamente fantástico! parabéns a ambos.</w:t>
      </w:r>
    </w:p>
    <w:p>
      <w:r>
        <w:t xml:space="preserve">@BrianEnigma Sim, eu não comprei isso nem por um minuto.</w:t>
      </w:r>
    </w:p>
    <w:p>
      <w:r>
        <w:t xml:space="preserve">diz: "Feliz Dia das Mães"!</w:t>
      </w:r>
    </w:p>
    <w:p>
      <w:r>
        <w:t xml:space="preserve">Minha irmã se formou hoje, foi incrível e super emocional. Uau ...</w:t>
      </w:r>
    </w:p>
    <w:p>
      <w:r>
        <w:t xml:space="preserve">segunda rodada</w:t>
      </w:r>
    </w:p>
    <w:p>
      <w:r>
        <w:t xml:space="preserve">@alterna180 desculpe sweetpea... quase terminando!</w:t>
      </w:r>
    </w:p>
    <w:p>
      <w:r>
        <w:t xml:space="preserve">Domingo de manhã</w:t>
      </w:r>
    </w:p>
    <w:p>
      <w:r>
        <w:t xml:space="preserve">@JessicaTGolden yeah I LOVE CALI so much</w:t>
      </w:r>
    </w:p>
    <w:p>
      <w:r>
        <w:t xml:space="preserve">feliz dia da mãe!</w:t>
      </w:r>
    </w:p>
    <w:p>
      <w:r>
        <w:t xml:space="preserve">a caminho de casa de ny...depois dormir</w:t>
      </w:r>
    </w:p>
    <w:p>
      <w:r>
        <w:t xml:space="preserve">@ShannonKuhns Nah, eles não. Todos os meus seguidores do Twiter são fabulosos.</w:t>
      </w:r>
    </w:p>
    <w:p>
      <w:r>
        <w:t xml:space="preserve">@AKGovSarahPalin adoraria uma fatia de verão da barraca de limonada da Piper! você acha que eu também poderia dar um pulo no trampolim dela?</w:t>
      </w:r>
    </w:p>
    <w:p>
      <w:r>
        <w:t xml:space="preserve">@ryking ooh bom então Obrigado pela cabeça para cima bro</w:t>
      </w:r>
    </w:p>
    <w:p>
      <w:r>
        <w:t xml:space="preserve">http://twitpic.com/4wh0l - estou apaixonado por este tolo da colina universitária</w:t>
      </w:r>
    </w:p>
    <w:p>
      <w:r>
        <w:t xml:space="preserve">http://twitpic.com/4wh0o - Meu poster do dia das mães gomas de mamãerr!</w:t>
      </w:r>
    </w:p>
    <w:p>
      <w:r>
        <w:t xml:space="preserve">acabam de chegar da City Lights show yeahhh!</w:t>
      </w:r>
    </w:p>
    <w:p>
      <w:r>
        <w:t xml:space="preserve">@ThaEntertainer The Hills- go LC</w:t>
      </w:r>
    </w:p>
    <w:p>
      <w:r>
        <w:t xml:space="preserve">fazer o presente do dia das mães</w:t>
      </w:r>
    </w:p>
    <w:p>
      <w:r>
        <w:t xml:space="preserve">Não conheci Rosie O Donnell, mas ainda era uma noite divertida</w:t>
      </w:r>
    </w:p>
    <w:p>
      <w:r>
        <w:t xml:space="preserve">@littlewhip Soooooooo ganhar o jackpot da PowerBall e depois impor sua formidável vontade sobre o tempo</w:t>
      </w:r>
    </w:p>
    <w:p>
      <w:r>
        <w:t xml:space="preserve">@AndrewAesthetic só queria dizer que eu &lt;3 ur música (ambos a cena estética n Rádio Danger) Espero que eu possa ver vocês 1 dia</w:t>
      </w:r>
    </w:p>
    <w:p>
      <w:r>
        <w:t xml:space="preserve">Caso eu esqueça, Feliz Dia da Mãe para todas vocês mães lá fora, e para minha mamãe. O melhor do mundo</w:t>
      </w:r>
    </w:p>
    <w:p>
      <w:r>
        <w:t xml:space="preserve">Feliz Dia das Mães</w:t>
      </w:r>
    </w:p>
    <w:p>
      <w:r>
        <w:t xml:space="preserve">@ConcreteLoop @RapUp @itsmeAmerie Olá a todos! Acabei de misturar o primeiro single....!  "Por que R U" ...Estou muito animado!</w:t>
      </w:r>
    </w:p>
    <w:p>
      <w:r>
        <w:t xml:space="preserve">Eh, eu já tive melhor. Estou animado para ver o Ryan Hurley amanhã</w:t>
      </w:r>
    </w:p>
    <w:p>
      <w:r>
        <w:t xml:space="preserve">De volta novamente. Quase o último lanço.  - na Casa Wagner's em Bend http://shz.me/5ke</w:t>
      </w:r>
    </w:p>
    <w:p>
      <w:r>
        <w:t xml:space="preserve">@david_henrie eu ainda preferiria estar em seus sapatos em vez de estar na cama bc i trabalho de 10-9 tommorow. eu adoro o tempo frio.</w:t>
      </w:r>
    </w:p>
    <w:p>
      <w:r>
        <w:t xml:space="preserve">@afm_ haha PHEW! eu nunca disse isso antes</w:t>
      </w:r>
    </w:p>
    <w:p>
      <w:r>
        <w:t xml:space="preserve">Sim, tenho certeza que o verão não poderia ter começado melhor do que o deste ano</w:t>
      </w:r>
    </w:p>
    <w:p>
      <w:r>
        <w:t xml:space="preserve">@ninjen Realmente desfrutando do Afogamento em Minhas Próprias Lágrimas</w:t>
      </w:r>
    </w:p>
    <w:p>
      <w:r>
        <w:t xml:space="preserve">Btw; dia das mães felizes! Esta semana é tudo sobre a minha mãe; jantar de jantar e festa de aniversário da mãe no dia das mães no dia das empresas</w:t>
      </w:r>
    </w:p>
    <w:p>
      <w:r>
        <w:t xml:space="preserve">Prestes a deixar as lutas. Estou cansado e minha voz está doendo.</w:t>
      </w:r>
    </w:p>
    <w:p>
      <w:r>
        <w:t xml:space="preserve">@danielradcliffe as fotos dos bufos eram legais - mas, caramba, o que se passa com todos os comentários sobre seus pêlos no peito - isso é simplesmente assustador</w:t>
      </w:r>
    </w:p>
    <w:p>
      <w:r>
        <w:t xml:space="preserve">está instalando o Iphone and Ipod touch sdk 2.2.1 ...</w:t>
      </w:r>
    </w:p>
    <w:p>
      <w:r>
        <w:t xml:space="preserve">#Canucks parece estar caindo muito. Deve significar que eles estão patinando com mais força esta noite.</w:t>
      </w:r>
    </w:p>
    <w:p>
      <w:r>
        <w:t xml:space="preserve">Halla Miss Haloom ... como você está, querida? até agora está indo bem, mas ... eeem se preocupando com o projeto racional... Allah eyaseer inshallah</w:t>
      </w:r>
    </w:p>
    <w:p>
      <w:r>
        <w:t xml:space="preserve">quer que @jubliantJO volte online para que ele possa falar sobre todas as fofocas e coisas horríveis que aconteceram hoje.</w:t>
      </w:r>
    </w:p>
    <w:p>
      <w:r>
        <w:t xml:space="preserve">@djStunz HAHAHAHAHAHHAHHAAAA deus Randy, sinto sua falta! espero que você esteja se divertindo muito amigo! pegue uma onda para mim</w:t>
      </w:r>
    </w:p>
    <w:p>
      <w:r>
        <w:t xml:space="preserve">@h0ney_ Estou tão cansado que acho que vou para a cama</w:t>
      </w:r>
    </w:p>
    <w:p>
      <w:r>
        <w:t xml:space="preserve">@SEPIS haha...é a booomb</w:t>
      </w:r>
    </w:p>
    <w:p>
      <w:r>
        <w:t xml:space="preserve">@msdiazz pergunta quanto tempo os adrianos demoraram lmao ... Em tempo</w:t>
      </w:r>
    </w:p>
    <w:p>
      <w:r>
        <w:t xml:space="preserve">@langfordperry, a propósito, só nos vimos ontem na ellen. aqui já é tarde em comparação com os EUA. você foi fantástico!!!</w:t>
      </w:r>
    </w:p>
    <w:p>
      <w:r>
        <w:t xml:space="preserve">pintura!</w:t>
      </w:r>
    </w:p>
    <w:p>
      <w:r>
        <w:t xml:space="preserve">dia da mãe feliz para a melhor mamãe do mundo</w:t>
      </w:r>
    </w:p>
    <w:p>
      <w:r>
        <w:t xml:space="preserve">@da_gurl_cece o que acontece?</w:t>
      </w:r>
    </w:p>
    <w:p>
      <w:r>
        <w:t xml:space="preserve">@johncmayer qualquer equipamento que você não usa mais e quer jogar fora?</w:t>
      </w:r>
    </w:p>
    <w:p>
      <w:r>
        <w:t xml:space="preserve">@agentwill eu não queria te dizer, mas acho que é seu odor corporal</w:t>
      </w:r>
    </w:p>
    <w:p>
      <w:r>
        <w:t xml:space="preserve">Estou com dor de barriga. Compre-me isto - http://tinyurl.com/pavh76 e eu me sentirei melhor.</w:t>
      </w:r>
    </w:p>
    <w:p>
      <w:r>
        <w:t xml:space="preserve">Amando meus meninos</w:t>
      </w:r>
    </w:p>
    <w:p>
      <w:r>
        <w:t xml:space="preserve">Fizeram uma pedicura incrível hoje!!</w:t>
      </w:r>
    </w:p>
    <w:p>
      <w:r>
        <w:t xml:space="preserve">Indo para o beco tonite...Feliz Aniversário prima</w:t>
      </w:r>
    </w:p>
    <w:p>
      <w:r>
        <w:t xml:space="preserve">@MrCartersNurse parabéns para sua mãe pelo amanhã! buenas noches</w:t>
      </w:r>
    </w:p>
    <w:p>
      <w:r>
        <w:t xml:space="preserve">@DarrenRoberts Eu amo Dawn Chorus noisier quanto melhor sentir saudades de Church Bells também...louco eu sei...estava indo para um ciclo com um amigo...não agora</w:t>
      </w:r>
    </w:p>
    <w:p>
      <w:r>
        <w:t xml:space="preserve">@DawnRichard Vamos lá!</w:t>
      </w:r>
    </w:p>
    <w:p>
      <w:r>
        <w:t xml:space="preserve">HEY! eu não sei como usar este ._.</w:t>
      </w:r>
    </w:p>
    <w:p>
      <w:r>
        <w:t xml:space="preserve">@bortron fazendo pesquisa na biblioteca (o prédio ao lado daquele) ajudará a explicar. e não apenas a leitura</w:t>
      </w:r>
    </w:p>
    <w:p>
      <w:r>
        <w:t xml:space="preserve">@HeatherNKOTBFan Knight...doces sonhos.</w:t>
      </w:r>
    </w:p>
    <w:p>
      <w:r>
        <w:t xml:space="preserve">@monster7of9 Você é bem-vindo</w:t>
      </w:r>
    </w:p>
    <w:p>
      <w:r>
        <w:t xml:space="preserve">@xVOJOx É como aprender enquanto você vai... a coisa do blog, e Twitter, também!</w:t>
      </w:r>
    </w:p>
    <w:p>
      <w:r>
        <w:t xml:space="preserve">@angelbear7 Voltar a estar online, agora. Apenas mudando de lugar!</w:t>
      </w:r>
    </w:p>
    <w:p>
      <w:r>
        <w:t xml:space="preserve">Acabou de sair da piscina!! tão divertido...agora vou assistir televisão e fazer coisas no computador. (:</w:t>
      </w:r>
    </w:p>
    <w:p>
      <w:r>
        <w:t xml:space="preserve">@sapphire_05 I know booskie. Ele está em todos os lugares que eu estou. &amp; U também. Obrigado pela tranqüilidade! Eu te amo.</w:t>
      </w:r>
    </w:p>
    <w:p>
      <w:r>
        <w:t xml:space="preserve">Feliz dia da mamãe para todas as mamães.</w:t>
      </w:r>
    </w:p>
    <w:p>
      <w:r>
        <w:t xml:space="preserve">@beccamorte Oooh, puro!  Sim, SF tem uma comida tão boa.  Mais uma vez, tão invejoso de todos vocês SF.</w:t>
      </w:r>
    </w:p>
    <w:p>
      <w:r>
        <w:t xml:space="preserve">@shaundiviney melhor filme de todos os tempos</w:t>
      </w:r>
    </w:p>
    <w:p>
      <w:r>
        <w:t xml:space="preserve">Feliz Dia das Mães a todas as mulheres e aos homens que as fizeram mães.</w:t>
      </w:r>
    </w:p>
    <w:p>
      <w:r>
        <w:t xml:space="preserve">wo coffiees to go pleaz!!</w:t>
      </w:r>
    </w:p>
    <w:p>
      <w:r>
        <w:t xml:space="preserve">Eu fiz um cartão de férias animado. http://is.gd/yjpq - Shh. Não conte para a mamãe ainda. É uma surpresa.</w:t>
      </w:r>
    </w:p>
    <w:p>
      <w:r>
        <w:t xml:space="preserve">boa noite</w:t>
      </w:r>
    </w:p>
    <w:p>
      <w:r>
        <w:t xml:space="preserve">@krissychau ditto. adoram a maldita canção!</w:t>
      </w:r>
    </w:p>
    <w:p>
      <w:r>
        <w:t xml:space="preserve">btw. orelha está melhorando! já era hora! finalmente - digo boa noite mundo twitter, (mesmo que vocês já estejam dormindo). xoxo</w:t>
      </w:r>
    </w:p>
    <w:p>
      <w:r>
        <w:t xml:space="preserve">no youtube agora!</w:t>
      </w:r>
    </w:p>
    <w:p>
      <w:r>
        <w:t xml:space="preserve">com gracie e dustin! sleepover!</w:t>
      </w:r>
    </w:p>
    <w:p>
      <w:r>
        <w:t xml:space="preserve">Parabéns a phil packer por completar a maratona de londres x um exemplo brilhante para todos nós x</w:t>
      </w:r>
    </w:p>
    <w:p>
      <w:r>
        <w:t xml:space="preserve">Feliz Dia da Mãe, Mamãe! Você está sempre no meu coração!</w:t>
      </w:r>
    </w:p>
    <w:p>
      <w:r>
        <w:t xml:space="preserve">mostra como você pode se tornar um viciado</w:t>
      </w:r>
    </w:p>
    <w:p>
      <w:r>
        <w:t xml:space="preserve">@AllanGoesDMB ouço-o muito no trabalho.  Maldito bom show!</w:t>
      </w:r>
    </w:p>
    <w:p>
      <w:r>
        <w:t xml:space="preserve">@Noufah ... obrigado querido... desejo-lhe o melhor também</w:t>
      </w:r>
    </w:p>
    <w:p>
      <w:r>
        <w:t xml:space="preserve">finalmente consegui meu próprio conjunto de chaves para a loja. como devo comemorar?</w:t>
      </w:r>
    </w:p>
    <w:p>
      <w:r>
        <w:t xml:space="preserve">@iamjonathancook você é adorável</w:t>
      </w:r>
    </w:p>
    <w:p>
      <w:r>
        <w:t xml:space="preserve">cansado e não teve um sábado realmente emocionante. oh bem, espero que seja melhor amanhã.</w:t>
      </w:r>
    </w:p>
    <w:p>
      <w:r>
        <w:t xml:space="preserve">Hoje foi definitivamente um bom dia, divertiram-se! Gunna tenta chegar à frente na escola agora, então me mande uma mensagem! &lt;3</w:t>
      </w:r>
    </w:p>
    <w:p>
      <w:r>
        <w:t xml:space="preserve">@lethebashar Isso me deixaria um pouco em pânico!  Talvez você possa ler em um orbitron no ginásio como eu faço... quando tudo o resto falhar?!?</w:t>
      </w:r>
    </w:p>
    <w:p>
      <w:r>
        <w:t xml:space="preserve">Feliz Dia das Mães... A Todas as Mães Owt Theaa... &amp; ii Think ii Got Thaa Hang Of ThiiS ThiiS ThiiNg... Yay!!!</w:t>
      </w:r>
    </w:p>
    <w:p>
      <w:r>
        <w:t xml:space="preserve">viver muito tempo e prosperar! lol star trek foi o melhor!</w:t>
      </w:r>
    </w:p>
    <w:p>
      <w:r>
        <w:t xml:space="preserve">"Nunca desista de algo que você não pode passar um dia sem pensar". Eu gosto dessa citação.</w:t>
      </w:r>
    </w:p>
    <w:p>
      <w:r>
        <w:t xml:space="preserve">Acabei de ver a G.O.D. atuar Eu te amo e te agradeço por MC Mong.</w:t>
      </w:r>
    </w:p>
    <w:p>
      <w:r>
        <w:t xml:space="preserve">Show especial de chocr fazendo rondas @ Gourds</w:t>
      </w:r>
    </w:p>
    <w:p>
      <w:r>
        <w:t xml:space="preserve">http://twitpic.com/4whaf A mostra de arte desta noite foi um sucesso.</w:t>
      </w:r>
    </w:p>
    <w:p>
      <w:r>
        <w:t xml:space="preserve">@Syreeta306 girl u sit ya double decker neck ass DOWN e talk about ppl who are on ur LEVEL and not above</w:t>
      </w:r>
    </w:p>
    <w:p>
      <w:r>
        <w:t xml:space="preserve">alegria feliz alegria é o suficiente para você</w:t>
      </w:r>
    </w:p>
    <w:p>
      <w:r>
        <w:t xml:space="preserve">dia exaustivo. E mais para vir amanhã! Cidade para o dia da mãe! não pode esperar menos a condução.</w:t>
      </w:r>
    </w:p>
    <w:p>
      <w:r>
        <w:t xml:space="preserve">escrevendo</w:t>
      </w:r>
    </w:p>
    <w:p>
      <w:r>
        <w:t xml:space="preserve">TIRED! boa noite twitter o dia de sua mãe feliz dia de sua mãe amor meu moomy &lt;3 yayy! Deus me abençoe.</w:t>
      </w:r>
    </w:p>
    <w:p>
      <w:r>
        <w:t xml:space="preserve">@Linds56 Você pode ser PC, mas eu te amo de qualquer maneira!!!  Talvez um dia você também venha a ser Mac!</w:t>
      </w:r>
    </w:p>
    <w:p>
      <w:r>
        <w:t xml:space="preserve">é desejar boa noite a todos</w:t>
      </w:r>
    </w:p>
    <w:p>
      <w:r>
        <w:t xml:space="preserve">O aniversário foi fantástico! Em vídeo: minha filha abrindo o último presente gritando de alegria: "Meu desejo de aniversário se tornou realidade!!</w:t>
      </w:r>
    </w:p>
    <w:p>
      <w:r>
        <w:t xml:space="preserve">Bom dia.</w:t>
      </w:r>
    </w:p>
    <w:p>
      <w:r>
        <w:t xml:space="preserve">@WorkFromWithin Estávamos tão ocupados que nem cheguei a falar com você!!  Por favor, me diga que você tem seu batom?!</w:t>
      </w:r>
    </w:p>
    <w:p>
      <w:r>
        <w:t xml:space="preserve">E ... Feliz Dia das Mães a todas as Mães Você certamente é o ? coração da humanidade.</w:t>
      </w:r>
    </w:p>
    <w:p>
      <w:r>
        <w:t xml:space="preserve">@Dili Loool.  É assim mesmo que as coisas são!</w:t>
      </w:r>
    </w:p>
    <w:p>
      <w:r>
        <w:t xml:space="preserve">enxaqueca e dor na perna e ai ): deve ir para a cama, mas estão a 2 lances de escada. Feliz dia da mãe</w:t>
      </w:r>
    </w:p>
    <w:p>
      <w:r>
        <w:t xml:space="preserve">poucos cogumelos grelhados e azeitonas, queijo feta e café da manhã... devo tentar dormir agora...?</w:t>
      </w:r>
    </w:p>
    <w:p>
      <w:r>
        <w:t xml:space="preserve">Tentando ficar bêbado no alexandre! Eu adoro este lugar!!! Bebidas baratas incríveis! E pessoas incríveis!</w:t>
      </w:r>
    </w:p>
    <w:p>
      <w:r>
        <w:t xml:space="preserve">@TinaS71 Foi divertido conhecer você também Tina!  Definitivamente, faremos isso novamente em breve.</w:t>
      </w:r>
    </w:p>
    <w:p>
      <w:r>
        <w:t xml:space="preserve">muito cheio. te amo, mamãe</w:t>
      </w:r>
    </w:p>
    <w:p>
      <w:r>
        <w:t xml:space="preserve">se sentindo bem... tenho um grande sorriso de bunda no meu rosto sem nenhuma razão @mralister leva minha bunda para dormir certo? lol</w:t>
      </w:r>
    </w:p>
    <w:p>
      <w:r>
        <w:t xml:space="preserve">Boa noite. Na verdade, grande noite. Ver Daniel amanhã!</w:t>
      </w:r>
    </w:p>
    <w:p>
      <w:r>
        <w:t xml:space="preserve">Parece que minha avó encontrou uma maneira de quebrar um cano em sua casa, indo para lá agora e consertá-lo, ela é uma mulher tão borrada</w:t>
      </w:r>
    </w:p>
    <w:p>
      <w:r>
        <w:t xml:space="preserve">boa noite!!!</w:t>
      </w:r>
    </w:p>
    <w:p>
      <w:r>
        <w:t xml:space="preserve">@abbey_marie Stick with me kidd...você vai ficar bem (há um mundo inteiro de esboços lá fora esperando para ser aproveitado</w:t>
      </w:r>
    </w:p>
    <w:p>
      <w:r>
        <w:t xml:space="preserve">@Jesse_Attack obrigado meu!</w:t>
      </w:r>
    </w:p>
    <w:p>
      <w:r>
        <w:t xml:space="preserve">Sinto falta de @lavren cant esperar até junho para HIL HANGZ~ Esta noite foi sososo bom</w:t>
      </w:r>
    </w:p>
    <w:p>
      <w:r>
        <w:t xml:space="preserve">@SassySpider siga-me também</w:t>
      </w:r>
    </w:p>
    <w:p>
      <w:r>
        <w:t xml:space="preserve">Esqueci-me que ontem à noite eu programei meu iTunes para exibir por contagem de jogo. Não entendi porque Taylor Swift estava na frente de Belinda. Haha.</w:t>
      </w:r>
    </w:p>
    <w:p>
      <w:r>
        <w:t xml:space="preserve">@LaDyBuG21 Obrigado</w:t>
      </w:r>
    </w:p>
    <w:p>
      <w:r>
        <w:t xml:space="preserve">O companheiro de quarto se foi. Todos de Moyer fora no Baile. Definitivamente vou ficar nu durante as próximas 11 horas</w:t>
      </w:r>
    </w:p>
    <w:p>
      <w:r>
        <w:t xml:space="preserve">@judez_xo i love you too how are you? X</w:t>
      </w:r>
    </w:p>
    <w:p>
      <w:r>
        <w:t xml:space="preserve">DIA DA MÃE FELIZ!</w:t>
      </w:r>
    </w:p>
    <w:p>
      <w:r>
        <w:t xml:space="preserve">estou muito entusiasmado para voltar à escola</w:t>
      </w:r>
    </w:p>
    <w:p>
      <w:r>
        <w:t xml:space="preserve">@Amador323 em junho. o 6. a sat!</w:t>
      </w:r>
    </w:p>
    <w:p>
      <w:r>
        <w:t xml:space="preserve">feliz dia de mãe, então minha irmã decidiu fazer o almoço...hmph. mas eu decorei a casa! e depois dancei e cantei hahaa</w:t>
      </w:r>
    </w:p>
    <w:p>
      <w:r>
        <w:t xml:space="preserve">@hotdogwater dayum. eu nem me lembro porque comecei a twittering... oh sim, integração facebook.</w:t>
      </w:r>
    </w:p>
    <w:p>
      <w:r>
        <w:t xml:space="preserve">Feliz Dia da Mãe!!!! Nenhum presente para sua mãe pode ser igual ao presente dela para você - a vida</w:t>
      </w:r>
    </w:p>
    <w:p>
      <w:r>
        <w:t xml:space="preserve">é go canuckss</w:t>
      </w:r>
    </w:p>
    <w:p>
      <w:r>
        <w:t xml:space="preserve">@AlexAllTimeLow Happy Mother's Day hahaha</w:t>
      </w:r>
    </w:p>
    <w:p>
      <w:r>
        <w:t xml:space="preserve">Dormir. depois fazer o café da manhã para a mamãe</w:t>
      </w:r>
    </w:p>
    <w:p>
      <w:r>
        <w:t xml:space="preserve">aprendendo a usar o twitter</w:t>
      </w:r>
    </w:p>
    <w:p>
      <w:r>
        <w:t xml:space="preserve">@JohnLloydTaylor aw.  Fico feliz que você o faça. Onde estaríamos sem um?</w:t>
      </w:r>
    </w:p>
    <w:p>
      <w:r>
        <w:t xml:space="preserve">@soumen08 Eu sei que você não vai manter um cão selvagem, ou então você não será capaz de usar Mandriva em sua vida.</w:t>
      </w:r>
    </w:p>
    <w:p>
      <w:r>
        <w:t xml:space="preserve">Não vou mentir, estou adorando o "Ace of Cakes wooop"! PERDIDO!</w:t>
      </w:r>
    </w:p>
    <w:p>
      <w:r>
        <w:t xml:space="preserve">Acabei de assistir ao último Star Wars</w:t>
      </w:r>
    </w:p>
    <w:p>
      <w:r>
        <w:t xml:space="preserve">@LadyLove88 Boring? Com quem você tem falado? Lol não sou eu ( nenhum homo)</w:t>
      </w:r>
    </w:p>
    <w:p>
      <w:r>
        <w:t xml:space="preserve">@JohnLloydTaylor Eu também amo minha mãe</w:t>
      </w:r>
    </w:p>
    <w:p>
      <w:r>
        <w:t xml:space="preserve">@henrytweet boa sorte com a bomba!</w:t>
      </w:r>
    </w:p>
    <w:p>
      <w:r>
        <w:t xml:space="preserve">Ahh im in love. hes theeee best.</w:t>
      </w:r>
    </w:p>
    <w:p>
      <w:r>
        <w:t xml:space="preserve">Acabei de limpar a bola mii scrolly!</w:t>
      </w:r>
    </w:p>
    <w:p>
      <w:r>
        <w:t xml:space="preserve">dia das mães felizes</w:t>
      </w:r>
    </w:p>
    <w:p>
      <w:r>
        <w:t xml:space="preserve">Acabei de limpar a bola mii scrolly!</w:t>
      </w:r>
    </w:p>
    <w:p>
      <w:r>
        <w:t xml:space="preserve">@Hopesurvives descansa bem!</w:t>
      </w:r>
    </w:p>
    <w:p>
      <w:r>
        <w:t xml:space="preserve">@JonathanRKnight Going so soon? Eu esperava ouvir o humor nite tardio de vocês....</w:t>
      </w:r>
    </w:p>
    <w:p>
      <w:r>
        <w:t xml:space="preserve">@denverflyhigh Man será uma varredura sem preocupações</w:t>
      </w:r>
    </w:p>
    <w:p>
      <w:r>
        <w:t xml:space="preserve">@luluberry_0981 ohh isso é fantástico de você provavelmente poderia ter conseguido bilhetes dotados das rainhas de papel de alumínio LOL</w:t>
      </w:r>
    </w:p>
    <w:p>
      <w:r>
        <w:t xml:space="preserve">Tão alto</w:t>
      </w:r>
    </w:p>
    <w:p>
      <w:r>
        <w:t xml:space="preserve">@AClockworkToad awwww! isso é o doce TTT!  Tenho certeza que ela vai adorar! seu bom filho!</w:t>
      </w:r>
    </w:p>
    <w:p>
      <w:r>
        <w:t xml:space="preserve">finalmente, férias.</w:t>
      </w:r>
    </w:p>
    <w:p>
      <w:r>
        <w:t xml:space="preserve">@dbgrady lol que foi um grande filme</w:t>
      </w:r>
    </w:p>
    <w:p>
      <w:r>
        <w:t xml:space="preserve">Está na hora de eu dormir! É quase uma da manhã. Boa noite a todos! Feliz dia das mães para todas as mães lá fora</w:t>
      </w:r>
    </w:p>
    <w:p>
      <w:r>
        <w:t xml:space="preserve">@UncleRUSH Espero que você melhore. Eu sei que você terá a melhor atenção médica. se não me avisar, eu estarei logo ali.</w:t>
      </w:r>
    </w:p>
    <w:p>
      <w:r>
        <w:t xml:space="preserve">Obrigado</w:t>
      </w:r>
    </w:p>
    <w:p>
      <w:r>
        <w:t xml:space="preserve">@marjicurran1 Ansioso por seu show na Irlanda!!!  Vejo vocês lá!</w:t>
      </w:r>
    </w:p>
    <w:p>
      <w:r>
        <w:t xml:space="preserve">Esperando a chegada de meu amigo para que eu possa comer e permanecer vivo.</w:t>
      </w:r>
    </w:p>
    <w:p>
      <w:r>
        <w:t xml:space="preserve">voltando do smackdown/ecw show</w:t>
      </w:r>
    </w:p>
    <w:p>
      <w:r>
        <w:t xml:space="preserve">@imsomiami86 eu estive frio e merda, você me conhece</w:t>
      </w:r>
    </w:p>
    <w:p>
      <w:r>
        <w:t xml:space="preserve">@hannahmitrovich Estou feliz que você def def precisou de um drama livre!</w:t>
      </w:r>
    </w:p>
    <w:p>
      <w:r>
        <w:t xml:space="preserve">@leekingx3 Estava em minha assinatura da CNN no Google Reader. Eu não pude deixar de reposicioná-lo</w:t>
      </w:r>
    </w:p>
    <w:p>
      <w:r>
        <w:t xml:space="preserve">@hokutokonishi o que significa que você vai ter que voltar a vancouver e ter isso do nosso jeito! hahah</w:t>
      </w:r>
    </w:p>
    <w:p>
      <w:r>
        <w:t xml:space="preserve">@ByDezin: G'night twitterverse, much twitter luv to you all ? http://blip.fm/~5yvnd</w:t>
      </w:r>
    </w:p>
    <w:p>
      <w:r>
        <w:t xml:space="preserve">@tcheella hahaha u pode usar meu telefone em qualquer lugar... basta usar um wi-fi</w:t>
      </w:r>
    </w:p>
    <w:p>
      <w:r>
        <w:t xml:space="preserve">@sweetdreamer hah i'ma knock on wood mas meu PC nunca caiu ainda...nem meu laptop mas então eu sou cuidadoso com as coisas então talvez isso seja y</w:t>
      </w:r>
    </w:p>
    <w:p>
      <w:r>
        <w:t xml:space="preserve">Embalando e saindo de casa dos estatutos rumo ao lar doce lar... Tive um bom fim de semana e voltei ao trabalho em poucas horas</w:t>
      </w:r>
    </w:p>
    <w:p>
      <w:r>
        <w:t xml:space="preserve">@rachamin bem agradece seu telefone por mim.</w:t>
      </w:r>
    </w:p>
    <w:p>
      <w:r>
        <w:t xml:space="preserve">@MyShellMeishel Icky cabras me irritam. Estou tão feliz que você não seja uma vadia nojenta!</w:t>
      </w:r>
    </w:p>
    <w:p>
      <w:r>
        <w:t xml:space="preserve">@EMarketingGuru Obrigado. Agradecemos.</w:t>
      </w:r>
    </w:p>
    <w:p>
      <w:r>
        <w:t xml:space="preserve">@AubreyODay aw. não foi triste?! dê um tapinha na cabeça do gengibre para mim! mwah!</w:t>
      </w:r>
    </w:p>
    <w:p>
      <w:r>
        <w:t xml:space="preserve">indo dormir. grande dia de praia tommorow. adoro-vos. nite.</w:t>
      </w:r>
    </w:p>
    <w:p>
      <w:r>
        <w:t xml:space="preserve">@okibi Ah.  Só achei estranho porque é meu nome de tela Nome da guerra e todo aquele jazz</w:t>
      </w:r>
    </w:p>
    <w:p>
      <w:r>
        <w:t xml:space="preserve">(cont.) quando @justben lhe disse que adoro feijões em torradas. SO CUTE!</w:t>
      </w:r>
    </w:p>
    <w:p>
      <w:r>
        <w:t xml:space="preserve">Home from Chelsea's Jam sessions = &lt;3 = Chelsea + Abby = I luh you.</w:t>
      </w:r>
    </w:p>
    <w:p>
      <w:r>
        <w:t xml:space="preserve">o/*\o (cinco altos) para todos os nossos fãs! Finalmente chegou! Escreverei um post de notícias extravagante em breve, queria tirar o mod em si o mais rápido possível.</w:t>
      </w:r>
    </w:p>
    <w:p>
      <w:r>
        <w:t xml:space="preserve">finde de chicas</w:t>
      </w:r>
    </w:p>
    <w:p>
      <w:r>
        <w:t xml:space="preserve">Ótimo jantar e grandes amigos! Siga @kristaeccleston! Ela é meu cupcake</w:t>
      </w:r>
    </w:p>
    <w:p>
      <w:r>
        <w:t xml:space="preserve">Feliz Dia das Mães mãe</w:t>
      </w:r>
    </w:p>
    <w:p>
      <w:r>
        <w:t xml:space="preserve">@jholden23 testaremos essa teoria sem o braço direito para se dedicar.  Tenho a sensação de que vou cantarolar minhas novas músicas por um tempo.</w:t>
      </w:r>
    </w:p>
    <w:p>
      <w:r>
        <w:t xml:space="preserve">@dtatusko thx. serve. você sempre me faz falar! noite!</w:t>
      </w:r>
    </w:p>
    <w:p>
      <w:r>
        <w:t xml:space="preserve">estou procurando seguidores</w:t>
      </w:r>
    </w:p>
    <w:p>
      <w:r>
        <w:t xml:space="preserve">@SerendipityJane Vou dar uma olhada!  Obrigado e boa sorte com seu livro!    Bella</w:t>
      </w:r>
    </w:p>
    <w:p>
      <w:r>
        <w:t xml:space="preserve">@kel7alpha I só olhava para uma chance aleatória. O tempo é tudo.</w:t>
      </w:r>
    </w:p>
    <w:p>
      <w:r>
        <w:t xml:space="preserve">mães felizes do dia das mães.</w:t>
      </w:r>
    </w:p>
    <w:p>
      <w:r>
        <w:t xml:space="preserve">@TXP2 oi lá, prazer em conhecê-lo</w:t>
      </w:r>
    </w:p>
    <w:p>
      <w:r>
        <w:t xml:space="preserve">@iamoph eu só quero que você saiba, eu ainda estou aqui para você.</w:t>
      </w:r>
    </w:p>
    <w:p>
      <w:r>
        <w:t xml:space="preserve">Grande reunião...almoço no pátio ao sol...nada mais perfeito para um dia ocupado...hora de dormir, ahhhhh</w:t>
      </w:r>
    </w:p>
    <w:p>
      <w:r>
        <w:t xml:space="preserve">Na Bidor com @cincauhangus comendo Wantan mee n drinkingin Cham Ping.</w:t>
      </w:r>
    </w:p>
    <w:p>
      <w:r>
        <w:t xml:space="preserve">DIA DAS MÃES FELIZES A TODAS AS MÃES EX-MÃES ESPECIALMENTE A MINHA TE AMA MAMÃE</w:t>
      </w:r>
    </w:p>
    <w:p>
      <w:r>
        <w:t xml:space="preserve">Tinha o sanduíche super maciço que a mãe fez ontem à noite, Ohh. Foi delicioso... Btw, Feliz Dia da Mãe mãe mãe!!</w:t>
      </w:r>
    </w:p>
    <w:p>
      <w:r>
        <w:t xml:space="preserve">carregando novos vídeos no youuuchuuub!</w:t>
      </w:r>
    </w:p>
    <w:p>
      <w:r>
        <w:t xml:space="preserve">@AnnyChih Tenho certeza que há um panfleto lá fora em algum lugar (Oh, comidas muito boas também)</w:t>
      </w:r>
    </w:p>
    <w:p>
      <w:r>
        <w:t xml:space="preserve">O jantar foi divertido, sentado ao lado deste lindo casal de velhos me fez acreditar novamente no amor.</w:t>
      </w:r>
    </w:p>
    <w:p>
      <w:r>
        <w:t xml:space="preserve">No bosque, apenas assistiu a uma caminhada em estrela, pegando alguma comida</w:t>
      </w:r>
    </w:p>
    <w:p>
      <w:r>
        <w:t xml:space="preserve">@DCMA_MEXICO Ei, ei. Sem problemas.</w:t>
      </w:r>
    </w:p>
    <w:p>
      <w:r>
        <w:t xml:space="preserve">@xAnitaLx Eu farei tudo o que você quiser!!!!! Só me deixe saber quando você descobrir o que você quer fazer!!</w:t>
      </w:r>
    </w:p>
    <w:p>
      <w:r>
        <w:t xml:space="preserve">@xennyeh Claro, estarei no chat em um segundo Aqui está o tópico http://tinyurl.com/ojcf5l</w:t>
      </w:r>
    </w:p>
    <w:p>
      <w:r>
        <w:t xml:space="preserve">@jefferycjordan noite de agradecimento</w:t>
      </w:r>
    </w:p>
    <w:p>
      <w:r>
        <w:t xml:space="preserve">@shananaomi yippee, queridas meninas. Amo vocês tanto e tão emocionadas que vocês se encontraram!</w:t>
      </w:r>
    </w:p>
    <w:p>
      <w:r>
        <w:t xml:space="preserve">O ÓLEO É TROCADO!  E eu estou imundo.    Mas é uma imundície realizada.</w:t>
      </w:r>
    </w:p>
    <w:p>
      <w:r>
        <w:t xml:space="preserve">@robincareyyo ...você é chutável.</w:t>
      </w:r>
    </w:p>
    <w:p>
      <w:r>
        <w:t xml:space="preserve">@RobCairns Meu prazer.  Ouça que Kelli tem um novo projeto!   #Seguir na sexta-feira</w:t>
      </w:r>
    </w:p>
    <w:p>
      <w:r>
        <w:t xml:space="preserve">2 horas 3 mins left.....THE PRESSURE!!!! Temos que nos apressar #48 horas</w:t>
      </w:r>
    </w:p>
    <w:p>
      <w:r>
        <w:t xml:space="preserve">@jaztwitwitta ily babe. Bons sonhos.</w:t>
      </w:r>
    </w:p>
    <w:p>
      <w:r>
        <w:t xml:space="preserve">@shaundiviney Sweeny Todd é um filme fantástico, o melhor</w:t>
      </w:r>
    </w:p>
    <w:p>
      <w:r>
        <w:t xml:space="preserve">yess! falando 2 um cara gostoso! feliz fuk!</w:t>
      </w:r>
    </w:p>
    <w:p>
      <w:r>
        <w:t xml:space="preserve">@sydeni_f_babei melhor dois segundos do filme</w:t>
      </w:r>
    </w:p>
    <w:p>
      <w:r>
        <w:t xml:space="preserve">chá chai e depois dormir. almoço com a família amanhã</w:t>
      </w:r>
    </w:p>
    <w:p>
      <w:r>
        <w:t xml:space="preserve">@RobPattinson_ Só quero dizer que vocês são incríveis, obrigado por Twilight. Mal posso esperar até que Lua Nova saia. Melissa</w:t>
      </w:r>
    </w:p>
    <w:p>
      <w:r>
        <w:t xml:space="preserve">@LeonceN Tenho-o.  Hehehehe u quer a torrente?</w:t>
      </w:r>
    </w:p>
    <w:p>
      <w:r>
        <w:t xml:space="preserve">"você acha que sua merda não cheira? mas você é a Sra. P-u" Lil Wayne soa o mesmo em TODAS suas canções</w:t>
      </w:r>
    </w:p>
    <w:p>
      <w:r>
        <w:t xml:space="preserve">1 mês 3 wks até o grande dia!   ~CSH</w:t>
      </w:r>
    </w:p>
    <w:p>
      <w:r>
        <w:t xml:space="preserve">Obrigado pela coragem de 360 seguidores! Isso significa muito!</w:t>
      </w:r>
    </w:p>
    <w:p>
      <w:r>
        <w:t xml:space="preserve">@whit3boy nah não vai dizer diego então nós em algum lugar donminicano ficando fodido</w:t>
      </w:r>
    </w:p>
    <w:p>
      <w:r>
        <w:t xml:space="preserve">@Ginchan: AWW! Obrigado, querida... Didja arranjou um papai para mamãe?</w:t>
      </w:r>
    </w:p>
    <w:p>
      <w:r>
        <w:t xml:space="preserve">viendo Wolverine</w:t>
      </w:r>
    </w:p>
    <w:p>
      <w:r>
        <w:t xml:space="preserve">@StreetPaparazzi sempre que você for mamãe!  Vamos fazer isso</w:t>
      </w:r>
    </w:p>
    <w:p>
      <w:r>
        <w:t xml:space="preserve">@RonDance **Jaw Drops** **Gasp** O que você quer dizer com isso? Eu sou tão doce como uma torta Permita-me me re-introduzir, eu sou o treinador e eu sou um Cancer &amp; u?</w:t>
      </w:r>
    </w:p>
    <w:p>
      <w:r>
        <w:t xml:space="preserve">Acabei de assistir ao Star Trek no IMAX. . . Poderia ter assistido a noite toda. ... . Viver muito tempo e prosperar</w:t>
      </w:r>
    </w:p>
    <w:p>
      <w:r>
        <w:t xml:space="preserve">@JoeyyJ que é legal. Minha mãe é professora em Burbank, então estamos sempre como se estivéssemos lá. XP ahww eu quero ir para as Bahamas!</w:t>
      </w:r>
    </w:p>
    <w:p>
      <w:r>
        <w:t xml:space="preserve">Taco Bell With The Tramp! Simssssir</w:t>
      </w:r>
    </w:p>
    <w:p>
      <w:r>
        <w:t xml:space="preserve">@jmstewart0220 Eu sei!!  Foi ótimo!!</w:t>
      </w:r>
    </w:p>
    <w:p>
      <w:r>
        <w:t xml:space="preserve">@AbeerforBill sua jornada de jogo</w:t>
      </w:r>
    </w:p>
    <w:p>
      <w:r>
        <w:t xml:space="preserve">@LorettaK me também, exceto mudar isso das 7h às 9h</w:t>
      </w:r>
    </w:p>
    <w:p>
      <w:r>
        <w:t xml:space="preserve">@thatjaymie I did</w:t>
      </w:r>
    </w:p>
    <w:p>
      <w:r>
        <w:t xml:space="preserve">mesmo que seja spf 55. Além disso, você não precisa de um 55. Você está apenas colocando mais produtos químicos em sua cara. O spf 30 é um bloco completo.</w:t>
      </w:r>
    </w:p>
    <w:p>
      <w:r>
        <w:t xml:space="preserve">Eu adoro ser escandaloso</w:t>
      </w:r>
    </w:p>
    <w:p>
      <w:r>
        <w:t xml:space="preserve">assistindo SNL com adivinhe Justin Timberlake...OMG! Ele é muito engraçado! hahahah</w:t>
      </w:r>
    </w:p>
    <w:p>
      <w:r>
        <w:t xml:space="preserve">Estou feliz por poder fazer sumone sorrir</w:t>
      </w:r>
    </w:p>
    <w:p>
      <w:r>
        <w:t xml:space="preserve">pendurado com âmbar.</w:t>
      </w:r>
    </w:p>
    <w:p>
      <w:r>
        <w:t xml:space="preserve">@limegreenman Que seja, meu senso Nathan estava formigando.</w:t>
      </w:r>
    </w:p>
    <w:p>
      <w:r>
        <w:t xml:space="preserve">@lovejones83 haha LOL ninguém está se esforçando tanto quanto você, você tem as camisetas Wu-Tang e P.E.! Você é linda + representa ao mesmo tempo</w:t>
      </w:r>
    </w:p>
    <w:p>
      <w:r>
        <w:t xml:space="preserve">bebendo uma xícara de chocolate gelado</w:t>
      </w:r>
    </w:p>
    <w:p>
      <w:r>
        <w:t xml:space="preserve">está cansado e prestes a ir dormir. noite todos</w:t>
      </w:r>
    </w:p>
    <w:p>
      <w:r>
        <w:t xml:space="preserve">@adriandanganan CLAY AIKEN? ME CONSIGA UM AUTÓGRAFO!</w:t>
      </w:r>
    </w:p>
    <w:p>
      <w:r>
        <w:t xml:space="preserve">@JanisJ1212 não ri tanto assim há algum tempo</w:t>
      </w:r>
    </w:p>
    <w:p>
      <w:r>
        <w:t xml:space="preserve">prestes a beber um delicioso chocolate quente.</w:t>
      </w:r>
    </w:p>
    <w:p>
      <w:r>
        <w:t xml:space="preserve">@nadyogaga yes2 bgt! se tudo correr bem eu vou pegar o show de reencontro deles</w:t>
      </w:r>
    </w:p>
    <w:p>
      <w:r>
        <w:t xml:space="preserve">@dearsarah420 bem você pode rs</w:t>
      </w:r>
    </w:p>
    <w:p>
      <w:r>
        <w:t xml:space="preserve">as coisas estão cada vez melhores! acho que posso estar muito feliz</w:t>
      </w:r>
    </w:p>
    <w:p>
      <w:r>
        <w:t xml:space="preserve">Noite das garotas em</w:t>
      </w:r>
    </w:p>
    <w:p>
      <w:r>
        <w:t xml:space="preserve">@FreshAssNess eu acho que estou me apaixonando por você!!  xxx #iloveyou</w:t>
      </w:r>
    </w:p>
    <w:p>
      <w:r>
        <w:t xml:space="preserve">@Tazz602 você é um grande homem por abraçar suas lágrimas</w:t>
      </w:r>
    </w:p>
    <w:p>
      <w:r>
        <w:t xml:space="preserve">De cima para baixo: 2x2924, 1x2610, 3x2500. Depois um 1841 e dois tampos de mesa. Mais equipamento para vir com o tempo, é claro.</w:t>
      </w:r>
    </w:p>
    <w:p>
      <w:r>
        <w:t xml:space="preserve">@Digital_Girl bem algo rápido por favor</w:t>
      </w:r>
    </w:p>
    <w:p>
      <w:r>
        <w:t xml:space="preserve">DIA DA MÃE FELIZ!!!!!</w:t>
      </w:r>
    </w:p>
    <w:p>
      <w:r>
        <w:t xml:space="preserve">Apenas comi sushi delicioso da niko niko em vermont e Hollywood mm</w:t>
      </w:r>
    </w:p>
    <w:p>
      <w:r>
        <w:t xml:space="preserve">@katekintail É melhor do que dormir quando você está "IN" um LOL</w:t>
      </w:r>
    </w:p>
    <w:p>
      <w:r>
        <w:t xml:space="preserve">aww dia da mãe feliz</w:t>
      </w:r>
    </w:p>
    <w:p>
      <w:r>
        <w:t xml:space="preserve">amanhã é dia das mães. tão boa comida e presentes para a mãe. bom estar de volta e ir para a junção com as pessoas mais legais de ollies</w:t>
      </w:r>
    </w:p>
    <w:p>
      <w:r>
        <w:t xml:space="preserve">Parece que tenho algumas horas de atualizações de software para instalar na máquina novinha em folha... parece mesmo o Windows</w:t>
      </w:r>
    </w:p>
    <w:p>
      <w:r>
        <w:t xml:space="preserve">Feliz dia das mães!</w:t>
      </w:r>
    </w:p>
    <w:p>
      <w:r>
        <w:t xml:space="preserve">@Rick_Tarrant agradável! É dia de mamãe</w:t>
      </w:r>
    </w:p>
    <w:p>
      <w:r>
        <w:t xml:space="preserve">@lightbrightly haha, dork was it good, then?</w:t>
      </w:r>
    </w:p>
    <w:p>
      <w:r>
        <w:t xml:space="preserve">@Andrew_FP Awh shoot. Faça um desvio e venha a RP esquecer Indiana haha</w:t>
      </w:r>
    </w:p>
    <w:p>
      <w:r>
        <w:t xml:space="preserve">@NathanFillion awesome</w:t>
      </w:r>
    </w:p>
    <w:p>
      <w:r>
        <w:t xml:space="preserve">@Nololos yeah acabou de dizer a Stanley que é a única vez que eu quero esbofetear garotas cabras nojentas incentivando o mau comportamento</w:t>
      </w:r>
    </w:p>
    <w:p>
      <w:r>
        <w:t xml:space="preserve">Tente descobrir tudo isso!! LOL</w:t>
      </w:r>
    </w:p>
    <w:p>
      <w:r>
        <w:t xml:space="preserve">Jogando na cozinha como eu faço para fazer o illi Chili de Rah e o Bangin Cake de Shalonda</w:t>
      </w:r>
    </w:p>
    <w:p>
      <w:r>
        <w:t xml:space="preserve">@erinnn_43 HAHHAHAH que realmente me fez rir alto! ahahahahahahahahahah sua fuunny!!</w:t>
      </w:r>
    </w:p>
    <w:p>
      <w:r>
        <w:t xml:space="preserve">@humanabstract qualquer coisa!</w:t>
      </w:r>
    </w:p>
    <w:p>
      <w:r>
        <w:t xml:space="preserve">@jphauk huh que merda é essa? Malcheiroso? Não, não. Eu amo alex Vixon</w:t>
      </w:r>
    </w:p>
    <w:p>
      <w:r>
        <w:t xml:space="preserve">@HannaG87 Aí está.</w:t>
      </w:r>
    </w:p>
    <w:p>
      <w:r>
        <w:t xml:space="preserve">@Boomstone Obrigado e Saúde de volta para você.</w:t>
      </w:r>
    </w:p>
    <w:p>
      <w:r>
        <w:t xml:space="preserve">no geral, o snl desta noite = vitória épica.</w:t>
      </w:r>
    </w:p>
    <w:p>
      <w:r>
        <w:t xml:space="preserve">DIA DA MÃE FELIZ à minha mãe, e a todas as mães em todos os lugares.  Mais tarde, um passeio pelas praias...</w:t>
      </w:r>
    </w:p>
    <w:p>
      <w:r>
        <w:t xml:space="preserve">@MatthewHass008 Amor que ela não podia parar com apenas uma foto! A primeira não tem preço, mas o speedo também é ótimo.  Kudos para a mãe.</w:t>
      </w:r>
    </w:p>
    <w:p>
      <w:r>
        <w:t xml:space="preserve">acabou de ter um ótimo jantar com minha maravilhosa namorada.</w:t>
      </w:r>
    </w:p>
    <w:p>
      <w:r>
        <w:t xml:space="preserve">@Ms_GiiGgl3z lmao ight im dun with the faces lmao id rather see urs tho lol</w:t>
      </w:r>
    </w:p>
    <w:p>
      <w:r>
        <w:t xml:space="preserve">@miizronnie lol gentilmente adorei aquele concerto! Aha u vai postar estas fotos</w:t>
      </w:r>
    </w:p>
    <w:p>
      <w:r>
        <w:t xml:space="preserve">@Mingo123 SUFFICATION NO BREATHING. Tudo bem. Haverá mais. Você está convidado para a minha, mas não posso prometer momentos divertidos.  *Jingo123</w:t>
      </w:r>
    </w:p>
    <w:p>
      <w:r>
        <w:t xml:space="preserve">@dollg1974 obrigado!</w:t>
      </w:r>
    </w:p>
    <w:p>
      <w:r>
        <w:t xml:space="preserve">Wal mart</w:t>
      </w:r>
    </w:p>
    <w:p>
      <w:r>
        <w:t xml:space="preserve">@bellesouth Obrigado!  Seu nome me impressiona cada vez que o vejo, pois uma amiga minha usa belofsouthie como seu e-mail</w:t>
      </w:r>
    </w:p>
    <w:p>
      <w:r>
        <w:t xml:space="preserve">@oschmid14 Como isso é legal!   Muito obrigado!</w:t>
      </w:r>
    </w:p>
    <w:p>
      <w:r>
        <w:t xml:space="preserve">Ahww okayy nós lhe falaremos sobre isso amanhã então</w:t>
      </w:r>
    </w:p>
    <w:p>
      <w:r>
        <w:t xml:space="preserve">@ktique então nos vemos no meu aniversário me visite haha porque wack Saturday ?</w:t>
      </w:r>
    </w:p>
    <w:p>
      <w:r>
        <w:t xml:space="preserve">Agora tenho a Isabel para conseguir alguma comida!</w:t>
      </w:r>
    </w:p>
    <w:p>
      <w:r>
        <w:t xml:space="preserve">@jark Não é tão ruim se você não combinar. O FX é bom. Eu gosto mais do Windows 7 1000x do que do Vista até agora. Para mim o Vista é Ganhar-ME renascer</w:t>
      </w:r>
    </w:p>
    <w:p>
      <w:r>
        <w:t xml:space="preserve">Acabei de assistir ao "Marley &amp; Me". Filme bonito. Em breve assistirei "Crepúsculo"!  Adorei!</w:t>
      </w:r>
    </w:p>
    <w:p>
      <w:r>
        <w:t xml:space="preserve">@yonaa mãe dia pak...</w:t>
      </w:r>
    </w:p>
    <w:p>
      <w:r>
        <w:t xml:space="preserve">Feliz dia da Mãe! Indo cozinhar alguma coisa, graças a Deus, há uma mesa</w:t>
      </w:r>
    </w:p>
    <w:p>
      <w:r>
        <w:t xml:space="preserve">@johnmaine John ohh, eu gosto de você. Gosto, gosto de você.  Melhor show de sempre. &lt;3 o maine.</w:t>
      </w:r>
    </w:p>
    <w:p>
      <w:r>
        <w:t xml:space="preserve">WOW Panic na discoteca en Abbey Road</w:t>
      </w:r>
    </w:p>
    <w:p>
      <w:r>
        <w:t xml:space="preserve">Brincando com meu filhote de cachorro</w:t>
      </w:r>
    </w:p>
    <w:p>
      <w:r>
        <w:t xml:space="preserve">Eu amo meu Boogah! Alguém pode conter Lebron James?  Falar de tão doente</w:t>
      </w:r>
    </w:p>
    <w:p>
      <w:r>
        <w:t xml:space="preserve">Café Tribal.  Melancia.  Natalie cantando.  O aniversário de Ashley.  O amor ao redor.</w:t>
      </w:r>
    </w:p>
    <w:p>
      <w:r>
        <w:t xml:space="preserve">@TimJackson LOL Eu posso imaginar você fazendo isso. Ken disse para lhe dizer que concordava com um gazilhão por cento do que estava sendo dito.</w:t>
      </w:r>
    </w:p>
    <w:p>
      <w:r>
        <w:t xml:space="preserve">Acabei de sair do baile de formatura, foi divertido também depois do meu texto</w:t>
      </w:r>
    </w:p>
    <w:p>
      <w:r>
        <w:t xml:space="preserve">@kitode Bem, por uma coisa eu poderia ser marcado como uma "ameaça pública" pelo Estado.</w:t>
      </w:r>
    </w:p>
    <w:p>
      <w:r>
        <w:t xml:space="preserve">mal pode esperar para assistir à próxima temporada de heróis</w:t>
      </w:r>
    </w:p>
    <w:p>
      <w:r>
        <w:t xml:space="preserve">@ETHI_O_ASH Eu também faço mais dia das mães mais felizes Sweety</w:t>
      </w:r>
    </w:p>
    <w:p>
      <w:r>
        <w:t xml:space="preserve">Procurando informações de entrada na Iowa State Fair Art. Espero conseguir uma peça neste ano e talvez ganhar alguma coisa ou ser notado.</w:t>
      </w:r>
    </w:p>
    <w:p>
      <w:r>
        <w:t xml:space="preserve">Estou mandando um grito de Feliz Dia da Mamãe para o maior Twit-mama de todos os tempos para @NikkiWoods... U chute a bunda, o dia todo - todos os dias! Filhos adoráveis!!</w:t>
      </w:r>
    </w:p>
    <w:p>
      <w:r>
        <w:t xml:space="preserve">@SAROAR Trudat... Eu até tenho meu próprio xarope de hortelã-pimenta da Starbucks.</w:t>
      </w:r>
    </w:p>
    <w:p>
      <w:r>
        <w:t xml:space="preserve">@mattlogelin mankini!! não tenho certeza se o reconheceria sem sua assinatura de duas peças. tente tirar uma foto</w:t>
      </w:r>
    </w:p>
    <w:p>
      <w:r>
        <w:t xml:space="preserve">@biancamichellee haha kk me diga quando você se lembrar</w:t>
      </w:r>
    </w:p>
    <w:p>
      <w:r>
        <w:t xml:space="preserve">@LadyKadi Feliz Dia das Mães, Kadi!!</w:t>
      </w:r>
    </w:p>
    <w:p>
      <w:r>
        <w:t xml:space="preserve">@olsonbd80 adorou! Obrigado por cuidar de mim</w:t>
      </w:r>
    </w:p>
    <w:p>
      <w:r>
        <w:t xml:space="preserve">Eu quero biscoitos para o café da manhã! Felizmente, sou um adulto e posso fazer isso!</w:t>
      </w:r>
    </w:p>
    <w:p>
      <w:r>
        <w:t xml:space="preserve">A Casa das Musas 4, página 28 está agora ao vivo. http://bit.ly/egVW3</w:t>
      </w:r>
    </w:p>
    <w:p>
      <w:r>
        <w:t xml:space="preserve">@arundo_donax ISN'T PUPPY FREAKING ADORABLE!? Eu não queria deixá-la ir. FUZZYPUPPY.</w:t>
      </w:r>
    </w:p>
    <w:p>
      <w:r>
        <w:t xml:space="preserve">sentado aqui com Nathan, Eddie &amp; Brenden, relaxando à 1 da manhã, haha grande dia, eu amo minha vida!</w:t>
      </w:r>
    </w:p>
    <w:p>
      <w:r>
        <w:t xml:space="preserve">Tenha espaço bem ao lado da prateleira para outro. Portanto, muito espaço para o laboratório CCNA,CCNP,CCIE!</w:t>
      </w:r>
    </w:p>
    <w:p>
      <w:r>
        <w:t xml:space="preserve">É lançada a coleção PRE-ORDER! TUDO ABAIXO ABAIXO $20 VISITE-NOS AGORA http://bit.ly/haDfr</w:t>
      </w:r>
    </w:p>
    <w:p>
      <w:r>
        <w:t xml:space="preserve">"ouço suas maravilhas na califórnia".</w:t>
      </w:r>
    </w:p>
    <w:p>
      <w:r>
        <w:t xml:space="preserve">"Eu quero você em minha boca e meu b!tch" mm jeffree rawks</w:t>
      </w:r>
    </w:p>
    <w:p>
      <w:r>
        <w:t xml:space="preserve">@merchantships Você é bem-vindo!  A matemática é realmente *não* minha coisa favorita, mas também é tão útil, então...</w:t>
      </w:r>
    </w:p>
    <w:p>
      <w:r>
        <w:t xml:space="preserve">triste que as fronteiras não tivessem um livro de jardinagem guerrilheira, mas, de resto, um dia muito agradável de relaxamento</w:t>
      </w:r>
    </w:p>
    <w:p>
      <w:r>
        <w:t xml:space="preserve">Escrevendo em fita adesiva.  #48 horasnz</w:t>
      </w:r>
    </w:p>
    <w:p>
      <w:r>
        <w:t xml:space="preserve">@bradiewebbstack bem então feliz dia das mães ahahahahaha</w:t>
      </w:r>
    </w:p>
    <w:p>
      <w:r>
        <w:t xml:space="preserve">@urban_asher melhor.  Esse não foi um dos meus melhores resumos</w:t>
      </w:r>
    </w:p>
    <w:p>
      <w:r>
        <w:t xml:space="preserve">@kierantong eu conheço anne e judy</w:t>
      </w:r>
    </w:p>
    <w:p>
      <w:r>
        <w:t xml:space="preserve">Feliz 11º Eu vou dormir agora lolz</w:t>
      </w:r>
    </w:p>
    <w:p>
      <w:r>
        <w:t xml:space="preserve">@davjr eu te amo mooorrreeee</w:t>
      </w:r>
    </w:p>
    <w:p>
      <w:r>
        <w:t xml:space="preserve">@Candis04 Hey, Candis.</w:t>
      </w:r>
    </w:p>
    <w:p>
      <w:r>
        <w:t xml:space="preserve">@jimmyfallon you &amp; justin foram realmente engraçados hoje à noite no SNL!</w:t>
      </w:r>
    </w:p>
    <w:p>
      <w:r>
        <w:t xml:space="preserve">FALHA DE Maçã. Se você criar um novo Mac britânico, o widget meteorológico do painel é para Londres, Canadá, e não para o Reino Unido (Difícil de dizer também!)</w:t>
      </w:r>
    </w:p>
    <w:p>
      <w:r>
        <w:t xml:space="preserve">Desfrute do Star Trek... Mais por favor</w:t>
      </w:r>
    </w:p>
    <w:p>
      <w:r>
        <w:t xml:space="preserve">sobre 2 assistir a um filme e beber com martin e leslie</w:t>
      </w:r>
    </w:p>
    <w:p>
      <w:r>
        <w:t xml:space="preserve">LOL OMG @MissKeriBaby me respondeu de todas as ppl!! THX</w:t>
      </w:r>
    </w:p>
    <w:p>
      <w:r>
        <w:t xml:space="preserve">@dredpiraterob coitadinho. venha assistir tv em minha casa rs</w:t>
      </w:r>
    </w:p>
    <w:p>
      <w:r>
        <w:t xml:space="preserve">lol! woow ok, não é nada de mais</w:t>
      </w:r>
    </w:p>
    <w:p>
      <w:r>
        <w:t xml:space="preserve">Sentado em meu assento assistindo ao Tyra Show</w:t>
      </w:r>
    </w:p>
    <w:p>
      <w:r>
        <w:t xml:space="preserve">dia da mãe feliz todos</w:t>
      </w:r>
    </w:p>
    <w:p>
      <w:r>
        <w:t xml:space="preserve">Anthony também é bastante perverso.</w:t>
      </w:r>
    </w:p>
    <w:p>
      <w:r>
        <w:t xml:space="preserve">HA. Totalmente atualizado às 2h da manhã. Seu raio lá fora, bonito.</w:t>
      </w:r>
    </w:p>
    <w:p>
      <w:r>
        <w:t xml:space="preserve">@jimmyfallon Vi-o no SNL com seu diploma...Parabéns. Você deve estar muito contente.   Agora finalmente vou para a cama...NITE</w:t>
      </w:r>
    </w:p>
    <w:p>
      <w:r>
        <w:t xml:space="preserve">Link por minha filha us.mobile.reuters.com/mobile/m/AnyArtigo/p.rdt?URL=http://www.reuters.com/article/bigMoney/idUS1284981420090508</w:t>
      </w:r>
    </w:p>
    <w:p>
      <w:r>
        <w:t xml:space="preserve">@peninasharon ty 4 o retweet!</w:t>
      </w:r>
    </w:p>
    <w:p>
      <w:r>
        <w:t xml:space="preserve">Cansado como o inferno...fim de semana longo, chillin com mi madre 2moro</w:t>
      </w:r>
    </w:p>
    <w:p>
      <w:r>
        <w:t xml:space="preserve">Limpando meu roooooooooom, prestes a continuar brincando com minha DSI</w:t>
      </w:r>
    </w:p>
    <w:p>
      <w:r>
        <w:t xml:space="preserve">@kindlejunkie Hey! Eu preciso desse livro para ir com minha Amy Sedaris.  @cheesivore está terminando-o agora, você diz? ;)</w:t>
      </w:r>
    </w:p>
    <w:p>
      <w:r>
        <w:t xml:space="preserve">@REALConformista Por causa do novo #Kirk. É por isso. Por causa do novo #Kirk.</w:t>
      </w:r>
    </w:p>
    <w:p>
      <w:r>
        <w:t xml:space="preserve">sim.... e eu vou tirar uma foto do meu bebê ipod.</w:t>
      </w:r>
    </w:p>
    <w:p>
      <w:r>
        <w:t xml:space="preserve">Todos em Meu Lugar Amanhã Fogueira, Cães de Tofu, E Austin Powers.</w:t>
      </w:r>
    </w:p>
    <w:p>
      <w:r>
        <w:t xml:space="preserve">@dougstech Ele não é fantástico?? Há toneladas a mais vindo, esse foi apenas um dos três locais</w:t>
      </w:r>
    </w:p>
    <w:p>
      <w:r>
        <w:t xml:space="preserve">gooonight twitter...... i hope im better tomorrow</w:t>
      </w:r>
    </w:p>
    <w:p>
      <w:r>
        <w:t xml:space="preserve">A pessoa a quem estou dando meu iPhone é a....ready..... @theapplefreak lol ypu</w:t>
      </w:r>
    </w:p>
    <w:p>
      <w:r>
        <w:t xml:space="preserve">@laurenmontonen I DIDDDD. EU OS ENCONTREI NOVAMENTE</w:t>
      </w:r>
    </w:p>
    <w:p>
      <w:r>
        <w:t xml:space="preserve">O que significa para você "beber com responsabilidade"? Por favor, compartilhe uma dica (ou duas se você estiver bêbado agora mesmo)</w:t>
      </w:r>
    </w:p>
    <w:p>
      <w:r>
        <w:t xml:space="preserve">Feliz Dia da Mãe Mamãe Ursa</w:t>
      </w:r>
    </w:p>
    <w:p>
      <w:r>
        <w:t xml:space="preserve">Finalmente, consegui obter o Controle de Vôo para meu Ipod. Melhor aplicativo de jogo! 123 Malditos helicópteros rs</w:t>
      </w:r>
    </w:p>
    <w:p>
      <w:r>
        <w:t xml:space="preserve">@ztnewetnorb sim sim sim sim muita diversão não posso esperar. não gosto muito de fazer as pazes com o shaun na minha frente porque fico mal</w:t>
      </w:r>
    </w:p>
    <w:p>
      <w:r>
        <w:t xml:space="preserve">no myyearbook, myspace, aqui e mensageiro</w:t>
      </w:r>
    </w:p>
    <w:p>
      <w:r>
        <w:t xml:space="preserve">acabou de acordar de uma soneca...</w:t>
      </w:r>
    </w:p>
    <w:p>
      <w:r>
        <w:t xml:space="preserve">@TheSpencerSmith hush...pare de brincar</w:t>
      </w:r>
    </w:p>
    <w:p>
      <w:r>
        <w:t xml:space="preserve">@rooeh eu recomendei .net, acho que já que eles compraram algo de você, eles o apresentaram. Espero que isso traga mais negócios</w:t>
      </w:r>
    </w:p>
    <w:p>
      <w:r>
        <w:t xml:space="preserve">@DurbinDigital LOL, sim, eu faço isso porque às vezes parece que não</w:t>
      </w:r>
    </w:p>
    <w:p>
      <w:r>
        <w:t xml:space="preserve">P9 para Danica e sua equipe... Não é um fim do mundo, agora é apenas a esperança de uma grande corrida</w:t>
      </w:r>
    </w:p>
    <w:p>
      <w:r>
        <w:t xml:space="preserve">Acho que é bonito minha mãe ainda espera por mim quando saio, apesar de ter passado 2 anos fora de casa. &lt;3 minha mãe</w:t>
      </w:r>
    </w:p>
    <w:p>
      <w:r>
        <w:t xml:space="preserve">Ugh i hate photobucket! um lugar incrível para editar fotos é: www.picnik.com eu a uso o tempo todo.</w:t>
      </w:r>
    </w:p>
    <w:p>
      <w:r>
        <w:t xml:space="preserve">Esperando que o Black Eyed Peas suba!!!! Temos passes para os bastidores obrigado @sammysamla obrigado novamente hun!</w:t>
      </w:r>
    </w:p>
    <w:p>
      <w:r>
        <w:t xml:space="preserve">@sporkbot Não foi totalmente fantástico?  Ver a tripulação reiniciada foi tão legal!</w:t>
      </w:r>
    </w:p>
    <w:p>
      <w:r>
        <w:t xml:space="preserve">Acabei de assistir ao Star Trek. A+! Isso foi muito bem feito. Acho que estou com vontade de vê-lo novamente. Quem quer se juntar a mim?</w:t>
      </w:r>
    </w:p>
    <w:p>
      <w:r>
        <w:t xml:space="preserve">@shaundiviney Sweeny Todd é um dos melhores filmes de todos os tempos</w:t>
      </w:r>
    </w:p>
    <w:p>
      <w:r>
        <w:t xml:space="preserve">kill bill pt 2 ..... Eu amo os dois que gostariam de fazer como mais três</w:t>
      </w:r>
    </w:p>
    <w:p>
      <w:r>
        <w:t xml:space="preserve">Passar o Dia das Mães com a Mãe.</w:t>
      </w:r>
    </w:p>
    <w:p>
      <w:r>
        <w:t xml:space="preserve">@dmaul53854 yus! :3 ele foi muito simpático</w:t>
      </w:r>
    </w:p>
    <w:p>
      <w:r>
        <w:t xml:space="preserve">@NikiMoss Deve levá-lo de volta ao colorado, onde você pertence</w:t>
      </w:r>
    </w:p>
    <w:p>
      <w:r>
        <w:t xml:space="preserve">prestes a atingir os lençóis.</w:t>
      </w:r>
    </w:p>
    <w:p>
      <w:r>
        <w:t xml:space="preserve">ouvindo a nova demonstração! Esta música vai ser fantástica, uma vez terminada!</w:t>
      </w:r>
    </w:p>
    <w:p>
      <w:r>
        <w:t xml:space="preserve">mais uma final</w:t>
      </w:r>
    </w:p>
    <w:p>
      <w:r>
        <w:t xml:space="preserve">@tarynromanowich Eu entendo que os computadores são novamente divertidos!</w:t>
      </w:r>
    </w:p>
    <w:p>
      <w:r>
        <w:t xml:space="preserve">@tonicate10 Sim, só precisamos de ppl para votar. SAIA PARA VOTAR ;) Ciao, por enquanto.  Até amanhã...Alguém está ouvindo? Sim, eu estou.  Boa noite!</w:t>
      </w:r>
    </w:p>
    <w:p>
      <w:r>
        <w:t xml:space="preserve">Home. Cansado. Telefone e depois cama.   Boa noite tweeters, dia das mães felizes!</w:t>
      </w:r>
    </w:p>
    <w:p>
      <w:r>
        <w:t xml:space="preserve">Fora para a cama - tenho um encontro quente com Sudoku e talvez um capítulo ou duas leituras se eu conseguir ficar acordado por tanto tempo. Tenha uma ótima noite de limpeza!</w:t>
      </w:r>
    </w:p>
    <w:p>
      <w:r>
        <w:t xml:space="preserve">@Dime_Diva_Dee26 teehee Tenho o prazer de entreter-vos</w:t>
      </w:r>
    </w:p>
    <w:p>
      <w:r>
        <w:t xml:space="preserve">esta noite foi hilariouss i loveeee todos que estavam lá</w:t>
      </w:r>
    </w:p>
    <w:p>
      <w:r>
        <w:t xml:space="preserve">@TaraPants Road trip to Cincy to the Cincy to the limb store!!!!</w:t>
      </w:r>
    </w:p>
    <w:p>
      <w:r>
        <w:t xml:space="preserve">@SteveAgent Eu acho que eu deveria... Mas com quem? Hmmmm. Talvez com um amigo em ALASKA</w:t>
      </w:r>
    </w:p>
    <w:p>
      <w:r>
        <w:t xml:space="preserve">tomando café com pão. manteiga de amendoim hoje!</w:t>
      </w:r>
    </w:p>
    <w:p>
      <w:r>
        <w:t xml:space="preserve">@WordyDirts Agradeço seu primeiro rs</w:t>
      </w:r>
    </w:p>
    <w:p>
      <w:r>
        <w:t xml:space="preserve">@Vengenz1 Foi uma bela tentativa de poesia!</w:t>
      </w:r>
    </w:p>
    <w:p>
      <w:r>
        <w:t xml:space="preserve">@wuzzyangel a qualquer momento!... literalmente hahaha</w:t>
      </w:r>
    </w:p>
    <w:p>
      <w:r>
        <w:t xml:space="preserve">Acho que agora estou no Twitter!</w:t>
      </w:r>
    </w:p>
    <w:p>
      <w:r>
        <w:t xml:space="preserve">09/09 + lua cheia+ meus adoráveis amigos e família= meu desejo do dia-a-dia se realizou;)&lt;3 Além disso, o cinzento é um dos filmes mais bonitos de todos os tempos!!</w:t>
      </w:r>
    </w:p>
    <w:p>
      <w:r>
        <w:t xml:space="preserve">@propa_gandhi awww, obrigado, Brad. hahaha que realmente me fez rir em voz alta LBD.</w:t>
      </w:r>
    </w:p>
    <w:p>
      <w:r>
        <w:t xml:space="preserve">Domingo meu último dia na Apple, mas não estarei lá. Venha chutar comigo no El FAROLITO 4817 mission street @ 730pm</w:t>
      </w:r>
    </w:p>
    <w:p>
      <w:r>
        <w:t xml:space="preserve">@PlumpPeaches Estou contente que a pequena Prissy esteja indo bem. É óbvio o quanto você a ama com o tratamento que ela está recebendo.</w:t>
      </w:r>
    </w:p>
    <w:p>
      <w:r>
        <w:t xml:space="preserve">observando a anatomia cinzenta e prestes a tirar muffins de mirtilo do forno mmm yummy acabado geoggers estudar notas yay!</w:t>
      </w:r>
    </w:p>
    <w:p>
      <w:r>
        <w:t xml:space="preserve">@MelissaSuzanne ha eu acho que dormi umas duas horas ontem à noite e amanhã tenho um começo cedo, então é preciso relaxar e dormir!</w:t>
      </w:r>
    </w:p>
    <w:p>
      <w:r>
        <w:t xml:space="preserve">phuket amoroso com melai e badette. em breve estarei voltando para casa imitando a todos</w:t>
      </w:r>
    </w:p>
    <w:p>
      <w:r>
        <w:t xml:space="preserve">estará fazendo todas as tarefas só para sua mãe</w:t>
      </w:r>
    </w:p>
    <w:p>
      <w:r>
        <w:t xml:space="preserve">Eu não me importo com quem fica bravo. Eu gosto de falar o que penso. Já estou louco, então isso me ajuda a não sair da beira do abismo! Foda-se!</w:t>
      </w:r>
    </w:p>
    <w:p>
      <w:r>
        <w:t xml:space="preserve">final, mais uma e duas páginas de um ensaio.</w:t>
      </w:r>
    </w:p>
    <w:p>
      <w:r>
        <w:t xml:space="preserve">Há 1.000 de vocês... há apenas 1 de mim...</w:t>
      </w:r>
    </w:p>
    <w:p>
      <w:r>
        <w:t xml:space="preserve">@mellonikan obrigado</w:t>
      </w:r>
    </w:p>
    <w:p>
      <w:r>
        <w:t xml:space="preserve">@WeTheTRAVIS Goodnight lovely</w:t>
      </w:r>
    </w:p>
    <w:p>
      <w:r>
        <w:t xml:space="preserve">Mal posso esperar para ir para a cama</w:t>
      </w:r>
    </w:p>
    <w:p>
      <w:r>
        <w:t xml:space="preserve">@MariahCarey agradece muito a você eu preciso deste dia para estas cinco crianças rs</w:t>
      </w:r>
    </w:p>
    <w:p>
      <w:r>
        <w:t xml:space="preserve">uau, então o x-men foi muito incrível. eu adoro wolverine.</w:t>
      </w:r>
    </w:p>
    <w:p>
      <w:r>
        <w:t xml:space="preserve">Ok. Eu fiz minhas unhas para o dia-a-dia e as são doces.</w:t>
      </w:r>
    </w:p>
    <w:p>
      <w:r>
        <w:t xml:space="preserve">Desperta, cara, eu preciso dormir, eu preciso acordar cedo para amanhã de manhã para a igreja.</w:t>
      </w:r>
    </w:p>
    <w:p>
      <w:r>
        <w:t xml:space="preserve">@Jaimie_tv LOL nenhuma garota eu tenho apenas 17 anos! Jovem demais para a faculdade! Mas, yay, parabéns a nós, onde é que o centro da cidade se forma?</w:t>
      </w:r>
    </w:p>
    <w:p>
      <w:r>
        <w:t xml:space="preserve">Dei um banho ao meu cachorro e depois pulei na lama - tenho que adorar!</w:t>
      </w:r>
    </w:p>
    <w:p>
      <w:r>
        <w:t xml:space="preserve">Recebi uma queimadura solar do passeio de bicicleta de Coney Island</w:t>
      </w:r>
    </w:p>
    <w:p>
      <w:r>
        <w:t xml:space="preserve">@Djsparkx lmao yeaa iight n u shuld put tha c.b flick up w. Panties on ur head ... juss a joke</w:t>
      </w:r>
    </w:p>
    <w:p>
      <w:r>
        <w:t xml:space="preserve">LOVED AP Tour em Columbus, OH na noite passada! Eu ainda estou exausto! Vá para a cama agora tão doce sonho!! gnight!!</w:t>
      </w:r>
    </w:p>
    <w:p>
      <w:r>
        <w:t xml:space="preserve">perkinz... idk wat após dat tho. talvez soma SEX. lol</w:t>
      </w:r>
    </w:p>
    <w:p>
      <w:r>
        <w:t xml:space="preserve">@elysion32</w:t>
      </w:r>
    </w:p>
    <w:p>
      <w:r>
        <w:t xml:space="preserve">@MeredthSalenger Ur tão fofo... Sou fã de Dream A Little Dream, This Kiss and appearances como em Dawson's Creek Faça mais filmes!</w:t>
      </w:r>
    </w:p>
    <w:p>
      <w:r>
        <w:t xml:space="preserve">: Jantar fora para a família e avó para o Dia das Mães.</w:t>
      </w:r>
    </w:p>
    <w:p>
      <w:r>
        <w:t xml:space="preserve">- se divertiu muito na "festa do bloco" - o mackenzie também.</w:t>
      </w:r>
    </w:p>
    <w:p>
      <w:r>
        <w:t xml:space="preserve">P9 para Danica e sua equipe... Não é o fim do mundo, agora é apenas a esperança de uma grande corrida</w:t>
      </w:r>
    </w:p>
    <w:p>
      <w:r>
        <w:t xml:space="preserve">doces sonhos!</w:t>
      </w:r>
    </w:p>
    <w:p>
      <w:r>
        <w:t xml:space="preserve">@LaughingAttack YAA! olá amy. im mostrando a meus novos amigos nosso youtube</w:t>
      </w:r>
    </w:p>
    <w:p>
      <w:r>
        <w:t xml:space="preserve">@mandiengram Ha! Será que ela descobriu? A única coisa que o Google descobriu foi alguma sigla de banco de dados e "dibbs" no banco da frente, também conhecido como shotgun.</w:t>
      </w:r>
    </w:p>
    <w:p>
      <w:r>
        <w:t xml:space="preserve">http://twitpic.com/4wi9p - brincando com ethan. eu te amo baby</w:t>
      </w:r>
    </w:p>
    <w:p>
      <w:r>
        <w:t xml:space="preserve">@MichelleMontana lol...bem...não. Eu tenho insónias desde os 23 :-/ &amp; desde então não durmo muitas horas, mas as que eu durmo são ótimas!</w:t>
      </w:r>
    </w:p>
    <w:p>
      <w:r>
        <w:t xml:space="preserve">@chrisfromracine Isso é certo. É por isso que eu intencionalmente volto meus processos de pensamento para os bobos</w:t>
      </w:r>
    </w:p>
    <w:p>
      <w:r>
        <w:t xml:space="preserve">Meu pai está bêbado de bêbado. Hoje foi um sucesso.</w:t>
      </w:r>
    </w:p>
    <w:p>
      <w:r>
        <w:t xml:space="preserve">Rey Mysterio é tão fantástico</w:t>
      </w:r>
    </w:p>
    <w:p>
      <w:r>
        <w:t xml:space="preserve">Feliz Dia das Mães a todas as mulheres incríveis que nos toleram, loucas e exigentes crianças. Obrigado.  Muito obrigada.</w:t>
      </w:r>
    </w:p>
    <w:p>
      <w:r>
        <w:t xml:space="preserve">@princessdeleon AWESOME! É uma sensação muito gratificante, não é?  Vou trabalhar em SOOOOO muitas pessoas durante o verão! Totalmente animado!</w:t>
      </w:r>
    </w:p>
    <w:p>
      <w:r>
        <w:t xml:space="preserve">acaba de acordar, tomando café, ouvindo música, lendo RSS...O domingo está ótimo</w:t>
      </w:r>
    </w:p>
    <w:p>
      <w:r>
        <w:t xml:space="preserve">Sim, isto é o mais "boonies" que existe, se você olhar para o mapa Em transição. É preciso encontrar um lugar e um emprego. - http://bkite.com/07kjR</w:t>
      </w:r>
    </w:p>
    <w:p>
      <w:r>
        <w:t xml:space="preserve">@mimicariad Socksy's apenas depenado e independente da preguiça e da procura de atenção da Caspar</w:t>
      </w:r>
    </w:p>
    <w:p>
      <w:r>
        <w:t xml:space="preserve">acabou de ter um fantástico Dia das Escoteiras no estádio Dodger com duas atletas olímpicas fantásticas Joanna Hayes e Heather Bown!  E nós ganhamos!</w:t>
      </w:r>
    </w:p>
    <w:p>
      <w:r>
        <w:t xml:space="preserve">@claudiaintouch Yeah! Eu também quero isso. Adoro aquela canção "Falling Slowly" (Caindo devagar). Ela continua tocando na minha cabeça.</w:t>
      </w:r>
    </w:p>
    <w:p>
      <w:r>
        <w:t xml:space="preserve">é assim que fazemos</w:t>
      </w:r>
    </w:p>
    <w:p>
      <w:r>
        <w:t xml:space="preserve">feliz dia da mãe!</w:t>
      </w:r>
    </w:p>
    <w:p>
      <w:r>
        <w:t xml:space="preserve">@rickyhorror, mas não quero feri-lo</w:t>
      </w:r>
    </w:p>
    <w:p>
      <w:r>
        <w:t xml:space="preserve">@hartheart @marlyrae deus vocês...eu os chamarei...de três maneiras. para discutir.</w:t>
      </w:r>
    </w:p>
    <w:p>
      <w:r>
        <w:t xml:space="preserve">praia...bife delicioso e pôr em dia "perdido" com meu homem...lindo dia</w:t>
      </w:r>
    </w:p>
    <w:p>
      <w:r>
        <w:t xml:space="preserve">Quando eu começo a entupir meu próprio Twitter, é hora de ir para a cama. Noite de noite. Não deixe de ir ao TweetUp e me conhecer!</w:t>
      </w:r>
    </w:p>
    <w:p>
      <w:r>
        <w:t xml:space="preserve">@CiaoBella50 Noite! Como você está nesta noite de sábado?</w:t>
      </w:r>
    </w:p>
    <w:p>
      <w:r>
        <w:t xml:space="preserve">@shoshanabean im segue por causa de @conorclancy yaaaaaaay conor!</w:t>
      </w:r>
    </w:p>
    <w:p>
      <w:r>
        <w:t xml:space="preserve">@kgthagreat yea tre hood afirmam que é uma canção temática atl que não é! lol mas é um vídeo do youtube. que eu postei ontem</w:t>
      </w:r>
    </w:p>
    <w:p>
      <w:r>
        <w:t xml:space="preserve">Assistir filmes com meu pai e falar sobre a vida</w:t>
      </w:r>
    </w:p>
    <w:p>
      <w:r>
        <w:t xml:space="preserve">http://twitpic.com/4wij6 - meu sobrinho mais velho tocando na bateria do meu guitar hero</w:t>
      </w:r>
    </w:p>
    <w:p>
      <w:r>
        <w:t xml:space="preserve">uma história para dormir pls....</w:t>
      </w:r>
    </w:p>
    <w:p>
      <w:r>
        <w:t xml:space="preserve">Kyle pode fazer ruídos de peidos com seu sovaco</w:t>
      </w:r>
    </w:p>
    <w:p>
      <w:r>
        <w:t xml:space="preserve">48 Leis do Poder por Robert Greene. É um pouco demais para mim, mas alguém está interessado em uma cópia? DM me se você estiver</w:t>
      </w:r>
    </w:p>
    <w:p>
      <w:r>
        <w:t xml:space="preserve">Mamãe está usando encolher os ombros Eu comprei ela 2m amanhã...Mal posso esperar 2 centavos dela n it...fofo</w:t>
      </w:r>
    </w:p>
    <w:p>
      <w:r>
        <w:t xml:space="preserve">Acho que vou lá fora e ter um momento muito John Cage Música majors regozijar-se!</w:t>
      </w:r>
    </w:p>
    <w:p>
      <w:r>
        <w:t xml:space="preserve">Eu amo minhas lembranças. É quase como reler meu livro preferido de novo</w:t>
      </w:r>
    </w:p>
    <w:p>
      <w:r>
        <w:t xml:space="preserve">@meesabythewater muito obrigado</w:t>
      </w:r>
    </w:p>
    <w:p>
      <w:r>
        <w:t xml:space="preserve">@LindzluvsNKOTB Eu não vou no cruzeiro. Quem me dera, mas só vou de férias. Mas obrigado.</w:t>
      </w:r>
    </w:p>
    <w:p>
      <w:r>
        <w:t xml:space="preserve">@positron76 cant wait mate!!! está indo para o fantástico. fez minha semana</w:t>
      </w:r>
    </w:p>
    <w:p>
      <w:r>
        <w:t xml:space="preserve">@DanalynnD grande jogo!    WOOHOO para o jogo 6...o jogo final?</w:t>
      </w:r>
    </w:p>
    <w:p>
      <w:r>
        <w:t xml:space="preserve">não deixe de dizer à sua mãe que você a ama e agradecer-lhe por aturar você!</w:t>
      </w:r>
    </w:p>
    <w:p>
      <w:r>
        <w:t xml:space="preserve">@lightgood obrigado a você também! Espero que esta seja a melhor semana para você.</w:t>
      </w:r>
    </w:p>
    <w:p>
      <w:r>
        <w:t xml:space="preserve">Vamos lá, Vancouver. Atirando coisas para o gelo? Pensei que você Canucks era para ser todo educado e coisas assim?</w:t>
      </w:r>
    </w:p>
    <w:p>
      <w:r>
        <w:t xml:space="preserve">@thewildjoker eu selecionei hoje 4 pessoas da minha lista. De cerca de 300, escolhi as 4 que me fizeram rir!</w:t>
      </w:r>
    </w:p>
    <w:p>
      <w:r>
        <w:t xml:space="preserve">fazendo margaritas e prestes a assistir Milk. Bons tempos</w:t>
      </w:r>
    </w:p>
    <w:p>
      <w:r>
        <w:t xml:space="preserve">Acabou de baixar música por mais de uma hora.  Amor quando isso acontece</w:t>
      </w:r>
    </w:p>
    <w:p>
      <w:r>
        <w:t xml:space="preserve">@ahecht25 Obrigado Amy!  Esse vídeo é tão fantástico!  Você viu TMH?  Ele é incrível nisso também!! Saltitante Saltitante Saltitante!!!</w:t>
      </w:r>
    </w:p>
    <w:p>
      <w:r>
        <w:t xml:space="preserve">para superar quaisquer dardos com que o inimigo possa tentar detê-lo. Temos que nos manter focados, tweetz!  Deus o abençoe.</w:t>
      </w:r>
    </w:p>
    <w:p>
      <w:r>
        <w:t xml:space="preserve">Eu vou sair e ver um filme e tomar um par de drinques e tomar um shot.</w:t>
      </w:r>
    </w:p>
    <w:p>
      <w:r>
        <w:t xml:space="preserve">@JonathanRKnight het r u acabou de limpar seu lago? u não deve ficar muito tempo u vai ficar todo enrugado!! brincadeira</w:t>
      </w:r>
    </w:p>
    <w:p>
      <w:r>
        <w:t xml:space="preserve">Muito cansado. Minha cabeça está doendo. Eu amo muito Andy Sooooo!</w:t>
      </w:r>
    </w:p>
    <w:p>
      <w:r>
        <w:t xml:space="preserve">Acabei de encomendar henna! Voltarei a ser ruiva dentro de algumas semanas.</w:t>
      </w:r>
    </w:p>
    <w:p>
      <w:r>
        <w:t xml:space="preserve">Prestes a ver o filme Star Trek</w:t>
      </w:r>
    </w:p>
    <w:p>
      <w:r>
        <w:t xml:space="preserve">Vou tirar fotos do chapéu acabado à tarde! Sim, está tudo feito, noite sim!</w:t>
      </w:r>
    </w:p>
    <w:p>
      <w:r>
        <w:t xml:space="preserve">estava ocupado conversando com mamãe e bhabhi... eles gostaram das cartas que bro e eu fizemos para eles agora esperando a mana voltar da igreja...</w:t>
      </w:r>
    </w:p>
    <w:p>
      <w:r>
        <w:t xml:space="preserve">@Dog_EaredPages Yay!  Mal posso esperar para entrar na livraria e receber alguns livros novos</w:t>
      </w:r>
    </w:p>
    <w:p>
      <w:r>
        <w:t xml:space="preserve">Feliz dia das mães!</w:t>
      </w:r>
    </w:p>
    <w:p>
      <w:r>
        <w:t xml:space="preserve">O filme dos X-men foi muito bom. Meio previsível @ pontos, mas boas seqüências de ação</w:t>
      </w:r>
    </w:p>
    <w:p>
      <w:r>
        <w:t xml:space="preserve">@em1234 hahhaha realmente como a colher... hahaha</w:t>
      </w:r>
    </w:p>
    <w:p>
      <w:r>
        <w:t xml:space="preserve">@johncmayer Que a cortesia de widewale vai te pegar toda vez!</w:t>
      </w:r>
    </w:p>
    <w:p>
      <w:r>
        <w:t xml:space="preserve">está bebendo. Boa!</w:t>
      </w:r>
    </w:p>
    <w:p>
      <w:r>
        <w:t xml:space="preserve">Landon anuncia agora, "Vem aí um grande cocô" a cada vez. Só estou esperando que ele grite isso em uma loja pela primeira vez</w:t>
      </w:r>
    </w:p>
    <w:p>
      <w:r>
        <w:t xml:space="preserve">Passeando</w:t>
      </w:r>
    </w:p>
    <w:p>
      <w:r>
        <w:t xml:space="preserve">@jehan_ara É bom ouvir que Allah aapko sehat de (Y)</w:t>
      </w:r>
    </w:p>
    <w:p>
      <w:r>
        <w:t xml:space="preserve">@imfunsizee e jarita vou para casa agora e estou com dois caras gostosos babando.</w:t>
      </w:r>
    </w:p>
    <w:p>
      <w:r>
        <w:t xml:space="preserve">Só tenho que dizer novamente o quanto gosto do novo twitteriffic</w:t>
      </w:r>
    </w:p>
    <w:p>
      <w:r>
        <w:t xml:space="preserve">@WingsStef Yeah tom é perdido no twitter, a menos que você use os emoticons</w:t>
      </w:r>
    </w:p>
    <w:p>
      <w:r>
        <w:t xml:space="preserve">USA/Texas Jaycees A equipe de debates ROCKED a casa! Eles agora têm a oportunidade de nos representar em Tunsia, África! VAI JAYCEES!</w:t>
      </w:r>
    </w:p>
    <w:p>
      <w:r>
        <w:t xml:space="preserve">@SouthPhilly_Mel obrigado que foi simpático da tua parte e eu agradeço-te</w:t>
      </w:r>
    </w:p>
    <w:p>
      <w:r>
        <w:t xml:space="preserve">@Pandabeara nope, amanhã estou cansado de cama</w:t>
      </w:r>
    </w:p>
    <w:p>
      <w:r>
        <w:t xml:space="preserve">@littlewhip Não poderia fazer mal.</w:t>
      </w:r>
    </w:p>
    <w:p>
      <w:r>
        <w:t xml:space="preserve">Ah! acabei de me lembrar de algumas (esperançosamente boas) notícias (esperançosamente boas) de alguém que conheço... mais uma vez que a *happydance* comece</w:t>
      </w:r>
    </w:p>
    <w:p>
      <w:r>
        <w:t xml:space="preserve">Eu amo o tempo todo baixo</w:t>
      </w:r>
    </w:p>
    <w:p>
      <w:r>
        <w:t xml:space="preserve">@musicsinmysoul_ http://twitpic.com/4wi78 - hmm que é a lista da turnê BU...mas isso é tão legal! e por que diz 2008?...</w:t>
      </w:r>
    </w:p>
    <w:p>
      <w:r>
        <w:t xml:space="preserve">pareço um cavalo na foto do cartão do meu sam porque não consegui encontrar minha escova de cabelo. hahaha possivelmente recebendo noah amanhã</w:t>
      </w:r>
    </w:p>
    <w:p>
      <w:r>
        <w:t xml:space="preserve">Eu realmente louvo a Deus por minha mãe - a maior mãe do mundo Feliz dia da mãe para todas as mães que lêem isto. Aproveite seu dia!</w:t>
      </w:r>
    </w:p>
    <w:p>
      <w:r>
        <w:t xml:space="preserve">sair com Dan e Brian em meu quarto para minha última noite</w:t>
      </w:r>
    </w:p>
    <w:p>
      <w:r>
        <w:t xml:space="preserve">terminou! demorei cerca de duas horas, mas tive um "B" nele</w:t>
      </w:r>
    </w:p>
    <w:p>
      <w:r>
        <w:t xml:space="preserve">HaPPy Mothers Day!!!</w:t>
      </w:r>
    </w:p>
    <w:p>
      <w:r>
        <w:t xml:space="preserve">@NightShade10 Wooops! Significa que eu concordo com Boomstone...tentando 2 resposta 2 ambos, LOL. Feliz Dia das Mães também para você!  TTY em breve!</w:t>
      </w:r>
    </w:p>
    <w:p>
      <w:r>
        <w:t xml:space="preserve">Ver os Gêmeos lidando novamente com os Marinheiros!! Whoo-hoo!!!  Tony http://www.trustyfotografie.com</w:t>
      </w:r>
    </w:p>
    <w:p>
      <w:r>
        <w:t xml:space="preserve">@findingurstyle lol é engraçado, mas não é nas costas... é tudo nas pernas ;) e eu nunca machuquei minhas costas! Graças a Deus!  Obrigada 4 atenção!</w:t>
      </w:r>
    </w:p>
    <w:p>
      <w:r>
        <w:t xml:space="preserve">Que noite incrível. Hora de dormir! Eu sei que vou dormir bem. E sem levantar cedo! boa noite!</w:t>
      </w:r>
    </w:p>
    <w:p>
      <w:r>
        <w:t xml:space="preserve">@islandidea Nós sabíamos o que você quis dizer!</w:t>
      </w:r>
    </w:p>
    <w:p>
      <w:r>
        <w:t xml:space="preserve">Aqui estão 4 ferramentas de twitter GRÁTIS que lhe darão seguidores http://short.to/511q http://jijr.com/hulz http://short.to/511r http://2ve.org/xPG0/</w:t>
      </w:r>
    </w:p>
    <w:p>
      <w:r>
        <w:t xml:space="preserve">Omg incrível reviravolta! Este é um filme fantástico e louco!</w:t>
      </w:r>
    </w:p>
    <w:p>
      <w:r>
        <w:t xml:space="preserve">@AClockworkToad yw, fica muito quente lá no meio do verão como 110+ mas agora é perfeito! e a menos de uma hora de distância.</w:t>
      </w:r>
    </w:p>
    <w:p>
      <w:r>
        <w:t xml:space="preserve">@tamamic - Definitivamente seguindo @TorontoStarMaps - Eu tenho "seguido" o criador deste recurso desde 2005!</w:t>
      </w:r>
    </w:p>
    <w:p>
      <w:r>
        <w:t xml:space="preserve">@QueenofSpain Boa noite Erin! eu não diria que isto é cedo ou que você é velho.</w:t>
      </w:r>
    </w:p>
    <w:p>
      <w:r>
        <w:t xml:space="preserve">se esta noite foi algo como o verão eu não posso esperar</w:t>
      </w:r>
    </w:p>
    <w:p>
      <w:r>
        <w:t xml:space="preserve">@challyzatb Thankyou, sim. Fora para uma festa de pré-casamento agora.</w:t>
      </w:r>
    </w:p>
    <w:p>
      <w:r>
        <w:t xml:space="preserve">bons tempos haha ily christian e mo gonna watch dazed and confused in a while ha também minha primeira vez observando-a ha im so lame</w:t>
      </w:r>
    </w:p>
    <w:p>
      <w:r>
        <w:t xml:space="preserve">@facit Hahaha. Não, eu não tenho. Acho que vou reservá-lo para o próximo fim de semana. Tenha alguma papelada para fazer. Ou talvez hoje à noite!</w:t>
      </w:r>
    </w:p>
    <w:p>
      <w:r>
        <w:t xml:space="preserve">Limpos. Lavanderia. Pregos pintados. Sábado à noite produtivo.</w:t>
      </w:r>
    </w:p>
    <w:p>
      <w:r>
        <w:t xml:space="preserve">que foi muito bom</w:t>
      </w:r>
    </w:p>
    <w:p>
      <w:r>
        <w:t xml:space="preserve">Gastando QT com o hubby</w:t>
      </w:r>
    </w:p>
    <w:p>
      <w:r>
        <w:t xml:space="preserve">haha tão entediado...mas feliz dia das mães!</w:t>
      </w:r>
    </w:p>
    <w:p>
      <w:r>
        <w:t xml:space="preserve">@MrPresident92 Eu estava prestes a colocar "@" e depois meu nome de usuário... Uau.</w:t>
      </w:r>
    </w:p>
    <w:p>
      <w:r>
        <w:t xml:space="preserve">só recebeu 22,90 em gorjetas ontem à noite. (N) mas ele ganhou muito dinheiro a qualquer um</w:t>
      </w:r>
    </w:p>
    <w:p>
      <w:r>
        <w:t xml:space="preserve">OK, seu I"M VELHO oficial! pelo menos eu me sinto VELHO &amp; TERRADO &amp; RESÍDUO!!</w:t>
      </w:r>
    </w:p>
    <w:p>
      <w:r>
        <w:t xml:space="preserve">Escrever cartões do Dia das Mães para minha mãe e minha avó... hurray!</w:t>
      </w:r>
    </w:p>
    <w:p>
      <w:r>
        <w:t xml:space="preserve">Vão para a cama! Feliz dia da mãe para cada mãe aqui!</w:t>
      </w:r>
    </w:p>
    <w:p>
      <w:r>
        <w:t xml:space="preserve">@Buchautor obrigado pela sexta-feira seguinte</w:t>
      </w:r>
    </w:p>
    <w:p>
      <w:r>
        <w:t xml:space="preserve">Indo para a cama, sem planos para amanhã, apenas passeando por aí Boa noite pessoas &lt;3</w:t>
      </w:r>
    </w:p>
    <w:p>
      <w:r>
        <w:t xml:space="preserve">@PurpleFoodie yeah...espero que acabe... Mais 20 minutos!</w:t>
      </w:r>
    </w:p>
    <w:p>
      <w:r>
        <w:t xml:space="preserve">@David_Henrie você é espantoso. responda! é um sonho tornado realidade se você me respondesse</w:t>
      </w:r>
    </w:p>
    <w:p>
      <w:r>
        <w:t xml:space="preserve">@juliaakes hahaha, perfeito, minha procrastinação finalmente me pegou para que eu não faça parte da máfia selvagem</w:t>
      </w:r>
    </w:p>
    <w:p>
      <w:r>
        <w:t xml:space="preserve">@ashleynewcomb Oh, sim, muita bondade corajosa. LOL Você tem correio.  Cama? Isto é cedo para mim ;) Provavelmente por que sou uma insone, não é?</w:t>
      </w:r>
    </w:p>
    <w:p>
      <w:r>
        <w:t xml:space="preserve">@laurenconrad http://twitpic.com/4wh4d - LAUREN is AMAZING....well from what I see on the hills lol Parece-me um grande amigo para se ter!!</w:t>
      </w:r>
    </w:p>
    <w:p>
      <w:r>
        <w:t xml:space="preserve">Um sábadozinho tão bom. Não incluía Bed Bath and Beyond, mas Borders estava na lista. Mal posso esperar por amanhã. Bom dia planejado</w:t>
      </w:r>
    </w:p>
    <w:p>
      <w:r>
        <w:t xml:space="preserve">@tabbycat224 yay!</w:t>
      </w:r>
    </w:p>
    <w:p>
      <w:r>
        <w:t xml:space="preserve">noite fantástica na cidade</w:t>
      </w:r>
    </w:p>
    <w:p>
      <w:r>
        <w:t xml:space="preserve">Jogando cartas com minha sobrinha.</w:t>
      </w:r>
    </w:p>
    <w:p>
      <w:r>
        <w:t xml:space="preserve">@aljajackson Siga-me querida</w:t>
      </w:r>
    </w:p>
    <w:p>
      <w:r>
        <w:t xml:space="preserve">@markman641 LOL você tão louco ... Acho que ouvi essa canção b4</w:t>
      </w:r>
    </w:p>
    <w:p>
      <w:r>
        <w:t xml:space="preserve">@kylieireland Oh, isso está trazendo de volta memórias carinhosas... Eu quero, mas não posso deixar os gatinhos! (Eu lhe enviei outra foto de Balão)</w:t>
      </w:r>
    </w:p>
    <w:p>
      <w:r>
        <w:t xml:space="preserve">finalmente atingimos 1.000 amigos! obrigado!</w:t>
      </w:r>
    </w:p>
    <w:p>
      <w:r>
        <w:t xml:space="preserve">@neestaples Thx para FF #seguinte sexta-feira</w:t>
      </w:r>
    </w:p>
    <w:p>
      <w:r>
        <w:t xml:space="preserve">hey chelsee its amiera! &lt;ufc&gt;</w:t>
      </w:r>
    </w:p>
    <w:p>
      <w:r>
        <w:t xml:space="preserve">Feliz dia das mães mãe!!! eu te amo.</w:t>
      </w:r>
    </w:p>
    <w:p>
      <w:r>
        <w:t xml:space="preserve">rezando o terço com minha família!</w:t>
      </w:r>
    </w:p>
    <w:p>
      <w:r>
        <w:t xml:space="preserve">omg patrono é 1ofmy FAVS @NOEL4PRESIDENT im so invejoso icant do 10 mas eu posso fazer 5, então faça 15 tão sério im em alabama visitin fam</w:t>
      </w:r>
    </w:p>
    <w:p>
      <w:r>
        <w:t xml:space="preserve">assistindo "Procure uma estrela" com a mãe novamente lub ah C hehe</w:t>
      </w:r>
    </w:p>
    <w:p>
      <w:r>
        <w:t xml:space="preserve">@iampritty lol man tenho 2 1 /2 hrs e não sei como eu teria conseguido com meu macarrão ramen e tempo t.v.</w:t>
      </w:r>
    </w:p>
    <w:p>
      <w:r>
        <w:t xml:space="preserve">@TheBeatles Hora de reeditar todos os álbuns @TheBeatles em vinil! sim! isso seria fab! fab! fab! fab!</w:t>
      </w:r>
    </w:p>
    <w:p>
      <w:r>
        <w:t xml:space="preserve">@VancityAllie eles devem ganhar</w:t>
      </w:r>
    </w:p>
    <w:p>
      <w:r>
        <w:t xml:space="preserve">@LyndonChester oi Lyndon - se você receber isto antes das 16h de segunda-feira 11 de maio - eu tenho correio para você de @amandapalmer via Tasmania. DM me</w:t>
      </w:r>
    </w:p>
    <w:p>
      <w:r>
        <w:t xml:space="preserve">como r u se sente? e quando r u guys voltam ao canadá?... venham a vancouver!</w:t>
      </w:r>
    </w:p>
    <w:p>
      <w:r>
        <w:t xml:space="preserve">Oops. Eu estou vendo minha mãe&amp; meu filho dormindo e</w:t>
      </w:r>
    </w:p>
    <w:p>
      <w:r>
        <w:t xml:space="preserve">A mãe está me levando a mim e ao Eric para passar a noite fora.</w:t>
      </w:r>
    </w:p>
    <w:p>
      <w:r>
        <w:t xml:space="preserve">Pendurar com o kevin amanhã! sai sendo produtivo.</w:t>
      </w:r>
    </w:p>
    <w:p>
      <w:r>
        <w:t xml:space="preserve">Em weho! Eles estão jogando muito britânica</w:t>
      </w:r>
    </w:p>
    <w:p>
      <w:r>
        <w:t xml:space="preserve">Desfrutando da brisa fresca na praia. Ajuda-me a relaxar e descontrair.</w:t>
      </w:r>
    </w:p>
    <w:p>
      <w:r>
        <w:t xml:space="preserve">@artistiquemeg wooohooo! Estou na quarta fileira de volta</w:t>
      </w:r>
    </w:p>
    <w:p>
      <w:r>
        <w:t xml:space="preserve">Vou ter um bebê! (Nos próximos 17 dias!) Acho que vou manter isto à mão http://budurl.com/f9p5 Coisas engraçadas!</w:t>
      </w:r>
    </w:p>
    <w:p>
      <w:r>
        <w:t xml:space="preserve">@andycane wow.... realmente?!? isso é necessário??</w:t>
      </w:r>
    </w:p>
    <w:p>
      <w:r>
        <w:t xml:space="preserve">Fantástico, eu o vi na noite de quinta-feira. É tão fantástico. Fundição 100% perfeita.</w:t>
      </w:r>
    </w:p>
    <w:p>
      <w:r>
        <w:t xml:space="preserve">Assistindo ao Crepúsculo novamente!! &lt;3 Estou assistindo ao Comentário de Áudio, é muito engraçado ;)</w:t>
      </w:r>
    </w:p>
    <w:p>
      <w:r>
        <w:t xml:space="preserve">Você nunca está sozinho Apenas quando você pensa que ninguém se importa, você percebe que há sempre uma pessoa que você se importa com você.</w:t>
      </w:r>
    </w:p>
    <w:p>
      <w:r>
        <w:t xml:space="preserve">escrevendo os cartões do dia da mãe para a mãe, tias e AMYYYY mal podem esperar para que ela seja mamãe</w:t>
      </w:r>
    </w:p>
    <w:p>
      <w:r>
        <w:t xml:space="preserve">quero dormir XD !!!! mas tenho uma canção na cabeça que me deixa louco e não sei se escrevo a canção ou não hahhaha</w:t>
      </w:r>
    </w:p>
    <w:p>
      <w:r>
        <w:t xml:space="preserve">@Jasonniu obrigado!!  meus amigos e eu fomos assistir filmes e comemos panquecas de chocolate na casa de um de meus amigos. foi fabuloso!</w:t>
      </w:r>
    </w:p>
    <w:p>
      <w:r>
        <w:t xml:space="preserve">Está comendo frutas e suco de vegetais incríveis na abertura do macarrão Lam's noodles at 8@tradehub21 http://tinyurl.com/r65c68</w:t>
      </w:r>
    </w:p>
    <w:p>
      <w:r>
        <w:t xml:space="preserve">OMG, hora de dormir, hoje foi um horror, eu realmente espero que os melhores fins de semana *---*...Boa noite amigos</w:t>
      </w:r>
    </w:p>
    <w:p>
      <w:r>
        <w:t xml:space="preserve">Observando o "Hairspray"</w:t>
      </w:r>
    </w:p>
    <w:p>
      <w:r>
        <w:t xml:space="preserve">Eu prometi atualizar meu twitter de vez em quando. LOL Cumprimente sua mãe simplesmente dizendo SEU QUENTE</w:t>
      </w:r>
    </w:p>
    <w:p>
      <w:r>
        <w:t xml:space="preserve">@kimberley_ isso é porque nós te amamos</w:t>
      </w:r>
    </w:p>
    <w:p>
      <w:r>
        <w:t xml:space="preserve">@MollyMazy aww! feliz dia da mãe para você também menina! kingston tem sorte de ter uma mamãe tão grande!</w:t>
      </w:r>
    </w:p>
    <w:p>
      <w:r>
        <w:t xml:space="preserve">Adoro todos os meus amigos @christickell @micahdwhitehead @johndavidwright @vivianleighturn e drew foram divertidos hoje à noite</w:t>
      </w:r>
    </w:p>
    <w:p>
      <w:r>
        <w:t xml:space="preserve">acabando de estudar para o LSATs e assistindo ao VH1 Soul</w:t>
      </w:r>
    </w:p>
    <w:p>
      <w:r>
        <w:t xml:space="preserve">Celebrado 18.000 peças na Last.fm com Dez Moines por #tdwp http://bit.ly/GWUHX</w:t>
      </w:r>
    </w:p>
    <w:p>
      <w:r>
        <w:t xml:space="preserve">Isso é legal!</w:t>
      </w:r>
    </w:p>
    <w:p>
      <w:r>
        <w:t xml:space="preserve">OFICIALMENTE reservado para Seattle com @cfine1 e @ebotkin12 vai ser o melhor fim de semana de aniversário de todos!  @bradlawrence :você me deixou triste</w:t>
      </w:r>
    </w:p>
    <w:p>
      <w:r>
        <w:t xml:space="preserve">Os amigos se foram. Sushi, filmes, risos. Exatamente o que eu precisava. DIVERTIDO!</w:t>
      </w:r>
    </w:p>
    <w:p>
      <w:r>
        <w:t xml:space="preserve">@jimmydouglas Obrigado! Terei que receber vocês quando tivermos móveis.</w:t>
      </w:r>
    </w:p>
    <w:p>
      <w:r>
        <w:t xml:space="preserve">Mas ainda amo "The Sizzler"... e Chuck NIce. E Doug Benson. E Paul Scheer. E Nick Kroll.  Me amam alguns nerds</w:t>
      </w:r>
    </w:p>
    <w:p>
      <w:r>
        <w:t xml:space="preserve">Se eu estiver no Brooklyn quando eu tiver que dormir...eu te chamarei @ LadyBug602</w:t>
      </w:r>
    </w:p>
    <w:p>
      <w:r>
        <w:t xml:space="preserve">@chiwhitesox eu preciso de 2 b dormir 4 a noite. Tenha um bom domingo</w:t>
      </w:r>
    </w:p>
    <w:p>
      <w:r>
        <w:t xml:space="preserve">I &lt;3 Rupert Grint......&amp; do menino, aceitei o que me agrada, mas tenho certeza que ele não sente o mesmo, então não vale a pena dizer a ele</w:t>
      </w:r>
    </w:p>
    <w:p>
      <w:r>
        <w:t xml:space="preserve">@kathyIreland Hugs 4 kathy. Embora minha mãe esteja no céu, eu sei que ela está sorrindo para minhas realizações e para todas as pessoas que me mantêm positiva.</w:t>
      </w:r>
    </w:p>
    <w:p>
      <w:r>
        <w:t xml:space="preserve">não, san leandro marina. como você está? espero que você esteja bem!</w:t>
      </w:r>
    </w:p>
    <w:p>
      <w:r>
        <w:t xml:space="preserve">Recebi alguns excelentes presentes de aniversário!  A festa foi o sucesso de sempre.</w:t>
      </w:r>
    </w:p>
    <w:p>
      <w:r>
        <w:t xml:space="preserve">@glammyts feliz dia da mamãe para a sua mãe dizer que você também é das filipinas?</w:t>
      </w:r>
    </w:p>
    <w:p>
      <w:r>
        <w:t xml:space="preserve">Primeiro Dia das Mães Feliz Segundo o que nos faz pensar da maneira como fazemos? Por que sentimos o que sentimos? Eu não sei, mas gostaria de saber</w:t>
      </w:r>
    </w:p>
    <w:p>
      <w:r>
        <w:t xml:space="preserve">@DeLaSelis no... Mas eu conheci um novo amigo de design gráfico, então isso foi uma tolice!!!</w:t>
      </w:r>
    </w:p>
    <w:p>
      <w:r>
        <w:t xml:space="preserve">vai beber um mojito e se deitar para ver filmes com meu marido. Boa noite companheiros tweeters</w:t>
      </w:r>
    </w:p>
    <w:p>
      <w:r>
        <w:t xml:space="preserve">@simplyshannon só queria dizer olá</w:t>
      </w:r>
    </w:p>
    <w:p>
      <w:r>
        <w:t xml:space="preserve">está satisfeita com sua revisão FP'09</w:t>
      </w:r>
    </w:p>
    <w:p>
      <w:r>
        <w:t xml:space="preserve">@scalzi Feliz aniversário!  Tente não ser muito amargo ao compartilhar seu dia com sua adorável esposa e todas as outras mães lá fora.</w:t>
      </w:r>
    </w:p>
    <w:p>
      <w:r>
        <w:t xml:space="preserve">Feliz dia da mãe para todas as mães aqui!</w:t>
      </w:r>
    </w:p>
    <w:p>
      <w:r>
        <w:t xml:space="preserve">observando a maré carmesim e comendo molho de maçã.</w:t>
      </w:r>
    </w:p>
    <w:p>
      <w:r>
        <w:t xml:space="preserve">mas ter um programa mostrando que seus amigos estão no facebook seria mais fácil do que dar informações a cada 1 ano.</w:t>
      </w:r>
    </w:p>
    <w:p>
      <w:r>
        <w:t xml:space="preserve">@lexjosephine ouvi falar de sua resposta! estou tão invejoso! kevin é meu favorito! haha</w:t>
      </w:r>
    </w:p>
    <w:p>
      <w:r>
        <w:t xml:space="preserve">@jaybeecc hahaha sa una lang yan! eu comecei com 40 minutos ng 5k. isso foi há um ano.</w:t>
      </w:r>
    </w:p>
    <w:p>
      <w:r>
        <w:t xml:space="preserve">Tenho o imenso prazer de ser entretido pelo Orgulho e Preconceito pela terceira vez e devo dizer que acho isso muito agradável</w:t>
      </w:r>
    </w:p>
    <w:p>
      <w:r>
        <w:t xml:space="preserve">Fora para dormir um pouco, boa noite a todos! Espero que você tenha tido um bom dia</w:t>
      </w:r>
    </w:p>
    <w:p>
      <w:r>
        <w:t xml:space="preserve">nada a fazer &gt;.&lt;...qualquer1 quer me fazer companhia?</w:t>
      </w:r>
    </w:p>
    <w:p>
      <w:r>
        <w:t xml:space="preserve">{contente} que é por isso que os btches falsos não devem mexer com os reais... ahhhh eu amo isso os btches reais me excitam</w:t>
      </w:r>
    </w:p>
    <w:p>
      <w:r>
        <w:t xml:space="preserve">@laurenconrad http://twitpic.com/4wh4d - tão fofo ii adoro isto</w:t>
      </w:r>
    </w:p>
    <w:p>
      <w:r>
        <w:t xml:space="preserve">Eu ajo como se tivesse 8 anos. Portanto, eu tenho 8 anos.</w:t>
      </w:r>
    </w:p>
    <w:p>
      <w:r>
        <w:t xml:space="preserve">Feliz Dia das Mães!  Abraços e amor, Zoe</w:t>
      </w:r>
    </w:p>
    <w:p>
      <w:r>
        <w:t xml:space="preserve">@DanielJeffreys não estaremos em casa até o próximo mês</w:t>
      </w:r>
    </w:p>
    <w:p>
      <w:r>
        <w:t xml:space="preserve">@SusanRaymond obrigado pelo ok ...espero que possamos tweetar mais no caminho</w:t>
      </w:r>
    </w:p>
    <w:p>
      <w:r>
        <w:t xml:space="preserve">Aí vêm os falcões, os poderosos Blackhawks!!</w:t>
      </w:r>
    </w:p>
    <w:p>
      <w:r>
        <w:t xml:space="preserve">Omg Wango Tango era a merda da AWSOME! Eu amo meu bebê por me levar</w:t>
      </w:r>
    </w:p>
    <w:p>
      <w:r>
        <w:t xml:space="preserve">@BLaCkitaLiaNa7 ay uuuu dia das mães felizes</w:t>
      </w:r>
    </w:p>
    <w:p>
      <w:r>
        <w:t xml:space="preserve">@KelsyC Isso simplesmente não soa apetitoso.</w:t>
      </w:r>
    </w:p>
    <w:p>
      <w:r>
        <w:t xml:space="preserve">@LaurenBakarian: tenho saudades de você</w:t>
      </w:r>
    </w:p>
    <w:p>
      <w:r>
        <w:t xml:space="preserve">@bsaeed foi um prazer conhecê-lo hoje à noite &amp; obrigado!!</w:t>
      </w:r>
    </w:p>
    <w:p>
      <w:r>
        <w:t xml:space="preserve">@angelemotion yayyyy para novos vídeos de pessoas incríveis</w:t>
      </w:r>
    </w:p>
    <w:p>
      <w:r>
        <w:t xml:space="preserve">@EADave HEY HEY pronto para vir a oklahoma?</w:t>
      </w:r>
    </w:p>
    <w:p>
      <w:r>
        <w:t xml:space="preserve">@camikaos pheasant dreams, kaotic ones</w:t>
      </w:r>
    </w:p>
    <w:p>
      <w:r>
        <w:t xml:space="preserve">@heynadine - não é nada cedo, basta dizer que você está correndo na hora do leste para se divertir em suas audições! canada ftw!</w:t>
      </w:r>
    </w:p>
    <w:p>
      <w:r>
        <w:t xml:space="preserve">@ShelbyStroman sim!! é, tipo, super colado dentro da minha cabeça.</w:t>
      </w:r>
    </w:p>
    <w:p>
      <w:r>
        <w:t xml:space="preserve">@livenoutlouder aquela canção-mãe não foi tão engraçada? Tão errada mas tão engraçada - I heart @andysamberg</w:t>
      </w:r>
    </w:p>
    <w:p>
      <w:r>
        <w:t xml:space="preserve">Sair com algumas pessoas legais. http://short.to/8j3p</w:t>
      </w:r>
    </w:p>
    <w:p>
      <w:r>
        <w:t xml:space="preserve">@whyinthell Yoko Ono - Ben Lee - ? http://lala.com/zAd É fácil.</w:t>
      </w:r>
    </w:p>
    <w:p>
      <w:r>
        <w:t xml:space="preserve">@bingofuel Porque sim, nós vimos @CaryWilliams esta noite. Delicioso jantar pelo chef Geoff chez A-Lo/G-Mo.  Espero vê-lo novamente antes da partida.</w:t>
      </w:r>
    </w:p>
    <w:p>
      <w:r>
        <w:t xml:space="preserve">Por enquanto é hora de dormir. O dia da grande mãe amanhã! Depois, de volta a Greeley para a grande mudança.</w:t>
      </w:r>
    </w:p>
    <w:p>
      <w:r>
        <w:t xml:space="preserve">Ela tem uma voz incrível. Não aborreci nada para fazer, eu realmente deveria considerar voltar para a escola, sim, eu prefiro chorar de tédio para sempre.</w:t>
      </w:r>
    </w:p>
    <w:p>
      <w:r>
        <w:t xml:space="preserve">Ruff, Ruff, diz meu doce e pequeno cachorrinho entrecortado. Seu nome é Ziggy e ela é muito bonita demais para o seu próprio bem. Ela diz olá, caras.</w:t>
      </w:r>
    </w:p>
    <w:p>
      <w:r>
        <w:t xml:space="preserve">@gregbd você pode explorar o site 2 e encontrar coisas legais</w:t>
      </w:r>
    </w:p>
    <w:p>
      <w:r>
        <w:t xml:space="preserve">bobo, você está aqui comigo</w:t>
      </w:r>
    </w:p>
    <w:p>
      <w:r>
        <w:t xml:space="preserve">Cathylo-fran! Estou contente de poder desabafar com você sobre isto. Obrigada por estar aqui para mim, melhor amiga.</w:t>
      </w:r>
    </w:p>
    <w:p>
      <w:r>
        <w:t xml:space="preserve">Estou casada há 1 ano com o homem mais maravilhoso</w:t>
      </w:r>
    </w:p>
    <w:p>
      <w:r>
        <w:t xml:space="preserve">@patricklanglois http://twitpic.com/4w52z - aposto que você comeu e perdeu o bbq brasileiro e também aposto que vocês jogaram wii (principalmente porque ...</w:t>
      </w:r>
    </w:p>
    <w:p>
      <w:r>
        <w:t xml:space="preserve">@Michaelcopon: Incrível. Diga-me se é bom. Eu poderia observá-lo</w:t>
      </w:r>
    </w:p>
    <w:p>
      <w:r>
        <w:t xml:space="preserve">@ninjapixie83 Sinto muito pela sua perda.  Eu sei como você se sente.  Ela ou ele foi um gato sortudo.</w:t>
      </w:r>
    </w:p>
    <w:p>
      <w:r>
        <w:t xml:space="preserve">@ddlovato Woo! Twitter meio sugado sem você.</w:t>
      </w:r>
    </w:p>
    <w:p>
      <w:r>
        <w:t xml:space="preserve">@Scorch_Mom Emitido por e-mail - estará no alpendre a qualquer momento. Se você vier amanhã, teremos que sentir sua falta! Não se preocupe em bater à porta!</w:t>
      </w:r>
    </w:p>
    <w:p>
      <w:r>
        <w:t xml:space="preserve">dia das mães, eu amo mi madre</w:t>
      </w:r>
    </w:p>
    <w:p>
      <w:r>
        <w:t xml:space="preserve">@alphonso Estou em SF agora mesmo</w:t>
      </w:r>
    </w:p>
    <w:p>
      <w:r>
        <w:t xml:space="preserve">assistindo a Temporada 2, episódio 1 de House antes de dormir... que grande história para dormir</w:t>
      </w:r>
    </w:p>
    <w:p>
      <w:r>
        <w:t xml:space="preserve">Ansioso para jantar com a família e os amigos! Feliz Dia das Mães para todas as Mães que estão por aí!</w:t>
      </w:r>
    </w:p>
    <w:p>
      <w:r>
        <w:t xml:space="preserve">dia das mães, dia das mães felizes mãe</w:t>
      </w:r>
    </w:p>
    <w:p>
      <w:r>
        <w:t xml:space="preserve">Tivemos uma conversa noturna divertida com @koerter Good night world.</w:t>
      </w:r>
    </w:p>
    <w:p>
      <w:r>
        <w:t xml:space="preserve">tem sua mente abuzz re: indústria publicitária + normas : não me odeie porque eu gosto de matemática, ok?</w:t>
      </w:r>
    </w:p>
    <w:p>
      <w:r>
        <w:t xml:space="preserve">@AspaPhoto Ahhhhh Você é muito inteligente Obrigado por esta escola de pensamentos</w:t>
      </w:r>
    </w:p>
    <w:p>
      <w:r>
        <w:t xml:space="preserve">@Im_2nd aww obrigado!</w:t>
      </w:r>
    </w:p>
    <w:p>
      <w:r>
        <w:t xml:space="preserve">@colorarmy: Vou mantê-los em minhas orações mas bem-vindos de volta ao TX Espero que tenham um bom e seguro vôo.</w:t>
      </w:r>
    </w:p>
    <w:p>
      <w:r>
        <w:t xml:space="preserve">@LisaBernart Ótimo para conhecê-lo! Obrigado pelo uso do seu guarda-chuva...Espero que você tenha comido e dormido um pouco!</w:t>
      </w:r>
    </w:p>
    <w:p>
      <w:r>
        <w:t xml:space="preserve">@jtimberlake DAMN VOCÊ O MATOU NA SNL...QUE FOI BOA ESTUFA Fui CRYING W/LAUGHTER @jimmyfallon quebrou você eu amo isso</w:t>
      </w:r>
    </w:p>
    <w:p>
      <w:r>
        <w:t xml:space="preserve">tempo para o Grande Teatro de Terror da Yakuza, deseje-me sorte</w:t>
      </w:r>
    </w:p>
    <w:p>
      <w:r>
        <w:t xml:space="preserve">É bom ter um velho amigo no nosso novo emprego. Outro bom dia no trabalho. O dia de pagamento será ainda melhor</w:t>
      </w:r>
    </w:p>
    <w:p>
      <w:r>
        <w:t xml:space="preserve">quero assistir atormentado. está aparecendo em 22 de maio</w:t>
      </w:r>
    </w:p>
    <w:p>
      <w:r>
        <w:t xml:space="preserve">@FokusChicagoKid Ah....okay</w:t>
      </w:r>
    </w:p>
    <w:p>
      <w:r>
        <w:t xml:space="preserve">Está assistindo "It takes Two" .... um clássico tão clássico rs</w:t>
      </w:r>
    </w:p>
    <w:p>
      <w:r>
        <w:t xml:space="preserve">Adiante, já terminamos com as piadas sobre mostarda?</w:t>
      </w:r>
    </w:p>
    <w:p>
      <w:r>
        <w:t xml:space="preserve">@Shadez agradece este será um sucesso. @Nani981 tem sido um patrono desde 2001</w:t>
      </w:r>
    </w:p>
    <w:p>
      <w:r>
        <w:t xml:space="preserve">TOQUES DE TELEFONE ILIMITADOS GRATUITOS!!! - http://tinyurl.com/freeringring - USA ONLY - Awesome 4 iphone</w:t>
      </w:r>
    </w:p>
    <w:p>
      <w:r>
        <w:t xml:space="preserve">Vinho e Saginaki com 7 amigos = bons tempos</w:t>
      </w:r>
    </w:p>
    <w:p>
      <w:r>
        <w:t xml:space="preserve">e boa noite, twitterland! espero que todos os seus fins de semana estejam indo bem!</w:t>
      </w:r>
    </w:p>
    <w:p>
      <w:r>
        <w:t xml:space="preserve">@elm8 meus sentimentos exatamente</w:t>
      </w:r>
    </w:p>
    <w:p>
      <w:r>
        <w:t xml:space="preserve">@gnxmusic Mas eu estou com você... Odeio fazer isso... não podemos simplesmente fazer música e magicamente não ter que nos preocupar com dinheiro... suspirar...LOL</w:t>
      </w:r>
    </w:p>
    <w:p>
      <w:r>
        <w:t xml:space="preserve">Prefiro acabar com o coração partido do que me arrepender porque não arrisquei.</w:t>
      </w:r>
    </w:p>
    <w:p>
      <w:r>
        <w:t xml:space="preserve">TOQUES DE TELEFONE ILIMITADOS GRATUITOS!!! - http://tinyurl.com/freeringring - USA ONLY - Awesome 4 iphone</w:t>
      </w:r>
    </w:p>
    <w:p>
      <w:r>
        <w:t xml:space="preserve">Coma muita pizza vegetariana para o jantar! Mas era tão boa</w:t>
      </w:r>
    </w:p>
    <w:p>
      <w:r>
        <w:t xml:space="preserve">@roberto121 que é uma merda séria Steve. por que você não me enviou fotos ou não me ligou!! Você sabe que eu adoro uma boa venda de pátio.</w:t>
      </w:r>
    </w:p>
    <w:p>
      <w:r>
        <w:t xml:space="preserve">está comendo suco de frutas e vegetais incríveis na abertura do macarrão Lam's noodles at 8@tradehub21 #fb http://tinyurl.com/qnjqx2</w:t>
      </w:r>
    </w:p>
    <w:p>
      <w:r>
        <w:t xml:space="preserve">@LarieBeck Bom de ouvir! Eu também me bronzeei um pouco hoje, o que é inédito para mim - sou tão branco pastoso o tempo todo.  Principalmente sardento.</w:t>
      </w:r>
    </w:p>
    <w:p>
      <w:r>
        <w:t xml:space="preserve">JÁ CHEGOU A LA MISS HAWAII! DANG</w:t>
      </w:r>
    </w:p>
    <w:p>
      <w:r>
        <w:t xml:space="preserve">TOQUES DE TELEFONE ILIMITADOS GRATUITOS!!! - http://tinyurl.com/freeringring - USA ONLY - Awesome 4 iphone</w:t>
      </w:r>
    </w:p>
    <w:p>
      <w:r>
        <w:t xml:space="preserve">@PManiac que é notícia de arromba!!</w:t>
      </w:r>
    </w:p>
    <w:p>
      <w:r>
        <w:t xml:space="preserve">@jlee07 Obrigado pelo seguinte e pelo apoio!!! &lt;3</w:t>
      </w:r>
    </w:p>
    <w:p>
      <w:r>
        <w:t xml:space="preserve">@Digooooooo yeah yeah gd noite então</w:t>
      </w:r>
    </w:p>
    <w:p>
      <w:r>
        <w:t xml:space="preserve">Pegamos a temporada 5 do Boston Legal, aproveitando-a agora.  Não importa o quão ofensivo Denny pode ser, eu amo Denny Crane!  Ele é um motim.</w:t>
      </w:r>
    </w:p>
    <w:p>
      <w:r>
        <w:t xml:space="preserve">TOQUES DE TELEFONE ILIMITADOS GRATUITOS!!! - http://tinyurl.com/freeringring - USA ONLY - Awesome 4 iphone</w:t>
      </w:r>
    </w:p>
    <w:p>
      <w:r>
        <w:t xml:space="preserve">quer aumentar meu carma ~ http://plurk.com/p/suiva</w:t>
      </w:r>
    </w:p>
    <w:p>
      <w:r>
        <w:t xml:space="preserve">@David_Henrie hahaha. você me faz rir.</w:t>
      </w:r>
    </w:p>
    <w:p>
      <w:r>
        <w:t xml:space="preserve">@MCRsavedMilife me também</w:t>
      </w:r>
    </w:p>
    <w:p>
      <w:r>
        <w:t xml:space="preserve">Acabada a prática por hoje. Um pouco cansado. http://tinyurl.com/pypof6</w:t>
      </w:r>
    </w:p>
    <w:p>
      <w:r>
        <w:t xml:space="preserve">WHOA! Twilight, o jogo de tabuleiro! AAAHAHA</w:t>
      </w:r>
    </w:p>
    <w:p>
      <w:r>
        <w:t xml:space="preserve">TOQUES DE TELEFONE ILIMITADOS GRATUITOS!!! - http://tinyurl.com/freeringring - USA ONLY - Awesome 4 iphone</w:t>
      </w:r>
    </w:p>
    <w:p>
      <w:r>
        <w:t xml:space="preserve">A adorada atuação de Wanda Sykes no jantar da Associação de Correspondentes da Casa Branca</w:t>
      </w:r>
    </w:p>
    <w:p>
      <w:r>
        <w:t xml:space="preserve">alimentos inteiros, molas de barton, ponto de iogurte e o oásis = dia perfeito em austin.</w:t>
      </w:r>
    </w:p>
    <w:p>
      <w:r>
        <w:t xml:space="preserve">assistiram ao 100º episódio do numb3rs. adoraram como eles fizeram um retorno ao primeiro episódio, usando a teoria do aspersor</w:t>
      </w:r>
    </w:p>
    <w:p>
      <w:r>
        <w:t xml:space="preserve">@AngelicaBeanz É muito gnarly</w:t>
      </w:r>
    </w:p>
    <w:p>
      <w:r>
        <w:t xml:space="preserve">Trabalhando e observando a snl</w:t>
      </w:r>
    </w:p>
    <w:p>
      <w:r>
        <w:t xml:space="preserve">estou comendo biscoitos que já estão sentados há uma semana. obrigado andrea querida</w:t>
      </w:r>
    </w:p>
    <w:p>
      <w:r>
        <w:t xml:space="preserve">TOQUES DE TELEFONE ILIMITADOS GRATUITOS!!! - http://tinyurl.com/freeringring - USA ONLY - Awesome 4 iphone</w:t>
      </w:r>
    </w:p>
    <w:p>
      <w:r>
        <w:t xml:space="preserve">Por que estou postando tão tarde? Acabei de voltar de ver o Star Trek. Foi tão fantástico!</w:t>
      </w:r>
    </w:p>
    <w:p>
      <w:r>
        <w:t xml:space="preserve">@RiChArD_Morgan_ qual 1? Lá r2 que eu amo e quero compartilhar eu só gostaria de tê-los feito...</w:t>
      </w:r>
    </w:p>
    <w:p>
      <w:r>
        <w:t xml:space="preserve">hip hop está vivo e bem em nashville tn!</w:t>
      </w:r>
    </w:p>
    <w:p>
      <w:r>
        <w:t xml:space="preserve">ver um vídeo youtube de @jonasbrohters cantando paranóico ao vivo @njbond007 é tão fofo quando ele canta rs</w:t>
      </w:r>
    </w:p>
    <w:p>
      <w:r>
        <w:t xml:space="preserve">TOQUES DE TELEFONE ILIMITADOS GRATUITOS!!! - http://tinyurl.com/freeringring - USA ONLY - Awesome 4 iphone</w:t>
      </w:r>
    </w:p>
    <w:p>
      <w:r>
        <w:t xml:space="preserve">@UncleRUSH Morfina e Percocet são nossos amigos quando a dor é aguda. E nos tornamos muito amigáveis recentemente Def a morfina...1ª 24 hrs.</w:t>
      </w:r>
    </w:p>
    <w:p>
      <w:r>
        <w:t xml:space="preserve">Esperando para ir para a cama. Tivemos um ótimo fim de semana</w:t>
      </w:r>
    </w:p>
    <w:p>
      <w:r>
        <w:t xml:space="preserve">@merabobera I wantttt!!!!!!!!</w:t>
      </w:r>
    </w:p>
    <w:p>
      <w:r>
        <w:t xml:space="preserve">viver no Empire Hotel...serviço gratuito de garrafa. ROCKS tendo conexões</w:t>
      </w:r>
    </w:p>
    <w:p>
      <w:r>
        <w:t xml:space="preserve">http://www.miss-hudgens.com/?p=28 Nessa é 27# no Maxim Magazine's Hot 100 of 2009</w:t>
      </w:r>
    </w:p>
    <w:p>
      <w:r>
        <w:t xml:space="preserve">Manhã ensolarada do Sindicato. Nicole está acordada mais tarde do que o normal, mamãe conseguiu dormir um pouco</w:t>
      </w:r>
    </w:p>
    <w:p>
      <w:r>
        <w:t xml:space="preserve">Parece que posso ir ver Jeffree Star depois de tudo. Eu disse ao meu pai que ele odiaria a música e ele disse que eu poderia ir sozinho.</w:t>
      </w:r>
    </w:p>
    <w:p>
      <w:r>
        <w:t xml:space="preserve">TOQUES DE TELEFONE ILIMITADOS GRATUITOS!!! - http://tinyurl.com/freeringring - USA ONLY - Awesome 4 iphone</w:t>
      </w:r>
    </w:p>
    <w:p>
      <w:r>
        <w:t xml:space="preserve">twittering depois de 2 dias!</w:t>
      </w:r>
    </w:p>
    <w:p>
      <w:r>
        <w:t xml:space="preserve">apagou um monte de amigos do facebook, peça para ser meu amigo novamente se quiser. se não idgaf</w:t>
      </w:r>
    </w:p>
    <w:p>
      <w:r>
        <w:t xml:space="preserve">@AspaPhoto Ahhhhh Você é muito inteligente Obrigado por esta escola de pensamentos Você já ensinou antes?</w:t>
      </w:r>
    </w:p>
    <w:p>
      <w:r>
        <w:t xml:space="preserve">dia das mães felizes para todas as mamães!</w:t>
      </w:r>
    </w:p>
    <w:p>
      <w:r>
        <w:t xml:space="preserve">TOQUES DE TELEFONE ILIMITADOS GRATUITOS!!! - http://tinyurl.com/freeringring - USA ONLY - Awesome 4 iphone</w:t>
      </w:r>
    </w:p>
    <w:p>
      <w:r>
        <w:t xml:space="preserve">Home. Deveria estar na cama, mas estou super entusiasmado com o amanhã.</w:t>
      </w:r>
    </w:p>
    <w:p>
      <w:r>
        <w:t xml:space="preserve">@JohnnyDeppNews EXATAMENTE!!</w:t>
      </w:r>
    </w:p>
    <w:p>
      <w:r>
        <w:t xml:space="preserve">TOQUES DE TELEFONE ILIMITADOS GRATUITOS!!! - http://tinyurl.com/freeringring - USA ONLY - Awesome 4 iphone</w:t>
      </w:r>
    </w:p>
    <w:p>
      <w:r>
        <w:t xml:space="preserve">@tshein, o iphone</w:t>
      </w:r>
    </w:p>
    <w:p>
      <w:r>
        <w:t xml:space="preserve">Fogueira e smores</w:t>
      </w:r>
    </w:p>
    <w:p>
      <w:r>
        <w:t xml:space="preserve">@ztnewetnorb eu concordo com @masterballerina spongebob é melhor</w:t>
      </w:r>
    </w:p>
    <w:p>
      <w:r>
        <w:t xml:space="preserve">assistindo "Say Anything" - grandes filmes dos anos 80 e o ponto de partida do meu amor por John Cusack!</w:t>
      </w:r>
    </w:p>
    <w:p>
      <w:r>
        <w:t xml:space="preserve">TOQUES DE TELEFONE ILIMITADOS GRATUITOS!!! - http://tinyurl.com/freeringring - USA ONLY - Awesome 4 iphone</w:t>
      </w:r>
    </w:p>
    <w:p>
      <w:r>
        <w:t xml:space="preserve">TENHO NOVO TRABALHO SAINDO</w:t>
      </w:r>
    </w:p>
    <w:p>
      <w:r>
        <w:t xml:space="preserve">@JonathanRKnight Aw...veja que, aí mesmo, é por isso que todos nós ? você Jon!  Dê um abraço em sua mamãe amanhã! Muito amor ~ Jamie</w:t>
      </w:r>
    </w:p>
    <w:p>
      <w:r>
        <w:t xml:space="preserve">@JonathanRKnight Obrigado</w:t>
      </w:r>
    </w:p>
    <w:p>
      <w:r>
        <w:t xml:space="preserve">Eu tenho uma licença e um carro... pelo menos por enquanto.</w:t>
      </w:r>
    </w:p>
    <w:p>
      <w:r>
        <w:t xml:space="preserve">TOQUES DE TELEFONE ILIMITADOS GRATUITOS!!! - http://tinyurl.com/freeringring - USA ONLY - Awesome 4 iphone</w:t>
      </w:r>
    </w:p>
    <w:p>
      <w:r>
        <w:t xml:space="preserve">Bom dia twitter"ers".</w:t>
      </w:r>
    </w:p>
    <w:p>
      <w:r>
        <w:t xml:space="preserve">divertiu-se no wango tangooo!</w:t>
      </w:r>
    </w:p>
    <w:p>
      <w:r>
        <w:t xml:space="preserve">Finalmente tomou um banho de chuveiro após muita distração do twitter e do embrulho para ler e beber um smoothie</w:t>
      </w:r>
    </w:p>
    <w:p>
      <w:r>
        <w:t xml:space="preserve">TOQUES DE TELEFONE ILIMITADOS GRATUITOS!!! - http://tinyurl.com/freeringring - USA ONLY - Awesome 4 iphone</w:t>
      </w:r>
    </w:p>
    <w:p>
      <w:r>
        <w:t xml:space="preserve">Estou cozinhando biscoitos. O que VOCÊ está fazendo?</w:t>
      </w:r>
    </w:p>
    <w:p>
      <w:r>
        <w:t xml:space="preserve">@Miss_Melbourne Soa bem! Diga olá se você se deparar comigo lá! Estou sempre tomando café lá</w:t>
      </w:r>
    </w:p>
    <w:p>
      <w:r>
        <w:t xml:space="preserve">teve um dia divertido no teatro... feliz por estar de volta à cidade por um tempo</w:t>
      </w:r>
    </w:p>
    <w:p>
      <w:r>
        <w:t xml:space="preserve">@Gosssy sou bom.</w:t>
      </w:r>
    </w:p>
    <w:p>
      <w:r>
        <w:t xml:space="preserve">@wethetravis http://img15.imageshack.us/img15/3512/img2960v.jpg isso é uma camisa de arsenal?</w:t>
      </w:r>
    </w:p>
    <w:p>
      <w:r>
        <w:t xml:space="preserve">@harterm04 Diga ao Brad que eu disse oi!    Beba e cante para mim e para Morgan.</w:t>
      </w:r>
    </w:p>
    <w:p>
      <w:r>
        <w:t xml:space="preserve">@temmy_ Parece que você tem um fã em Danstorce.</w:t>
      </w:r>
    </w:p>
    <w:p>
      <w:r>
        <w:t xml:space="preserve">prestes a dormir</w:t>
      </w:r>
    </w:p>
    <w:p>
      <w:r>
        <w:t xml:space="preserve">@ishaka Obrigado</w:t>
      </w:r>
    </w:p>
    <w:p>
      <w:r>
        <w:t xml:space="preserve">@ubernostrum Eu realmente deveria prestar mais atenção aos meus tweets telefônicos... Claro! Quanto mais moives, melhor.</w:t>
      </w:r>
    </w:p>
    <w:p>
      <w:r>
        <w:t xml:space="preserve">@AguyfrTX Eu sei, thx Mas eu vou ficar bem.</w:t>
      </w:r>
    </w:p>
    <w:p>
      <w:r>
        <w:t xml:space="preserve">@ishmael5 http://bit.ly/Msize Lá vai você querida Eu amo sua Janelle</w:t>
      </w:r>
    </w:p>
    <w:p>
      <w:r>
        <w:t xml:space="preserve">@shanselman http://twitpic.com/4ve84 - Uau! Um bom laptop</w:t>
      </w:r>
    </w:p>
    <w:p>
      <w:r>
        <w:t xml:space="preserve">@LilEmoBoi é assim com as bonecas goo goo para mim. Depois ouvi "íris" e adorei absolutamente</w:t>
      </w:r>
    </w:p>
    <w:p>
      <w:r>
        <w:t xml:space="preserve">http://twitpic.com/4wjai - Joe é o fotógrafo da família. Ensaiar é sempre divertido. Durante os primeiros dias é, pelo menos, divertido.</w:t>
      </w:r>
    </w:p>
    <w:p>
      <w:r>
        <w:t xml:space="preserve">@rhixz16 nada de mais, juss realmente entediado! hbu?</w:t>
      </w:r>
    </w:p>
    <w:p>
      <w:r>
        <w:t xml:space="preserve">@DixonTam talvez eu tenha uma impressão diferente. É inteiramente possível</w:t>
      </w:r>
    </w:p>
    <w:p>
      <w:r>
        <w:t xml:space="preserve">@penny268 Lol. Obrigado, Penny. Estou tentando acreditar em você.</w:t>
      </w:r>
    </w:p>
    <w:p>
      <w:r>
        <w:t xml:space="preserve">@torridcrafter Um de meus bons amigos nos Estados Unidos já tem o assunto tratado, mas obrigado novamente!</w:t>
      </w:r>
    </w:p>
    <w:p>
      <w:r>
        <w:t xml:space="preserve">@officialTila yeah twitter é muito divertido... especialmente quando você tem ppl para conversar! lol &amp; isso soa Goooooood lol</w:t>
      </w:r>
    </w:p>
    <w:p>
      <w:r>
        <w:t xml:space="preserve">Woo! Nachos E sorvetes haha</w:t>
      </w:r>
    </w:p>
    <w:p>
      <w:r>
        <w:t xml:space="preserve">Ei pessoal, eu vou criar um aplicativo para iPhone que é um cliente twitter chamado Tweetilicious por favor @reply me your thoughts!</w:t>
      </w:r>
    </w:p>
    <w:p>
      <w:r>
        <w:t xml:space="preserve">@vee71 Hey babe. como vai a Quest?</w:t>
      </w:r>
    </w:p>
    <w:p>
      <w:r>
        <w:t xml:space="preserve">@petitesuitecb Obrigado, minha garota. Verdadeiro BFF!</w:t>
      </w:r>
    </w:p>
    <w:p>
      <w:r>
        <w:t xml:space="preserve">Foi um espetáculo divertido. Agarrando uma mordida para comer agora.</w:t>
      </w:r>
    </w:p>
    <w:p>
      <w:r>
        <w:t xml:space="preserve">niggas têm os olhos em mim e eu não falo da BM quando eu digo que tenho 745 em mim</w:t>
      </w:r>
    </w:p>
    <w:p>
      <w:r>
        <w:t xml:space="preserve">Não sei o que fazer agora... muito entediado, mas me recuso a estudar. Alguma sugestão?</w:t>
      </w:r>
    </w:p>
    <w:p>
      <w:r>
        <w:t xml:space="preserve">@MCRsavedMilife haha sim</w:t>
      </w:r>
    </w:p>
    <w:p>
      <w:r>
        <w:t xml:space="preserve">Venti Black Ice Tea com 8 bombas de chá clássico</w:t>
      </w:r>
    </w:p>
    <w:p>
      <w:r>
        <w:t xml:space="preserve">Eu adoro quando policiais quentes entram no meu trabalho.</w:t>
      </w:r>
    </w:p>
    <w:p>
      <w:r>
        <w:t xml:space="preserve">@fatally_yours that's stunning!</w:t>
      </w:r>
    </w:p>
    <w:p>
      <w:r>
        <w:t xml:space="preserve">está sendo batizado amanhã e é formado na faculdade.  Fim de semana atarefado!</w:t>
      </w:r>
    </w:p>
    <w:p>
      <w:r>
        <w:t xml:space="preserve">@officialTila Fashion show?? O que foi isso que eu ouvi sobre namorar um tweeter? Tentando alcançar... mas muita coisa acontecendo...</w:t>
      </w:r>
    </w:p>
    <w:p>
      <w:r>
        <w:t xml:space="preserve">Também tenho um certo CD do acampamento que uma certa pessoa me deu...  Sim, há um cara no vídeo que é realmente muito gostoso!</w:t>
      </w:r>
    </w:p>
    <w:p>
      <w:r>
        <w:t xml:space="preserve">oh as memórias ? http://blip.fm/~5yxd4</w:t>
      </w:r>
    </w:p>
    <w:p>
      <w:r>
        <w:t xml:space="preserve">@omgbas estou assistindo CQC um programa de humor brasileiro</w:t>
      </w:r>
    </w:p>
    <w:p>
      <w:r>
        <w:t xml:space="preserve">Feliz dia das mães!</w:t>
      </w:r>
    </w:p>
    <w:p>
      <w:r>
        <w:t xml:space="preserve">@DanielAlxander Eu gosto disso...vou ter que recontar</w:t>
      </w:r>
    </w:p>
    <w:p>
      <w:r>
        <w:t xml:space="preserve">dia da mãe feliz</w:t>
      </w:r>
    </w:p>
    <w:p>
      <w:r>
        <w:t xml:space="preserve">não consigo parar de sorrir, estou de melhor humor agora!!!!!</w:t>
      </w:r>
    </w:p>
    <w:p>
      <w:r>
        <w:t xml:space="preserve">Acabei de voltar,</w:t>
      </w:r>
    </w:p>
    <w:p>
      <w:r>
        <w:t xml:space="preserve">Ainda me sinto como uma loucura e como todos na terra precisam saber disso rs... Divirta-se com os passarinhos</w:t>
      </w:r>
    </w:p>
    <w:p>
      <w:r>
        <w:t xml:space="preserve">@howardlindzon Obama ainda em 821 - ele subiu 13% - precisa cobrir sua posição FAS ouviu dizer que comprou algumas faixas de suor de stocktwits</w:t>
      </w:r>
    </w:p>
    <w:p>
      <w:r>
        <w:t xml:space="preserve">Agora mesmo no meu canal Justin.tv: GTA4 favor meh www.justin.tv/djandyw</w:t>
      </w:r>
    </w:p>
    <w:p>
      <w:r>
        <w:t xml:space="preserve">a todas as mães, Feliz Dia das Mães, em todas as não-mães, Feliz Domingo, 10 de maio.</w:t>
      </w:r>
    </w:p>
    <w:p>
      <w:r>
        <w:t xml:space="preserve">@QueenofKong Não é preciso pedir desculpas, mamãe, eu respeito você por isso.</w:t>
      </w:r>
    </w:p>
    <w:p>
      <w:r>
        <w:t xml:space="preserve">@DrMeredithGrey eu acho que ela vai sobreviver.</w:t>
      </w:r>
    </w:p>
    <w:p>
      <w:r>
        <w:t xml:space="preserve">Obrigado a todos vocês por seu incrível apoio e incentivo - isso significa muito!! Vocês me abençoam constantemente e eu sou grato por vocês!!</w:t>
      </w:r>
    </w:p>
    <w:p>
      <w:r>
        <w:t xml:space="preserve">Desfrutado x-men c/ @dwestbrook agora é hora de descansar para esta viagem de volta para casa... feliz dia das mães twit-moms!!!</w:t>
      </w:r>
    </w:p>
    <w:p>
      <w:r>
        <w:t xml:space="preserve">@tenticketthrill ahahaha! Isso é engraçado.</w:t>
      </w:r>
    </w:p>
    <w:p>
      <w:r>
        <w:t xml:space="preserve">@nagelamy As armas não funcionam eh?</w:t>
      </w:r>
    </w:p>
    <w:p>
      <w:r>
        <w:t xml:space="preserve">@TinainMelbourne fará</w:t>
      </w:r>
    </w:p>
    <w:p>
      <w:r>
        <w:t xml:space="preserve">@redonculous video tape que para mim hahaha</w:t>
      </w:r>
    </w:p>
    <w:p>
      <w:r>
        <w:t xml:space="preserve">@AspaPhoto Eu sou o mesmo... bem treinado, ensinado, aprendizagem entre pares</w:t>
      </w:r>
    </w:p>
    <w:p>
      <w:r>
        <w:t xml:space="preserve">Uau... TAGERS ROCK!!!  Desempenho incrível</w:t>
      </w:r>
    </w:p>
    <w:p>
      <w:r>
        <w:t xml:space="preserve">O jantar foi ótimo!  Clientes felizes e completos é isso que eu gosto para terminar meu dia com</w:t>
      </w:r>
    </w:p>
    <w:p>
      <w:r>
        <w:t xml:space="preserve">@vmahmud estou no meu escritório agora, cara. sim, pegue um!! vamos, vamos ao vivo! geez, tudo o que você precisa é de tempo para praticar. U vai se acostumar com isso</w:t>
      </w:r>
    </w:p>
    <w:p>
      <w:r>
        <w:t xml:space="preserve">@evanhindra Dump this blackberry e usa um iPhone? Basicamente, se elogiam mutuamente.  Eu acho que sim.</w:t>
      </w:r>
    </w:p>
    <w:p>
      <w:r>
        <w:t xml:space="preserve">Boa noite a todos! &lt;:Baby Boy:&gt;</w:t>
      </w:r>
    </w:p>
    <w:p>
      <w:r>
        <w:t xml:space="preserve">@HOLLYWOODTONI. Ok kool... Eu posso estar em turnê durante todo o verão, mas nós podemos fazer isso acontecer!</w:t>
      </w:r>
    </w:p>
    <w:p>
      <w:r>
        <w:t xml:space="preserve">oh e eu cortamos meu cabelo hoje. Eu amo-o</w:t>
      </w:r>
    </w:p>
    <w:p>
      <w:r>
        <w:t xml:space="preserve">Oh, esta noite é uma boa noite</w:t>
      </w:r>
    </w:p>
    <w:p>
      <w:r>
        <w:t xml:space="preserve">@AmandaGearSolid OMG! É a famosa coisa da mulher Amanda!  ABRAÇOS POR TODOS OS LADOS!</w:t>
      </w:r>
    </w:p>
    <w:p>
      <w:r>
        <w:t xml:space="preserve">@everhines http://bit.ly/QQe7B heres o link que lhe falarei sobre o filme durante o filme (x</w:t>
      </w:r>
    </w:p>
    <w:p>
      <w:r>
        <w:t xml:space="preserve">@duherica Obrigado!</w:t>
      </w:r>
    </w:p>
    <w:p>
      <w:r>
        <w:t xml:space="preserve">@Tina_Marie_2009 Feliz por saber que você está desistindo. Espero que dê certo! Também, obrigado pelo cartão do dia da doce mãe. Fez-me sorrir.</w:t>
      </w:r>
    </w:p>
    <w:p>
      <w:r>
        <w:t xml:space="preserve">é hora da praia!</w:t>
      </w:r>
    </w:p>
    <w:p>
      <w:r>
        <w:t xml:space="preserve">basicamente quero que o mundo saiba que eu tenho a MELHOR amiga que a ama &lt;3</w:t>
      </w:r>
    </w:p>
    <w:p>
      <w:r>
        <w:t xml:space="preserve">@niw Pensei que você deveria mencionar que você não precisa permitir que Growl in Tweetie faça seu plugin funcionar, e para evitar notificações enganadas</w:t>
      </w:r>
    </w:p>
    <w:p>
      <w:r>
        <w:t xml:space="preserve">não consegue manter os olhos abertos....* fecha os olhos*</w:t>
      </w:r>
    </w:p>
    <w:p>
      <w:r>
        <w:t xml:space="preserve">@Benbrochill17 você fala muito com ela</w:t>
      </w:r>
    </w:p>
    <w:p>
      <w:r>
        <w:t xml:space="preserve">"NAPPY'S" da nova palavra "N" da palavra "N" por meio da palavra "NAPPY'S" iGot "HANG-TIME" homie lol</w:t>
      </w:r>
    </w:p>
    <w:p>
      <w:r>
        <w:t xml:space="preserve">Feliz Dia das Mães! Eu amo minha mamãe</w:t>
      </w:r>
    </w:p>
    <w:p>
      <w:r>
        <w:t xml:space="preserve">dia das mães felizes indo ao zoológico... tenho que acordar às 9:30 oh deus não!!!</w:t>
      </w:r>
    </w:p>
    <w:p>
      <w:r>
        <w:t xml:space="preserve">Eu adoro como a adelaide é pequena. Acabei de me deparar com o calo, de todas as pessoas, no aeroporto. Mas é incrível vê-lo.</w:t>
      </w:r>
    </w:p>
    <w:p>
      <w:r>
        <w:t xml:space="preserve">@N_Y_Yankees mudou minha foto padrão desde que você tem demonstrado tanto amor!</w:t>
      </w:r>
    </w:p>
    <w:p>
      <w:r>
        <w:t xml:space="preserve">@deaninwaukesha Oh sim...bastante.  E com isso, eu realmente tenho que me aposentar.  G'night doll!!  Foi um prazer conversar com você!</w:t>
      </w:r>
    </w:p>
    <w:p>
      <w:r>
        <w:t xml:space="preserve">Acabo de receber um cartão do dia das mães de minha adorável filha desejando um dia das mães felizes http://tr.im/kWK9</w:t>
      </w:r>
    </w:p>
    <w:p>
      <w:r>
        <w:t xml:space="preserve">Acabou de sair do programa VAST &amp; ELE DEIXOU ASSISTÊNCIA! Tão emocionante ao vivo quanto em CD. Cantei minhas canções favoritas. Im n awe!</w:t>
      </w:r>
    </w:p>
    <w:p>
      <w:r>
        <w:t xml:space="preserve">@farah_n_petece você faz um péssimo trabalho de escondê-lo.</w:t>
      </w:r>
    </w:p>
    <w:p>
      <w:r>
        <w:t xml:space="preserve">@worldofhiglet não acho que isso faça você parecer superficial. Alguns realmente respondem e conversam com os seguidores.  Se não o fizerem, nada de mais.</w:t>
      </w:r>
    </w:p>
    <w:p>
      <w:r>
        <w:t xml:space="preserve">@TiptheMilkman awwww sem problemas , desculpe pela perda</w:t>
      </w:r>
    </w:p>
    <w:p>
      <w:r>
        <w:t xml:space="preserve">@Morgan_Company Hey Kathy, feliz Dia das Mães!</w:t>
      </w:r>
    </w:p>
    <w:p>
      <w:r>
        <w:t xml:space="preserve">@JamesProps gatinho muito bonito</w:t>
      </w:r>
    </w:p>
    <w:p>
      <w:r>
        <w:t xml:space="preserve">Está chegando ao fim de seu primeiro turno 6.30 local</w:t>
      </w:r>
    </w:p>
    <w:p>
      <w:r>
        <w:t xml:space="preserve">está animado para a festa de ron de hoje à noite http://plurk.com/p/sujth</w:t>
      </w:r>
    </w:p>
    <w:p>
      <w:r>
        <w:t xml:space="preserve">@LeafyTangram Onde está a história?! Eu quero saber! Eu quero saber!</w:t>
      </w:r>
    </w:p>
    <w:p>
      <w:r>
        <w:t xml:space="preserve">aww meu filho me deu um choque g roxo para o dia da mãe</w:t>
      </w:r>
    </w:p>
    <w:p>
      <w:r>
        <w:t xml:space="preserve">o dia da mãe feliz para todas as mães do mundo.</w:t>
      </w:r>
    </w:p>
    <w:p>
      <w:r>
        <w:t xml:space="preserve">@digitalproduct anytime buddy I c u @ 701!</w:t>
      </w:r>
    </w:p>
    <w:p>
      <w:r>
        <w:t xml:space="preserve">Feliz dia da Mãe para todas as maravilhosas mamães lá fora Eu Amo VOCÊ MÃE!!</w:t>
      </w:r>
    </w:p>
    <w:p>
      <w:r>
        <w:t xml:space="preserve">está trabalhando no twitter kinks</w:t>
      </w:r>
    </w:p>
    <w:p>
      <w:r>
        <w:t xml:space="preserve">"sonho de um mundo melhor porque ele está chegando" - alguém poderia viver dessas palavras cara</w:t>
      </w:r>
    </w:p>
    <w:p>
      <w:r>
        <w:t xml:space="preserve">assistir alguns filmes assustadores com meu amigo</w:t>
      </w:r>
    </w:p>
    <w:p>
      <w:r>
        <w:t xml:space="preserve">@SamBennington cool você está aqui também oi sam como você está????</w:t>
      </w:r>
    </w:p>
    <w:p>
      <w:r>
        <w:t xml:space="preserve">@hollywoodtv só uma pergunta... vocês são famosos ou qualquer coisa ? haha e MILEY FOLLOWED YOU LUCKYY ! estou tão invejoso</w:t>
      </w:r>
    </w:p>
    <w:p>
      <w:r>
        <w:t xml:space="preserve">Aww, eu amo meu papai! Ele trabalha 7 dias por semana quase o dia todo e ainda tenta ir ao SF com todos nós.</w:t>
      </w:r>
    </w:p>
    <w:p>
      <w:r>
        <w:t xml:space="preserve">Bem, lá se vai *aquela* camisa. Haha</w:t>
      </w:r>
    </w:p>
    <w:p>
      <w:r>
        <w:t xml:space="preserve">@MissSiddy ou seja bem-vindo...a qualquer momento</w:t>
      </w:r>
    </w:p>
    <w:p>
      <w:r>
        <w:t xml:space="preserve">Feliz Dia das Mães para todas as mães, futuras mamães, avós, bisavós...Todas as MULHERES! Eu os saúdo a todos</w:t>
      </w:r>
    </w:p>
    <w:p>
      <w:r>
        <w:t xml:space="preserve">@kimberlinax3 oh kimmy realmente?  Eu lhe dou uma semana a partir de quando você chegar em casa para estar comigo. É melhor eu ir vê-lo. &lt;3</w:t>
      </w:r>
    </w:p>
    <w:p>
      <w:r>
        <w:t xml:space="preserve">@limegreenman E eu lhe agradeço.</w:t>
      </w:r>
    </w:p>
    <w:p>
      <w:r>
        <w:t xml:space="preserve">FELIZ DIA DA TRAÇA3R 2 3V3RY NO TERCEIRO MUNDO!!! ILY</w:t>
      </w:r>
    </w:p>
    <w:p>
      <w:r>
        <w:t xml:space="preserve">@_supernatural_ http://twitpic.com/4wjel - . posso mantê-lo amarrado por alguma diversão...por favor...vou fazê-lo sentir-se melhor</w:t>
      </w:r>
    </w:p>
    <w:p>
      <w:r>
        <w:t xml:space="preserve">@therealsavannah eu acho que você é uma pessoa que segue os seus sonhos e a sua vontade de vir a ser uma pessoa verdadeira. É por isso que você é minha estrela favorita do YouTube.</w:t>
      </w:r>
    </w:p>
    <w:p>
      <w:r>
        <w:t xml:space="preserve">sobre 2 ter mais 1 bebida do que imma head na casa</w:t>
      </w:r>
    </w:p>
    <w:p>
      <w:r>
        <w:t xml:space="preserve">Aim:iloveshawniedur</w:t>
      </w:r>
    </w:p>
    <w:p>
      <w:r>
        <w:t xml:space="preserve">Observando o Broncos vs Chiefs 1994, Montana vs Elway na Rede NFL.  Eu ainda tenho pesadelos sobre este jogo FU KC!</w:t>
      </w:r>
    </w:p>
    <w:p>
      <w:r>
        <w:t xml:space="preserve">@swoopthekid estou bem, obrigado.  Espero que você esteja aproveitando o fim de semana!</w:t>
      </w:r>
    </w:p>
    <w:p>
      <w:r>
        <w:t xml:space="preserve">#HappyMothersDay para todas as mães lá fora</w:t>
      </w:r>
    </w:p>
    <w:p>
      <w:r>
        <w:t xml:space="preserve">@stompthewalrus yay! agora doente deve tirar sua foto, e fazer uma tatuagem no meu braço</w:t>
      </w:r>
    </w:p>
    <w:p>
      <w:r>
        <w:t xml:space="preserve">@FrostyJan Aproveite o passeio</w:t>
      </w:r>
    </w:p>
    <w:p>
      <w:r>
        <w:t xml:space="preserve">@animeshiredane Está bem, desde que você esteja bem.</w:t>
      </w:r>
    </w:p>
    <w:p>
      <w:r>
        <w:t xml:space="preserve">como wat do i do wat do i do i do.........HA eu tenho-o eu vou 2 mushygushy...... assim paz fora twitter dudes eu tenho um gushy gram 2 make</w:t>
      </w:r>
    </w:p>
    <w:p>
      <w:r>
        <w:t xml:space="preserve">observando 48 horas</w:t>
      </w:r>
    </w:p>
    <w:p>
      <w:r>
        <w:t xml:space="preserve">@sara3isenough hahah isso é hilariante! quando meu b/f os lava eles normalmente não cabem mais na cama. ou isso ou eles ficam rosados</w:t>
      </w:r>
    </w:p>
    <w:p>
      <w:r>
        <w:t xml:space="preserve">bom dia! feliz dia da mamãe!</w:t>
      </w:r>
    </w:p>
    <w:p>
      <w:r>
        <w:t xml:space="preserve">está no facebook</w:t>
      </w:r>
    </w:p>
    <w:p>
      <w:r>
        <w:t xml:space="preserve">Feliz Dia das Mães a todas as mamãs que estão por aí...nós te amamos.</w:t>
      </w:r>
    </w:p>
    <w:p>
      <w:r>
        <w:t xml:space="preserve">Um DIA DE FELIZ MÃE muito especial para todas as MÃ£es!</w:t>
      </w:r>
    </w:p>
    <w:p>
      <w:r>
        <w:t xml:space="preserve">@meghannian {{{HUGS}}} Certo, só para ter certeza!</w:t>
      </w:r>
    </w:p>
    <w:p>
      <w:r>
        <w:t xml:space="preserve">do dia da mãe oficialmente! Hug &amp; kissa Ur mãe hoje mais do que U faz diariamente cozinhar 4 ela é uma boa idéia, eu estou fazendo enchiladas suizas =]</w:t>
      </w:r>
    </w:p>
    <w:p>
      <w:r>
        <w:t xml:space="preserve">*[ Está na hora da TSCC! ]</w:t>
      </w:r>
    </w:p>
    <w:p>
      <w:r>
        <w:t xml:space="preserve">@aussiecynic tem sido agitado depois das mulheres, mas agora só faz com que ambas sejam uma surpresa</w:t>
      </w:r>
    </w:p>
    <w:p>
      <w:r>
        <w:t xml:space="preserve">Sim, meu cérebro é o máximo!  Estou feliz em compartilhar meu conhecimento com você, Carrie.</w:t>
      </w:r>
    </w:p>
    <w:p>
      <w:r>
        <w:t xml:space="preserve">acabou de assistir ao Star Trek... Eu gostei, estou fazendo um cartão para minha mãe e ouvindo um pouco de afinação, Copeland para ser exato ;]</w:t>
      </w:r>
    </w:p>
    <w:p>
      <w:r>
        <w:t xml:space="preserve">@Rachecullen yesh. lawl</w:t>
      </w:r>
    </w:p>
    <w:p>
      <w:r>
        <w:t xml:space="preserve">Boas noites de limpeza.</w:t>
      </w:r>
    </w:p>
    <w:p>
      <w:r>
        <w:t xml:space="preserve">@Flawless326 Too much? Não, não, a menos que um dos travesseiros acabe sufocando o que dorme ao seu lado.</w:t>
      </w:r>
    </w:p>
    <w:p>
      <w:r>
        <w:t xml:space="preserve">http://twitpic.com/4wjjs - eu não sou um playah, eu só esmago muito.</w:t>
      </w:r>
    </w:p>
    <w:p>
      <w:r>
        <w:t xml:space="preserve">Acabou de ter um qirls-niqht-out amazinq. Eu sempre me peço para ter uma desculpa para usar pequenos vestidos e saltos altos.</w:t>
      </w:r>
    </w:p>
    <w:p>
      <w:r>
        <w:t xml:space="preserve">Woo CAVS.  Feliz Dia das Mães!</w:t>
      </w:r>
    </w:p>
    <w:p>
      <w:r>
        <w:t xml:space="preserve">@veganza Esteve lá, fez isso!!  Ew!!</w:t>
      </w:r>
    </w:p>
    <w:p>
      <w:r>
        <w:t xml:space="preserve">@ioeides Olá a você! bem-vindo ao twitterverse</w:t>
      </w:r>
    </w:p>
    <w:p>
      <w:r>
        <w:t xml:space="preserve">@evgibson tenho que admitir que sou um groupie do Colin Firth neste momento.</w:t>
      </w:r>
    </w:p>
    <w:p>
      <w:r>
        <w:t xml:space="preserve">Prestes a ir para a cama... Feliz Dia das Mães senhoras .... especialmente todas as 1s que cuidam sozinhas de seus filhos...n Eu amo U Mamãe</w:t>
      </w:r>
    </w:p>
    <w:p>
      <w:r>
        <w:t xml:space="preserve">@misskg86 obrigado kelly! isso significa muito. você já descobriu sua aptidão?</w:t>
      </w:r>
    </w:p>
    <w:p>
      <w:r>
        <w:t xml:space="preserve">@TBHA aww , está tudo bem, acabamos entrando mais tarde do que o esperado e não fomos...eu o chamaria se pudéssemos, ...C U N Austin,</w:t>
      </w:r>
    </w:p>
    <w:p>
      <w:r>
        <w:t xml:space="preserve">@genehiga Seu estúdio! @annhamilton e Bogie se tornaram um de seus melhores amigos depois que vocês o iniciaram.</w:t>
      </w:r>
    </w:p>
    <w:p>
      <w:r>
        <w:t xml:space="preserve">@AClockworkToad eu vou tirar muitas fotos! é realmente bonito lá, muitas palmeiras.</w:t>
      </w:r>
    </w:p>
    <w:p>
      <w:r>
        <w:t xml:space="preserve">wow oficialmente não tenho vida este mês! LOL meus amigos não acreditam em mim quando digo que eles precisam LIVRAR EM AVANÇA!</w:t>
      </w:r>
    </w:p>
    <w:p>
      <w:r>
        <w:t xml:space="preserve">não há muitas coisas melhores do que dormir com minhas janelas abertas</w:t>
      </w:r>
    </w:p>
    <w:p>
      <w:r>
        <w:t xml:space="preserve">Sam pode ir atirar nela mesma.</w:t>
      </w:r>
    </w:p>
    <w:p>
      <w:r>
        <w:t xml:space="preserve">@BarbaraHauck Hey Barb, eu adoro a linha em sua biografia...Sem saúde, nada importa...Tão morto!</w:t>
      </w:r>
    </w:p>
    <w:p>
      <w:r>
        <w:t xml:space="preserve">@Gilamuffin eu acho que poderia te desgastar</w:t>
      </w:r>
    </w:p>
    <w:p>
      <w:r>
        <w:t xml:space="preserve">Sou uma pessoa incrivelmente feliz com 100% de energia. Adoro dançar e rir... a única coisa que eu sei. Sou uma das pessoas mais ppl</w:t>
      </w:r>
    </w:p>
    <w:p>
      <w:r>
        <w:t xml:space="preserve">Eu amo meu papai. O papai é tão pouco apreciado pelas filhas hoje em dia ... Não as minhas.</w:t>
      </w:r>
    </w:p>
    <w:p>
      <w:r>
        <w:t xml:space="preserve">Encolhido na cama agora... vai ser enrolado com algum solitário #G1 . boa noite no twitterland!</w:t>
      </w:r>
    </w:p>
    <w:p>
      <w:r>
        <w:t xml:space="preserve">@busaysay obrigado isay kamusta ang bulacan histórico gimmick na ang gilmore shopping trip?</w:t>
      </w:r>
    </w:p>
    <w:p>
      <w:r>
        <w:t xml:space="preserve">@osdawaya Isso não é muito ruim.  Boa sorte!</w:t>
      </w:r>
    </w:p>
    <w:p>
      <w:r>
        <w:t xml:space="preserve">@caitlinpasko awesome você já jogou lá antes?</w:t>
      </w:r>
    </w:p>
    <w:p>
      <w:r>
        <w:t xml:space="preserve">@cubandoll você é bem-vindo</w:t>
      </w:r>
    </w:p>
    <w:p>
      <w:r>
        <w:t xml:space="preserve">hoje foi o MELHOR &lt;3 eff yeah i &lt;3 @ohbabyitsashley</w:t>
      </w:r>
    </w:p>
    <w:p>
      <w:r>
        <w:t xml:space="preserve">@Rayyyychell Jane Austen's books!, Pride and Prejudice &amp; Emma are great!!, Also Northanger Abbey!</w:t>
      </w:r>
    </w:p>
    <w:p>
      <w:r>
        <w:t xml:space="preserve">Smiley absolve todos</w:t>
      </w:r>
    </w:p>
    <w:p>
      <w:r>
        <w:t xml:space="preserve">@gotsthepeppa woo! Eu estava na terra inteira esta noite, talvez amanhã alguns, me avisem se você voltar. Yay para wikipedia</w:t>
      </w:r>
    </w:p>
    <w:p>
      <w:r>
        <w:t xml:space="preserve">Eles nunca deixam de me surpreender.</w:t>
      </w:r>
    </w:p>
    <w:p>
      <w:r>
        <w:t xml:space="preserve">@SamBennington Hey Sam, dia das mães felizes</w:t>
      </w:r>
    </w:p>
    <w:p>
      <w:r>
        <w:t xml:space="preserve">@J0HNNYWYATT incrível esta noite feliz por poder compartilhá-lo com você baby. Você é minha luz do sol</w:t>
      </w:r>
    </w:p>
    <w:p>
      <w:r>
        <w:t xml:space="preserve">@babyvtec rs - é para isso que servem os hubby's, para pensar que suas esposas são loucas.</w:t>
      </w:r>
    </w:p>
    <w:p>
      <w:r>
        <w:t xml:space="preserve">@zendoc em breve terei que me desvendar de @tweet_words para cortar o "hábito" que cresce rapidamente ... mas eu amo o desafio!</w:t>
      </w:r>
    </w:p>
    <w:p>
      <w:r>
        <w:t xml:space="preserve">@khloekardashian Cause its true!!! Seria!!!! Hahaha... Eu VOCÊ VOCÊ VOCÊ VOCÊ VOCÊ VOCÊ VOCÊ VOCÊ</w:t>
      </w:r>
    </w:p>
    <w:p>
      <w:r>
        <w:t xml:space="preserve">assistindo o que acontece em Las Vegas!</w:t>
      </w:r>
    </w:p>
    <w:p>
      <w:r>
        <w:t xml:space="preserve">@charlestrippy LOLL im a college girl...bahahah eu amo esses blogs eles são tão engraçados!</w:t>
      </w:r>
    </w:p>
    <w:p>
      <w:r>
        <w:t xml:space="preserve">@jcharming seu dia não-mãe na costa oeste, tyvm</w:t>
      </w:r>
    </w:p>
    <w:p>
      <w:r>
        <w:t xml:space="preserve">boa noite a todos cansados</w:t>
      </w:r>
    </w:p>
    <w:p>
      <w:r>
        <w:t xml:space="preserve">@LMRB além disso, quando você vem e visita doentes, tem mais espaço para você!</w:t>
      </w:r>
    </w:p>
    <w:p>
      <w:r>
        <w:t xml:space="preserve">@FLallday Hey Kevin! Sim, este vai ser um duro de roer, com certeza - não vai dormir muito. Oh bem, faltam apenas 8 horas</w:t>
      </w:r>
    </w:p>
    <w:p>
      <w:r>
        <w:t xml:space="preserve">@souljaboytellem aw, isso é bonito</w:t>
      </w:r>
    </w:p>
    <w:p>
      <w:r>
        <w:t xml:space="preserve">@ATsLady @Josette_78 @DallasJud Obrigado pelo amor yallmy tweeps &lt;&lt;&lt; fa sho!</w:t>
      </w:r>
    </w:p>
    <w:p>
      <w:r>
        <w:t xml:space="preserve">Rofl. Eu também te amo Trina.</w:t>
      </w:r>
    </w:p>
    <w:p>
      <w:r>
        <w:t xml:space="preserve">Tenho escrito desde as 18h e só tenho 300 palavras. Não posso deixar de editar enquanto escrevo. Pare com isso, eu mesmo! Eu também tenho pesquisado.</w:t>
      </w:r>
    </w:p>
    <w:p>
      <w:r>
        <w:t xml:space="preserve">Deveríamos ter uma reunião no twitter, seria fantástico conhecer todos vocês rs, imaginei como seria possível fazer isso</w:t>
      </w:r>
    </w:p>
    <w:p>
      <w:r>
        <w:t xml:space="preserve">comendo um pouco de amendoim com chocolate preto m&amp;ms</w:t>
      </w:r>
    </w:p>
    <w:p>
      <w:r>
        <w:t xml:space="preserve">ele está aqui para dormir com os espreitadores noturnos de MR!</w:t>
      </w:r>
    </w:p>
    <w:p>
      <w:r>
        <w:t xml:space="preserve">Aproveitando meu fim de semana com minha irmã xx</w:t>
      </w:r>
    </w:p>
    <w:p>
      <w:r>
        <w:t xml:space="preserve">Agora estou totalmente desperto</w:t>
      </w:r>
    </w:p>
    <w:p>
      <w:r>
        <w:t xml:space="preserve">Por que eu dirigi e como fiz isso? Ahh margaritas são as MELHORES!!</w:t>
      </w:r>
    </w:p>
    <w:p>
      <w:r>
        <w:t xml:space="preserve">@DamienCripps se eu e o hobo viermos na próxima semana, vamos pagar a todos vocês uma bebida.</w:t>
      </w:r>
    </w:p>
    <w:p>
      <w:r>
        <w:t xml:space="preserve">Cheifs venceu os 'Canes 16-8! No topo da mesa! Wooo! ...e sobe os pontos do Sky Sport Rugby Virtual.</w:t>
      </w:r>
    </w:p>
    <w:p>
      <w:r>
        <w:t xml:space="preserve">T's brancos simples e Sara Bareilles...a vida pode ficar mais incrível</w:t>
      </w:r>
    </w:p>
    <w:p>
      <w:r>
        <w:t xml:space="preserve">@cubbygraham eu quero ir!!! Como você não me convidou!</w:t>
      </w:r>
    </w:p>
    <w:p>
      <w:r>
        <w:t xml:space="preserve">@Escape2TheStars está tudo bem.  Terei chegado a 3.000 tweets e estarei na terra dos sonhos até lá, portanto, durma bem!! fale mais tarde.</w:t>
      </w:r>
    </w:p>
    <w:p>
      <w:r>
        <w:t xml:space="preserve">"Ele era interessante... e brilhante... e misterioso... e perfeito... e possivelmente capaz de levantar vans de tamanho normal com uma mão"</w:t>
      </w:r>
    </w:p>
    <w:p>
      <w:r>
        <w:t xml:space="preserve">@_bloco_de_escritores_Sim! Uma bebida &amp; @retrorewind block party está me mantendo acordado</w:t>
      </w:r>
    </w:p>
    <w:p>
      <w:r>
        <w:t xml:space="preserve">@Lady12s Aqui está um pouco de energia de cura/dormir, querida!</w:t>
      </w:r>
    </w:p>
    <w:p>
      <w:r>
        <w:t xml:space="preserve">@mileycyrus VOCÊ GARANHA UM BOA FALAÇÃO NO CÂNCER DO MUNDO PARA REVELONAR AS MULHERES HOJE</w:t>
      </w:r>
    </w:p>
    <w:p>
      <w:r>
        <w:t xml:space="preserve">@ousooner44 "Eles" sendo o marido ou a menina?</w:t>
      </w:r>
    </w:p>
    <w:p>
      <w:r>
        <w:t xml:space="preserve">Isso é legal http://yfrog.com/097dfj</w:t>
      </w:r>
    </w:p>
    <w:p>
      <w:r>
        <w:t xml:space="preserve">TIGRES! WOO! VOCÊ É MEU BABY! omfg. cleveland foi uma explosão. dormindo.</w:t>
      </w:r>
    </w:p>
    <w:p>
      <w:r>
        <w:t xml:space="preserve">Im.in.the.room Im.watching.the.HANNAHmovie.withMOM.She.said.this.film.very.great.</w:t>
      </w:r>
    </w:p>
    <w:p>
      <w:r>
        <w:t xml:space="preserve">clássico SNL digital short hoje à noite! Seja minha mãe amante ha ha... bom demais!</w:t>
      </w:r>
    </w:p>
    <w:p>
      <w:r>
        <w:t xml:space="preserve">@DefyGravity81 oooooooooh I KNO EEEEEEEEEKKKKKKKK! @coriluvthedon ROCKS!! &gt;</w:t>
      </w:r>
    </w:p>
    <w:p>
      <w:r>
        <w:t xml:space="preserve">bem-vindo ao novo travesseiro da família vou colocar minha cabeça em você hoje à noite!!!</w:t>
      </w:r>
    </w:p>
    <w:p>
      <w:r>
        <w:t xml:space="preserve">@datingdad HA... Eu vejo os jogos no Twitter como diversão inofensiva. Apesar de ser autor do livro Twitter, eu tento falar sobre outras coisas</w:t>
      </w:r>
    </w:p>
    <w:p>
      <w:r>
        <w:t xml:space="preserve">acabam de ser abatidos 10 sashimi abalone vivos com 2 garrafas de saquê com sogro.  Muito feliz</w:t>
      </w:r>
    </w:p>
    <w:p>
      <w:r>
        <w:t xml:space="preserve">De acordo com o TweetStats eu twittei mais entre as 10h e as 3h com segunda-feira, domingo e sábado preenchidos com Tweetage!</w:t>
      </w:r>
    </w:p>
    <w:p>
      <w:r>
        <w:t xml:space="preserve">@_writersblock_ Tenho certeza que você está.    Toasties não estava muito atrás.</w:t>
      </w:r>
    </w:p>
    <w:p>
      <w:r>
        <w:t xml:space="preserve">@AClockworkToad eu lhe disse TTT!</w:t>
      </w:r>
    </w:p>
    <w:p>
      <w:r>
        <w:t xml:space="preserve">@celikins Yup, nós também. Passar tempo com mamãe, mana e tia Tenha um ótimo Dia das Mães!</w:t>
      </w:r>
    </w:p>
    <w:p>
      <w:r>
        <w:t xml:space="preserve">@laracasey: AMOR você nos acompanha através deste evento. Tão divertido. Água azul. Excedente de donuts... que grande noite!</w:t>
      </w:r>
    </w:p>
    <w:p>
      <w:r>
        <w:t xml:space="preserve">dia das mães felizes</w:t>
      </w:r>
    </w:p>
    <w:p>
      <w:r>
        <w:t xml:space="preserve">@purple_cath alguns anos eu sabia que você tinha um, mas não consegui encontrá-lo por um tempo...aqui está você!</w:t>
      </w:r>
    </w:p>
    <w:p>
      <w:r>
        <w:t xml:space="preserve">Minhas pernas estão tão doridas. E meus pés doem para andar. Whataday</w:t>
      </w:r>
    </w:p>
    <w:p>
      <w:r>
        <w:t xml:space="preserve">Cama. Igreja pela manhã. Feliz dia das mães</w:t>
      </w:r>
    </w:p>
    <w:p>
      <w:r>
        <w:t xml:space="preserve">Cansado do trabalho. Odeio fechar, eek. Mas hoje todos sorriem. Aloha Kitchen, yum.</w:t>
      </w:r>
    </w:p>
    <w:p>
      <w:r>
        <w:t xml:space="preserve">está se divertindo, meu amigo?</w:t>
      </w:r>
    </w:p>
    <w:p>
      <w:r>
        <w:t xml:space="preserve">@mateoonline tenho certeza que você fez!!! CAN'T w8 4 2morrows shw!!! Feliz Dia das Mamãs 2 eu!!!</w:t>
      </w:r>
    </w:p>
    <w:p>
      <w:r>
        <w:t xml:space="preserve">@nerdwriter estávamos perto de experimentar todos eles! SO YUMMY</w:t>
      </w:r>
    </w:p>
    <w:p>
      <w:r>
        <w:t xml:space="preserve">Ter bro-lights com g.Soll CHEERS! http://twitpic.com/4wjrs</w:t>
      </w:r>
    </w:p>
    <w:p>
      <w:r>
        <w:t xml:space="preserve">@mulder8scully5 não sou um biscoito, então não vou comentar heh. quem foram aquelas 2 garotas que cantaram Crush btw? wud u know?</w:t>
      </w:r>
    </w:p>
    <w:p>
      <w:r>
        <w:t xml:space="preserve">o dia de suas mães</w:t>
      </w:r>
    </w:p>
    <w:p>
      <w:r>
        <w:t xml:space="preserve">@rezyelvalerie então seu gaaay!</w:t>
      </w:r>
    </w:p>
    <w:p>
      <w:r>
        <w:t xml:space="preserve">Praticar o aquecimento vocal e os métodos de respiração. Eu deveria fazer isso da maneira correta</w:t>
      </w:r>
    </w:p>
    <w:p>
      <w:r>
        <w:t xml:space="preserve">Acho que foi demais esperar que eu tivesse um agradável e relaxante Dia das Mães! Feliz Dia das Mães Mães</w:t>
      </w:r>
    </w:p>
    <w:p>
      <w:r>
        <w:t xml:space="preserve">nós quebramos 2.000 seguidores! yay Nós amamos todos vocês &lt;3</w:t>
      </w:r>
    </w:p>
    <w:p>
      <w:r>
        <w:t xml:space="preserve">Eu acho você super fofo...</w:t>
      </w:r>
    </w:p>
    <w:p>
      <w:r>
        <w:t xml:space="preserve">@erzonline Thanx... desculpe não tentar esfregá-lo em... Eu só me excito... tenho trabalhado duro para tornar esse sonho realidade por um tempo</w:t>
      </w:r>
    </w:p>
    <w:p>
      <w:r>
        <w:t xml:space="preserve">Acho que talvez eu tenha que dar a noite por terminada. Para ter essa sensação de cair, é preciso cair na cama. Noite, noite, gente!</w:t>
      </w:r>
    </w:p>
    <w:p>
      <w:r>
        <w:t xml:space="preserve">Eu adoro cavalgar com este tempo</w:t>
      </w:r>
    </w:p>
    <w:p>
      <w:r>
        <w:t xml:space="preserve">@herrowitsjess Sim, mas George diz algo com suas palavras. De outra forma, é apenas 12 jiberish junk... love, joy, happy ahhh see how nice</w:t>
      </w:r>
    </w:p>
    <w:p>
      <w:r>
        <w:t xml:space="preserve">@ChrisPeezy anjos mesmo não sendo provavelmente o terceiro... ANJOS E DEMÔNIOS</w:t>
      </w:r>
    </w:p>
    <w:p>
      <w:r>
        <w:t xml:space="preserve">Eu gostaria de agradecer a minha internet que normalmente só funciona aleatoriamente por realmente ficar de pé desde o momento em que costuro o tweet até agora.</w:t>
      </w:r>
    </w:p>
    <w:p>
      <w:r>
        <w:t xml:space="preserve">Esse posto era para @uncleRUSH</w:t>
      </w:r>
    </w:p>
    <w:p>
      <w:r>
        <w:t xml:space="preserve">Finalmente fora do trabalho...longa noite.  Enforcado com @KrispySwiggs</w:t>
      </w:r>
    </w:p>
    <w:p>
      <w:r>
        <w:t xml:space="preserve">@leightonmarissa a nova canção com a nave estelar cobra é incrível!!</w:t>
      </w:r>
    </w:p>
    <w:p>
      <w:r>
        <w:t xml:space="preserve">começando a tm alex e eu estamos fazendo uma semana inteira sem sair e gastando dinheiro que não temos.</w:t>
      </w:r>
    </w:p>
    <w:p>
      <w:r>
        <w:t xml:space="preserve">Acabei de chegar do adorável casamento da Stacey</w:t>
      </w:r>
    </w:p>
    <w:p>
      <w:r>
        <w:t xml:space="preserve">Feliz Dia das Mães Feliz Dia das Mães Toma uma carga de pelo menos um dia!</w:t>
      </w:r>
    </w:p>
    <w:p>
      <w:r>
        <w:t xml:space="preserve">@roflwolf yeah eles são basicamente fantásticos</w:t>
      </w:r>
    </w:p>
    <w:p>
      <w:r>
        <w:t xml:space="preserve">Fazendo torta de ovo e pudim de ovos chinês. Yum</w:t>
      </w:r>
    </w:p>
    <w:p>
      <w:r>
        <w:t xml:space="preserve">@stmako Yup. A maioria dos meus hacks são todos por diversão Aqui está um vídeo rápido que fiz a partir dele. Vou acompanhar quando estiver pronto. http://bit.ly/3xm7D</w:t>
      </w:r>
    </w:p>
    <w:p>
      <w:r>
        <w:t xml:space="preserve">@Epic_War_MT Eu não sou mais azul</w:t>
      </w:r>
    </w:p>
    <w:p>
      <w:r>
        <w:t xml:space="preserve">@TomboyTigress graças a doces sonhos para você também!</w:t>
      </w:r>
    </w:p>
    <w:p>
      <w:r>
        <w:t xml:space="preserve">@jefebarrio foi colocado por nosso bairro, então apenas um pequeno. Como 25 corredores. Consegui o 1º lugar, com um bom tempo. Fiquei feliz.</w:t>
      </w:r>
    </w:p>
    <w:p>
      <w:r>
        <w:t xml:space="preserve">@kingsthings o Presidente foi mais engraçado</w:t>
      </w:r>
    </w:p>
    <w:p>
      <w:r>
        <w:t xml:space="preserve">É um bar dois do pub crawl... Vai ser uma longa noite</w:t>
      </w:r>
    </w:p>
    <w:p>
      <w:r>
        <w:t xml:space="preserve">feliz dia da mãe! http://bit.ly/6fGxd</w:t>
      </w:r>
    </w:p>
    <w:p>
      <w:r>
        <w:t xml:space="preserve">@iamjonathancook pleaase não começa a sair com ela, que seria uma droga, então as crianças disney ouviriam ftsk. obrigado</w:t>
      </w:r>
    </w:p>
    <w:p>
      <w:r>
        <w:t xml:space="preserve">em @bellmyshell's com @misseichas</w:t>
      </w:r>
    </w:p>
    <w:p>
      <w:r>
        <w:t xml:space="preserve">diz que é tarde. Boa noite, gente!</w:t>
      </w:r>
    </w:p>
    <w:p>
      <w:r>
        <w:t xml:space="preserve">minha vida é tão exaltante que o reino familiar é um esporte de verão tão bom!!! e assim é nadar no oceano à noite com kristin</w:t>
      </w:r>
    </w:p>
    <w:p>
      <w:r>
        <w:t xml:space="preserve">ama o verão! e não se esqueça das pessoas, amanhã é o dia da mãe!</w:t>
      </w:r>
    </w:p>
    <w:p>
      <w:r>
        <w:t xml:space="preserve">@marksmadsen lol, @skelly on blip.fm não é a @skelly on twitter! odeio essa canção btw</w:t>
      </w:r>
    </w:p>
    <w:p>
      <w:r>
        <w:t xml:space="preserve">@heycassadee Uma das falsas "você" me seguiu. Haha. Eu gostaria tanto que fosse você!</w:t>
      </w:r>
    </w:p>
    <w:p>
      <w:r>
        <w:t xml:space="preserve">Com rooobbbbbiiieeeee</w:t>
      </w:r>
    </w:p>
    <w:p>
      <w:r>
        <w:t xml:space="preserve">teve um grande dia</w:t>
      </w:r>
    </w:p>
    <w:p>
      <w:r>
        <w:t xml:space="preserve">@mens_STYLE I like it</w:t>
      </w:r>
    </w:p>
    <w:p>
      <w:r>
        <w:t xml:space="preserve">@mdjensen Estou um pouco atrasado mas parabéns pela sua 1ª tri, é uma grande conquista...boa noite</w:t>
      </w:r>
    </w:p>
    <w:p>
      <w:r>
        <w:t xml:space="preserve">@tamij vou desligá-lo. Nós, Tribbles, não precisamos de dispositivos de rastreamento!     #hhrs</w:t>
      </w:r>
    </w:p>
    <w:p>
      <w:r>
        <w:t xml:space="preserve">@ginogagagaza awwww! você gosta muito de anne curtis tho rite?? é o sabonete dela que vai substituí-lo!</w:t>
      </w:r>
    </w:p>
    <w:p>
      <w:r>
        <w:t xml:space="preserve">@Hatz94Music Temos um cara no bate-papo agora rs.</w:t>
      </w:r>
    </w:p>
    <w:p>
      <w:r>
        <w:t xml:space="preserve">@sareybarey acabei de assistir a esse episódio de novo ontem à noite.</w:t>
      </w:r>
    </w:p>
    <w:p>
      <w:r>
        <w:t xml:space="preserve">@GenesisFireMoon Ah desculpe ouvir isso, acabei de ver foto de chi. e parece legal eu tenho beagle e ori-pei</w:t>
      </w:r>
    </w:p>
    <w:p>
      <w:r>
        <w:t xml:space="preserve">@angrya ps adoram a nova foto de perfil!</w:t>
      </w:r>
    </w:p>
    <w:p>
      <w:r>
        <w:t xml:space="preserve">@chrisgwilliams hahaha. Estou dirigindo, então deixo as rotundas quando acordo amanhã. Chego perto de 5 hrs a partir de então.  Até mais!</w:t>
      </w:r>
    </w:p>
    <w:p>
      <w:r>
        <w:t xml:space="preserve">@political_queen like it</w:t>
      </w:r>
    </w:p>
    <w:p>
      <w:r>
        <w:t xml:space="preserve">@donttrythisthis é por isso que eu dirijo um (pequenino) honda civic http://myloc.me/FRy</w:t>
      </w:r>
    </w:p>
    <w:p>
      <w:r>
        <w:t xml:space="preserve">@NikkiBenz Vou deixá-la em paz, minha mais bela garota do mundo. Cuide-se, querida. Te amo. xxXXxx</w:t>
      </w:r>
    </w:p>
    <w:p>
      <w:r>
        <w:t xml:space="preserve">@quaisquer crime ok, então eu estou respondendo! feliz dia das mães, de fato!</w:t>
      </w:r>
    </w:p>
    <w:p>
      <w:r>
        <w:t xml:space="preserve">@james_a_michael Hey! obrigado por mais um grande dia! Eu vou dormir agora! Eu vou conversar com vocês amanhã!  Bons sonhos!</w:t>
      </w:r>
    </w:p>
    <w:p>
      <w:r>
        <w:t xml:space="preserve">@ARsexhair ohh heyyyy</w:t>
      </w:r>
    </w:p>
    <w:p>
      <w:r>
        <w:t xml:space="preserve">Acabei de fazer com que o pessoal da IHOP de Nashville chegasse ao Dougie comigo e Mayne. Que merda de noite</w:t>
      </w:r>
    </w:p>
    <w:p>
      <w:r>
        <w:t xml:space="preserve">@AmyPredsfan Oops...tarde demais.  Já apareceu em Bridges, já que perdi a maior parte dela na TV.   (I &lt;3 Blair &amp; Jo também!)</w:t>
      </w:r>
    </w:p>
    <w:p>
      <w:r>
        <w:t xml:space="preserve">@jtimberlake--please do SNL every week!! eu não poderia parar de rir!! u+snl=melhor nite de sempre</w:t>
      </w:r>
    </w:p>
    <w:p>
      <w:r>
        <w:t xml:space="preserve">@lanaclevermomme @thepalmgifts i love that show. Eu iria totalmente no Time Bandit #deadliestcatch TPG: "Amor oceano, suspense pernas de caranguejo".</w:t>
      </w:r>
    </w:p>
    <w:p>
      <w:r>
        <w:t xml:space="preserve">ahaha im aqui carlos;; Wasssup?!</w:t>
      </w:r>
    </w:p>
    <w:p>
      <w:r>
        <w:t xml:space="preserve">errbody, por favor, confira http://mscaseycarter.blogspot.com. aprecio muito isso.</w:t>
      </w:r>
    </w:p>
    <w:p>
      <w:r>
        <w:t xml:space="preserve">provavelmente uma das melhores surpresas de sempre...você é realmente incrível</w:t>
      </w:r>
    </w:p>
    <w:p>
      <w:r>
        <w:t xml:space="preserve">@donttrythis Algo assim aconteceu comigo uma vez: Fechamos a porta lateral com muita força e o motor trancado.</w:t>
      </w:r>
    </w:p>
    <w:p>
      <w:r>
        <w:t xml:space="preserve">@thatswhack74 hahaw aww hun i bet you are more creative than me</w:t>
      </w:r>
    </w:p>
    <w:p>
      <w:r>
        <w:t xml:space="preserve">@Antlat hey</w:t>
      </w:r>
    </w:p>
    <w:p>
      <w:r>
        <w:t xml:space="preserve">@RockDaMullet thanx mang! shes due in june 12th and yezzzir the first baby! -drummer boi</w:t>
      </w:r>
    </w:p>
    <w:p>
      <w:r>
        <w:t xml:space="preserve">Acabo de receber um cartão do dia das mães de minha adorável filha desejando um dia feliz para minhas mães http://tr.im/kWK9</w:t>
      </w:r>
    </w:p>
    <w:p>
      <w:r>
        <w:t xml:space="preserve">@Dolcetk Você também, meu amigo</w:t>
      </w:r>
    </w:p>
    <w:p>
      <w:r>
        <w:t xml:space="preserve">@Pressrecordmag oh i gosto desta idéia</w:t>
      </w:r>
    </w:p>
    <w:p>
      <w:r>
        <w:t xml:space="preserve">@Tpearson44 me toooooooo! Obrigado u</w:t>
      </w:r>
    </w:p>
    <w:p>
      <w:r>
        <w:t xml:space="preserve">adoro quando minha irmã se gaba! mas ela está muito cansada demais para jogar boliche direito! haha é ok eu &lt;3 ela!!</w:t>
      </w:r>
    </w:p>
    <w:p>
      <w:r>
        <w:t xml:space="preserve">A cera de vela é muito agradável.</w:t>
      </w:r>
    </w:p>
    <w:p>
      <w:r>
        <w:t xml:space="preserve">Eu gostaria de agradecer a minha internet que normalmente só funciona aleatoriamente por ter ficado de pé desde o momento em que vi o tweet até agora.</w:t>
      </w:r>
    </w:p>
    <w:p>
      <w:r>
        <w:t xml:space="preserve">@SellPuts concordou que levei um pouco de tempo para encontrar meu caminho no stocktwits, mas uma vez que o fiz, eu não consigo imaginar trabalhar com ele</w:t>
      </w:r>
    </w:p>
    <w:p>
      <w:r>
        <w:t xml:space="preserve">@OkayRay thanx para o raio dos desejos do dia</w:t>
      </w:r>
    </w:p>
    <w:p>
      <w:r>
        <w:t xml:space="preserve">está ouvindo Jello Biafra no trabalho.</w:t>
      </w:r>
    </w:p>
    <w:p>
      <w:r>
        <w:t xml:space="preserve">@JustJazzo n e uterus u wanna rub???? lol seu ok u pode me dizer</w:t>
      </w:r>
    </w:p>
    <w:p>
      <w:r>
        <w:t xml:space="preserve">Boa noite a todos Feliz Dia das Mães a todas as mães lá fora</w:t>
      </w:r>
    </w:p>
    <w:p>
      <w:r>
        <w:t xml:space="preserve">Final da noite...finalmente em casa.</w:t>
      </w:r>
    </w:p>
    <w:p>
      <w:r>
        <w:t xml:space="preserve">fuckkk eu preciso dormirppppp rs, feliz mãe dia mamãe</w:t>
      </w:r>
    </w:p>
    <w:p>
      <w:r>
        <w:t xml:space="preserve">@CandyMaize seu ok...eu estava meio que me sentindo ignorado de qualquer forma E seu arvo de domingo 330pm. Saindo para Almoço &amp; VINHO!</w:t>
      </w:r>
    </w:p>
    <w:p>
      <w:r>
        <w:t xml:space="preserve">com @k0nartistt</w:t>
      </w:r>
    </w:p>
    <w:p>
      <w:r>
        <w:t xml:space="preserve">@nemke #stackeoverflow http://bit.ly/13Nfk1</w:t>
      </w:r>
    </w:p>
    <w:p>
      <w:r>
        <w:t xml:space="preserve">você tem que ler para baixo para que faça sentido.</w:t>
      </w:r>
    </w:p>
    <w:p>
      <w:r>
        <w:t xml:space="preserve">@cnystedt Bom dia! Certamente fiz</w:t>
      </w:r>
    </w:p>
    <w:p>
      <w:r>
        <w:t xml:space="preserve">@TravellingSales WELCOME BACK até amanhã! venha buscar seu presente ;)</w:t>
      </w:r>
    </w:p>
    <w:p>
      <w:r>
        <w:t xml:space="preserve">@boredgirl260 ele pediu sua identificação no Twitter? Seu signo solar?</w:t>
      </w:r>
    </w:p>
    <w:p>
      <w:r>
        <w:t xml:space="preserve">graças a Deus que finalmente a encontramos!</w:t>
      </w:r>
    </w:p>
    <w:p>
      <w:r>
        <w:t xml:space="preserve">Oh! A chuva do Norte estava apenas no rádio! Quero dizer, não do CD nem de nada. Mas a estação de rádio normal! Woohoo.</w:t>
      </w:r>
    </w:p>
    <w:p>
      <w:r>
        <w:t xml:space="preserve">@Cattnip lol yeah Acho que você tem um ponto</w:t>
      </w:r>
    </w:p>
    <w:p>
      <w:r>
        <w:t xml:space="preserve">Agora tem janelas 7 em funcionamento.... muito feliz por ter somas novas e perversas características http://bit.ly/jyWnz</w:t>
      </w:r>
    </w:p>
    <w:p>
      <w:r>
        <w:t xml:space="preserve">Um Feliz Dia das Mães para todas as mães e em breve será a mãe por aí.</w:t>
      </w:r>
    </w:p>
    <w:p>
      <w:r>
        <w:t xml:space="preserve">@tamij De onde veio isso ? Nenhum filhote de cachorro por enquanto. Mas certamente em um futuro próximo. Talvez de um beagle. Depende. Eu me desarrumo, meu gorducho.</w:t>
      </w:r>
    </w:p>
    <w:p>
      <w:r>
        <w:t xml:space="preserve">muito obrigado pelo código de desconto. ansioso para experimentar suas almofadas</w:t>
      </w:r>
    </w:p>
    <w:p>
      <w:r>
        <w:t xml:space="preserve">@amcknight30 obrigado por seguir</w:t>
      </w:r>
    </w:p>
    <w:p>
      <w:r>
        <w:t xml:space="preserve">@reesnicole Deveríamos ter uma reunião no twitter seria ótimo conhecer todos vocês rs, como será que isso vai dar certo?</w:t>
      </w:r>
    </w:p>
    <w:p>
      <w:r>
        <w:t xml:space="preserve">Feliz dia das mães mumm xoxo</w:t>
      </w:r>
    </w:p>
    <w:p>
      <w:r>
        <w:t xml:space="preserve">chillin' com Kealie.</w:t>
      </w:r>
    </w:p>
    <w:p>
      <w:r>
        <w:t xml:space="preserve">@vivianchiu LOL. Você deve comprar suas flores múmia</w:t>
      </w:r>
    </w:p>
    <w:p>
      <w:r>
        <w:t xml:space="preserve">"Todos têm uma coisa especial".  Este cara estabelece o recorde para a pronúncia mais longa da palavra "Fresh" http://bit.ly/3mD9fV</w:t>
      </w:r>
    </w:p>
    <w:p>
      <w:r>
        <w:t xml:space="preserve">@Dropsofreign faz uma chamada de brincadeira para mim</w:t>
      </w:r>
    </w:p>
    <w:p>
      <w:r>
        <w:t xml:space="preserve">@iamjonathancook</w:t>
      </w:r>
    </w:p>
    <w:p>
      <w:r>
        <w:t xml:space="preserve">@shortyyyy Ainda não! Mas eu vou esta noite</w:t>
      </w:r>
    </w:p>
    <w:p>
      <w:r>
        <w:t xml:space="preserve">sape ada paypal USD70 untuk dijual? me ofereça sua melhor tarifa...</w:t>
      </w:r>
    </w:p>
    <w:p>
      <w:r>
        <w:t xml:space="preserve">@charleshope Quando você e @gracepiper estão vindo para que possamos chegar a um acordo violento?</w:t>
      </w:r>
    </w:p>
    <w:p>
      <w:r>
        <w:t xml:space="preserve">@rea_jane yay! buti nagustuhan nyo. isang bar lang lang fechado ko sa mail. para testar se matutunaw ou hindi. da próxima vez uli.</w:t>
      </w:r>
    </w:p>
    <w:p>
      <w:r>
        <w:t xml:space="preserve">DIA DA MÃE FELIZ A TODAS AS MÃES MARAVILHOSAS NO MUNDO!! eu incluído...</w:t>
      </w:r>
    </w:p>
    <w:p>
      <w:r>
        <w:t xml:space="preserve">@mycaricature Continuar com as sugestões...Eu adoro os clássicos!</w:t>
      </w:r>
    </w:p>
    <w:p>
      <w:r>
        <w:t xml:space="preserve">Olá @PaintsNatureza: Encontrei-o através de @MrTweet. sou de fato um pigmento de sua imaginação</w:t>
      </w:r>
    </w:p>
    <w:p>
      <w:r>
        <w:t xml:space="preserve">meu centésimo dia de atualização FELIZES MÃE. eu te amo mãe! mesmo com toda a confusão e briga, você continua sendo a única e única.</w:t>
      </w:r>
    </w:p>
    <w:p>
      <w:r>
        <w:t xml:space="preserve">@LucasGo então por que você está?</w:t>
      </w:r>
    </w:p>
    <w:p>
      <w:r>
        <w:t xml:space="preserve">Feliz Dia das Mães! A versão de Justin Timberlake um presente do Dia das Mães... http://bit.ly/6fGxd -- muito engraçado!!!</w:t>
      </w:r>
    </w:p>
    <w:p>
      <w:r>
        <w:t xml:space="preserve">@jesuisnancy que é realmente ultra doce</w:t>
      </w:r>
    </w:p>
    <w:p>
      <w:r>
        <w:t xml:space="preserve">Vou totalmente para a cama agora mesmo.</w:t>
      </w:r>
    </w:p>
    <w:p>
      <w:r>
        <w:t xml:space="preserve">evryone veio aqui http://www.blogtv.com/People/GinaNicole2 estavam enviando tanto spam e o blogtv está com problemas e isso pode funcionar</w:t>
      </w:r>
    </w:p>
    <w:p>
      <w:r>
        <w:t xml:space="preserve">Não lembro de instalar o phpMyAdmin nesta máquina de desenvolvimento, mas fico feliz em digitar host/phpmyadmin e encontrá-lo lá!  (não usou xampp) #senility</w:t>
      </w:r>
    </w:p>
    <w:p>
      <w:r>
        <w:t xml:space="preserve">@naidanai nai nai baby. haha eu não sabia que você tinha twitter mas oh bem</w:t>
      </w:r>
    </w:p>
    <w:p>
      <w:r>
        <w:t xml:space="preserve">@balkrishnanv poderia ser.</w:t>
      </w:r>
    </w:p>
    <w:p>
      <w:r>
        <w:t xml:space="preserve">votos de Feliz Dia das Mães!</w:t>
      </w:r>
    </w:p>
    <w:p>
      <w:r>
        <w:t xml:space="preserve">Anos atrás quando minha vizinha me disse que ela foi para a escola com Sharkboy eu não me importei...Que pena, bcuz agora Taylor Lautner é um pouco gostosa!!</w:t>
      </w:r>
    </w:p>
    <w:p>
      <w:r>
        <w:t xml:space="preserve">é ao vivo no stickam do danny noriega. ele me disse oi, eu o amo!!!</w:t>
      </w:r>
    </w:p>
    <w:p>
      <w:r>
        <w:t xml:space="preserve">Acabei de matar 4 moscas de uma mão e uma grua voou com minha escova de cabelo!! Vou desinfetar agora...mas cuidado com os insetos!!</w:t>
      </w:r>
    </w:p>
    <w:p>
      <w:r>
        <w:t xml:space="preserve">Vai tentar cozinhar esta noite torta de bife com pedaços e cogumelos mmm, eu já estou com fome!</w:t>
      </w:r>
    </w:p>
    <w:p>
      <w:r>
        <w:t xml:space="preserve">NKU - Afinal de contas, eu posso conseguir esse aplicativo!</w:t>
      </w:r>
    </w:p>
    <w:p>
      <w:r>
        <w:t xml:space="preserve">uma banda do Havaí com um som sublime, para que todos vocês odeiros sublimes possam simplesmente se mover ? http://blip.fm/~5yyy4n</w:t>
      </w:r>
    </w:p>
    <w:p>
      <w:r>
        <w:t xml:space="preserve">OMJ JUSt qOt HOME fROM tHAt PARty! é 2:OO a.m! i'M MAN tiRED! BOA CUIDADANÇA E FELIZ DIA DO MOMEM 2 ALL!!! tAkE CARE &amp; GODNESS BlESS!</w:t>
      </w:r>
    </w:p>
    <w:p>
      <w:r>
        <w:t xml:space="preserve">se divertiram muito no baile de formatura. Fizeram de Jonas Brothers para mim... praticamente fizeram minha noite.</w:t>
      </w:r>
    </w:p>
    <w:p>
      <w:r>
        <w:t xml:space="preserve">está 99% sóbrio na Brittney's com Becky e Brit &lt;3</w:t>
      </w:r>
    </w:p>
    <w:p>
      <w:r>
        <w:t xml:space="preserve">@elliotykim @hochie71 CHEERS! (é triste que eu tenha respondido apenas 2 minutos depois?)</w:t>
      </w:r>
    </w:p>
    <w:p>
      <w:r>
        <w:t xml:space="preserve">Jeff e eu estamos procurando por um amor duradouro! Mas não um com o outro, nós dois gostamos de homens.</w:t>
      </w:r>
    </w:p>
    <w:p>
      <w:r>
        <w:t xml:space="preserve">@jasonmitchener Sim senhor...Acabo de adquirir um Mestrado em Artes no Christian Ministry-uma viagem completada hoje...tão agradecido!</w:t>
      </w:r>
    </w:p>
    <w:p>
      <w:r>
        <w:t xml:space="preserve">Talvez as respostas a todas as minhas perguntas, estejam nas ondas profundas do oceano. Viagem à praia qualquer um!?</w:t>
      </w:r>
    </w:p>
    <w:p>
      <w:r>
        <w:t xml:space="preserve">@gio511 Deveríamos ter uma reunião no twitter seria ótimo conhecer a todos vocês rs, como será que isso vai fazer?</w:t>
      </w:r>
    </w:p>
    <w:p>
      <w:r>
        <w:t xml:space="preserve">@gKwo fez, eu realmente não o vi haha</w:t>
      </w:r>
    </w:p>
    <w:p>
      <w:r>
        <w:t xml:space="preserve">@iamjonathancook aqui está uma citação para ya: jesus construiu uma ponte com 2 tábuas e 3 pregos.</w:t>
      </w:r>
    </w:p>
    <w:p>
      <w:r>
        <w:t xml:space="preserve">fez $30 hoje à noite assistindo 2 crianças pequenas nadando e vendo um filme!! haha eu adoro cuidar de crianças haha</w:t>
      </w:r>
    </w:p>
    <w:p>
      <w:r>
        <w:t xml:space="preserve">@auroraawakes Isso significa que você precisa começar.</w:t>
      </w:r>
    </w:p>
    <w:p>
      <w:r>
        <w:t xml:space="preserve">Atualmente, a arte e a ciência de selecionar bons nomes de domínio (depois de ter 550 domínios no ano anterior com maus resultados)</w:t>
      </w:r>
    </w:p>
    <w:p>
      <w:r>
        <w:t xml:space="preserve">@tabithalynnne lmao, yep</w:t>
      </w:r>
    </w:p>
    <w:p>
      <w:r>
        <w:t xml:space="preserve">Meio que significava mãe. Estou dando adereços a @tonyabraham por nos levar</w:t>
      </w:r>
    </w:p>
    <w:p>
      <w:r>
        <w:t xml:space="preserve">Estou tão orgulhoso do Dr. House por ter se desintoxicado.  Sua alucinação âmbar é maligna!!</w:t>
      </w:r>
    </w:p>
    <w:p>
      <w:r>
        <w:t xml:space="preserve">@JonathanRKnight awe...Obrigado Jon!</w:t>
      </w:r>
    </w:p>
    <w:p>
      <w:r>
        <w:t xml:space="preserve">@judielise @PopandIce Desejo-lhes um Dia da Mãe muito Feliz e Fabuloso!</w:t>
      </w:r>
    </w:p>
    <w:p>
      <w:r>
        <w:t xml:space="preserve">boa noite para todos</w:t>
      </w:r>
    </w:p>
    <w:p>
      <w:r>
        <w:t xml:space="preserve">@MissXu - obrigado - tomo isso como um elogio se me permitem -</w:t>
      </w:r>
    </w:p>
    <w:p>
      <w:r>
        <w:t xml:space="preserve">Hmm. Talvez experimente isto para amanhã. http://bit.ly/u5rAC</w:t>
      </w:r>
    </w:p>
    <w:p>
      <w:r>
        <w:t xml:space="preserve">@NikkiBenz Há uma cena legal no final que se relaciona com outro filme de quadrinhos.</w:t>
      </w:r>
    </w:p>
    <w:p>
      <w:r>
        <w:t xml:space="preserve">eu me sinto realmente abençoado por ter melhores amigos super incríveis</w:t>
      </w:r>
    </w:p>
    <w:p>
      <w:r>
        <w:t xml:space="preserve">@jtimberlake Obrigado e Feliz Dia das Mães à sua Mãe também SNL esta noite</w:t>
      </w:r>
    </w:p>
    <w:p>
      <w:r>
        <w:t xml:space="preserve">Feliz dia da mãe para todas as mães que estão lá fora no twitter-land!</w:t>
      </w:r>
    </w:p>
    <w:p>
      <w:r>
        <w:t xml:space="preserve">É FINALMENTE jantar... No Nishiki Sushi!</w:t>
      </w:r>
    </w:p>
    <w:p>
      <w:r>
        <w:t xml:space="preserve">@QueenofKong Deveríamos ter uma reunião no twitter, seria fantástico conhecer todos vocês rs, imaginei como seria possível fazer isso</w:t>
      </w:r>
    </w:p>
    <w:p>
      <w:r>
        <w:t xml:space="preserve">teve um dos melhores dias de todos os tempos! passou o dia inteiro com besties &amp; instalações celebradas com os amigos que tanto amo oh &lt;3</w:t>
      </w:r>
    </w:p>
    <w:p>
      <w:r>
        <w:t xml:space="preserve">acabei de chegar a Kansas City e animado para um fim de semana divertido com minha família, minha mana, parker e josh</w:t>
      </w:r>
    </w:p>
    <w:p>
      <w:r>
        <w:t xml:space="preserve">@Sondra_ acho que vamos esperar e ver...</w:t>
      </w:r>
    </w:p>
    <w:p>
      <w:r>
        <w:t xml:space="preserve">@Mumbleguy Precisamos que os homens também dêem sua contribuição, por isso, vou lhe informar sobre o tempo muito em breve.</w:t>
      </w:r>
    </w:p>
    <w:p>
      <w:r>
        <w:t xml:space="preserve">está realmente realmente pronto!</w:t>
      </w:r>
    </w:p>
    <w:p>
      <w:r>
        <w:t xml:space="preserve">Feliz dia da mamãe, senhoras! tenham um bom dia.</w:t>
      </w:r>
    </w:p>
    <w:p>
      <w:r>
        <w:t xml:space="preserve">a todas as mães lá fora... ou mesmo em breve para serem mães &gt;8D dia das mães felizes e</w:t>
      </w:r>
    </w:p>
    <w:p>
      <w:r>
        <w:t xml:space="preserve">@GeorgiaPrincez ok, asno inteligente.   Vocês deveriam acrescentar Marky Mark à lista de reprodução, já que Donnie produziu um monte de suas coisas.</w:t>
      </w:r>
    </w:p>
    <w:p>
      <w:r>
        <w:t xml:space="preserve">@KelleeHR esperança bem certa que eles podem fazer isso...</w:t>
      </w:r>
    </w:p>
    <w:p>
      <w:r>
        <w:t xml:space="preserve">Com inveja! Amar o melhor clube de todos os tempos.</w:t>
      </w:r>
    </w:p>
    <w:p>
      <w:r>
        <w:t xml:space="preserve">Boa noite a todos, 15 milhas de trilhas com 7 espreitas para subir pela manhã, tempos divertidos pela frente</w:t>
      </w:r>
    </w:p>
    <w:p>
      <w:r>
        <w:t xml:space="preserve">Diga à sua mãe que o dia de sua mãe feliz seja uma boa criança e diga a ela!!!</w:t>
      </w:r>
    </w:p>
    <w:p>
      <w:r>
        <w:t xml:space="preserve">@JonathanRKnight obrigado JK!!!  Amo-te até a morte</w:t>
      </w:r>
    </w:p>
    <w:p>
      <w:r>
        <w:t xml:space="preserve">Noite de Todos.    DIA DAS MÃES FELIZES A TODAS AS MÃES</w:t>
      </w:r>
    </w:p>
    <w:p>
      <w:r>
        <w:t xml:space="preserve">Boa noite, pessoas adoráveis. Durmam bem</w:t>
      </w:r>
    </w:p>
    <w:p>
      <w:r>
        <w:t xml:space="preserve">@citycynic lol, como funcionário alvo eles me proíbem de ir daquele lugar, não costumo entrar e comprar como tudo junto com comentários</w:t>
      </w:r>
    </w:p>
    <w:p>
      <w:r>
        <w:t xml:space="preserve">@SirReigns O que você está projetando?</w:t>
      </w:r>
    </w:p>
    <w:p>
      <w:r>
        <w:t xml:space="preserve">@TMZaol Deveríamos ter uma reunião no twitter, seria fantástico conhecer todos vocês rs, como será que isso vai fazer?</w:t>
      </w:r>
    </w:p>
    <w:p>
      <w:r>
        <w:t xml:space="preserve">para a cama, à noite, todos os hóspedes</w:t>
      </w:r>
    </w:p>
    <w:p>
      <w:r>
        <w:t xml:space="preserve">@Mandixy ahaha que está tudo bem e obrigado</w:t>
      </w:r>
    </w:p>
    <w:p>
      <w:r>
        <w:t xml:space="preserve">Relaxar com minha filha observando Amigos</w:t>
      </w:r>
    </w:p>
    <w:p>
      <w:r>
        <w:t xml:space="preserve">Tempo deslumbrante hoje/esta tarde/noite - não poderia pedir melhor!</w:t>
      </w:r>
    </w:p>
    <w:p>
      <w:r>
        <w:t xml:space="preserve">@VDog - Acho que @taxgirl fez uma apresentação incrível sobre toda a coisa de "manter itens de revisão" e impostos no BlogHer '08 Ela é fantástica!</w:t>
      </w:r>
    </w:p>
    <w:p>
      <w:r>
        <w:t xml:space="preserve">e adivinhe... a segunda vez... ainda é ótimo como o caralho</w:t>
      </w:r>
    </w:p>
    <w:p>
      <w:r>
        <w:t xml:space="preserve">@eileenfletcher agradece por seu seguimento, apenas faça você mesmo + junte-se ao que lhe interessa</w:t>
      </w:r>
    </w:p>
    <w:p>
      <w:r>
        <w:t xml:space="preserve">Estou gostando muito deste domingo. Sem pais. Sem revisão. Como qualquer outro domingo.</w:t>
      </w:r>
    </w:p>
    <w:p>
      <w:r>
        <w:t xml:space="preserve">http://twitpic.com/4wk1m - 8ª série formal 2009</w:t>
      </w:r>
    </w:p>
    <w:p>
      <w:r>
        <w:t xml:space="preserve">@sunmaker Sim, é apenas baseado em meus e-mails.</w:t>
      </w:r>
    </w:p>
    <w:p>
      <w:r>
        <w:t xml:space="preserve">@GlobeInsurance Devíamos ter uma reunião no twitter seria ótimo conhecer todos vocês rs, como será que isso vai dar certo?</w:t>
      </w:r>
    </w:p>
    <w:p>
      <w:r>
        <w:t xml:space="preserve">@DavidArchie embora, haja drama, avance, sorria, e conte suas bênçãos todos os dias. Suas ações falam muito, são muito inspiradoras.</w:t>
      </w:r>
    </w:p>
    <w:p>
      <w:r>
        <w:t xml:space="preserve">Hi-5 a TODOS meus amigos e ummmm obrigado pelo acompanhamento e aproveite o passeio SE eu fizer muitas viagens (eu farei) para u e u tem que ir eu recebo</w:t>
      </w:r>
    </w:p>
    <w:p>
      <w:r>
        <w:t xml:space="preserve">@cariocastv Sabão com estilo; muita gente sexy; agora só precisamos de uma versão dublada em inglês!  Continue com o bom trabalho... Bruno</w:t>
      </w:r>
    </w:p>
    <w:p>
      <w:r>
        <w:t xml:space="preserve">A felicidade é como mijar nas calças... ninguém pode vê-la, mas só você pode sentir que é uma sensação de calor.</w:t>
      </w:r>
    </w:p>
    <w:p>
      <w:r>
        <w:t xml:space="preserve">diz que faltam 2 horas e meia, uwian na. . .  [phplurk.com] http://plurk.com/p/sun82</w:t>
      </w:r>
    </w:p>
    <w:p>
      <w:r>
        <w:t xml:space="preserve">http://bit.ly/TGVR7 via @addthis agradece tiff</w:t>
      </w:r>
    </w:p>
    <w:p>
      <w:r>
        <w:t xml:space="preserve">@hnprashanth</w:t>
      </w:r>
    </w:p>
    <w:p>
      <w:r>
        <w:t xml:space="preserve">@iamjonathancook shes deve ser uma mulher realmente incrível por ter um filho fenomenal...</w:t>
      </w:r>
    </w:p>
    <w:p>
      <w:r>
        <w:t xml:space="preserve">@JustCierra Yep, eles cantaram sua canção!</w:t>
      </w:r>
    </w:p>
    <w:p>
      <w:r>
        <w:t xml:space="preserve">@angelakeen the next wk I C Drs too but maybe then? Eu adoraria! Fui ao Mac Grill.  John não estava lá! Pensei em U!</w:t>
      </w:r>
    </w:p>
    <w:p>
      <w:r>
        <w:t xml:space="preserve">@3Magpies Obrigado! e a você também!</w:t>
      </w:r>
    </w:p>
    <w:p>
      <w:r>
        <w:t xml:space="preserve">Pneus para fazer as malas para minha viagem a Aruba (festival de música soul beach)</w:t>
      </w:r>
    </w:p>
    <w:p>
      <w:r>
        <w:t xml:space="preserve">@dailypep tenho certeza de que chorarei no momento mais inoportuno (ortografia?)!!</w:t>
      </w:r>
    </w:p>
    <w:p>
      <w:r>
        <w:t xml:space="preserve">@BeckyLopez Feliz Dia das Mães!</w:t>
      </w:r>
    </w:p>
    <w:p>
      <w:r>
        <w:t xml:space="preserve">@smithld eu peguei algumas coisas que eu perdi da segunda vez E pensar que você perdeu tudo nas piadas também!</w:t>
      </w:r>
    </w:p>
    <w:p>
      <w:r>
        <w:t xml:space="preserve">Conversando com matt da mercy mercedes lol.</w:t>
      </w:r>
    </w:p>
    <w:p>
      <w:r>
        <w:t xml:space="preserve">RE: Então, finalmente terminou de colocar seu blog em dia - sem menção a nenhum detalhe do casamento...  Diga, em algum momento. http://disq.us/11w</w:t>
      </w:r>
    </w:p>
    <w:p>
      <w:r>
        <w:t xml:space="preserve">Uau, meu telefone explodiu com tweets o dia todo. Agora que estou em casa, é uma cidade fantasma! Acho que vou fazer algumas tarefas no meu apt. e ir para a cama.</w:t>
      </w:r>
    </w:p>
    <w:p>
      <w:r>
        <w:t xml:space="preserve">@acryfromthesoul "Her's before mine" hon. É uma das poucas regras que eu NÃO quebro, sob QUALQUER circunstância.</w:t>
      </w:r>
    </w:p>
    <w:p>
      <w:r>
        <w:t xml:space="preserve">@Nemone1 vai imax @130am</w:t>
      </w:r>
    </w:p>
    <w:p>
      <w:r>
        <w:t xml:space="preserve">@YasmineGalenorn Eu, no entanto, quero dar uma palmada nesse maldito esqueleto.</w:t>
      </w:r>
    </w:p>
    <w:p>
      <w:r>
        <w:t xml:space="preserve">noite twitter lovelies. feliz yo momma day. i luff you mummy</w:t>
      </w:r>
    </w:p>
    <w:p>
      <w:r>
        <w:t xml:space="preserve">E eu acabo em privilégio... Oh bem, pelo menos conheci um engenheiro bonitinho</w:t>
      </w:r>
    </w:p>
    <w:p>
      <w:r>
        <w:t xml:space="preserve">@dorothearose você é o mais doce. te amo porque!</w:t>
      </w:r>
    </w:p>
    <w:p>
      <w:r>
        <w:t xml:space="preserve">Feliz Dia das Mães</w:t>
      </w:r>
    </w:p>
    <w:p>
      <w:r>
        <w:t xml:space="preserve">é surpreendente, mamãe ursa</w:t>
      </w:r>
    </w:p>
    <w:p>
      <w:r>
        <w:t xml:space="preserve">Sua 1:47 aqui... hmm wat para fazer... não dormir por shure!</w:t>
      </w:r>
    </w:p>
    <w:p>
      <w:r>
        <w:t xml:space="preserve">Laranja/Aanananás/Banana smoothie depois de um dia muito longo, muito duro = HEAVEN!</w:t>
      </w:r>
    </w:p>
    <w:p>
      <w:r>
        <w:t xml:space="preserve">Rumo ao aeroporto</w:t>
      </w:r>
    </w:p>
    <w:p>
      <w:r>
        <w:t xml:space="preserve">@sagetune sortudo você! São minhas flores favoritas de sempre e só aparecem uma vez por ano. Gostaria que o twitter tivesse uma opção de arranhar e cheirar</w:t>
      </w:r>
    </w:p>
    <w:p>
      <w:r>
        <w:t xml:space="preserve">Desejando a todas as mamães um Dia da Mãe muito Orgânico e Feliz</w:t>
      </w:r>
    </w:p>
    <w:p>
      <w:r>
        <w:t xml:space="preserve">ontd é nosso deus</w:t>
      </w:r>
    </w:p>
    <w:p>
      <w:r>
        <w:t xml:space="preserve">@oeyz Howdy do!  Estou apenas vivendo minha vida e amando isso.  Como você está?</w:t>
      </w:r>
    </w:p>
    <w:p>
      <w:r>
        <w:t xml:space="preserve">@nathanschultze haha. isso é fantástico. bom trabalho</w:t>
      </w:r>
    </w:p>
    <w:p>
      <w:r>
        <w:t xml:space="preserve">@prepchik07 p.s.: Os raios UV são tão fortes com as nuvens quanto com o sol normal, às vezes mais fortes. apenas para sua própria informação.</w:t>
      </w:r>
    </w:p>
    <w:p>
      <w:r>
        <w:t xml:space="preserve">Fazendo o log out. Obrigado Kiana...você é algo mais ma! masha'Allah.</w:t>
      </w:r>
    </w:p>
    <w:p>
      <w:r>
        <w:t xml:space="preserve">boooo nas decisões da vida....bottle of wine be my lucky eight ball tonight</w:t>
      </w:r>
    </w:p>
    <w:p>
      <w:r>
        <w:t xml:space="preserve">@icammodel obrigado</w:t>
      </w:r>
    </w:p>
    <w:p>
      <w:r>
        <w:t xml:space="preserve">semana do espírito! Terça-feira tem que estar na maquiagem às oito para que eu possa morrer mais tarde. Quarta-feira e quinta-feira de escola então, finalmente dormir na sexta-feira!!</w:t>
      </w:r>
    </w:p>
    <w:p>
      <w:r>
        <w:t xml:space="preserve">@shaevvv</w:t>
      </w:r>
    </w:p>
    <w:p>
      <w:r>
        <w:t xml:space="preserve">@KOLsweeeetie hell yeah! A cerveja belga é a bomba!! :p</w:t>
      </w:r>
    </w:p>
    <w:p>
      <w:r>
        <w:t xml:space="preserve">@cindyasuen - JT na SNL hoje à noite.</w:t>
      </w:r>
    </w:p>
    <w:p>
      <w:r>
        <w:t xml:space="preserve">Tão bom ir ao banheiro e não ouvir o som de água corrente suave</w:t>
      </w:r>
    </w:p>
    <w:p>
      <w:r>
        <w:t xml:space="preserve">@Captain_Janeway OOC: Boa noite</w:t>
      </w:r>
    </w:p>
    <w:p>
      <w:r>
        <w:t xml:space="preserve">ISTO É ORIGINAL DO SEU VERDADEIRO...  "Se você quer se tornar rico, aprenda as coisas que a maioria dos ppl dizem que não têm tempo para" -ME</w:t>
      </w:r>
    </w:p>
    <w:p>
      <w:r>
        <w:t xml:space="preserve">@prayingmother Gosto de tweetar deck e vou tentar o outro u recomendado Obrigado</w:t>
      </w:r>
    </w:p>
    <w:p>
      <w:r>
        <w:t xml:space="preserve">@n_k_mamma TY! Feliz Dia das Mães para você também! Amo-te....Cel</w:t>
      </w:r>
    </w:p>
    <w:p>
      <w:r>
        <w:t xml:space="preserve">meu blog agora está atualizado</w:t>
      </w:r>
    </w:p>
    <w:p>
      <w:r>
        <w:t xml:space="preserve">@iamjonathancook awe</w:t>
      </w:r>
    </w:p>
    <w:p>
      <w:r>
        <w:t xml:space="preserve">@aaronmarshmusic ou um soco na forma do cartão em um cartão em um cartão em um cartão. e depois pergunte às pessoas o que é. para cartões gratuitos.</w:t>
      </w:r>
    </w:p>
    <w:p>
      <w:r>
        <w:t xml:space="preserve">Nas sextas-feiras t.g.i. Com algumas das minhas pessoas favoritas de sempre. Fizemos uma reserva para 20 e temos aqui umas 50 pessoas. Hahah</w:t>
      </w:r>
    </w:p>
    <w:p>
      <w:r>
        <w:t xml:space="preserve">@epicwinmaster Isso é ótimo</w:t>
      </w:r>
    </w:p>
    <w:p>
      <w:r>
        <w:t xml:space="preserve">@scottrmcgrew honey is great for your health!</w:t>
      </w:r>
    </w:p>
    <w:p>
      <w:r>
        <w:t xml:space="preserve">@serenechai isso é legal! acho que del vai para a coreia ao mesmo tempo que você! divirta-se!</w:t>
      </w:r>
    </w:p>
    <w:p>
      <w:r>
        <w:t xml:space="preserve">@pameladetlor netflicks! ver leite... é melhor ir esposa tem ciúmes do meu hábito de twitter</w:t>
      </w:r>
    </w:p>
    <w:p>
      <w:r>
        <w:t xml:space="preserve">Nada de excitante de mim esta noite....got alguns brinquedos novos para brincar apesar de Feliz Dia das Mães Senhoras</w:t>
      </w:r>
    </w:p>
    <w:p>
      <w:r>
        <w:t xml:space="preserve">@diana_truong ahhh~~~ é hb feito ou... porque ainda estamos esperando por um bis de SNSD lol!!!</w:t>
      </w:r>
    </w:p>
    <w:p>
      <w:r>
        <w:t xml:space="preserve">@appstoremod Mind me dizendo qual livro porque eu estava no barnes e nobres hoje e encontrei 2 livros que pareciam promissores</w:t>
      </w:r>
    </w:p>
    <w:p>
      <w:r>
        <w:t xml:space="preserve">dia da mãe feliz mãezinha eu te amo xo</w:t>
      </w:r>
    </w:p>
    <w:p>
      <w:r>
        <w:t xml:space="preserve">O Dia das Mães tem sido bom para mim</w:t>
      </w:r>
    </w:p>
    <w:p>
      <w:r>
        <w:t xml:space="preserve">está se preparando para dormir. Feliz Dia das Mães para todas as mães que estão por aí!</w:t>
      </w:r>
    </w:p>
    <w:p>
      <w:r>
        <w:t xml:space="preserve">hoje aconteceu algo incrível...eu me apaixonei pelos cupons!</w:t>
      </w:r>
    </w:p>
    <w:p>
      <w:r>
        <w:t xml:space="preserve">Desejando a todas as Mães Feliz Dia das Mães</w:t>
      </w:r>
    </w:p>
    <w:p>
      <w:r>
        <w:t xml:space="preserve">@web20empire @copywriting Bem-vindo aos meus amigos da rede</w:t>
      </w:r>
    </w:p>
    <w:p>
      <w:r>
        <w:t xml:space="preserve">Acabo de receber um cartão do dia das mães de minha adorável filha desejando um dia feliz para minhas mães http://tr.im/kWK9</w:t>
      </w:r>
    </w:p>
    <w:p>
      <w:r>
        <w:t xml:space="preserve">@MrsPinkyIvory Hey Pinky Eu encomendei algumas coisas daquele site que você me deu. Recebi-o ontem no correio, tão bonito obrigado.</w:t>
      </w:r>
    </w:p>
    <w:p>
      <w:r>
        <w:t xml:space="preserve">EU AMO CHICAGO.   Hoje à noite foi AMAZENTE!!</w:t>
      </w:r>
    </w:p>
    <w:p>
      <w:r>
        <w:t xml:space="preserve">Yay, St. Mary's aqui eu venho</w:t>
      </w:r>
    </w:p>
    <w:p>
      <w:r>
        <w:t xml:space="preserve">Estou tão entusiasmada com o Dia das Mães!  Este tem sido um grande ano para mim e para Olivia, e ela finalmente tem idade suficiente para estar entusiasmada e entender!</w:t>
      </w:r>
    </w:p>
    <w:p>
      <w:r>
        <w:t xml:space="preserve">Hmm...Você não pode julgar um livro olhando para sua capa</w:t>
      </w:r>
    </w:p>
    <w:p>
      <w:r>
        <w:t xml:space="preserve">eu amo todos da sexy ladiez ya bonito único e sexy, e inteligente. não deixe um negro chamar você de vadia porque as senhoras você vale a pena então dat i mean it</w:t>
      </w:r>
    </w:p>
    <w:p>
      <w:r>
        <w:t xml:space="preserve">Ha Maldito estou pronto. Mas foda-se essa cadela, eu não acredito que ela teve coragem de me chamar. Haha Wtf!</w:t>
      </w:r>
    </w:p>
    <w:p>
      <w:r>
        <w:t xml:space="preserve">Feliz Dia das Mães para todas as mães lá fora!  Eu não sou um só, mas fui chamado de algo assim</w:t>
      </w:r>
    </w:p>
    <w:p>
      <w:r>
        <w:t xml:space="preserve">@madz_xx ainda não... eu só gostaria de saber se está tudo bem para sua mãe antes de perguntar a minha mãe esperançosa de lá vai nos dizer em breve!!!</w:t>
      </w:r>
    </w:p>
    <w:p>
      <w:r>
        <w:t xml:space="preserve">Yay para aniversários, infelizmente minha voz está quase desaparecendo :/ mas foi uma noite muito boa!</w:t>
      </w:r>
    </w:p>
    <w:p>
      <w:r>
        <w:t xml:space="preserve">"Para ir corajosamente onde ninguém foi antes..."</w:t>
      </w:r>
    </w:p>
    <w:p>
      <w:r>
        <w:t xml:space="preserve">Feliz Dia das Mães para todas as mães lá fora</w:t>
      </w:r>
    </w:p>
    <w:p>
      <w:r>
        <w:t xml:space="preserve">@CynthiaY29 Belas informações, encaminhei isto para um amigo meu necessitado</w:t>
      </w:r>
    </w:p>
    <w:p>
      <w:r>
        <w:t xml:space="preserve">pondo em dia a final da temporada House na segunda-feira!</w:t>
      </w:r>
    </w:p>
    <w:p>
      <w:r>
        <w:t xml:space="preserve">Omg. Sua 1:47 da manhã e Kim Possible está no canal Disney neste momento. Eu estou colado à tela</w:t>
      </w:r>
    </w:p>
    <w:p>
      <w:r>
        <w:t xml:space="preserve">OH MEU DEUS STAR TREK FOI FANTÁSTICO E MAL POSSO ESPERAR PARA VÊ-LO DE NOVO E DE NOVO E DE NOVO. OH MEU DEUS. CHRIS PINE ESTÁ FUMANDO!</w:t>
      </w:r>
    </w:p>
    <w:p>
      <w:r>
        <w:t xml:space="preserve">Voltando para casa</w:t>
      </w:r>
    </w:p>
    <w:p>
      <w:r>
        <w:t xml:space="preserve">@_callmeCourt sempre bem-vindo hun</w:t>
      </w:r>
    </w:p>
    <w:p>
      <w:r>
        <w:t xml:space="preserve">ms wee's wedding!!!!</w:t>
      </w:r>
    </w:p>
    <w:p>
      <w:r>
        <w:t xml:space="preserve">Uma noite tão divertida. Eu precisava do intervalo. PS- Eu te amo, homem, é hilariante! Boa noite no mundo do twitter. Bons sonhos</w:t>
      </w:r>
    </w:p>
    <w:p>
      <w:r>
        <w:t xml:space="preserve">@irenedepp que inclui VOCÊ.</w:t>
      </w:r>
    </w:p>
    <w:p>
      <w:r>
        <w:t xml:space="preserve">@WCharlie Vou registrar a primeira coisa que acordarei amanhã.  Também estou ansioso para voltar com o fórum!</w:t>
      </w:r>
    </w:p>
    <w:p>
      <w:r>
        <w:t xml:space="preserve">@nomaez hey man, obrigado por twittar pela camiseta do twitter , apreciado</w:t>
      </w:r>
    </w:p>
    <w:p>
      <w:r>
        <w:t xml:space="preserve">está passando tempo com sua mamãe ainda hoje!</w:t>
      </w:r>
    </w:p>
    <w:p>
      <w:r>
        <w:t xml:space="preserve">@ashleythegreat I love you too baby see i'm cool now!!!</w:t>
      </w:r>
    </w:p>
    <w:p>
      <w:r>
        <w:t xml:space="preserve">@ moonlightflight - tente carregar o twitterfox</w:t>
      </w:r>
    </w:p>
    <w:p>
      <w:r>
        <w:t xml:space="preserve">@vickycornell HAPPY MOTHERS DAY VICKY!!!! E A TODAS AS OUTRAS MÃES QUE LERAM ISTO!!!</w:t>
      </w:r>
    </w:p>
    <w:p>
      <w:r>
        <w:t xml:space="preserve">@Dezzz_MCR yeah me tOo haha a mina é Mariel i luv it! e o urs tOo =D o que é que o seu favor MCR canta??</w:t>
      </w:r>
    </w:p>
    <w:p>
      <w:r>
        <w:t xml:space="preserve">http://twitpic.com/4wk9i - Eu realmente deveria tentar uma postura diferente algum dia.</w:t>
      </w:r>
    </w:p>
    <w:p>
      <w:r>
        <w:t xml:space="preserve">@istribawel haha iya começando a twittar novamente krn mitzy baru ber-tweeter jg Nit.</w:t>
      </w:r>
    </w:p>
    <w:p>
      <w:r>
        <w:t xml:space="preserve">@Tally_whacker skypeeeeee</w:t>
      </w:r>
    </w:p>
    <w:p>
      <w:r>
        <w:t xml:space="preserve">@laurentiaa então doente postar</w:t>
      </w:r>
    </w:p>
    <w:p>
      <w:r>
        <w:t xml:space="preserve">Fazendo de minha mãe um cartão de dia de mãe feliz &lt;3 Eu amo minha mamãe</w:t>
      </w:r>
    </w:p>
    <w:p>
      <w:r>
        <w:t xml:space="preserve">está prestes a fazer uma boa xícara de chá e tomar um benadryl...longo dia...fique positivo twitterbugs...boa noite!</w:t>
      </w:r>
    </w:p>
    <w:p>
      <w:r>
        <w:t xml:space="preserve">Filmando em um carnaval para meu vídeo musical... Faz-me lembrar o Festival da Cereja que eu costumava ir para casa... Ahhh lembranças...</w:t>
      </w:r>
    </w:p>
    <w:p>
      <w:r>
        <w:t xml:space="preserve">Parece que são nove e não um. Adivinhe? Eu adoro fazer dinheiro</w:t>
      </w:r>
    </w:p>
    <w:p>
      <w:r>
        <w:t xml:space="preserve">jason! dobra-te para que eu possa bater de trás</w:t>
      </w:r>
    </w:p>
    <w:p>
      <w:r>
        <w:t xml:space="preserve">encontrei uma carona...SIM!!! licor aqui vou eu</w:t>
      </w:r>
    </w:p>
    <w:p>
      <w:r>
        <w:t xml:space="preserve">@HJSWritergal ou você poderia realmente causar danos a alguém cortando na frente deles na linha do Star Trek.</w:t>
      </w:r>
    </w:p>
    <w:p>
      <w:r>
        <w:t xml:space="preserve">.... você é meu sol, meu único sol....</w:t>
      </w:r>
    </w:p>
    <w:p>
      <w:r>
        <w:t xml:space="preserve">@babygirlparis dont get trampled on again</w:t>
      </w:r>
    </w:p>
    <w:p>
      <w:r>
        <w:t xml:space="preserve">@louisabouwer yummy agradece também estranhamente tranquilo. As crianças estão lá embaixo molestando Lance</w:t>
      </w:r>
    </w:p>
    <w:p>
      <w:r>
        <w:t xml:space="preserve">Está cansado! E vai para a cama agora!</w:t>
      </w:r>
    </w:p>
    <w:p>
      <w:r>
        <w:t xml:space="preserve">não se esqueça de ligar para a (sua) mãe amanhã</w:t>
      </w:r>
    </w:p>
    <w:p>
      <w:r>
        <w:t xml:space="preserve">O Sportsmens Warehouse finalmente conseguiu pontos de campo, agora posso usar todas as minhas setas.</w:t>
      </w:r>
    </w:p>
    <w:p>
      <w:r>
        <w:t xml:space="preserve">@terrytokyo eu gostaria que pudéssemos ter visto vocês hoje. bem, além da multidão haah. espero que vocês se tenham divertido</w:t>
      </w:r>
    </w:p>
    <w:p>
      <w:r>
        <w:t xml:space="preserve">O Bailey está aqui.</w:t>
      </w:r>
    </w:p>
    <w:p>
      <w:r>
        <w:t xml:space="preserve">Ugh! Eu tenho que dormir! Amanhã eu vou lançar meu álbum de fotos para o show do meu Jonas!  É apenas em 1 semana, 4 dias e 16 horas (:</w:t>
      </w:r>
    </w:p>
    <w:p>
      <w:r>
        <w:t xml:space="preserve">indo para Southland</w:t>
      </w:r>
    </w:p>
    <w:p>
      <w:r>
        <w:t xml:space="preserve">Acredito que está na hora de dormir. Cavaleiro cavaleiro.</w:t>
      </w:r>
    </w:p>
    <w:p>
      <w:r>
        <w:t xml:space="preserve">ama muito sua mãe! Feliz Dia das Mães a todas as mães maravilhosas que estão por aí</w:t>
      </w:r>
    </w:p>
    <w:p>
      <w:r>
        <w:t xml:space="preserve">@jbrigante haha. Estou na bebida #2. Dia de batota para mim</w:t>
      </w:r>
    </w:p>
    <w:p>
      <w:r>
        <w:t xml:space="preserve">@riceballs Belated kay Tita.  Uau! 2 prêmios em um dia! Parabéns!</w:t>
      </w:r>
    </w:p>
    <w:p>
      <w:r>
        <w:t xml:space="preserve">Ir à lavanderia dobrar e depois bater no saco. Tenho noites de sábado entediantes</w:t>
      </w:r>
    </w:p>
    <w:p>
      <w:r>
        <w:t xml:space="preserve">Estou cozinhando almôndegas para o almoço yaaayyy ...</w:t>
      </w:r>
    </w:p>
    <w:p>
      <w:r>
        <w:t xml:space="preserve">"jaunty jackalope" `s too boring a name; "intrepid ibex" ainda é meu favorito entre todos eles ...</w:t>
      </w:r>
    </w:p>
    <w:p>
      <w:r>
        <w:t xml:space="preserve">JB na frente do fator x!!!!! wooh timeee do concurso</w:t>
      </w:r>
    </w:p>
    <w:p>
      <w:r>
        <w:t xml:space="preserve">@plasticpiranha Ele foi minha razão para ir até mesmo haha demais.  Shaun of the Dead era demasiado épico haha</w:t>
      </w:r>
    </w:p>
    <w:p>
      <w:r>
        <w:t xml:space="preserve">@wheatskeleton Uhhh. Traga-o quando puder.  Matthew e Keren nunca o viram.</w:t>
      </w:r>
    </w:p>
    <w:p>
      <w:r>
        <w:t xml:space="preserve">@seanownsthewrld: eu sempre sou</w:t>
      </w:r>
    </w:p>
    <w:p>
      <w:r>
        <w:t xml:space="preserve">@james_a_michael i planeiam fazer isso! Boa noite</w:t>
      </w:r>
    </w:p>
    <w:p>
      <w:r>
        <w:t xml:space="preserve">@SlainwithSatan feliz por ele ter deixado TODAS as minhas merdas de expensv fora do seu caminho...eu mencionei feliz por ele ter deixado? *susto de cerveja vazia bttl na cabeça</w:t>
      </w:r>
    </w:p>
    <w:p>
      <w:r>
        <w:t xml:space="preserve">@LemurToes É muito bom, na verdade! Alguns episódios esfarrapados, mas de resto bons. Experimente!</w:t>
      </w:r>
    </w:p>
    <w:p>
      <w:r>
        <w:t xml:space="preserve">BEP ASSASSINOU! Oh e Leighton Meester acenou para nós!</w:t>
      </w:r>
    </w:p>
    <w:p>
      <w:r>
        <w:t xml:space="preserve">@mellieweena Woah... Haha... Obrigado!</w:t>
      </w:r>
    </w:p>
    <w:p>
      <w:r>
        <w:t xml:space="preserve">@enobytes bebeu um 2003, acho que isso não conta?</w:t>
      </w:r>
    </w:p>
    <w:p>
      <w:r>
        <w:t xml:space="preserve">@DanWarp http://twitpic.com/4w9w6 - lol você certamente ama aquele sushi. você já tweeted muitas fotos dele.</w:t>
      </w:r>
    </w:p>
    <w:p>
      <w:r>
        <w:t xml:space="preserve">Na página 214 de 320 da série Traído por P.C. Cast. realmente começa a gostar desta série</w:t>
      </w:r>
    </w:p>
    <w:p>
      <w:r>
        <w:t xml:space="preserve">Está finalmente de volta do jantar, se divertiu, Alice não bebeu vinho. Eu propus...vamos nos casar na próxima semana em 15 de maio de 2009</w:t>
      </w:r>
    </w:p>
    <w:p>
      <w:r>
        <w:t xml:space="preserve">todas as mães do mundo parabéns</w:t>
      </w:r>
    </w:p>
    <w:p>
      <w:r>
        <w:t xml:space="preserve">@N0S4A2 wowie wooie alguém atualizou seu twitter sem que eu tenha que lembrá-lo. Eu nem estou bravo, estou impressionado. como foi a lasanha?</w:t>
      </w:r>
    </w:p>
    <w:p>
      <w:r>
        <w:t xml:space="preserve">@ChEmIcALbUlLeTs que é doce</w:t>
      </w:r>
    </w:p>
    <w:p>
      <w:r>
        <w:t xml:space="preserve">@jimrcummings demasiado gentil Jim demasiado gentil irmão</w:t>
      </w:r>
    </w:p>
    <w:p>
      <w:r>
        <w:t xml:space="preserve">@bloodhoundgang aww isso é fantástico! ele é um bom rapaz</w:t>
      </w:r>
    </w:p>
    <w:p>
      <w:r>
        <w:t xml:space="preserve">HApy Dia da Mãe para minha mãe...aquela senhora é a mais legal que eu amo u ma!</w:t>
      </w:r>
    </w:p>
    <w:p>
      <w:r>
        <w:t xml:space="preserve">@Bparker_Seattle I totally 4 got about Golden Girls that is a gr8 Show</w:t>
      </w:r>
    </w:p>
    <w:p>
      <w:r>
        <w:t xml:space="preserve">@Adam_Lambert Fãs de fora dos EUA desejam poder votar em Adam também!</w:t>
      </w:r>
    </w:p>
    <w:p>
      <w:r>
        <w:t xml:space="preserve">Tabu. Como senti sua falta</w:t>
      </w:r>
    </w:p>
    <w:p>
      <w:r>
        <w:t xml:space="preserve">@CesYeuxBleu está tornando tudo fabuloso hoje à noite</w:t>
      </w:r>
    </w:p>
    <w:p>
      <w:r>
        <w:t xml:space="preserve">rap batalhando na segunda sessão, agora no cinema haha "eu nado em um lago de sexo" - Matthew M. ( Ghosts of Girlfriends Past)</w:t>
      </w:r>
    </w:p>
    <w:p>
      <w:r>
        <w:t xml:space="preserve">trabalhando na temporada de escalada 2 episódio 5!!</w:t>
      </w:r>
    </w:p>
    <w:p>
      <w:r>
        <w:t xml:space="preserve">O dia das mães felizes acabou de experimentar o que eu vou usar no café da manhã e eu enrolei meu cabelo, levou uma eternidade http://yfrog.com/0gmunj</w:t>
      </w:r>
    </w:p>
    <w:p>
      <w:r>
        <w:t xml:space="preserve">Feliz aniversário Justinbrighten Justin! divirta-se!!! Deus abençoe</w:t>
      </w:r>
    </w:p>
    <w:p>
      <w:r>
        <w:t xml:space="preserve">Voltando para casa, eu amo meus meninos</w:t>
      </w:r>
    </w:p>
    <w:p>
      <w:r>
        <w:t xml:space="preserve">dia das mães felizes para todos para passar o dia com minha família</w:t>
      </w:r>
    </w:p>
    <w:p>
      <w:r>
        <w:t xml:space="preserve">Se alguém da família morresse, você teria ouvido falar disso. Duhhhhhh. . .</w:t>
      </w:r>
    </w:p>
    <w:p>
      <w:r>
        <w:t xml:space="preserve">@nnayaj_11 obrigado. aproveite o filme! espero que tudo esteja bem com você te.</w:t>
      </w:r>
    </w:p>
    <w:p>
      <w:r>
        <w:t xml:space="preserve">@HEYdustin yesss sweet. veja. amor duro. de verdade, nós te amamos</w:t>
      </w:r>
    </w:p>
    <w:p>
      <w:r>
        <w:t xml:space="preserve">Indo para as colinas de bosques, nadar e beber. Fazer o melhor de um bom dia. Yee</w:t>
      </w:r>
    </w:p>
    <w:p>
      <w:r>
        <w:t xml:space="preserve">@Stacina eu não tenho dúvidas, querida!  Só queria que você pudesse encontrar um menino digno, só isso!  Vocês são boas pessoas!</w:t>
      </w:r>
    </w:p>
    <w:p>
      <w:r>
        <w:t xml:space="preserve">está de volta de um fim-de-semana de folga</w:t>
      </w:r>
    </w:p>
    <w:p>
      <w:r>
        <w:t xml:space="preserve">@mrgarbutt TWEET 42</w:t>
      </w:r>
    </w:p>
    <w:p>
      <w:r>
        <w:t xml:space="preserve">@kara_sutra sobre o que será seu próximo vídeo do youtube? Eu amo seus vídeos!</w:t>
      </w:r>
    </w:p>
    <w:p>
      <w:r>
        <w:t xml:space="preserve">@DMBwine sim - Estou tendo minha batalha habitual com minha cama. A cama está vencendo, até agora Como você é garota?</w:t>
      </w:r>
    </w:p>
    <w:p>
      <w:r>
        <w:t xml:space="preserve">@Whitney0925 Você seja uma boa garota Whitney</w:t>
      </w:r>
    </w:p>
    <w:p>
      <w:r>
        <w:t xml:space="preserve">Passar a noite no berço do Lightner.</w:t>
      </w:r>
    </w:p>
    <w:p>
      <w:r>
        <w:t xml:space="preserve">@juliepilat grande show</w:t>
      </w:r>
    </w:p>
    <w:p>
      <w:r>
        <w:t xml:space="preserve">tudo é bom, exceto aquele tiro no pescoço e o tiro na nuca do Steve!</w:t>
      </w:r>
    </w:p>
    <w:p>
      <w:r>
        <w:t xml:space="preserve">É preciso ser criativo com esses presentes do dia das mães. Eu vou conquistá-los com meu amor!!</w:t>
      </w:r>
    </w:p>
    <w:p>
      <w:r>
        <w:t xml:space="preserve">@ngffrussell Awesome.  Estou em Ocean Beach (se você souber onde isso fica.) A propósito. "YourBiggestFan", sou um grande fã de vocês.</w:t>
      </w:r>
    </w:p>
    <w:p>
      <w:r>
        <w:t xml:space="preserve">@thomasfiss hahaha agora ur gonna tweet.... Acordei para 67 na outra noite haha Man os concertos aqui são uma porcaria. Cali's da place 2 be</w:t>
      </w:r>
    </w:p>
    <w:p>
      <w:r>
        <w:t xml:space="preserve">@dreamer0407 ohh e Coffee Break são meus favoritos também! eles são o máximo!! LOL</w:t>
      </w:r>
    </w:p>
    <w:p>
      <w:r>
        <w:t xml:space="preserve">@michaelsheen ekkk...que é ruff...espero que você tenha um vôo seguro e uma boa reunião</w:t>
      </w:r>
    </w:p>
    <w:p>
      <w:r>
        <w:t xml:space="preserve">Parece que há uma festa no alto da rua.  Acho que eles se esqueceram de me convidar</w:t>
      </w:r>
    </w:p>
    <w:p>
      <w:r>
        <w:t xml:space="preserve">@itsQ LMAO... Smh! esse me jogou fora.</w:t>
      </w:r>
    </w:p>
    <w:p>
      <w:r>
        <w:t xml:space="preserve">@AspaPhoto Estou feliz então</w:t>
      </w:r>
    </w:p>
    <w:p>
      <w:r>
        <w:t xml:space="preserve">TODOS CONTINUAM VERIFICANDO DEMISTYLESOURCE.COM....NOVA ATUALIZAÇÃO EM BREVE!</w:t>
      </w:r>
    </w:p>
    <w:p>
      <w:r>
        <w:t xml:space="preserve">@comanike estou aqui</w:t>
      </w:r>
    </w:p>
    <w:p>
      <w:r>
        <w:t xml:space="preserve">levando a mãe para almoçar no dia das mães</w:t>
      </w:r>
    </w:p>
    <w:p>
      <w:r>
        <w:t xml:space="preserve">@jiayu95 Adam Lambert rocks!  Ele deve ganhar o American Idol!</w:t>
      </w:r>
    </w:p>
    <w:p>
      <w:r>
        <w:t xml:space="preserve">Acabado de chegar do trabalho e cansado</w:t>
      </w:r>
    </w:p>
    <w:p>
      <w:r>
        <w:t xml:space="preserve">Alguém mais acha que #win7 é praticamente Vista SP2?</w:t>
      </w:r>
    </w:p>
    <w:p>
      <w:r>
        <w:t xml:space="preserve">tudo é bom, exceto aquele tiro no pescoço e os tiros na nuca de Steve!</w:t>
      </w:r>
    </w:p>
    <w:p>
      <w:r>
        <w:t xml:space="preserve">Agora estou em um show de doppppe rock no LES ... Moshie moshhhhh pit http://twitpic.com/4wkhi</w:t>
      </w:r>
    </w:p>
    <w:p>
      <w:r>
        <w:t xml:space="preserve">A todas as mães lá fora na terra do Twitter: Feliz Dia das Mães. Espero que seu dia seja um grande dia.  ~Tara Mae</w:t>
      </w:r>
    </w:p>
    <w:p>
      <w:r>
        <w:t xml:space="preserve">e obrigado, @rawrvee , fr. yr gweetin' de parabéns</w:t>
      </w:r>
    </w:p>
    <w:p>
      <w:r>
        <w:t xml:space="preserve">@wordybirdee Você é bem-vindo --(esse chute tímido também é muito fofo)</w:t>
      </w:r>
    </w:p>
    <w:p>
      <w:r>
        <w:t xml:space="preserve">@Therealseeon Birthday Sex é uma grande canção, cara.  Algo diferente sobre isso!  Isso é o que a ppl quer!</w:t>
      </w:r>
    </w:p>
    <w:p>
      <w:r>
        <w:t xml:space="preserve">que domingo preguiçoso... Eu adoro dias de preguiça...</w:t>
      </w:r>
    </w:p>
    <w:p>
      <w:r>
        <w:t xml:space="preserve">@mattmercy yay! teremos que nos reunir em breve e fazer algo</w:t>
      </w:r>
    </w:p>
    <w:p>
      <w:r>
        <w:t xml:space="preserve">@brypie obrigado x x correu muito bem. Agora estou cansado, mas espero que você tenha estragado a sua sogra.</w:t>
      </w:r>
    </w:p>
    <w:p>
      <w:r>
        <w:t xml:space="preserve">@mismile você é tão fofo.</w:t>
      </w:r>
    </w:p>
    <w:p>
      <w:r>
        <w:t xml:space="preserve">finalmente deu uma chance ao twitter, vai descobrir porque é tão popular ... espero não estar muito viciado</w:t>
      </w:r>
    </w:p>
    <w:p>
      <w:r>
        <w:t xml:space="preserve">@officialTila quem você aconchegou com Tila???</w:t>
      </w:r>
    </w:p>
    <w:p>
      <w:r>
        <w:t xml:space="preserve">@madlyv isto é engraçado, acabamos de discutir Bela Lugosi durante o jantar, sua aparição no Plano B do filme "melhor" do espaço exterior</w:t>
      </w:r>
    </w:p>
    <w:p>
      <w:r>
        <w:t xml:space="preserve">@brianiwama amém àquele caldo de carne!</w:t>
      </w:r>
    </w:p>
    <w:p>
      <w:r>
        <w:t xml:space="preserve">Estou bem agradecido, o que Miami está dizendo? Como você escreveu para mim?</w:t>
      </w:r>
    </w:p>
    <w:p>
      <w:r>
        <w:t xml:space="preserve">@KatDart im falando comigo mesmo não sabia que você podia fazer isso!</w:t>
      </w:r>
    </w:p>
    <w:p>
      <w:r>
        <w:t xml:space="preserve">@MissHeatherG nós somos demasiado voadores</w:t>
      </w:r>
    </w:p>
    <w:p>
      <w:r>
        <w:t xml:space="preserve">Meu computador está de volta aos negócios</w:t>
      </w:r>
    </w:p>
    <w:p>
      <w:r>
        <w:t xml:space="preserve">@muumuse Obrigado, Brad!  Também estou ansioso para conversar com você... btw, como seu novo pix!</w:t>
      </w:r>
    </w:p>
    <w:p>
      <w:r>
        <w:t xml:space="preserve">@ChaseSanders se ela vir que vai chorar! lol</w:t>
      </w:r>
    </w:p>
    <w:p>
      <w:r>
        <w:t xml:space="preserve">Todos os dias é o Dia das Mães.... Não espere 1 de 365 dias para mostrar à sua mãe o quanto você a aprecia e a ama.</w:t>
      </w:r>
    </w:p>
    <w:p>
      <w:r>
        <w:t xml:space="preserve">@Chioma_ [resposta 10] como eu me visto? é fácil, minha roupa é $20...sim minha roupa $10 sapatos, $5 calças, $2 acessórios &amp; $3 sobrou 2 comer</w:t>
      </w:r>
    </w:p>
    <w:p>
      <w:r>
        <w:t xml:space="preserve">@fiascowines, deixe-me adivinhar. Você devorou seu pato com Fiasco Pinot!</w:t>
      </w:r>
    </w:p>
    <w:p>
      <w:r>
        <w:t xml:space="preserve">No festival de novos anos da KhSA. Adoro as danças e trajes tradicionais</w:t>
      </w:r>
    </w:p>
    <w:p>
      <w:r>
        <w:t xml:space="preserve">HAHA ESTA CONVERSA FOI DIVERTIDA, MAS AGORA ESTOU CANSADO! GNITE!!!!!!!</w:t>
      </w:r>
    </w:p>
    <w:p>
      <w:r>
        <w:t xml:space="preserve">grande sessão fotográfica hoje com Chris Ryan da Rolling Stone, Keegan Smith &amp; the Fam pode estar abrindo para a DAVE MATTHEW's BAND THIS SUMMER!  EEK!</w:t>
      </w:r>
    </w:p>
    <w:p>
      <w:r>
        <w:t xml:space="preserve">@FrankIero Essa citação é realmente incrível.Btw Tenha um bom fim de semana!</w:t>
      </w:r>
    </w:p>
    <w:p>
      <w:r>
        <w:t xml:space="preserve">@LMStellaPR sim, sim .... sesta ou leia o gossipy mag se você tiver um útil</w:t>
      </w:r>
    </w:p>
    <w:p>
      <w:r>
        <w:t xml:space="preserve">@mic_dee yeah, eu comprei alguns quando eu estava fazendo aqueles waffles crocantes</w:t>
      </w:r>
    </w:p>
    <w:p>
      <w:r>
        <w:t xml:space="preserve">comer espetadas de frango com muffi e chups observando "conhecer as spartas".</w:t>
      </w:r>
    </w:p>
    <w:p>
      <w:r>
        <w:t xml:space="preserve">@AREYNOSO1 @MALICAMUSIC @MOMTOAM DIA DAS MÃES FELIZES!! ADORO-VOS...</w:t>
      </w:r>
    </w:p>
    <w:p>
      <w:r>
        <w:t xml:space="preserve">@SassyPQ soo like when this shows up on your wall....go to the right side of the post and a reply will show up TwEeT</w:t>
      </w:r>
    </w:p>
    <w:p>
      <w:r>
        <w:t xml:space="preserve">Deseja a @kirstiealley um Feliz Dia das Mães!</w:t>
      </w:r>
    </w:p>
    <w:p>
      <w:r>
        <w:t xml:space="preserve">esqueci o recarregador do meu macbook, isso não significa nada além de Pratchett para mim hoje</w:t>
      </w:r>
    </w:p>
    <w:p>
      <w:r>
        <w:t xml:space="preserve">Observando alienígenas com minha mama na casa Craig Up House 11, na hora de dormir cedo para os adultos</w:t>
      </w:r>
    </w:p>
    <w:p>
      <w:r>
        <w:t xml:space="preserve">@chriscornell Obrigado!  O melhor para você e para o seu amanhã... Espero que todos vocês tenham um lindo dia juntos!!</w:t>
      </w:r>
    </w:p>
    <w:p>
      <w:r>
        <w:t xml:space="preserve">Oh, e antes desse último tweet eu passei cerca de meia hora escovando meus dentes com minha nova escova de dentes elétrica! Eu me sinto ótimo</w:t>
      </w:r>
    </w:p>
    <w:p>
      <w:r>
        <w:t xml:space="preserve">@Jessica___xx lol. deve ser divertido</w:t>
      </w:r>
    </w:p>
    <w:p>
      <w:r>
        <w:t xml:space="preserve">enviando mensagens de texto</w:t>
      </w:r>
    </w:p>
    <w:p>
      <w:r>
        <w:t xml:space="preserve">@MoocherGirl eu acho que foi mais os tigres desmoronando. então não surpreende nada, realmente ... lol ...</w:t>
      </w:r>
    </w:p>
    <w:p>
      <w:r>
        <w:t xml:space="preserve">http://bit.ly/wZK3o &lt;--- Paranóico. Na verdade, eu gosto mais da versão ao vivo do que da versão em estúdio.</w:t>
      </w:r>
    </w:p>
    <w:p>
      <w:r>
        <w:t xml:space="preserve">Amor, amor, amor. Um dia faz bem ao corpo de uma mulher http://twitpic.com/4wkpe</w:t>
      </w:r>
    </w:p>
    <w:p>
      <w:r>
        <w:t xml:space="preserve">@lennytoups não vai por muito tempo para alguns sprints agora</w:t>
      </w:r>
    </w:p>
    <w:p>
      <w:r>
        <w:t xml:space="preserve">@DawnRichard Awwww, isso é bom.  Ambos fazem um casal realmente bonito, equilibram-se um ao outro.</w:t>
      </w:r>
    </w:p>
    <w:p>
      <w:r>
        <w:t xml:space="preserve">mmm - pizza caseira (que eu ajudei a fazer), um cheesecake caseiro (para comer em breve) &amp; família... um belo dia para mãe &amp; nanna</w:t>
      </w:r>
    </w:p>
    <w:p>
      <w:r>
        <w:t xml:space="preserve">Linda noite, pessoal. Lua cheia pensando em sair para o meu telhado rs</w:t>
      </w:r>
    </w:p>
    <w:p>
      <w:r>
        <w:t xml:space="preserve">Aproveitando meu fim de semana com meus filhos!</w:t>
      </w:r>
    </w:p>
    <w:p>
      <w:r>
        <w:t xml:space="preserve">http://twitpic.com/4wkpl - Widescreen laptop + rotação + quadrinhos = Awesome.</w:t>
      </w:r>
    </w:p>
    <w:p>
      <w:r>
        <w:t xml:space="preserve">@PrincessArchie Lembre-se de colocar seu telefone em silêncio! lol Night loveees</w:t>
      </w:r>
    </w:p>
    <w:p>
      <w:r>
        <w:t xml:space="preserve">Estou amando, por favor, não me deixem por Pink!</w:t>
      </w:r>
    </w:p>
    <w:p>
      <w:r>
        <w:t xml:space="preserve">Faltou Justin no SNL! AGHHH! Logo quando comecei a amá-lo novamente, sim, é uma daquelas semanas.</w:t>
      </w:r>
    </w:p>
    <w:p>
      <w:r>
        <w:t xml:space="preserve">Olá! @maggieyan3 ! seguindo as recomendações de @casparterhorst !</w:t>
      </w:r>
    </w:p>
    <w:p>
      <w:r>
        <w:t xml:space="preserve">novo telefone + zero contatos = poo. me envie uma mensagem com seu nome para que eu possa salvar seus números, obrigado</w:t>
      </w:r>
    </w:p>
    <w:p>
      <w:r>
        <w:t xml:space="preserve">@GeorgiaPrincez Ele provavelmente entraria em combustão espontânea.</w:t>
      </w:r>
    </w:p>
    <w:p>
      <w:r>
        <w:t xml:space="preserve">voltando para casa amanhã com um carro cheio de tesouros</w:t>
      </w:r>
    </w:p>
    <w:p>
      <w:r>
        <w:t xml:space="preserve">@Ms_Mary_Typhoid Você vem ao casamento?  Quero que todos os seus amigos estejam lá?    @TheDeadpool Certo, querida?</w:t>
      </w:r>
    </w:p>
    <w:p>
      <w:r>
        <w:t xml:space="preserve">@sonic18018 tweettttt.</w:t>
      </w:r>
    </w:p>
    <w:p>
      <w:r>
        <w:t xml:space="preserve">Acabei de receber um telefonema de meus amigos chimpanzés, que querem se juntar à festa. Cargas para preparar agora. Uau, isso é ótimo. Uma xícara de chá primeiro, acho eu. Erm</w:t>
      </w:r>
    </w:p>
    <w:p>
      <w:r>
        <w:t xml:space="preserve">@MoCo adoram essa lâmpada!  Estamos em Sydney, Austrália</w:t>
      </w:r>
    </w:p>
    <w:p>
      <w:r>
        <w:t xml:space="preserve">Eu tenho o pior nariz entupido de todos. Lauren está passando a noite, e eu tomei muito Sudafed!</w:t>
      </w:r>
    </w:p>
    <w:p>
      <w:r>
        <w:t xml:space="preserve">Em outras notícias: eu gosto desta banda, "Lydia", e de suas canções melancólicas e cheias de melancolia. É uma boa audição.</w:t>
      </w:r>
    </w:p>
    <w:p>
      <w:r>
        <w:t xml:space="preserve">Salmo 82,6 Eu disse: Vós sois deuses; e todos vós sois filhos do Altíssimo. Feliz Dia das Mães Mães Mamãe</w:t>
      </w:r>
    </w:p>
    <w:p>
      <w:r>
        <w:t xml:space="preserve">@LD2k @kampashai sentado ao lado do magicmoment</w:t>
      </w:r>
    </w:p>
    <w:p>
      <w:r>
        <w:t xml:space="preserve">@amygrant Chocolate com manteiga de amendoim. Uma das minhas combonações favoritas</w:t>
      </w:r>
    </w:p>
    <w:p>
      <w:r>
        <w:t xml:space="preserve">@vrowhani nope - apenas brincando com um, acho que vou esperar pelo próximo iphone</w:t>
      </w:r>
    </w:p>
    <w:p>
      <w:r>
        <w:t xml:space="preserve">quando o sol se põe!!!   ? http://blip.fm/~5yyud</w:t>
      </w:r>
    </w:p>
    <w:p>
      <w:r>
        <w:t xml:space="preserve">Relaxe com Colton que acaba de redesenhar o cartão Cocktail Hacker de volta para mim.</w:t>
      </w:r>
    </w:p>
    <w:p>
      <w:r>
        <w:t xml:space="preserve">@KristinaxB seu direito. Estou com tanta inveja que gostaria de ter calças de gangsterrrr como sua avó</w:t>
      </w:r>
    </w:p>
    <w:p>
      <w:r>
        <w:t xml:space="preserve">@w3edge congrats hey</w:t>
      </w:r>
    </w:p>
    <w:p>
      <w:r>
        <w:t xml:space="preserve">@gf3 Obrigado G! Meu aniversário atual é na terça-feira e eu farei 24 anos.</w:t>
      </w:r>
    </w:p>
    <w:p>
      <w:r>
        <w:t xml:space="preserve">Adoro o episódio da briga familiar com os kardashians hoje à noite</w:t>
      </w:r>
    </w:p>
    <w:p>
      <w:r>
        <w:t xml:space="preserve">Hora de sair para passar a noite! Todos têm um ótimo! A todas as mães que estão lá fora "Feliz Dia das Mães".</w:t>
      </w:r>
    </w:p>
    <w:p>
      <w:r>
        <w:t xml:space="preserve">Acabei de receber 200 dólares do meu Macbook</w:t>
      </w:r>
    </w:p>
    <w:p>
      <w:r>
        <w:t xml:space="preserve">dia da mãe feliz</w:t>
      </w:r>
    </w:p>
    <w:p>
      <w:r>
        <w:t xml:space="preserve">@KrissyKris725 bem foi bem desperdiçado do que não se pode ser amargurado agora! rs você provavelmente iria gostar se ele viesse a morder!</w:t>
      </w:r>
    </w:p>
    <w:p>
      <w:r>
        <w:t xml:space="preserve">@aaalisson YES. Ele é fascinante. Eu amo seu quarto... oh meu Deus. Os livros.</w:t>
      </w:r>
    </w:p>
    <w:p>
      <w:r>
        <w:t xml:space="preserve">está enviando mensagens de texto</w:t>
      </w:r>
    </w:p>
    <w:p>
      <w:r>
        <w:t xml:space="preserve">@felicityrose por que eles tirariam uma foto com animais de pelúcia?! isso é muito engraçado</w:t>
      </w:r>
    </w:p>
    <w:p>
      <w:r>
        <w:t xml:space="preserve">Teve um longo dia de trabalho. Ficou em casa. Agora dormindo para ter outro longo dia de trabalho amanhã e feliz dia da mãe para todas as mães.</w:t>
      </w:r>
    </w:p>
    <w:p>
      <w:r>
        <w:t xml:space="preserve">quer que a sexta-feira venha rápido! Quero meu sono de beleza e fazer compras...</w:t>
      </w:r>
    </w:p>
    <w:p>
      <w:r>
        <w:t xml:space="preserve">@The_jimski ..... no meu livro, sim</w:t>
      </w:r>
    </w:p>
    <w:p>
      <w:r>
        <w:t xml:space="preserve">@JonathanRKnight Feliz dia da mãe para a nossa mãe!! espero que ela tenha um dia maravilhoso!!!!!</w:t>
      </w:r>
    </w:p>
    <w:p>
      <w:r>
        <w:t xml:space="preserve">@noesh leyendo</w:t>
      </w:r>
    </w:p>
    <w:p>
      <w:r>
        <w:t xml:space="preserve">Bwahah Eu amo os filmes de idiota!  Eu tenho chocolate!</w:t>
      </w:r>
    </w:p>
    <w:p>
      <w:r>
        <w:t xml:space="preserve">Acabo de receber um cartão do dia das mães de minha adorável filha desejando um dia das mães felizes http://tr.im/kWK9</w:t>
      </w:r>
    </w:p>
    <w:p>
      <w:r>
        <w:t xml:space="preserve">@jhughes4 Fantástico biscoito da sorte!  Eu acho que você realmente irá a lugares exóticos.  Espero que tudo esteja bem!!!</w:t>
      </w:r>
    </w:p>
    <w:p>
      <w:r>
        <w:t xml:space="preserve">@BabyvibeNancy Olá Nancy sua multa (até que o bebê se mova!) Apenas saia de casa e faça coisas divertidas cedo! O salto mais difícil foi de 1 a 2</w:t>
      </w:r>
    </w:p>
    <w:p>
      <w:r>
        <w:t xml:space="preserve">Obrigado pelos conselhos que vou dar quando não estiver trabalhando.</w:t>
      </w:r>
    </w:p>
    <w:p>
      <w:r>
        <w:t xml:space="preserve">viu kim kardashian em robertson hoje, comeu um bom sanduíche hella nas cidades bay em santa monica, e acabou de baixar um monte de músicas novas</w:t>
      </w:r>
    </w:p>
    <w:p>
      <w:r>
        <w:t xml:space="preserve">Mal posso eu estar nas Filipinas quando o novo filme Transformers sair... mas honestamente não estou muito chateado.</w:t>
      </w:r>
    </w:p>
    <w:p>
      <w:r>
        <w:t xml:space="preserve">@vestacaro Eles já receberam o dinheiro dos impostos de Helio por sua conquista da pole position! Ha ha!!</w:t>
      </w:r>
    </w:p>
    <w:p>
      <w:r>
        <w:t xml:space="preserve">@JeffTracey tenho um link maluco em série para que ele me registre automaticamente que estou bem, Como você está?</w:t>
      </w:r>
    </w:p>
    <w:p>
      <w:r>
        <w:t xml:space="preserve">Cozinhando o jantar!! Já é tarde!! estou fazendo Cabbage Molagootal para o jantar!!</w:t>
      </w:r>
    </w:p>
    <w:p>
      <w:r>
        <w:t xml:space="preserve">@casparterhorst obrigado pela recomendação!  Eu não estava seguindo, estou agora</w:t>
      </w:r>
    </w:p>
    <w:p>
      <w:r>
        <w:t xml:space="preserve">contemplando se irei ou não ao baile de finalistas enquanto ouço minha lista de peças dos anos 80. "Algo me diz que talvez seja você"! Estêvão bispo</w:t>
      </w:r>
    </w:p>
    <w:p>
      <w:r>
        <w:t xml:space="preserve">Arrogante bastardo na torneira no Oregon. O QUE!!!!!!</w:t>
      </w:r>
    </w:p>
    <w:p>
      <w:r>
        <w:t xml:space="preserve">@MsDamn Feliz dia das mães para você linda!</w:t>
      </w:r>
    </w:p>
    <w:p>
      <w:r>
        <w:t xml:space="preserve">@kmore Yeahhhh... thx. Eu descobri</w:t>
      </w:r>
    </w:p>
    <w:p>
      <w:r>
        <w:t xml:space="preserve">sucesso! depois de muito resmungar sobre como sempre desperdiçamos dinheiro em presentes inúteis, a mãe vê o ipod nano e adora</w:t>
      </w:r>
    </w:p>
    <w:p>
      <w:r>
        <w:t xml:space="preserve">@WookieStyle Obrigado, Wookie-man.  Eu testo as coisas em você. lol</w:t>
      </w:r>
    </w:p>
    <w:p>
      <w:r>
        <w:t xml:space="preserve">justin woodlake + snl = incrível ... o cara deve se tornar um</w:t>
      </w:r>
    </w:p>
    <w:p>
      <w:r>
        <w:t xml:space="preserve">@kc0219 Eu prometo! me trazer algo da lua de volta?</w:t>
      </w:r>
    </w:p>
    <w:p>
      <w:r>
        <w:t xml:space="preserve">...e Sykes perderá alguns shows enquanto ganha alguns melhores. Sinceramente, a melhor coisa que os rightards podem fazer é gritar sobre isso.</w:t>
      </w:r>
    </w:p>
    <w:p>
      <w:r>
        <w:t xml:space="preserve">Meu Sissy e eu fomos a um chuveiro nupcial hoje à noite; mulheres loucas!!</w:t>
      </w:r>
    </w:p>
    <w:p>
      <w:r>
        <w:t xml:space="preserve">@Nickman611 timberlake... Desculpe o atraso das tampas, eu as odeio rs</w:t>
      </w:r>
    </w:p>
    <w:p>
      <w:r>
        <w:t xml:space="preserve">o café está em produção!</w:t>
      </w:r>
    </w:p>
    <w:p>
      <w:r>
        <w:t xml:space="preserve">@officialTila Você é bem-vindo Tila!! Eu te amo!! Quem me dera poder ter ouvido</w:t>
      </w:r>
    </w:p>
    <w:p>
      <w:r>
        <w:t xml:space="preserve">Maitreya para o dia do Bobby!  Yay</w:t>
      </w:r>
    </w:p>
    <w:p>
      <w:r>
        <w:t xml:space="preserve">@brainofdane DUDE.  Você é um hax0r!!!1!  Você deveria colocar lá o Final Cut Pro e me dizer como ele é estável</w:t>
      </w:r>
    </w:p>
    <w:p>
      <w:r>
        <w:t xml:space="preserve">vou para a cama. divirta-se com os bêbados. nos vemos na am!</w:t>
      </w:r>
    </w:p>
    <w:p>
      <w:r>
        <w:t xml:space="preserve">Esqueci de mencionar que estou baixando a versão Fightstar de "Hiide and Seek" do Imogen Heap. Tenho cerca de 15 versões dessa música!</w:t>
      </w:r>
    </w:p>
    <w:p>
      <w:r>
        <w:t xml:space="preserve">"Vejo você de novo, sim?" "É com você" "Garanto que sim, não quero esperar muito para não te ver" maldita cesta de frutas! Hahaha</w:t>
      </w:r>
    </w:p>
    <w:p>
      <w:r>
        <w:t xml:space="preserve">@TayloRAWR se você está vendo isso...eu te amo". Eu quase morri. Mas agora...ELA NÃO MAIS!</w:t>
      </w:r>
    </w:p>
    <w:p>
      <w:r>
        <w:t xml:space="preserve">adora ter o Inet de volta</w:t>
      </w:r>
    </w:p>
    <w:p>
      <w:r>
        <w:t xml:space="preserve">@Brutus626 há o fato de que você é o cara mais legal que você conhece.</w:t>
      </w:r>
    </w:p>
    <w:p>
      <w:r>
        <w:t xml:space="preserve">@scottrmcgrew me toooooooooooooooooooooooooooooooooooooooooo</w:t>
      </w:r>
    </w:p>
    <w:p>
      <w:r>
        <w:t xml:space="preserve">@nickyy123 tenho certeza que ela vai amá-los como foi o trabalho? x</w:t>
      </w:r>
    </w:p>
    <w:p>
      <w:r>
        <w:t xml:space="preserve">@djMIA Boa Sorte!!!  continue a ser rockin!</w:t>
      </w:r>
    </w:p>
    <w:p>
      <w:r>
        <w:t xml:space="preserve">@goodlaura Tendências que você diz? Bem, há o TweetCannon http://tinyurl.com/odrza4</w:t>
      </w:r>
    </w:p>
    <w:p>
      <w:r>
        <w:t xml:space="preserve">O Capitão Jack está de volta</w:t>
      </w:r>
    </w:p>
    <w:p>
      <w:r>
        <w:t xml:space="preserve">@SirReigns Now Isso é o que eu gosto de ouvir!   Você não vai nos desatar a seguir, gente pequena no Twitter, quando você se tornar grande, não é?</w:t>
      </w:r>
    </w:p>
    <w:p>
      <w:r>
        <w:t xml:space="preserve">Bem, pelo menos não é tão ruim quanto eu pensava. Encontrei um novo site para assistir filmes e tenho que dizer....... não é ruim, não é ruim de todo.</w:t>
      </w:r>
    </w:p>
    <w:p>
      <w:r>
        <w:t xml:space="preserve">ao telefone !</w:t>
      </w:r>
    </w:p>
    <w:p>
      <w:r>
        <w:t xml:space="preserve">@DawnRichard dá à mãe e ao homem o dia das mães felizes</w:t>
      </w:r>
    </w:p>
    <w:p>
      <w:r>
        <w:t xml:space="preserve">Você sabia que o chamado de dever tem um jogo de cenário chamado "zumbis nazistas"? é incrível e assustador ao mesmo tempo</w:t>
      </w:r>
    </w:p>
    <w:p>
      <w:r>
        <w:t xml:space="preserve">está precisando fazer um novo vídeo</w:t>
      </w:r>
    </w:p>
    <w:p>
      <w:r>
        <w:t xml:space="preserve">@SherylLoch You too!   Happy Mom's começa a governar e as crianças têm que tomar o dia</w:t>
      </w:r>
    </w:p>
    <w:p>
      <w:r>
        <w:t xml:space="preserve">Eu tenho amigos fantásticos</w:t>
      </w:r>
    </w:p>
    <w:p>
      <w:r>
        <w:t xml:space="preserve">@iadn Ok, basta esfregá-lo por que você não o faz.</w:t>
      </w:r>
    </w:p>
    <w:p>
      <w:r>
        <w:t xml:space="preserve">@jenthegingerkid oh. em. gee. eu acho que pode ser isso!! eu me pergunto se eu posso conseguir @ a macy's - você conhece a/b shipping?  @c2s :X desculpe</w:t>
      </w:r>
    </w:p>
    <w:p>
      <w:r>
        <w:t xml:space="preserve">o evento de poesia foi um sucesso. Acho que nunca pensei realmente que minha poesia pudesse se conectar com outras.</w:t>
      </w:r>
    </w:p>
    <w:p>
      <w:r>
        <w:t xml:space="preserve">@YasmineGalenorn usado é definitivamente mais barato... pode ter que conseguir mais tarde... mas novo é bom por enquanto...</w:t>
      </w:r>
    </w:p>
    <w:p>
      <w:r>
        <w:t xml:space="preserve">@putnampig Vai para a Salsicha yum yum</w:t>
      </w:r>
    </w:p>
    <w:p>
      <w:r>
        <w:t xml:space="preserve">@mariapaulaa i KNOW! AHH! tão divertido!</w:t>
      </w:r>
    </w:p>
    <w:p>
      <w:r>
        <w:t xml:space="preserve">(@CoxRocks) Ha, o vocalista me deu uma moca de cinco e eu consegui uma de suas fotos de guitarra!</w:t>
      </w:r>
    </w:p>
    <w:p>
      <w:r>
        <w:t xml:space="preserve">São duas da manhã e eu ainda não dormi! Levanto cedo para ir à praia e depois vou às compras! Viva!!!</w:t>
      </w:r>
    </w:p>
    <w:p>
      <w:r>
        <w:t xml:space="preserve">acabou de chegar da igreja. O serviço foi bom.</w:t>
      </w:r>
    </w:p>
    <w:p>
      <w:r>
        <w:t xml:space="preserve">@Willy9e eu não deveria ir dormir? Estava brincando :p</w:t>
      </w:r>
    </w:p>
    <w:p>
      <w:r>
        <w:t xml:space="preserve">definitivamente cansado...mas backstagepazz.com não é brincadeira...acho que quero ser um groupie só para poder contar minha história.</w:t>
      </w:r>
    </w:p>
    <w:p>
      <w:r>
        <w:t xml:space="preserve">@whoaaitskristi OMG I'M SOO EXCITED! estou esperando por ele desde que vi o 5º à meia-noite da noite anterior!</w:t>
      </w:r>
    </w:p>
    <w:p>
      <w:r>
        <w:t xml:space="preserve">Tive um grande dia: praia, churrasco com velhos amigos (é loucura que eu tenha idade suficiente para ter "velhos" amigos!), &amp; aprendi a jogar texas holdem</w:t>
      </w:r>
    </w:p>
    <w:p>
      <w:r>
        <w:t xml:space="preserve">@linuxluver que li para puro escapismo. Não me faça pensar, leve-me embora a não-ficção tende a não conseguir isso, por alguma estranha razão</w:t>
      </w:r>
    </w:p>
    <w:p>
      <w:r>
        <w:t xml:space="preserve">Observando a sopa! Este programa é o MELHOR!</w:t>
      </w:r>
    </w:p>
    <w:p>
      <w:r>
        <w:t xml:space="preserve">@xodedexo18 É claro que você pode vir participar de nosso sleep-over!! Você pode me trazer um grande pickle de endro?!</w:t>
      </w:r>
    </w:p>
    <w:p>
      <w:r>
        <w:t xml:space="preserve">@tabbycat224 gooood sentimos sua falta!! espero que você se tenha divertido com os sogros haha</w:t>
      </w:r>
    </w:p>
    <w:p>
      <w:r>
        <w:t xml:space="preserve">Todo o meu imediato estará na mesma cidade até algum momento da tarde de amanhã. Isto é monumental.</w:t>
      </w:r>
    </w:p>
    <w:p>
      <w:r>
        <w:t xml:space="preserve">@__loss boa mulher de deus! Durma um pouco!!! Eu ligo/texto quando estiver na cidade.</w:t>
      </w:r>
    </w:p>
    <w:p>
      <w:r>
        <w:t xml:space="preserve">Pendurado com Megan Brooks. A melhor garota do mundo</w:t>
      </w:r>
    </w:p>
    <w:p>
      <w:r>
        <w:t xml:space="preserve">@mscofino wow que é uma grande lista... Agora eu preciso fazer compras</w:t>
      </w:r>
    </w:p>
    <w:p>
      <w:r>
        <w:t xml:space="preserve">sou viciado em casa</w:t>
      </w:r>
    </w:p>
    <w:p>
      <w:r>
        <w:t xml:space="preserve">feito com a embalagem e tudo mais ... saindo em 3 horas ...</w:t>
      </w:r>
    </w:p>
    <w:p>
      <w:r>
        <w:t xml:space="preserve">@JFabb Ahaha!! Eu tenho todos os seus álbuns.  Cada coisa de sua música é tão bonita! É por isso que eu estou tão apaixonado por eles.</w:t>
      </w:r>
    </w:p>
    <w:p>
      <w:r>
        <w:t xml:space="preserve">Acho que o destino enlouqueceu oficialmente... hahahaha</w:t>
      </w:r>
    </w:p>
    <w:p>
      <w:r>
        <w:t xml:space="preserve">@esmeeworld Hey Esmee. Como vai U?</w:t>
      </w:r>
    </w:p>
    <w:p>
      <w:r>
        <w:t xml:space="preserve">@iam151 e você chupa horrivelmente o mundo está em um equilíbrio equilibrado</w:t>
      </w:r>
    </w:p>
    <w:p>
      <w:r>
        <w:t xml:space="preserve">@laurenconrad http://twitpic.com/4wh4d - esta é uma imagem muito bonita</w:t>
      </w:r>
    </w:p>
    <w:p>
      <w:r>
        <w:t xml:space="preserve">@leahita Sua doçura também tem muita sorte!  #@leahita</w:t>
      </w:r>
    </w:p>
    <w:p>
      <w:r>
        <w:t xml:space="preserve">No meu caminho para ver diplo com minha garota kathryn no smartbar!</w:t>
      </w:r>
    </w:p>
    <w:p>
      <w:r>
        <w:t xml:space="preserve">@slicksean eu adoraria isso. E, não pense nisso como se fosse fácil. Pense nisso como um entusiasta.</w:t>
      </w:r>
    </w:p>
    <w:p>
      <w:r>
        <w:t xml:space="preserve">Dah- acredito que é hora de dormir. G'night</w:t>
      </w:r>
    </w:p>
    <w:p>
      <w:r>
        <w:t xml:space="preserve">@jlojlo você é uma mulher muito marota - nós temos que nos encontrar!</w:t>
      </w:r>
    </w:p>
    <w:p>
      <w:r>
        <w:t xml:space="preserve">Eu amo minha vida Ni night twitter!&lt;3</w:t>
      </w:r>
    </w:p>
    <w:p>
      <w:r>
        <w:t xml:space="preserve">@ShawnRobinson obrigado pelo seguinte, sua foto de família é o lindo dia da mãe feliz para sua esposa!</w:t>
      </w:r>
    </w:p>
    <w:p>
      <w:r>
        <w:t xml:space="preserve">@missflipflop Night girl! Sériamente quer ouvir histórias quando você pode</w:t>
      </w:r>
    </w:p>
    <w:p>
      <w:r>
        <w:t xml:space="preserve">@80smusicthebest Estou indo bem</w:t>
      </w:r>
    </w:p>
    <w:p>
      <w:r>
        <w:t xml:space="preserve">animados para ver meus primos esta semana.</w:t>
      </w:r>
    </w:p>
    <w:p>
      <w:r>
        <w:t xml:space="preserve">Quem lá fora adora a sopa. Eu amo, eu amo.</w:t>
      </w:r>
    </w:p>
    <w:p>
      <w:r>
        <w:t xml:space="preserve">@AngelIbarra Vocês balançaram hoje à noite. E sim, nós, os miúdos Tacoma RULE.</w:t>
      </w:r>
    </w:p>
    <w:p>
      <w:r>
        <w:t xml:space="preserve">@cherrybaby2001 Ainda bem que você gosta!</w:t>
      </w:r>
    </w:p>
    <w:p>
      <w:r>
        <w:t xml:space="preserve">Tenho que comprar alguns artigos para meus melhores momentos rs Sim! no clube, tendo um grande momento</w:t>
      </w:r>
    </w:p>
    <w:p>
      <w:r>
        <w:t xml:space="preserve">dormir em casa de meu primo</w:t>
      </w:r>
    </w:p>
    <w:p>
      <w:r>
        <w:t xml:space="preserve">@l3ree estou feliz que você tenha entrado no twitter. Eu te amo baby</w:t>
      </w:r>
    </w:p>
    <w:p>
      <w:r>
        <w:t xml:space="preserve">@MsNewAppearance Hey, thanx por me seguir, eu o seguirei</w:t>
      </w:r>
    </w:p>
    <w:p>
      <w:r>
        <w:t xml:space="preserve">Acabei de me inscrever no Twitter! yay!</w:t>
      </w:r>
    </w:p>
    <w:p>
      <w:r>
        <w:t xml:space="preserve">seriamente subestimado... o melhor café da manhã do mundo... não precisa ser triste, desde que seja bem feito.</w:t>
      </w:r>
    </w:p>
    <w:p>
      <w:r>
        <w:t xml:space="preserve">@dinno thanks dinno appreciate it</w:t>
      </w:r>
    </w:p>
    <w:p>
      <w:r>
        <w:t xml:space="preserve">@fiascowines oh oh oh oh você está oferecendo para enviar patos!  Eu amo o amor confita o amor pato</w:t>
      </w:r>
    </w:p>
    <w:p>
      <w:r>
        <w:t xml:space="preserve">@alitherunner haha, desculpe, já passou da minha hora de dormir</w:t>
      </w:r>
    </w:p>
    <w:p>
      <w:r>
        <w:t xml:space="preserve">@ggenung gables apartments tem empresas e sua simpatia.</w:t>
      </w:r>
    </w:p>
    <w:p>
      <w:r>
        <w:t xml:space="preserve">http://twitpic.com/4wkzi - antes do baile de formatura, foi quando todo o caos começou.</w:t>
      </w:r>
    </w:p>
    <w:p>
      <w:r>
        <w:t xml:space="preserve">Vender arte+ jogo de risco com os meninos+ startrek= exatamente o que eu precisava. Que dia bom</w:t>
      </w:r>
    </w:p>
    <w:p>
      <w:r>
        <w:t xml:space="preserve">@lilbuddha04 Eu também estou procurando. Vamos comparar notas.</w:t>
      </w:r>
    </w:p>
    <w:p>
      <w:r>
        <w:t xml:space="preserve">george lopez, cama, dia das mães amanhã;) gostaria que a casa fosse em Hugh Laurie, é sexay. às vezes eu gosto de caras muito mais velhos.</w:t>
      </w:r>
    </w:p>
    <w:p>
      <w:r>
        <w:t xml:space="preserve">@AmbitiousMurphy - espero que por isso tenha valido a pena para mim também loveu.</w:t>
      </w:r>
    </w:p>
    <w:p>
      <w:r>
        <w:t xml:space="preserve">os garotos não terminaram seus tacos, então agora estou comendo-os alegremente</w:t>
      </w:r>
    </w:p>
    <w:p>
      <w:r>
        <w:t xml:space="preserve">@MissNeyra hmm...ok, bem eu espero que você se sinta melhor em breve querida Ima vá para a cama, eu tenho um longo dia amanhã</w:t>
      </w:r>
    </w:p>
    <w:p>
      <w:r>
        <w:t xml:space="preserve">@laerwen Vou tentar isso, obrigado</w:t>
      </w:r>
    </w:p>
    <w:p>
      <w:r>
        <w:t xml:space="preserve">mas eu não passei a noite passada...eu não acho que tenha postado isso. mas ya, nós rimos muito. SQUIRREL! &amp; HOUSE! novas piadas internas.</w:t>
      </w:r>
    </w:p>
    <w:p>
      <w:r>
        <w:t xml:space="preserve">@acrocks congrats! Foto de dre?</w:t>
      </w:r>
    </w:p>
    <w:p>
      <w:r>
        <w:t xml:space="preserve">diz que o plurk da manhã acabou de acordar. haha http://plurk.com/p/supwp</w:t>
      </w:r>
    </w:p>
    <w:p>
      <w:r>
        <w:t xml:space="preserve">@AshlieRayann Ashlie, obrigado.  Você me fez sentir um pouco melhor.</w:t>
      </w:r>
    </w:p>
    <w:p>
      <w:r>
        <w:t xml:space="preserve">@DinkyShop Oh sim, e alguns dirão que ela foi longe demais, e tudo isso acabará por colocá-la de volta no topo, onde ela pertence.</w:t>
      </w:r>
    </w:p>
    <w:p>
      <w:r>
        <w:t xml:space="preserve">@tynie626 ah mais um bom!</w:t>
      </w:r>
    </w:p>
    <w:p>
      <w:r>
        <w:t xml:space="preserve">Obtendo Emilie em meia hora, deve se levantar.... Tenha um bom dia a todos! Fale mais tarde, espero</w:t>
      </w:r>
    </w:p>
    <w:p>
      <w:r>
        <w:t xml:space="preserve">acabou de receber um e-mail pessoal de Perez Hilton</w:t>
      </w:r>
    </w:p>
    <w:p>
      <w:r>
        <w:t xml:space="preserve">Amanhã, uma palestra convidada @ PES Mandya sobre OpenGL</w:t>
      </w:r>
    </w:p>
    <w:p>
      <w:r>
        <w:t xml:space="preserve">@xxmcr_ladyxx apenas assustada por você! você é tão jovem! @chemicalbullets im okay what you doing?</w:t>
      </w:r>
    </w:p>
    <w:p>
      <w:r>
        <w:t xml:space="preserve">Seu dia offically mães!! dia das mães felizes!!!</w:t>
      </w:r>
    </w:p>
    <w:p>
      <w:r>
        <w:t xml:space="preserve">@bigben91190 sua diversão</w:t>
      </w:r>
    </w:p>
    <w:p>
      <w:r>
        <w:t xml:space="preserve">@BackpackingDad Whooo Baby! Boa sorte!</w:t>
      </w:r>
    </w:p>
    <w:p>
      <w:r>
        <w:t xml:space="preserve">está cantando na chuva. Cubra seus ouvidos, gente</w:t>
      </w:r>
    </w:p>
    <w:p>
      <w:r>
        <w:t xml:space="preserve">@KManCOBHC Você, a outra tripulação e o COB tentaram ao máximo fazer grandes espetáculos e os fãs todos o apreciaram. Diga ao Alexi para ficar bom em breve MH.</w:t>
      </w:r>
    </w:p>
    <w:p>
      <w:r>
        <w:t xml:space="preserve">SNL após a festa</w:t>
      </w:r>
    </w:p>
    <w:p>
      <w:r>
        <w:t xml:space="preserve">Acabei de ver Star Trek...uma palavra: Bombástico!!! Vá ver se você já não viu. P.S. Eu amo Jon Cho!!! Haha</w:t>
      </w:r>
    </w:p>
    <w:p>
      <w:r>
        <w:t xml:space="preserve">@rgambarini Instrumentalistas gostam de dar trabalho aos cantores. Mas o trabalho do vocalista é o mais difícil quando ele está doente.</w:t>
      </w:r>
    </w:p>
    <w:p>
      <w:r>
        <w:t xml:space="preserve">está entediada Riah adormeceu e agora não tenho nada para fazer talvez vá para a cama boa noite</w:t>
      </w:r>
    </w:p>
    <w:p>
      <w:r>
        <w:t xml:space="preserve">Não sei bem o que é ou é um ás de bolos. Caramba, estou cansado. Adorei as guerras de noivas. Noite divertida.</w:t>
      </w:r>
    </w:p>
    <w:p>
      <w:r>
        <w:t xml:space="preserve">Feliz Dia das Mães!</w:t>
      </w:r>
    </w:p>
    <w:p>
      <w:r>
        <w:t xml:space="preserve">Excitado pelo enfest yaaaay</w:t>
      </w:r>
    </w:p>
    <w:p>
      <w:r>
        <w:t xml:space="preserve">@jmascia yay eu encontrei u!! eu me diverti muito hoje à noite!</w:t>
      </w:r>
    </w:p>
    <w:p>
      <w:r>
        <w:t xml:space="preserve">@Bella_in_Forks ::static:: Eu sei! Eu mal vi ninguém desde que entrei em Paris ontem.  Eu tenho andado por aí ::static ::static</w:t>
      </w:r>
    </w:p>
    <w:p>
      <w:r>
        <w:t xml:space="preserve">@heidiheartshugs que é legal. Bem, se você precisar de mais alguma ajuda a respeito disso, o Google é seu amigo. Muita informação sobre isso!</w:t>
      </w:r>
    </w:p>
    <w:p>
      <w:r>
        <w:t xml:space="preserve">@lakersnation uma desforra celta-lakers soa melhor, você não acha? lol</w:t>
      </w:r>
    </w:p>
    <w:p>
      <w:r>
        <w:t xml:space="preserve">@bloggingroach: re "pot meet kettle" não tão certo dessa equação.</w:t>
      </w:r>
    </w:p>
    <w:p>
      <w:r>
        <w:t xml:space="preserve">http://twitpic.com/4wl05 - Eu amo esta foto, odeio esta criança. Mas ei, ele está olhando para mim...lol</w:t>
      </w:r>
    </w:p>
    <w:p>
      <w:r>
        <w:t xml:space="preserve">- Deus, levantei-me cedo. Hayley ainda está dormindo mas hoje é dia de festa, então estou preparando as coisas. x</w:t>
      </w:r>
    </w:p>
    <w:p>
      <w:r>
        <w:t xml:space="preserve">@beach_girl3 awwww seu dia b?!?!?! Ahhhh faça uma festa!!! lol e me convide</w:t>
      </w:r>
    </w:p>
    <w:p>
      <w:r>
        <w:t xml:space="preserve">Na costa. Conheço muita gente aqui. Eu te amo Nicci!</w:t>
      </w:r>
    </w:p>
    <w:p>
      <w:r>
        <w:t xml:space="preserve">@souljaboytellem diz olá Nikki agradeeeeee...lol.   (Soulja Boy Tell 'Em LIVE live &gt; http://ustre.am/2UhS)</w:t>
      </w:r>
    </w:p>
    <w:p>
      <w:r>
        <w:t xml:space="preserve">minhas pernas estão macias assistindo a um movimento com minha mãemm dia curto @ trabalhok</w:t>
      </w:r>
    </w:p>
    <w:p>
      <w:r>
        <w:t xml:space="preserve">Estou indo para a cama. A cabeça não vai parar de me dar dor. ahgg... Que esta sinusite, alergia, o que quer que você seja, acabe amanhã! Sogni D'oro</w:t>
      </w:r>
    </w:p>
    <w:p>
      <w:r>
        <w:t xml:space="preserve">@alexnobert uma coisa é boa o suficiente para mim. amizade retida!</w:t>
      </w:r>
    </w:p>
    <w:p>
      <w:r>
        <w:t xml:space="preserve">@joshcough Também tem um tratamento denso de CPS e projeto de Intérprete baseado em Continuação, que não está presente no SICP. É bom ter ambos</w:t>
      </w:r>
    </w:p>
    <w:p>
      <w:r>
        <w:t xml:space="preserve">@jeanninesioco yep</w:t>
      </w:r>
    </w:p>
    <w:p>
      <w:r>
        <w:t xml:space="preserve">@jennafurbee que é definitivamente uma maneira mais fácil de dizê-lo, sim</w:t>
      </w:r>
    </w:p>
    <w:p>
      <w:r>
        <w:t xml:space="preserve">nenhuma pista do que estou fazendo</w:t>
      </w:r>
    </w:p>
    <w:p>
      <w:r>
        <w:t xml:space="preserve">diz que meu novo layout é tão fofo x) ver as fofas ? hahahah http://plurk.com/p/suqp6</w:t>
      </w:r>
    </w:p>
    <w:p>
      <w:r>
        <w:t xml:space="preserve">achou que o Yes Man se divertiu com velhos amigos hoje à noite e ouviu uma ótima música</w:t>
      </w:r>
    </w:p>
    <w:p>
      <w:r>
        <w:t xml:space="preserve">no dia seguinte.... Eu não estou doente, mas um pouco de bebedeiras... um pouco demais para beber, mas eu me diverti!</w:t>
      </w:r>
    </w:p>
    <w:p>
      <w:r>
        <w:t xml:space="preserve">@JaiAsh a qualquer momento, é para isso que estou aqui *giggles*.</w:t>
      </w:r>
    </w:p>
    <w:p>
      <w:r>
        <w:t xml:space="preserve">@Jorge924 bem, estou esperando você para o jantar rs.  Jelly Beans para sobremesa? tenha uma boa noite $teph&lt;3</w:t>
      </w:r>
    </w:p>
    <w:p>
      <w:r>
        <w:t xml:space="preserve">@vautrin penso que no final, lembrar a poesia e o sentimento por trás de algo é muito mais importante do que o nome.</w:t>
      </w:r>
    </w:p>
    <w:p>
      <w:r>
        <w:t xml:space="preserve">Feliz Dia das Mães! -- http://bit.ly/LRSnG Vídeo da Mãe Amante - J-Tim &amp; Andy Samberg, hilariante</w:t>
      </w:r>
    </w:p>
    <w:p>
      <w:r>
        <w:t xml:space="preserve">@skooter88 eu nem no início...mas você tem que passar por algo primeiro para chegar lá lmao...eu quase queimei minha casa e isso me deixou estressado8</w:t>
      </w:r>
    </w:p>
    <w:p>
      <w:r>
        <w:t xml:space="preserve">@ricebunny http://twitpic.com/2xjoc - você pode me pintar</w:t>
      </w:r>
    </w:p>
    <w:p>
      <w:r>
        <w:t xml:space="preserve">Finalmente limpei meu quarto. Posso ver o tapete de novo Hurray!</w:t>
      </w:r>
    </w:p>
    <w:p>
      <w:r>
        <w:t xml:space="preserve">@philalalcorn Sem ofensa!  Apenas uma das minhas muitas opiniões controversas, eu acho!</w:t>
      </w:r>
    </w:p>
    <w:p>
      <w:r>
        <w:t xml:space="preserve">Indo para a cama, tudo à noite</w:t>
      </w:r>
    </w:p>
    <w:p>
      <w:r>
        <w:t xml:space="preserve">@heyystephieee AGAIN AGAIN.</w:t>
      </w:r>
    </w:p>
    <w:p>
      <w:r>
        <w:t xml:space="preserve">O chuveiro é tomado. Está no quarto, ao lado da cama. No dia de ontem tivemos o chuveiro na varanda, com vista para o mar, que foi um pouco mais agradável.</w:t>
      </w:r>
    </w:p>
    <w:p>
      <w:r>
        <w:t xml:space="preserve">No meu caminho para casa...hoje foi um dia muito divertido...eu amo minha família</w:t>
      </w:r>
    </w:p>
    <w:p>
      <w:r>
        <w:t xml:space="preserve">Estamos em casa agora</w:t>
      </w:r>
    </w:p>
    <w:p>
      <w:r>
        <w:t xml:space="preserve">ima vá dormir agora. boa noite. dnt deixe os percevejos morderem. haha.</w:t>
      </w:r>
    </w:p>
    <w:p>
      <w:r>
        <w:t xml:space="preserve">@BBismyBB aww...você é tão mole...só posso imaginá-lo uma bagunça de lágrimas em seu próprio casamento...você nem será capaz de falar</w:t>
      </w:r>
    </w:p>
    <w:p>
      <w:r>
        <w:t xml:space="preserve">sair com as afilhadas</w:t>
      </w:r>
    </w:p>
    <w:p>
      <w:r>
        <w:t xml:space="preserve">Lindo dia...derrubar twitters dizer a TODAS as mães Feliz Dia das Mães</w:t>
      </w:r>
    </w:p>
    <w:p>
      <w:r>
        <w:t xml:space="preserve">@TheBeast32 oh ok legal, eu amo o rápido e o furioso mal pode esperar para ver o novo</w:t>
      </w:r>
    </w:p>
    <w:p>
      <w:r>
        <w:t xml:space="preserve">Apenas sentar-me aqui esperando que meu café cresça em pleno na cidade agrícola antes de ir para a cama</w:t>
      </w:r>
    </w:p>
    <w:p>
      <w:r>
        <w:t xml:space="preserve">Estudar como um louco na esperança de conseguir todos os meus exames!!!!!</w:t>
      </w:r>
    </w:p>
    <w:p>
      <w:r>
        <w:t xml:space="preserve">@faeriegal713 Sim, terminado, cheio de erros ortográficos e gramaticais, mas amanhã vou limpá-lo e colocá-lo no ar hehe</w:t>
      </w:r>
    </w:p>
    <w:p>
      <w:r>
        <w:t xml:space="preserve">@shadowsinstone E eu estou ouvindo.</w:t>
      </w:r>
    </w:p>
    <w:p>
      <w:r>
        <w:t xml:space="preserve">#web20 -- uma boa metáfora no processo democrático: A verdade é melhor servida, não pela transparência -- mas pela opacidade do "Voto" privado.</w:t>
      </w:r>
    </w:p>
    <w:p>
      <w:r>
        <w:t xml:space="preserve">@whitsundays lol! Eu amo seus tweets! Continue vindo!</w:t>
      </w:r>
    </w:p>
    <w:p>
      <w:r>
        <w:t xml:space="preserve">@divinediva1 Norwood house party haaaaaaaaa... Yaaaaaaaay (sorrisos)</w:t>
      </w:r>
    </w:p>
    <w:p>
      <w:r>
        <w:t xml:space="preserve">@butterflykate Crap, eu disse a palavra "V"....</w:t>
      </w:r>
    </w:p>
    <w:p>
      <w:r>
        <w:t xml:space="preserve">dia das mães felizes para todas as suas mães!</w:t>
      </w:r>
    </w:p>
    <w:p>
      <w:r>
        <w:t xml:space="preserve">@poopiesanchez em águas claras</w:t>
      </w:r>
    </w:p>
    <w:p>
      <w:r>
        <w:t xml:space="preserve">vendo os homens n blk 2, desejando a todas as mães o dia da mãe feliz</w:t>
      </w:r>
    </w:p>
    <w:p>
      <w:r>
        <w:t xml:space="preserve">Não posso acreditar que meu irmãozinho é casado...</w:t>
      </w:r>
    </w:p>
    <w:p>
      <w:r>
        <w:t xml:space="preserve">Eu ganho? Agora você deve chamar</w:t>
      </w:r>
    </w:p>
    <w:p>
      <w:r>
        <w:t xml:space="preserve">@DaveStyles Haahaha omg... cara eu li isso e quase engasguei... haha obrigado</w:t>
      </w:r>
    </w:p>
    <w:p>
      <w:r>
        <w:t xml:space="preserve">Bem amigos acabamos de chegar e tem sido um longo dia, espero que tudo esteja indo bem e que todos estejam felizes. Todo nosso amor Noite nocturna</w:t>
      </w:r>
    </w:p>
    <w:p>
      <w:r>
        <w:t xml:space="preserve">Indo para Newtown em breve. (Y)</w:t>
      </w:r>
    </w:p>
    <w:p>
      <w:r>
        <w:t xml:space="preserve">acabou de terminar o jantar - estava delicioso</w:t>
      </w:r>
    </w:p>
    <w:p>
      <w:r>
        <w:t xml:space="preserve">oh como eu adoro mandar mensagens de texto aos meus amigos bêbados hahahaha</w:t>
      </w:r>
    </w:p>
    <w:p>
      <w:r>
        <w:t xml:space="preserve">@McCainBlogette Bastante certo de que você é um herói... Você me abana as meias, Sra. McCain.</w:t>
      </w:r>
    </w:p>
    <w:p>
      <w:r>
        <w:t xml:space="preserve">Limo Rides into the City for Dinner, Cruises on the Harbour, Makeovers &amp; Foot/Back Massages *yay* ... hope the fellas can get some of that</w:t>
      </w:r>
    </w:p>
    <w:p>
      <w:r>
        <w:t xml:space="preserve">borboleta voar para longe - raio de milha, oh e dia das mães felizes &lt;3 amor u mami.</w:t>
      </w:r>
    </w:p>
    <w:p>
      <w:r>
        <w:t xml:space="preserve">Chillin... Upload dos vídeos que levei [MySpace].  O Showw Foi Fantástico!</w:t>
      </w:r>
    </w:p>
    <w:p>
      <w:r>
        <w:t xml:space="preserve">Meu setor industrial está recuperado e eu fiz um amiguinho bonito</w:t>
      </w:r>
    </w:p>
    <w:p>
      <w:r>
        <w:t xml:space="preserve">Tenho um fraquinho por esse cara no meu trabalho, o nome é Tyler e seus olhos são azuis e muito hipnotizantes e ele é muito legal. Nite</w:t>
      </w:r>
    </w:p>
    <w:p>
      <w:r>
        <w:t xml:space="preserve">hahaha yay emily i m cool @emilystack</w:t>
      </w:r>
    </w:p>
    <w:p>
      <w:r>
        <w:t xml:space="preserve">Eu acho esta música muito sexy. Suave... tenha um dia lindo ? http://blip.fm/~5yzb6</w:t>
      </w:r>
    </w:p>
    <w:p>
      <w:r>
        <w:t xml:space="preserve">VAST concerto tomarrow night!!!!</w:t>
      </w:r>
    </w:p>
    <w:p>
      <w:r>
        <w:t xml:space="preserve">fico de pé para assistir</w:t>
      </w:r>
    </w:p>
    <w:p>
      <w:r>
        <w:t xml:space="preserve">@lmpotter Você é muito bem-vindo</w:t>
      </w:r>
    </w:p>
    <w:p>
      <w:r>
        <w:t xml:space="preserve">@limeice obviamente não era porque você não estava lá pc fixo?</w:t>
      </w:r>
    </w:p>
    <w:p>
      <w:r>
        <w:t xml:space="preserve">doces garotas das especiarias cantam junto com os bons amigos</w:t>
      </w:r>
    </w:p>
    <w:p>
      <w:r>
        <w:t xml:space="preserve">@zanelle sua bem-vinda</w:t>
      </w:r>
    </w:p>
    <w:p>
      <w:r>
        <w:t xml:space="preserve">@David_Kaufer Você não pode discutir com eles, pois eles realmente não têm nada a reclamar, então eles inventam coisas</w:t>
      </w:r>
    </w:p>
    <w:p>
      <w:r>
        <w:t xml:space="preserve">Boa noite povos!</w:t>
      </w:r>
    </w:p>
    <w:p>
      <w:r>
        <w:t xml:space="preserve">tentei dormir, mas não posso falar sobre 2 tisha</w:t>
      </w:r>
    </w:p>
    <w:p>
      <w:r>
        <w:t xml:space="preserve">@brabakr @Elikapeka @BeachMomOf2 Oh Duh....I vejo que agora .....thank you....</w:t>
      </w:r>
    </w:p>
    <w:p>
      <w:r>
        <w:t xml:space="preserve">foi dar uma volta aos apartamentos tortilla esta manhã com @wookiesgirl, um pouco quente, mas um belo passeio apesar de tudo</w:t>
      </w:r>
    </w:p>
    <w:p>
      <w:r>
        <w:t xml:space="preserve">é um sonâmbulo. ansioso pelo amanhã. amo sua família.</w:t>
      </w:r>
    </w:p>
    <w:p>
      <w:r>
        <w:t xml:space="preserve">@SarrahRae HAHAH você sabe que adorou o filme de hannah montana que foi impressionante</w:t>
      </w:r>
    </w:p>
    <w:p>
      <w:r>
        <w:t xml:space="preserve">concorda fortemente com Jason sobre Wolverine, mas não sobre Hugh Jackman.  Desculpe. Não há crianças para este Rato.</w:t>
      </w:r>
    </w:p>
    <w:p>
      <w:r>
        <w:t xml:space="preserve">Feliz Dia das Mães Mãe! Eu te amo!</w:t>
      </w:r>
    </w:p>
    <w:p>
      <w:r>
        <w:t xml:space="preserve">@wonderdra SERÁ MINHA!! SERÁ... SERÁ MINHA!!! *longa as sobrancelhas*!</w:t>
      </w:r>
    </w:p>
    <w:p>
      <w:r>
        <w:t xml:space="preserve">@peteypinata como um nativo nj, eu agradeço u</w:t>
      </w:r>
    </w:p>
    <w:p>
      <w:r>
        <w:t xml:space="preserve">@mattcutts - Experimente este @deltaairlines</w:t>
      </w:r>
    </w:p>
    <w:p>
      <w:r>
        <w:t xml:space="preserve">@kristenstewart9 WOW, eu não acredito que você atingiu o limite do Facebook para # de amigos! Louco!!</w:t>
      </w:r>
    </w:p>
    <w:p>
      <w:r>
        <w:t xml:space="preserve">O Twitter é útil na medida em que lembra às pessoas o que elas se esqueceram de me perguntar em um determinado dia. Também é excelente para inspiração.</w:t>
      </w:r>
    </w:p>
    <w:p>
      <w:r>
        <w:t xml:space="preserve">@gregxgore Faça dela algo. Comprar algo é muito impessoal. Ela é sua mãe!</w:t>
      </w:r>
    </w:p>
    <w:p>
      <w:r>
        <w:t xml:space="preserve">Só queria dizer que a positividade está me fazendo bem! Mude-a! Não vai se arrepender... Garanta...</w:t>
      </w:r>
    </w:p>
    <w:p>
      <w:r>
        <w:t xml:space="preserve">@peebilicious e @emnguyens: Aww, obrigado!  Eu vos amo meninas&lt;33333333</w:t>
      </w:r>
    </w:p>
    <w:p>
      <w:r>
        <w:t xml:space="preserve">café gelado e sorvete de baunilha UBER SICK MIX</w:t>
      </w:r>
    </w:p>
    <w:p>
      <w:r>
        <w:t xml:space="preserve">Feliz Dia das Mães mamãe e avó haha ily</w:t>
      </w:r>
    </w:p>
    <w:p>
      <w:r>
        <w:t xml:space="preserve">Feito na Disneylândia, o garoto nocauteou, parou no bar do hotel e pegou um ganso cinza &amp; tônico na subida...paz</w:t>
      </w:r>
    </w:p>
    <w:p>
      <w:r>
        <w:t xml:space="preserve">diz Feliz Dia das Mães! http://plurk.com/p/suqsg</w:t>
      </w:r>
    </w:p>
    <w:p>
      <w:r>
        <w:t xml:space="preserve">@DawnRichard lindo por dentro e por fora crianças como você e que... ILY guyz gostaria de ter conhecido você enquanto estava aqui em houston...</w:t>
      </w:r>
    </w:p>
    <w:p>
      <w:r>
        <w:t xml:space="preserve">feliz dia das mães para todas as mães lá fora. espero nunca me juntar a essa multidão</w:t>
      </w:r>
    </w:p>
    <w:p>
      <w:r>
        <w:t xml:space="preserve">estou cansado, mas estou em um bom momento</w:t>
      </w:r>
    </w:p>
    <w:p>
      <w:r>
        <w:t xml:space="preserve">talkshow com Larry, depois Cage?</w:t>
      </w:r>
    </w:p>
    <w:p>
      <w:r>
        <w:t xml:space="preserve">Rádio de emergência para iPhone é incrível, ouvindo o fluxo de escâneres ao vivo do Johnson County Sheriffs</w:t>
      </w:r>
    </w:p>
    <w:p>
      <w:r>
        <w:t xml:space="preserve">Ir para a cama... Finalmente. Tão sonolento! *Dia das mães felizes!</w:t>
      </w:r>
    </w:p>
    <w:p>
      <w:r>
        <w:t xml:space="preserve">@dorzki you right *feel</w:t>
      </w:r>
    </w:p>
    <w:p>
      <w:r>
        <w:t xml:space="preserve">@SECURITYJ Sem problemas! Aguarde o seu próximo tweet.</w:t>
      </w:r>
    </w:p>
    <w:p>
      <w:r>
        <w:t xml:space="preserve">@darkgracie linda canção, de onde ela veio?</w:t>
      </w:r>
    </w:p>
    <w:p>
      <w:r>
        <w:t xml:space="preserve">Acabo de receber um cartão do dia das mães de minha adorável filha desejando um dia feliz para minhas mães http://tr.im/kWK9</w:t>
      </w:r>
    </w:p>
    <w:p>
      <w:r>
        <w:t xml:space="preserve">@helloheartbreak Obrigado bb.</w:t>
      </w:r>
    </w:p>
    <w:p>
      <w:r>
        <w:t xml:space="preserve">Feliz Dia das Mães.</w:t>
      </w:r>
    </w:p>
    <w:p>
      <w:r>
        <w:t xml:space="preserve">uau, eu acabei de ter uma conversa de duas horas com alguém em omegle. foi incrível</w:t>
      </w:r>
    </w:p>
    <w:p>
      <w:r>
        <w:t xml:space="preserve">@rogergzz es imposible no amar starbucks</w:t>
      </w:r>
    </w:p>
    <w:p>
      <w:r>
        <w:t xml:space="preserve">@shaktijs http://twitpic.com/4wkym - Looks Yummy...I can haz small pies pleess??</w:t>
      </w:r>
    </w:p>
    <w:p>
      <w:r>
        <w:t xml:space="preserve">primeira vez</w:t>
      </w:r>
    </w:p>
    <w:p>
      <w:r>
        <w:t xml:space="preserve">@Meylanie e os dilfs? Oh espere, mês errado....DIA DAS MÃE FELIZES</w:t>
      </w:r>
    </w:p>
    <w:p>
      <w:r>
        <w:t xml:space="preserve">Tive um dia fantástico na praia. Obrigado amigos xoxo.</w:t>
      </w:r>
    </w:p>
    <w:p>
      <w:r>
        <w:t xml:space="preserve">Voltando para casa. Espero que um de vocês lá fora tenha visto a peça.</w:t>
      </w:r>
    </w:p>
    <w:p>
      <w:r>
        <w:t xml:space="preserve">@ericludzenski GILF = avó.</w:t>
      </w:r>
    </w:p>
    <w:p>
      <w:r>
        <w:t xml:space="preserve">Feliz dia da mãe para todas as mães</w:t>
      </w:r>
    </w:p>
    <w:p>
      <w:r>
        <w:t xml:space="preserve">Sim, o homem era bom</w:t>
      </w:r>
    </w:p>
    <w:p>
      <w:r>
        <w:t xml:space="preserve">@arcadecore que você deseja</w:t>
      </w:r>
    </w:p>
    <w:p>
      <w:r>
        <w:t xml:space="preserve">Feliz Dia das Mães para todas as mamães que estão por aí</w:t>
      </w:r>
    </w:p>
    <w:p>
      <w:r>
        <w:t xml:space="preserve">@whoaitskristi OMG THAT'S AWESOME. esta é a primeira vez que não a vejo no dia em que ela sai. Demi está tomando conta do meu dia. haha</w:t>
      </w:r>
    </w:p>
    <w:p>
      <w:r>
        <w:t xml:space="preserve">Feliz Dia das Mães! ...ok...sério...boa noite</w:t>
      </w:r>
    </w:p>
    <w:p>
      <w:r>
        <w:t xml:space="preserve">não consigo dormir, sou SUPER DUPER DUPER entusiasmado para la PARIS. a cidade do amor.</w:t>
      </w:r>
    </w:p>
    <w:p>
      <w:r>
        <w:t xml:space="preserve">@FeFa1 hola chica! esperemos que já esteja em seu terceiro sonho.</w:t>
      </w:r>
    </w:p>
    <w:p>
      <w:r>
        <w:t xml:space="preserve">Bom dia e um dia de mães muito felizes para todas aquelas adoráveis mães do outro lado do lago.</w:t>
      </w:r>
    </w:p>
    <w:p>
      <w:r>
        <w:t xml:space="preserve">@citycynic Soa bem para mim! Chega de ordens de cínicos de limpeza. Haha. Boa noite. Fale amanhã.</w:t>
      </w:r>
    </w:p>
    <w:p>
      <w:r>
        <w:t xml:space="preserve">@nkotbworshiper eu também... ele vai para o meu telefone, então toda a noite às vezes meu telefone está explodindo... tão bom de se acordar!</w:t>
      </w:r>
    </w:p>
    <w:p>
      <w:r>
        <w:t xml:space="preserve">@JonathanRKnight Awww obrigado jon que é muito atencioso...u sabe como fazer as senhoras se sentirem especiais</w:t>
      </w:r>
    </w:p>
    <w:p>
      <w:r>
        <w:t xml:space="preserve">aceitando pedidos de nkkairplay</w:t>
      </w:r>
    </w:p>
    <w:p>
      <w:r>
        <w:t xml:space="preserve">@NathanFillion Onde você consegue todos esses brinquedos maravilhosos?</w:t>
      </w:r>
    </w:p>
    <w:p>
      <w:r>
        <w:t xml:space="preserve">@vautrin tis' cool...Eu ainda mantenho minha proclamação anterior! Sou apenas teimoso dessa maneira! #rebellioustwitwhoknowsacoolcatcook lol</w:t>
      </w:r>
    </w:p>
    <w:p>
      <w:r>
        <w:t xml:space="preserve">romper a embalagem. observando o escritório Pam: "Eu tinha acabado de acordar. Eu não estava bonita. Era assim que eu sabia que ele estava falando sério".</w:t>
      </w:r>
    </w:p>
    <w:p>
      <w:r>
        <w:t xml:space="preserve">@nettagyrl Obrigado, é bom demais para TV, tão simples quanto isso.  #dollhouse</w:t>
      </w:r>
    </w:p>
    <w:p>
      <w:r>
        <w:t xml:space="preserve">@saraeatscake me fez querer um sino de taco, maldita sara! oh bem, agora vou me trocar para o meu pijama.</w:t>
      </w:r>
    </w:p>
    <w:p>
      <w:r>
        <w:t xml:space="preserve">@NicciSnail Eu definitivamente vou escrever sobre isso! Espero ansiosamente pelo seu artigo sobre RE5 (se você escrever sobre ele) Deve ser divertido.</w:t>
      </w:r>
    </w:p>
    <w:p>
      <w:r>
        <w:t xml:space="preserve">está prestes a ir comprar para sua mãe um presente do dia da mãe</w:t>
      </w:r>
    </w:p>
    <w:p>
      <w:r>
        <w:t xml:space="preserve">@xXJess017Xx isso é ótimo! Parabéns!!</w:t>
      </w:r>
    </w:p>
    <w:p>
      <w:r>
        <w:t xml:space="preserve">UM MO TIME BECUZ @AmazingSha HASNT SEENTE VENDEU!!! E SHES SOO DAMN COOL, ILL POST IT JUST 4 HER http://bbltwt.com/0mqko</w:t>
      </w:r>
    </w:p>
    <w:p>
      <w:r>
        <w:t xml:space="preserve">Eu amo meu Maitu. N ela me ama. Feliz dia das mães, mamãe!</w:t>
      </w:r>
    </w:p>
    <w:p>
      <w:r>
        <w:t xml:space="preserve">akissforjersey é incrível&lt;3 sooo calmante.</w:t>
      </w:r>
    </w:p>
    <w:p>
      <w:r>
        <w:t xml:space="preserve">@Noa_Adamsky Bom dia para você e obrigado por me seguir! Abraço!</w:t>
      </w:r>
    </w:p>
    <w:p>
      <w:r>
        <w:t xml:space="preserve">@rochelline http://twitpic.com/4wl5b - ela é simplesmente adorável</w:t>
      </w:r>
    </w:p>
    <w:p>
      <w:r>
        <w:t xml:space="preserve">@sentimentalizalizzy Você sabe que sim!</w:t>
      </w:r>
    </w:p>
    <w:p>
      <w:r>
        <w:t xml:space="preserve">11:11 Eu fiz um desejo</w:t>
      </w:r>
    </w:p>
    <w:p>
      <w:r>
        <w:t xml:space="preserve">Vou para a cama...tenha um ótimo Dia da Mãe todas vocês mães!</w:t>
      </w:r>
    </w:p>
    <w:p>
      <w:r>
        <w:t xml:space="preserve">@JennLovesM5 @TDLQ awwwwwww sou um nerd da scifi e StarWars é o TEN COMMANDMENTS para nós, nerds!!</w:t>
      </w:r>
    </w:p>
    <w:p>
      <w:r>
        <w:t xml:space="preserve">@justjr Blushing, blushing &amp; mais uma vez blushing!</w:t>
      </w:r>
    </w:p>
    <w:p>
      <w:r>
        <w:t xml:space="preserve">Está sentindo o rito certo agora</w:t>
      </w:r>
    </w:p>
    <w:p>
      <w:r>
        <w:t xml:space="preserve">@cawineblog tudo conta o que você está bebendo?</w:t>
      </w:r>
    </w:p>
    <w:p>
      <w:r>
        <w:t xml:space="preserve">Christian não tem um Twitter...Mas ele tem um telefone celular Hahah...Estou entediado.</w:t>
      </w:r>
    </w:p>
    <w:p>
      <w:r>
        <w:t xml:space="preserve">Tirei a salsicha do café da manhã para o Dia das Mães. Esperemos que o bebê durma em</w:t>
      </w:r>
    </w:p>
    <w:p>
      <w:r>
        <w:t xml:space="preserve">dia das mães felizes...</w:t>
      </w:r>
    </w:p>
    <w:p>
      <w:r>
        <w:t xml:space="preserve">Suas 11:11</w:t>
      </w:r>
    </w:p>
    <w:p>
      <w:r>
        <w:t xml:space="preserve">Acabei de chegar em casa eu adoro estaca e batidos de batidos</w:t>
      </w:r>
    </w:p>
    <w:p>
      <w:r>
        <w:t xml:space="preserve">@amberchase ~ Nós votamos! Você tem 760 agora.</w:t>
      </w:r>
    </w:p>
    <w:p>
      <w:r>
        <w:t xml:space="preserve">Bons dias com bons amigos me fazem não me arrepender de viver</w:t>
      </w:r>
    </w:p>
    <w:p>
      <w:r>
        <w:t xml:space="preserve">Dia de compras... indo para o chidlom central e o siam</w:t>
      </w:r>
    </w:p>
    <w:p>
      <w:r>
        <w:t xml:space="preserve">liberdade</w:t>
      </w:r>
    </w:p>
    <w:p>
      <w:r>
        <w:t xml:space="preserve">@mikexjeezxx Acho que já ouvi falar dessa canção. Vou ouvi-la amanhã.</w:t>
      </w:r>
    </w:p>
    <w:p>
      <w:r>
        <w:t xml:space="preserve">@Aubergine006 Eu ainda tenho bastante comida aqui! Obrigado por ter vindo, mal posso esperar para ver como as fotos saíram</w:t>
      </w:r>
    </w:p>
    <w:p>
      <w:r>
        <w:t xml:space="preserve">@FanInfo Absolutamente! Basta ter um bom apoio para Romo para dezembro.</w:t>
      </w:r>
    </w:p>
    <w:p>
      <w:r>
        <w:t xml:space="preserve">feliz dia das mães para todas as mães lá fora!</w:t>
      </w:r>
    </w:p>
    <w:p>
      <w:r>
        <w:t xml:space="preserve">@kevinpollak Nós o perdoamos e sentimos sua falta!</w:t>
      </w:r>
    </w:p>
    <w:p>
      <w:r>
        <w:t xml:space="preserve">@jenstier Ooooh, isso é muito bonito Jen! Tenho certeza que ela vai adorar!</w:t>
      </w:r>
    </w:p>
    <w:p>
      <w:r>
        <w:t xml:space="preserve">@yaeljk K vai conferir...</w:t>
      </w:r>
    </w:p>
    <w:p>
      <w:r>
        <w:t xml:space="preserve">Assistir ao filme http://twitpic.com/4wlgi</w:t>
      </w:r>
    </w:p>
    <w:p>
      <w:r>
        <w:t xml:space="preserve">Mãe, onde quer que você esteja; Feliz Dia das Mães</w:t>
      </w:r>
    </w:p>
    <w:p>
      <w:r>
        <w:t xml:space="preserve">EFF ESSE BARULHO!</w:t>
      </w:r>
    </w:p>
    <w:p>
      <w:r>
        <w:t xml:space="preserve">@_Freya Good Night</w:t>
      </w:r>
    </w:p>
    <w:p>
      <w:r>
        <w:t xml:space="preserve">Adaptação Assistida, Interiores, e As Mulheres (1939). Tudo em resumo, boa noite de cinema. Café da manhã com papai e kelley pela manhã</w:t>
      </w:r>
    </w:p>
    <w:p>
      <w:r>
        <w:t xml:space="preserve">@kixsal O Star Trek no IMAX não estava em 3D, mas era enorme na tela.  Ainda vale a pena assistir.</w:t>
      </w:r>
    </w:p>
    <w:p>
      <w:r>
        <w:t xml:space="preserve">23:11h Alinhamento universal perfeito. &lt;33</w:t>
      </w:r>
    </w:p>
    <w:p>
      <w:r>
        <w:t xml:space="preserve">Seu apoio depende totalmente de você.</w:t>
      </w:r>
    </w:p>
    <w:p>
      <w:r>
        <w:t xml:space="preserve">Isso foi uma porcaria.</w:t>
      </w:r>
    </w:p>
    <w:p>
      <w:r>
        <w:t xml:space="preserve">Assistir a desenhos animados.....</w:t>
      </w:r>
    </w:p>
    <w:p>
      <w:r>
        <w:t xml:space="preserve">Estou tão acabado de defendê-lo. Vou para a cama e vou dar a minha mãe um dia feliz. pelo menos, vou tentar mal.</w:t>
      </w:r>
    </w:p>
    <w:p>
      <w:r>
        <w:t xml:space="preserve">Pendurado com @lacedwithvenom para o fim de semana</w:t>
      </w:r>
    </w:p>
    <w:p>
      <w:r>
        <w:t xml:space="preserve">Acabei de entregar meu projeto de pré-final para minha aula de animação por computador. A final está prevista para terça-feira. Apenas mais 2 aulas ou mais 6 semanas.</w:t>
      </w:r>
    </w:p>
    <w:p>
      <w:r>
        <w:t xml:space="preserve">@i420TRUE THANKUS</w:t>
      </w:r>
    </w:p>
    <w:p>
      <w:r>
        <w:t xml:space="preserve">@phaoloo Muito obrigado phaoloo !!!!</w:t>
      </w:r>
    </w:p>
    <w:p>
      <w:r>
        <w:t xml:space="preserve">@MattCundill Haha! No teatro Somerset em Ottawa. Eu me lembro bem disso. Quanto mais as coisas mudam, mais elas permanecem as mesmas.</w:t>
      </w:r>
    </w:p>
    <w:p>
      <w:r>
        <w:t xml:space="preserve">Grande achado @NicciSnail http://amanita-design.net/samorost-1/</w:t>
      </w:r>
    </w:p>
    <w:p>
      <w:r>
        <w:t xml:space="preserve">Não importa o que eu SEMPRE descubra a verdade.</w:t>
      </w:r>
    </w:p>
    <w:p>
      <w:r>
        <w:t xml:space="preserve">Borat era tão menos gay http://bit.ly/iZkab</w:t>
      </w:r>
    </w:p>
    <w:p>
      <w:r>
        <w:t xml:space="preserve">a vida é boa</w:t>
      </w:r>
    </w:p>
    <w:p>
      <w:r>
        <w:t xml:space="preserve">está desligado</w:t>
      </w:r>
    </w:p>
    <w:p>
      <w:r>
        <w:t xml:space="preserve">DIA DAS MÃES FELIZES PARA TODAS VOCÊS MÃES!!!!!</w:t>
      </w:r>
    </w:p>
    <w:p>
      <w:r>
        <w:t xml:space="preserve">Tive um lindo dia com a mamãe Cuppy</w:t>
      </w:r>
    </w:p>
    <w:p>
      <w:r>
        <w:t xml:space="preserve">@chris_ryall E se eu pensasse que era uma pessoa do Star Trek mas não fosse tão louco com o novo filme?</w:t>
      </w:r>
    </w:p>
    <w:p>
      <w:r>
        <w:t xml:space="preserve">@HungryGirl Isso é uma pena, o filme é realmente muito bom.  Não nos assustamos nem mesmo com as pessoas vestidas.</w:t>
      </w:r>
    </w:p>
    <w:p>
      <w:r>
        <w:t xml:space="preserve">@drhorrible http://twitpic.com/4w8ja - aw vocês todos parecem adoráveis, mas Felicia vocês parecem um pouco demoníacos...</w:t>
      </w:r>
    </w:p>
    <w:p>
      <w:r>
        <w:t xml:space="preserve">@DavidYoumans Feliz Aniversário, David</w:t>
      </w:r>
    </w:p>
    <w:p>
      <w:r>
        <w:t xml:space="preserve">@tiffany_celeste finalmente algum sono em silêncio</w:t>
      </w:r>
    </w:p>
    <w:p>
      <w:r>
        <w:t xml:space="preserve">@fiercemichi, adoro seu passado, talvez eu tenha que copiá-lo</w:t>
      </w:r>
    </w:p>
    <w:p>
      <w:r>
        <w:t xml:space="preserve">Acho que o sol e a lua são a maneira de Deus nos lembrar que Ele está sempre nos protegendo.</w:t>
      </w:r>
    </w:p>
    <w:p>
      <w:r>
        <w:t xml:space="preserve">HOJE FOI TÃO DIVERTIDO! feliz bday chrissy &lt;3</w:t>
      </w:r>
    </w:p>
    <w:p>
      <w:r>
        <w:t xml:space="preserve">@KellyContant (votos) tristemente não... mas você já votou no meu diário de bordo?  Eu vou votar no seu</w:t>
      </w:r>
    </w:p>
    <w:p>
      <w:r>
        <w:t xml:space="preserve">@SJSharksfan haha eu concordo! eu sou seu boneco de teste. eu só entro e digo "faça o que quiser" e eu sempre amo isso. ela é mágica!</w:t>
      </w:r>
    </w:p>
    <w:p>
      <w:r>
        <w:t xml:space="preserve">@brabakr ...Obrigado Sr. Presidente! ....</w:t>
      </w:r>
    </w:p>
    <w:p>
      <w:r>
        <w:t xml:space="preserve">estou apenas apaixonado....i pensa</w:t>
      </w:r>
    </w:p>
    <w:p>
      <w:r>
        <w:t xml:space="preserve">@JordsCajunCutie Diga-lhe onde...</w:t>
      </w:r>
    </w:p>
    <w:p>
      <w:r>
        <w:t xml:space="preserve">É O DIA DA MÃE</w:t>
      </w:r>
    </w:p>
    <w:p>
      <w:r>
        <w:t xml:space="preserve">@mastersunshine Você é bem-vindo, é claro!</w:t>
      </w:r>
    </w:p>
    <w:p>
      <w:r>
        <w:t xml:space="preserve">visitaremos meus avós mais tarde. BTW acabei de ouvir o HOOOK UP de katy perry tão legal que eu amo mais do que a versão de k.clarkson</w:t>
      </w:r>
    </w:p>
    <w:p>
      <w:r>
        <w:t xml:space="preserve">@hanabobana mb Tentarei fazer isso quando voltar no final do verão! Bem, divirta-se com o filme, eu mesmo vou assistir Lost</w:t>
      </w:r>
    </w:p>
    <w:p>
      <w:r>
        <w:t xml:space="preserve">feliz dia da mamãe! i kinduhh tem uma grande paixão pelo alex johnson da cabine</w:t>
      </w:r>
    </w:p>
    <w:p>
      <w:r>
        <w:t xml:space="preserve">Que melhor maneira de mimar a mãe do que deixá-la relaxar e relaxar com uma boa refeição e uma garrafa de seu vinho favorito? Nosso vinho era um vinho tinto.</w:t>
      </w:r>
    </w:p>
    <w:p>
      <w:r>
        <w:t xml:space="preserve">@megdia tweet frequentemente e vai atrair seguidores para você</w:t>
      </w:r>
    </w:p>
    <w:p>
      <w:r>
        <w:t xml:space="preserve">Dia das mães em 45 minutos, horário da costa oeste.  Feliz Dia das Mães para todas as mães lá fora</w:t>
      </w:r>
    </w:p>
    <w:p>
      <w:r>
        <w:t xml:space="preserve">Você quer falar?</w:t>
      </w:r>
    </w:p>
    <w:p>
      <w:r>
        <w:t xml:space="preserve">Acabei de chegar em casa. fui ao totoro cafe (finalmente) pela primeira vez. gostei! que lugar colorido. que atmosfera tão feliz</w:t>
      </w:r>
    </w:p>
    <w:p>
      <w:r>
        <w:t xml:space="preserve">Comer.</w:t>
      </w:r>
    </w:p>
    <w:p>
      <w:r>
        <w:t xml:space="preserve">@linnraz casa por 4 meses ou menos. dependendo da rapidez com que eu me aborreço, hahs.</w:t>
      </w:r>
    </w:p>
    <w:p>
      <w:r>
        <w:t xml:space="preserve">@nowoo você está abrindo mão de mim oh bem. Não é a contagem, é a matemática e a ponderação (ou falta dela) que não faz sentido.</w:t>
      </w:r>
    </w:p>
    <w:p>
      <w:r>
        <w:t xml:space="preserve">Planejando o café da manhã especial de amanhã Cozinheira Ima para mamãe ela vai ficar tão feliz</w:t>
      </w:r>
    </w:p>
    <w:p>
      <w:r>
        <w:t xml:space="preserve">as pernas ainda estão dormentes da viagem ao atlantis+coldness... mas foi um dia fantástico</w:t>
      </w:r>
    </w:p>
    <w:p>
      <w:r>
        <w:t xml:space="preserve">@dharshana a qualquer momento</w:t>
      </w:r>
    </w:p>
    <w:p>
      <w:r>
        <w:t xml:space="preserve">@PhillyD Eu amo seu show! Eu me inscrevi e acompanho seus tweets. Mal posso esperar para ver mais</w:t>
      </w:r>
    </w:p>
    <w:p>
      <w:r>
        <w:t xml:space="preserve">na mesa de Tóquio</w:t>
      </w:r>
    </w:p>
    <w:p>
      <w:r>
        <w:t xml:space="preserve">@lynne08 okie,thanks ill check it out</w:t>
      </w:r>
    </w:p>
    <w:p>
      <w:r>
        <w:t xml:space="preserve">...horas normais para dar a qualquer amigo do twitter interessado um vislumbre de um tópico próximo e querido por nós.</w:t>
      </w:r>
    </w:p>
    <w:p>
      <w:r>
        <w:t xml:space="preserve">@JaimeMcKnight YAY!!!!   Eu também tenho problemas com Mark...você verá que tenho MUITOS problemas. lmao</w:t>
      </w:r>
    </w:p>
    <w:p>
      <w:r>
        <w:t xml:space="preserve">Dois espetáculos fantásticos seguidos</w:t>
      </w:r>
    </w:p>
    <w:p>
      <w:r>
        <w:t xml:space="preserve">@notlikemedicine Nice! Isso parece ótimo! Me avise quando e onde.</w:t>
      </w:r>
    </w:p>
    <w:p>
      <w:r>
        <w:t xml:space="preserve">@kyeungbum vai dormir? por que tão cedo? Boa noite!</w:t>
      </w:r>
    </w:p>
    <w:p>
      <w:r>
        <w:t xml:space="preserve">@wstmjonathan cool, então se você pudesse ajudar a fazer isso acontecer, &amp; certifique-se de que isso aconteça pelo menos uma vez em houston, isso seria ótimo. k? obrigado.</w:t>
      </w:r>
    </w:p>
    <w:p>
      <w:r>
        <w:t xml:space="preserve">@YoScottie Btw, eu sorrio cada vez que vejo aqui o meu rosto sorridente no meu perfil. "Grins" Maldito seja o seu fofo.</w:t>
      </w:r>
    </w:p>
    <w:p>
      <w:r>
        <w:t xml:space="preserve">Pode estar no meio de um fim de semana perfeito...</w:t>
      </w:r>
    </w:p>
    <w:p>
      <w:r>
        <w:t xml:space="preserve">Desejando a todos um Feliz Dia da Mãe. xoxo</w:t>
      </w:r>
    </w:p>
    <w:p>
      <w:r>
        <w:t xml:space="preserve">Eu sou uma mãe dura. Montei um baloiço para Tammy allll sozinha hoje!  Meu marido ficaria tão orgulhoso de mim :]</w:t>
      </w:r>
    </w:p>
    <w:p>
      <w:r>
        <w:t xml:space="preserve">@hellosawah DANG quero estar na praia à noite. isso é o melhor. o som das ondas e a brisa!!espero que você esteja bem!</w:t>
      </w:r>
    </w:p>
    <w:p>
      <w:r>
        <w:t xml:space="preserve">tchau papai!! te vejo na terça-feira</w:t>
      </w:r>
    </w:p>
    <w:p>
      <w:r>
        <w:t xml:space="preserve">Na minha casa com as meninas hoje à noite</w:t>
      </w:r>
    </w:p>
    <w:p>
      <w:r>
        <w:t xml:space="preserve">@Tidus Sim, você me faz querer ser uma pessoa melhor, acho que mencionei isso antes, vai continuar a fazê-lo. Eu ainda sou MAL tho!</w:t>
      </w:r>
    </w:p>
    <w:p>
      <w:r>
        <w:t xml:space="preserve">@Elizabeth_N - eu também!! Eu também não quero pingar enquanto falo!  (por que eu tenho piadas esfarrapadas sobre limpar as mídias sociais do meu sapato? lol)</w:t>
      </w:r>
    </w:p>
    <w:p>
      <w:r>
        <w:t xml:space="preserve">ouvir MCR, assistir DVD's, chocolate hehe awesome</w:t>
      </w:r>
    </w:p>
    <w:p>
      <w:r>
        <w:t xml:space="preserve">Feliz Dia das Mães!  Ame sua mãe...</w:t>
      </w:r>
    </w:p>
    <w:p>
      <w:r>
        <w:t xml:space="preserve">postei algumas fotos da minha faculdade no meu myspace www.myspace.com/katieheidie</w:t>
      </w:r>
    </w:p>
    <w:p>
      <w:r>
        <w:t xml:space="preserve">@yellowpeel A visão dela fez minha tarde</w:t>
      </w:r>
    </w:p>
    <w:p>
      <w:r>
        <w:t xml:space="preserve">OMG... ESTE AQUI???? YESSSSSSS ama esta canção de Danny</w:t>
      </w:r>
    </w:p>
    <w:p>
      <w:r>
        <w:t xml:space="preserve">@ddlovato Minha mãe adorou o cartão do dia das mães de Camp Rock que eu lhe dei. Eu sabia que ela o faria. Feliz Dia das Mães da Nova Zelândia! Haha ILY lotes xx</w:t>
      </w:r>
    </w:p>
    <w:p>
      <w:r>
        <w:t xml:space="preserve">@lolove e eu temos tatuagens do hello kitty! ela é uma bailarina e eu sou uma joaninha</w:t>
      </w:r>
    </w:p>
    <w:p>
      <w:r>
        <w:t xml:space="preserve">@Britneyspears : Para o registro ainda é a coisa mais triste de se ver. "Eu vou passar pela vida como o garoto do karatê"...e eu também.</w:t>
      </w:r>
    </w:p>
    <w:p>
      <w:r>
        <w:t xml:space="preserve">@akarra se você não fosse "exigente" (=preciso) eu poderia não achar você tão interessante para falar com</w:t>
      </w:r>
    </w:p>
    <w:p>
      <w:r>
        <w:t xml:space="preserve">@stevepizzati Go to Campos on Missendon Road in Newtown. Pergunte por Ben. E descubra como o café pode ser ótimo</w:t>
      </w:r>
    </w:p>
    <w:p>
      <w:r>
        <w:t xml:space="preserve">@justlikeanovel Se você continuar tentando, você vai acertar na última vez.</w:t>
      </w:r>
    </w:p>
    <w:p>
      <w:r>
        <w:t xml:space="preserve">Tweet Semi-intoxicado</w:t>
      </w:r>
    </w:p>
    <w:p>
      <w:r>
        <w:t xml:space="preserve">@Smoo409 oh meu Deus, adorei!</w:t>
      </w:r>
    </w:p>
    <w:p>
      <w:r>
        <w:t xml:space="preserve">@xjam13x LOL. Uau. Isso é bom.  Haha, ainda não posso acreditar que é o dia da mãe.</w:t>
      </w:r>
    </w:p>
    <w:p>
      <w:r>
        <w:t xml:space="preserve">Malditos sejam estes negros*, mas eles não vão receber isto... "Não sem cheque!" LMFAO</w:t>
      </w:r>
    </w:p>
    <w:p>
      <w:r>
        <w:t xml:space="preserve">@contrarygirl Hoooray!  Eu já estou viciada</w:t>
      </w:r>
    </w:p>
    <w:p>
      <w:r>
        <w:t xml:space="preserve">home! escala diária de um a dez é um 8 raios eu me sinto velho comparado a ele, haha tão fofo.</w:t>
      </w:r>
    </w:p>
    <w:p>
      <w:r>
        <w:t xml:space="preserve">@jovenatheart Great!</w:t>
      </w:r>
    </w:p>
    <w:p>
      <w:r>
        <w:t xml:space="preserve">Bem, boa noite todos os meus insetos do twitter dormem bem</w:t>
      </w:r>
    </w:p>
    <w:p>
      <w:r>
        <w:t xml:space="preserve">@stompthewalrus oh ok bom ... agora eu vou pular de alegria! M, você acabou de fazer meu dia</w:t>
      </w:r>
    </w:p>
    <w:p>
      <w:r>
        <w:t xml:space="preserve">Uma noite extra em pasadena com sergi baby porque 'perdi' meu trem para a beira do rio</w:t>
      </w:r>
    </w:p>
    <w:p>
      <w:r>
        <w:t xml:space="preserve">Feliz café da manhã do Dia das Mães com a Família &lt;33</w:t>
      </w:r>
    </w:p>
    <w:p>
      <w:r>
        <w:t xml:space="preserve">Seja o que for que você esteja agradecido na vida, certifique-se de que você está mais agradecido à sua mãe. Feliz Dia das Mães a todas vocês mães.</w:t>
      </w:r>
    </w:p>
    <w:p>
      <w:r>
        <w:t xml:space="preserve">eu amo tanto meu bebê, ele realmente significa muito para mim</w:t>
      </w:r>
    </w:p>
    <w:p>
      <w:r>
        <w:t xml:space="preserve">@matheusmr sejaaaaaa beeeem vindo meu anjo</w:t>
      </w:r>
    </w:p>
    <w:p>
      <w:r>
        <w:t xml:space="preserve">@questlove ok só entre U e eu e todos os nossos seguidores no twitter o que U realmente pensa de @jimmyfallon ? lol</w:t>
      </w:r>
    </w:p>
    <w:p>
      <w:r>
        <w:t xml:space="preserve">O que eu quero dizer: Em Yardhouse, Waikiki. @lilredbow's bday @djjmytaco @mixmasterb @mcfloppyears (ela deveria ser DJ!) &amp; algumas dezenas de outros</w:t>
      </w:r>
    </w:p>
    <w:p>
      <w:r>
        <w:t xml:space="preserve">Juss voltou de Berkeleyy ; omg seu divertimento louco lá fora, não tem estado lá fora em um minuto . whassqoodd ?</w:t>
      </w:r>
    </w:p>
    <w:p>
      <w:r>
        <w:t xml:space="preserve">@shirkinerd obrigado shir eu fui pego com a comissão uma vez, mas agora eu recebo certificados de presente da amazon.com e eles não aceitam um se eu aceitar</w:t>
      </w:r>
    </w:p>
    <w:p>
      <w:r>
        <w:t xml:space="preserve">@Siouxsinner yeah... meio grosseiro... mas isso é assunto dela, eu acho que nós apenas apreciamos você e Jodi compartilhando agradecimentos novamente!</w:t>
      </w:r>
    </w:p>
    <w:p>
      <w:r>
        <w:t xml:space="preserve">@LironD keep dreamin'!!!! Though.... if she does.... hook me up LOL</w:t>
      </w:r>
    </w:p>
    <w:p>
      <w:r>
        <w:t xml:space="preserve">mal pode esperar para ver os "Transformers 2". C'me on, Shia! Yippiee!</w:t>
      </w:r>
    </w:p>
    <w:p>
      <w:r>
        <w:t xml:space="preserve">acaba de acordar de um sono de 16 horas. feliz dia da mãe!</w:t>
      </w:r>
    </w:p>
    <w:p>
      <w:r>
        <w:t xml:space="preserve">@CarnivoSpouse Nós concordamos!! Você é o máximo!</w:t>
      </w:r>
    </w:p>
    <w:p>
      <w:r>
        <w:t xml:space="preserve">Assando bolos com minha mãe! )</w:t>
      </w:r>
    </w:p>
    <w:p>
      <w:r>
        <w:t xml:space="preserve">ugh minha cabeça, quando todas as dores de cabeça vão parar. de qualquer forma, eu amo minha vida agora mesmo, eu não poderia pedir mais nada. eu amo ser feliz</w:t>
      </w:r>
    </w:p>
    <w:p>
      <w:r>
        <w:t xml:space="preserve">Dormir. Bom dia, boa noite, cama confortável.</w:t>
      </w:r>
    </w:p>
    <w:p>
      <w:r>
        <w:t xml:space="preserve">perda de peso verifique a pic</w:t>
      </w:r>
    </w:p>
    <w:p>
      <w:r>
        <w:t xml:space="preserve">@ankita_gaba haha acho que devemos deixar o assunto cair agora. uma rápida pesquisa de opinião resolveria o assunto se você não acredita em mim</w:t>
      </w:r>
    </w:p>
    <w:p>
      <w:r>
        <w:t xml:space="preserve">@Delta224 Sim. Também uso o mouse e o ketboard da minha área de trabalho como se fosse apenas um segundo monitor http://twitpic.com/4wlpf</w:t>
      </w:r>
    </w:p>
    <w:p>
      <w:r>
        <w:t xml:space="preserve">AHHHH meus teclados estão piorando :/ meus BDAY's em mais 1 dia</w:t>
      </w:r>
    </w:p>
    <w:p>
      <w:r>
        <w:t xml:space="preserve">Indo para XS com Nadia!! Yeee!</w:t>
      </w:r>
    </w:p>
    <w:p>
      <w:r>
        <w:t xml:space="preserve">@mariromani http://offf09.media140.com/?p=131 então você deve ter estado lá quando esses quatro caras sentaram na chuva!</w:t>
      </w:r>
    </w:p>
    <w:p>
      <w:r>
        <w:t xml:space="preserve">começou seu novo trabalho hoje! aa e tão entusiasmada por muito tempo... e o billy é fantástico.</w:t>
      </w:r>
    </w:p>
    <w:p>
      <w:r>
        <w:t xml:space="preserve">ainda almoçar.....n lendo comentários sobre o último nite....da o melhor comentário que recebi foi "Você realmente deu vida à Anne"!</w:t>
      </w:r>
    </w:p>
    <w:p>
      <w:r>
        <w:t xml:space="preserve">@SammyClaire uma temporada inteira atrás dos EUA agora</w:t>
      </w:r>
    </w:p>
    <w:p>
      <w:r>
        <w:t xml:space="preserve">em casa! não sei o que estou fazendo tmrw além de toda a coisa do dia das mamães. mas então o que? sentir-se incrível NOITE VOCÊ GUYS</w:t>
      </w:r>
    </w:p>
    <w:p>
      <w:r>
        <w:t xml:space="preserve">@MistahFAB Peace Bro, obrigado não só pela música, mas por representar orgulhosamente como pai por toda parte - Feliz Dia das Mães</w:t>
      </w:r>
    </w:p>
    <w:p>
      <w:r>
        <w:t xml:space="preserve">Eu amo Alexander William Gaskarth</w:t>
      </w:r>
    </w:p>
    <w:p>
      <w:r>
        <w:t xml:space="preserve">@jameswhitaker Umm mais def Devemos ter um dia divertido em Houston juntos e depois esperamos que se transforme em uma noite de Houston... hehe</w:t>
      </w:r>
    </w:p>
    <w:p>
      <w:r>
        <w:t xml:space="preserve">@moonfrye HAPPY MOTHER'S DAY!! Você é minha celebridade favorita a seguir</w:t>
      </w:r>
    </w:p>
    <w:p>
      <w:r>
        <w:t xml:space="preserve">Acabo de receber um cartão do dia das mães de minha adorável filha desejando um dia feliz para minhas mães http://tr.im/kWK9</w:t>
      </w:r>
    </w:p>
    <w:p>
      <w:r>
        <w:t xml:space="preserve">Acabou de se juntar ao Twitter hehe</w:t>
      </w:r>
    </w:p>
    <w:p>
      <w:r>
        <w:t xml:space="preserve">@whatyoudeserve hahaha. fá-lo você vai ter uma explosão.</w:t>
      </w:r>
    </w:p>
    <w:p>
      <w:r>
        <w:t xml:space="preserve">Ir lá embaixo para mais café e socializar Uau... Apenas 4:16?... Dá-me tempo para o francês mais tarde</w:t>
      </w:r>
    </w:p>
    <w:p>
      <w:r>
        <w:t xml:space="preserve">@NikkiBenz The Hulk, grande filme You might recognize Toronto's Younge Street in some of the fight scenes.</w:t>
      </w:r>
    </w:p>
    <w:p>
      <w:r>
        <w:t xml:space="preserve">@rjramos yeh toma seu tempo, sem pressão, como você aprendeu a girar em torno das facas e outras coisas?</w:t>
      </w:r>
    </w:p>
    <w:p>
      <w:r>
        <w:t xml:space="preserve">@heidimontag Tenho quase certeza de que isso foi como 100 pontos de exclamação</w:t>
      </w:r>
    </w:p>
    <w:p>
      <w:r>
        <w:t xml:space="preserve">O pintinho nas colas bate em mim. Haha se atirou em primo</w:t>
      </w:r>
    </w:p>
    <w:p>
      <w:r>
        <w:t xml:space="preserve">@PlayForKeeps Eu fiz meus pais adicionarem vocês no myspace da família...eles ficaram impressionados com a canção.</w:t>
      </w:r>
    </w:p>
    <w:p>
      <w:r>
        <w:t xml:space="preserve">@JoesGaGirl Aqui eu estou com você e você não está falando comigo. hehe</w:t>
      </w:r>
    </w:p>
    <w:p>
      <w:r>
        <w:t xml:space="preserve">@RetroRewind Eu sei que é um Block Party mas adoraria ouvir um DH original se você tiver uma chance</w:t>
      </w:r>
    </w:p>
    <w:p>
      <w:r>
        <w:t xml:space="preserve">Acabei de voltar do Ginásio Quer conversar com algumas pessoas novas Vamos conversar! haha</w:t>
      </w:r>
    </w:p>
    <w:p>
      <w:r>
        <w:t xml:space="preserve">@billbergstrom Parece ser um grande momento!  Feliz aniversário para a bd girl</w:t>
      </w:r>
    </w:p>
    <w:p>
      <w:r>
        <w:t xml:space="preserve">Yay, meu amigo Glen está aqui. Agora eu estou assim</w:t>
      </w:r>
    </w:p>
    <w:p>
      <w:r>
        <w:t xml:space="preserve">está começando a amar o twitter!!! A dieta Facebook-detox está funcionando muito bem</w:t>
      </w:r>
    </w:p>
    <w:p>
      <w:r>
        <w:t xml:space="preserve">Desejando a todas as mamãs um dia de mãe feliz</w:t>
      </w:r>
    </w:p>
    <w:p>
      <w:r>
        <w:t xml:space="preserve">@metaphoricxeyes Você certamente tem uma boa voz, melhor que a minha; você deve definitivamente colocar um novo vídeo. Aposto que você ficou melhor desde então!</w:t>
      </w:r>
    </w:p>
    <w:p>
      <w:r>
        <w:t xml:space="preserve">tocando guitarra heroína, esperando que Abby me mande uma mensagem após o baile</w:t>
      </w:r>
    </w:p>
    <w:p>
      <w:r>
        <w:t xml:space="preserve">Só estou atualizando isto para que o telefone de Brett apite, mas realmente... olhando de novo as coisas do casamento... nos próximos cinco meses.</w:t>
      </w:r>
    </w:p>
    <w:p>
      <w:r>
        <w:t xml:space="preserve">@mrskutcher concordo... E as leis do trabalho infantil são tão antigas e ultrapassadas.</w:t>
      </w:r>
    </w:p>
    <w:p>
      <w:r>
        <w:t xml:space="preserve">Certamente você adivinhou, o árbitro não é outro senão Judith.</w:t>
      </w:r>
    </w:p>
    <w:p>
      <w:r>
        <w:t xml:space="preserve">6moredays.6moredays. yay.yay. tomado está quase terminado é melhor ser bom</w:t>
      </w:r>
    </w:p>
    <w:p>
      <w:r>
        <w:t xml:space="preserve">@suzyqbee Ele diz que sente a mamãe aconchegando-o à noite Ele está só, mas se recuperando. Amanhã vai ser difícil!</w:t>
      </w:r>
    </w:p>
    <w:p>
      <w:r>
        <w:t xml:space="preserve">@brianwierman ... Viva! Posso lhe dar uma lição amanhã, na Igreja.</w:t>
      </w:r>
    </w:p>
    <w:p>
      <w:r>
        <w:t xml:space="preserve">e está chovendo em Denver. de COURSE é</w:t>
      </w:r>
    </w:p>
    <w:p>
      <w:r>
        <w:t xml:space="preserve">o que há de novo com o xtine? Tenho meu cabelo feito hoje, esperando o Jerry, trabalho ao meio-dia de amanhã, atualmente lendo "ele não está tão interessado em você".</w:t>
      </w:r>
    </w:p>
    <w:p>
      <w:r>
        <w:t xml:space="preserve">@JoesGaGirl Você o faria suar e tremer, baby.</w:t>
      </w:r>
    </w:p>
    <w:p>
      <w:r>
        <w:t xml:space="preserve">teve um bom dia de mãe com a mãe. ela gostou de seus presentes. pensando se alguma vez verei algum de novo. falando com a sisa.</w:t>
      </w:r>
    </w:p>
    <w:p>
      <w:r>
        <w:t xml:space="preserve">edição e exibição de filmes hoje à noite</w:t>
      </w:r>
    </w:p>
    <w:p>
      <w:r>
        <w:t xml:space="preserve">@aileen2u2 e yep, você me converteu em Blip.  Foi ótimo ouvir muitas outras sugestões - algumas coisas muito boas!</w:t>
      </w:r>
    </w:p>
    <w:p>
      <w:r>
        <w:t xml:space="preserve">A tensão do recital desapareceu!!  Correu tão bem E o Star Trek é meu novo filme favorito!!! Eu gostaria de estar no espaço =/</w:t>
      </w:r>
    </w:p>
    <w:p>
      <w:r>
        <w:t xml:space="preserve">meu 6° aniversário de casamento hoje... tanta sorte de ter uma esposa tão linda</w:t>
      </w:r>
    </w:p>
    <w:p>
      <w:r>
        <w:t xml:space="preserve">de volta para casa em palmdale. na cama com minha mamãe</w:t>
      </w:r>
    </w:p>
    <w:p>
      <w:r>
        <w:t xml:space="preserve">acabou de ser totalmente atingida por um de seus convidados do bar! Ha ha...Yay me!</w:t>
      </w:r>
    </w:p>
    <w:p>
      <w:r>
        <w:t xml:space="preserve">Enorme teste na casa dos pais. A comida é tão boa, mas presa a uma ajuda, sem segundos. Sabe bem.</w:t>
      </w:r>
    </w:p>
    <w:p>
      <w:r>
        <w:t xml:space="preserve">já passou por cerca de 6 saquinhos de chá, me chame de obcecado, eu digo sedento</w:t>
      </w:r>
    </w:p>
    <w:p>
      <w:r>
        <w:t xml:space="preserve">@TsunamiWavin Lol i know</w:t>
      </w:r>
    </w:p>
    <w:p>
      <w:r>
        <w:t xml:space="preserve">diz Feliz Dia das Mães! http://plurk.com/p/sutar</w:t>
      </w:r>
    </w:p>
    <w:p>
      <w:r>
        <w:t xml:space="preserve">@SevFletcher exercício é o que você faz dele. Andar, correr, correr, andar de bicicleta, de bicicleta, de skate, surfar, SUST DO IT feel gooooooood</w:t>
      </w:r>
    </w:p>
    <w:p>
      <w:r>
        <w:t xml:space="preserve">@cara_rosaen i LOVE suas novas pulseiras!! sou uma sista muito orgulhosa...você balança, garota</w:t>
      </w:r>
    </w:p>
    <w:p>
      <w:r>
        <w:t xml:space="preserve">A todas as mães maravilhosas que estão por aí, Happy Mom's Daaay!</w:t>
      </w:r>
    </w:p>
    <w:p>
      <w:r>
        <w:t xml:space="preserve">@mOi_UAE wth! ... 9_9 olá a você</w:t>
      </w:r>
    </w:p>
    <w:p>
      <w:r>
        <w:t xml:space="preserve">@kidthings yeah faz...diverti-me hoje...lamento não ter tomado aquele copo agora...foi fantástico...tenho que encontrar um igual a ele agora</w:t>
      </w:r>
    </w:p>
    <w:p>
      <w:r>
        <w:t xml:space="preserve">O tempo de diversão não foi muito divertido!! Mas, finalmente, acabou!</w:t>
      </w:r>
    </w:p>
    <w:p>
      <w:r>
        <w:t xml:space="preserve">@Lozingsleep Damn, esse visual encantador de patinador é meio....HOT! Uma bagunça quente Catherine pls não me odeia por ter me atirado em seus amigos. tnx</w:t>
      </w:r>
    </w:p>
    <w:p>
      <w:r>
        <w:t xml:space="preserve">Cd de sons oceânicos</w:t>
      </w:r>
    </w:p>
    <w:p>
      <w:r>
        <w:t xml:space="preserve">#PhpEd 5.6 rodando com sucesso via #wine , agora para ter o EMS rodando</w:t>
      </w:r>
    </w:p>
    <w:p>
      <w:r>
        <w:t xml:space="preserve">@ChicagoGirl Gotcha.  Meu lugar é do lado do Atlântico.  Melhor para o surf Plus eu gosto de estar perto dos loucos restaurantes estrangeiros. Mmm, FL.</w:t>
      </w:r>
    </w:p>
    <w:p>
      <w:r>
        <w:t xml:space="preserve">@clarexsaula Hey, desculpe-me por ter saído ontem à noite!</w:t>
      </w:r>
    </w:p>
    <w:p>
      <w:r>
        <w:t xml:space="preserve">@urbanlifepoetry haha. obrigado por me ouvir falar sem parar sobre nada! tem uma boa NOITE?</w:t>
      </w:r>
    </w:p>
    <w:p>
      <w:r>
        <w:t xml:space="preserve">Está pensando em se inscrever na Escola de Moda e Artes (SoFA) ou no Estúdio de Estilo em Makati. Kikayness eto!</w:t>
      </w:r>
    </w:p>
    <w:p>
      <w:r>
        <w:t xml:space="preserve">@xxcharrrs aw a qualquer momento, boo. Percebi que tudo o que eu preciso para me divertir são vocês.  Deveríamos mudar nossas fotos para as de cabelo poofy!</w:t>
      </w:r>
    </w:p>
    <w:p>
      <w:r>
        <w:t xml:space="preserve">@megan_ward i am</w:t>
      </w:r>
    </w:p>
    <w:p>
      <w:r>
        <w:t xml:space="preserve">HAHA! Siga John Mayer...ele é um cara bem engraçado que eu quero mudar para L.A .... é muito mais divertido!</w:t>
      </w:r>
    </w:p>
    <w:p>
      <w:r>
        <w:t xml:space="preserve">@Karen230683 waaaa você também</w:t>
      </w:r>
    </w:p>
    <w:p>
      <w:r>
        <w:t xml:space="preserve">O iPhone SDK &amp; I vai se tornar amigo hoje. Mesmo que isso me mate</w:t>
      </w:r>
    </w:p>
    <w:p>
      <w:r>
        <w:t xml:space="preserve">@Karen230683 @amysav83 lembre-se e beba muitos líquidos! e nenhuma dose de buwieser não conta!</w:t>
      </w:r>
    </w:p>
    <w:p>
      <w:r>
        <w:t xml:space="preserve">esqueceu que ela tinha uma conta no Twitter.    Feliz Dia das Mães!</w:t>
      </w:r>
    </w:p>
    <w:p>
      <w:r>
        <w:t xml:space="preserve">Agora sou vice-presidente de Assuntos Sociais e Culturais do Southwestern College</w:t>
      </w:r>
    </w:p>
    <w:p>
      <w:r>
        <w:t xml:space="preserve">Chamando todas as mães, chamando todas as mães...levem seus traseiros para a cama - as crianças estarão aqui amanhã</w:t>
      </w:r>
    </w:p>
    <w:p>
      <w:r>
        <w:t xml:space="preserve">Teoria da aprendizagem construtivista - Alguém? Oh espere..... há sempre wikipedia, certo?!</w:t>
      </w:r>
    </w:p>
    <w:p>
      <w:r>
        <w:t xml:space="preserve">yay novo computador para se mexer com</w:t>
      </w:r>
    </w:p>
    <w:p>
      <w:r>
        <w:t xml:space="preserve">@illegalvenez Mmm, conforto comida de plástico. Isso soa bem. Eu sempre preferi Wingstop</w:t>
      </w:r>
    </w:p>
    <w:p>
      <w:r>
        <w:t xml:space="preserve">@melbritt_xo hey hey, ur seguindo-me ur gna relise que eu tweet ALOT!! haha mais do que uma pessoa normal wud mas eu não sou normal</w:t>
      </w:r>
    </w:p>
    <w:p>
      <w:r>
        <w:t xml:space="preserve">@souljaboytellem gimme some ! eu quero experimentar (Soulja Boy Tell 'Em LIVE live &gt; http://ustre.am/2UhS)</w:t>
      </w:r>
    </w:p>
    <w:p>
      <w:r>
        <w:t xml:space="preserve">@TheDigitalEric Acreditarei nisso quando o vir</w:t>
      </w:r>
    </w:p>
    <w:p>
      <w:r>
        <w:t xml:space="preserve">http://twitter.com/cruisemaniac/statuses/1752876129 "@Shadez requer píton... mas sim, como eu tweeted ontem, não instale 1.9.4. ...</w:t>
      </w:r>
    </w:p>
    <w:p>
      <w:r>
        <w:t xml:space="preserve">@Steven_Morales Eu gosto de você. Quero dizer, como uma pessoa aleatória, porque obviamente não o conheço. mas... pensamos da mesma forma</w:t>
      </w:r>
    </w:p>
    <w:p>
      <w:r>
        <w:t xml:space="preserve">Feliz Dia das Mães</w:t>
      </w:r>
    </w:p>
    <w:p>
      <w:r>
        <w:t xml:space="preserve">@rivahratt eu fiz a coisa tardia ontem à noite. Sobrecarga de curiosidade.</w:t>
      </w:r>
    </w:p>
    <w:p>
      <w:r>
        <w:t xml:space="preserve">Sim, sim, sim! Um foguete para a lua está empenado!</w:t>
      </w:r>
    </w:p>
    <w:p>
      <w:r>
        <w:t xml:space="preserve">@RM16JB haha, yeahh. im ainda estou seguindo u tho,</w:t>
      </w:r>
    </w:p>
    <w:p>
      <w:r>
        <w:t xml:space="preserve">@touringtentent não me importo que ele não pague aluguel. Estou logo acima da lua com a idéia de ele se mudar pelo menos 12 anos mais cedo.</w:t>
      </w:r>
    </w:p>
    <w:p>
      <w:r>
        <w:t xml:space="preserve">alguém mais viu isso? o e-mail de notificação @twitter DM diz "responda na web". sou a favor de sotaques legais, mas é estranho online</w:t>
      </w:r>
    </w:p>
    <w:p>
      <w:r>
        <w:t xml:space="preserve">92,7 está virando tudo à direita agora.</w:t>
      </w:r>
    </w:p>
    <w:p>
      <w:r>
        <w:t xml:space="preserve">@LucasPace Wow! Estou impressionado Pastor Lucas! Ótimo trabalho!!!</w:t>
      </w:r>
    </w:p>
    <w:p>
      <w:r>
        <w:t xml:space="preserve">@Mr_PaulEvans heyyyyy boo</w:t>
      </w:r>
    </w:p>
    <w:p>
      <w:r>
        <w:t xml:space="preserve">O que está acontecendo! Fiz uma noite bem cedo!  Acho que estou prestes a tomar um banho e relaxar bruxa! Perdi alguma coisa?</w:t>
      </w:r>
    </w:p>
    <w:p>
      <w:r>
        <w:t xml:space="preserve">@RedRosePetals Deus abençoe aquela imagem de oh-so-sexy rahul</w:t>
      </w:r>
    </w:p>
    <w:p>
      <w:r>
        <w:t xml:space="preserve">@MarcScott LOL. eu também...werd...:p...o motorista favorito do hubby é Martin, então eu estou feliz por ele e por mim!!!</w:t>
      </w:r>
    </w:p>
    <w:p>
      <w:r>
        <w:t xml:space="preserve">@_AlexaJordan sigh. venha a Sac por favor. é a Miami do vale central.</w:t>
      </w:r>
    </w:p>
    <w:p>
      <w:r>
        <w:t xml:space="preserve">@mileycyrus HI!  Eu sou Eunice Kyna! Sou uma grande fã sua! Mal posso esperar pelo seu próximo álbum! ;)</w:t>
      </w:r>
    </w:p>
    <w:p>
      <w:r>
        <w:t xml:space="preserve">@kootoyoo Obrigado Kirst - seus posts na corrida me inspiraram</w:t>
      </w:r>
    </w:p>
    <w:p>
      <w:r>
        <w:t xml:space="preserve">@brendanvalencia onde e quando é seu próximo show? ou em breve? eu realmente quero ver vocês</w:t>
      </w:r>
    </w:p>
    <w:p>
      <w:r>
        <w:t xml:space="preserve">já é suficiente! Eu não farei nada por 2 horas.</w:t>
      </w:r>
    </w:p>
    <w:p>
      <w:r>
        <w:t xml:space="preserve">@JonathanRKnight você é tão linda!!</w:t>
      </w:r>
    </w:p>
    <w:p>
      <w:r>
        <w:t xml:space="preserve">@babygirlparis all ur pic it's so nice look so cute...oh!!</w:t>
      </w:r>
    </w:p>
    <w:p>
      <w:r>
        <w:t xml:space="preserve">@caitlinhllywd também te amoooo Duuude, preciso fazer uma camisa que diga algo legal! o que deve dizer?</w:t>
      </w:r>
    </w:p>
    <w:p>
      <w:r>
        <w:t xml:space="preserve">@ztnewetnorb haha me, mas como eu sempre amei hilary shes a garota se torna gay por haha</w:t>
      </w:r>
    </w:p>
    <w:p>
      <w:r>
        <w:t xml:space="preserve">@KielysWorld você é uma pessoa tão grande.</w:t>
      </w:r>
    </w:p>
    <w:p>
      <w:r>
        <w:t xml:space="preserve">@RisaRM você também gosta da chuva?  Eu adoro chuvas e vento fresco.  A natureza é incrível.</w:t>
      </w:r>
    </w:p>
    <w:p>
      <w:r>
        <w:t xml:space="preserve">Confira as novidades no Twitter</w:t>
      </w:r>
    </w:p>
    <w:p>
      <w:r>
        <w:t xml:space="preserve">@vampire_peter vamos fumar e ver atordoado e confuso. esse também é um filme de pizza perfeito</w:t>
      </w:r>
    </w:p>
    <w:p>
      <w:r>
        <w:t xml:space="preserve">dia da mamãe - acabou sendo feliz não que seja o meu dia ou qualquer coisa....</w:t>
      </w:r>
    </w:p>
    <w:p>
      <w:r>
        <w:t xml:space="preserve">@kaitgoesrawr26 acabam de recebê-los - prestes a ler e responder</w:t>
      </w:r>
    </w:p>
    <w:p>
      <w:r>
        <w:t xml:space="preserve">pronto para um dia cheio de Sua presença estou esperando o melhor!</w:t>
      </w:r>
    </w:p>
    <w:p>
      <w:r>
        <w:t xml:space="preserve">@ThaBoyOPhicial Bom comer.   Siga meu filho @P33ZY.  Ele está no ar agora</w:t>
      </w:r>
    </w:p>
    <w:p>
      <w:r>
        <w:t xml:space="preserve">@jannarden meu falecido pai tinha uma pintura de veludo do Elvis. Ele disse que eu o teria quando ele morresse. Eu disse: "Não me ameace, meu velho!".</w:t>
      </w:r>
    </w:p>
    <w:p>
      <w:r>
        <w:t xml:space="preserve">@PostmodernMacro Younger então mina. Portanto, aqui não há problemas.</w:t>
      </w:r>
    </w:p>
    <w:p>
      <w:r>
        <w:t xml:space="preserve">@steve_berra feliz aniversário!</w:t>
      </w:r>
    </w:p>
    <w:p>
      <w:r>
        <w:t xml:space="preserve">feliz fez 23 colares em 24 horas rs Feliz Dia das Mães para todas as mães que estão lá fora</w:t>
      </w:r>
    </w:p>
    <w:p>
      <w:r>
        <w:t xml:space="preserve">@vansunder está me fazendo chocolate quente com leite de amêndoa.  As festividades do Dia das Mães estão começando cedo!</w:t>
      </w:r>
    </w:p>
    <w:p>
      <w:r>
        <w:t xml:space="preserve">@Kevin_Ross se você olhar para o código js no facebook você vai notar algumas funções js...nahh só brincadeira, um amigo me disse</w:t>
      </w:r>
    </w:p>
    <w:p>
      <w:r>
        <w:t xml:space="preserve">@souljaboytellem vai dizer gritar ao NIKKI!! por favor (Soulja Boy Tell 'Em LIVE live &gt; http://ustre.am/2UhS)</w:t>
      </w:r>
    </w:p>
    <w:p>
      <w:r>
        <w:t xml:space="preserve">? JÁ TERMINOU O BATE-PAPO . HAHA ... ?</w:t>
      </w:r>
    </w:p>
    <w:p>
      <w:r>
        <w:t xml:space="preserve">Telefone com Kayla, Johnathan, e Cisco!  Woo!</w:t>
      </w:r>
    </w:p>
    <w:p>
      <w:r>
        <w:t xml:space="preserve">@moonfrye eu pensaria que QUALQUER COISA em que as crianças tivessem uma mãozinha para ajudar seria EXTRA especial!</w:t>
      </w:r>
    </w:p>
    <w:p>
      <w:r>
        <w:t xml:space="preserve">@SpoiledMommy obrigado, foi um daqueles patetas no banheiro que se mataram, ha ha. Espero que você tenha um dia maravilhoso para as mamães!</w:t>
      </w:r>
    </w:p>
    <w:p>
      <w:r>
        <w:t xml:space="preserve">Sou a orgulhosa tia do bebê Afrikaah Itzel 7,9 lbs 20,2 em</w:t>
      </w:r>
    </w:p>
    <w:p>
      <w:r>
        <w:t xml:space="preserve">@mrskutcher Feliz Dia das Mães! Espero que você tenha um dia fantástico... e um bom descanso noturno...</w:t>
      </w:r>
    </w:p>
    <w:p>
      <w:r>
        <w:t xml:space="preserve">Estou carregando alguns vídeos para o youtube, darei link assim que eu for carregado mais. Variedade da minha vida diária, não é surpreendente, mas divertido de assistir</w:t>
      </w:r>
    </w:p>
    <w:p>
      <w:r>
        <w:t xml:space="preserve">Oficialmente o Dia da Mãe aqui FELIZ Dia da Mãe para todos os MOMS</w:t>
      </w:r>
    </w:p>
    <w:p>
      <w:r>
        <w:t xml:space="preserve">@Corrina2008 suas cadelas sentem sua falta!!!!</w:t>
      </w:r>
    </w:p>
    <w:p>
      <w:r>
        <w:t xml:space="preserve">dia da mãe feliz</w:t>
      </w:r>
    </w:p>
    <w:p>
      <w:r>
        <w:t xml:space="preserve">Depois de 42 horas sem dormir, é hora de dormir. Alasca - até agora tão bom</w:t>
      </w:r>
    </w:p>
    <w:p>
      <w:r>
        <w:t xml:space="preserve">Feliz Dia das Mães!!</w:t>
      </w:r>
    </w:p>
    <w:p>
      <w:r>
        <w:t xml:space="preserve">@CaMabigail Sim senhora rs. Vou mudar para meu lado inspiracional</w:t>
      </w:r>
    </w:p>
    <w:p>
      <w:r>
        <w:t xml:space="preserve">@patgiblin blah blah blah.... só brincando cara eu nunca tive ninguém oferecendo suas células-tronco antes haha!</w:t>
      </w:r>
    </w:p>
    <w:p>
      <w:r>
        <w:t xml:space="preserve">awesomeness....she vem em meu caminho...lol...dun dun dun dun!</w:t>
      </w:r>
    </w:p>
    <w:p>
      <w:r>
        <w:t xml:space="preserve">só estou com saudades de você&amp;esperando para falar com você em breve... Estou tão feliz por você ser meu novamente, embora você não tenha idéia...&lt;3</w:t>
      </w:r>
    </w:p>
    <w:p>
      <w:r>
        <w:t xml:space="preserve">não posso me conter, muito animado</w:t>
      </w:r>
    </w:p>
    <w:p>
      <w:r>
        <w:t xml:space="preserve">@michaelBchevre e todos os chevre: por favor, sigam-me em @elishevabalas só para chevre estou usando @elishevabalas até para tweetingir em público!  Obrigado!</w:t>
      </w:r>
    </w:p>
    <w:p>
      <w:r>
        <w:t xml:space="preserve">Estou animado por estar em casa finalmente uma semana e um fim de semana com pessoas que conheço.</w:t>
      </w:r>
    </w:p>
    <w:p>
      <w:r>
        <w:t xml:space="preserve">@PetesterZ @riceagain: Eles R enviam TW business ppl 2 the mainland 2 retribuem o favor - Re: representantes da polícia chinesa na TW</w:t>
      </w:r>
    </w:p>
    <w:p>
      <w:r>
        <w:t xml:space="preserve">Então Bryan estava no doce 15 e eu não pensei que íamos conversar, mas no final da noite nós conversamos.</w:t>
      </w:r>
    </w:p>
    <w:p>
      <w:r>
        <w:t xml:space="preserve">estou falando do twitter mais um pouco</w:t>
      </w:r>
    </w:p>
    <w:p>
      <w:r>
        <w:t xml:space="preserve">@nice_argie Sim, eu sou</w:t>
      </w:r>
    </w:p>
    <w:p>
      <w:r>
        <w:t xml:space="preserve">@ninjapants eu te vejo lá</w:t>
      </w:r>
    </w:p>
    <w:p>
      <w:r>
        <w:t xml:space="preserve">É ótimo estar em casa! A temperatura é fria, o gato é ótimo e eu me sinto ótimo</w:t>
      </w:r>
    </w:p>
    <w:p>
      <w:r>
        <w:t xml:space="preserve">Eu ... acho ... Eu li 'morangos', é difícil ter um char char em seus quadrinhos: eu gosto do coelho mau e do 'garanhão' chic - enviado para o garoto</w:t>
      </w:r>
    </w:p>
    <w:p>
      <w:r>
        <w:t xml:space="preserve">@officialTila Obrigado pela entrevista mamãe!  Aproveite sua noite</w:t>
      </w:r>
    </w:p>
    <w:p>
      <w:r>
        <w:t xml:space="preserve">Viajar mais rápido do que a luz pode ser realmente possível. (space.com http://bit.ly/7Ex4J ) sim, empresa que estamos chegando</w:t>
      </w:r>
    </w:p>
    <w:p>
      <w:r>
        <w:t xml:space="preserve">@09Casper oooooo. eu também gosto disso! em qualquer lugar perto da mamãe é bom para mim.</w:t>
      </w:r>
    </w:p>
    <w:p>
      <w:r>
        <w:t xml:space="preserve">A nova canção de Eminem, "Beautiful", é incrível! Ouça a MAGIC agora mesmo! http://www.myspace.com/steve005</w:t>
      </w:r>
    </w:p>
    <w:p>
      <w:r>
        <w:t xml:space="preserve">@bicegirl555 obrigado!!</w:t>
      </w:r>
    </w:p>
    <w:p>
      <w:r>
        <w:t xml:space="preserve">@rjramos muito legal</w:t>
      </w:r>
    </w:p>
    <w:p>
      <w:r>
        <w:t xml:space="preserve">Feliz Dia das Mães! Vai ser um dia fantástico e abençoado! Preparando-se para dormir... para um lindo e ensolarado domingo...</w:t>
      </w:r>
    </w:p>
    <w:p>
      <w:r>
        <w:t xml:space="preserve">@elf_princess69 hehehehe! Barry Killer! U precisa de uma foto</w:t>
      </w:r>
    </w:p>
    <w:p>
      <w:r>
        <w:t xml:space="preserve">assistindo meus programas de TV favoritos na HULU.com de graça</w:t>
      </w:r>
    </w:p>
    <w:p>
      <w:r>
        <w:t xml:space="preserve">@DarryleP LOL! De vez em quando eu faço esbanjo em chocolate.  E planejo esbanjar um pouco amanhã!</w:t>
      </w:r>
    </w:p>
    <w:p>
      <w:r>
        <w:t xml:space="preserve">@awesomerthanyou Memphis e RCW têm todas as músicas novas. devem ser boas.</w:t>
      </w:r>
    </w:p>
    <w:p>
      <w:r>
        <w:t xml:space="preserve">Perguntando-me se não deveria ir para a cama agora...</w:t>
      </w:r>
    </w:p>
    <w:p>
      <w:r>
        <w:t xml:space="preserve">@MrHyrne não tem suco aqui, eu nem sequer o deixei usar meu computador.</w:t>
      </w:r>
    </w:p>
    <w:p>
      <w:r>
        <w:t xml:space="preserve">Foi para o casamento do primo de Mikey. A mãe dele pegou o buquê.</w:t>
      </w:r>
    </w:p>
    <w:p>
      <w:r>
        <w:t xml:space="preserve">saiu 4 um encontro e PODE B pendurar &amp; ou bater num clube ou bar SE o carro aguentar LOL :-P</w:t>
      </w:r>
    </w:p>
    <w:p>
      <w:r>
        <w:t xml:space="preserve">@alyxandracouch o que foi!?</w:t>
      </w:r>
    </w:p>
    <w:p>
      <w:r>
        <w:t xml:space="preserve">@MikeTattoos LOL...oh, cara, eu posso desatar alguma coisa? haha! Quero dizer, minha magra e má máquina de combate. Eu não acredito que você me chamou!</w:t>
      </w:r>
    </w:p>
    <w:p>
      <w:r>
        <w:t xml:space="preserve">ahhh twitter, eu não te vi o dia todo</w:t>
      </w:r>
    </w:p>
    <w:p>
      <w:r>
        <w:t xml:space="preserve">@JennyBax Estou com você nessa garota!</w:t>
      </w:r>
    </w:p>
    <w:p>
      <w:r>
        <w:t xml:space="preserve">@Zoexander Muito muito legal. http://www.inbflat.net/ Mais detalhes? Como foi feito? Por favor, diga</w:t>
      </w:r>
    </w:p>
    <w:p>
      <w:r>
        <w:t xml:space="preserve">@theamazon111 Muitas boas trivialidades sobre o wikihow. Apenas tentando ajudar a esperar que você já tenha adormecido.</w:t>
      </w:r>
    </w:p>
    <w:p>
      <w:r>
        <w:t xml:space="preserve">@loa_ricardo road movies indies governam haha</w:t>
      </w:r>
    </w:p>
    <w:p>
      <w:r>
        <w:t xml:space="preserve">@iLoveDarkEdward Vá pegá-los! lol</w:t>
      </w:r>
    </w:p>
    <w:p>
      <w:r>
        <w:t xml:space="preserve">No Spoke Club - apaixonou-se novamente por Tom Arnold (não o ex da Rosie definitivamente diferente)... Moi da sorte</w:t>
      </w:r>
    </w:p>
    <w:p>
      <w:r>
        <w:t xml:space="preserve">amarelo para @meowkitty ? http://blip.fm/~5z05g</w:t>
      </w:r>
    </w:p>
    <w:p>
      <w:r>
        <w:t xml:space="preserve">@bradiewebbstack hahaha meu tio faz isso porque minha tia é uma prostituta que deixou seus filhos</w:t>
      </w:r>
    </w:p>
    <w:p>
      <w:r>
        <w:t xml:space="preserve">@WTFOSO Eu ainda não estou saindo!</w:t>
      </w:r>
    </w:p>
    <w:p>
      <w:r>
        <w:t xml:space="preserve">@chore4n yeah... AINDA PRECISAMOS DE UM PASSEIO! Lol. Ainda bem que você se divertiu muito no show.</w:t>
      </w:r>
    </w:p>
    <w:p>
      <w:r>
        <w:t xml:space="preserve">@Yosid ?? ??? ???!</w:t>
      </w:r>
    </w:p>
    <w:p>
      <w:r>
        <w:t xml:space="preserve">finalmente conseguiu um twitter follow me tweets &lt;3</w:t>
      </w:r>
    </w:p>
    <w:p>
      <w:r>
        <w:t xml:space="preserve">Tempo de banho</w:t>
      </w:r>
    </w:p>
    <w:p>
      <w:r>
        <w:t xml:space="preserve">@JJRogue Eu tenho uma entrevista na terça-feira, então as coisas estão mudando, eu acho! yay! então não se preocupe!  E os japsicanos são uma raça rara ;)</w:t>
      </w:r>
    </w:p>
    <w:p>
      <w:r>
        <w:t xml:space="preserve">@steve_berra feliz bday stevie bee...e se você quer seguidores você tem que conseguir um pouco mais de piu-piu, que os bebês sejam os melhores! eu sou o 12º</w:t>
      </w:r>
    </w:p>
    <w:p>
      <w:r>
        <w:t xml:space="preserve">Obrigado @TheCampain por gritar minha mãe hoje Ela também diz obrigado!</w:t>
      </w:r>
    </w:p>
    <w:p>
      <w:r>
        <w:t xml:space="preserve">OK - então eu não consigo dormir...  Twitter é</w:t>
      </w:r>
    </w:p>
    <w:p>
      <w:r>
        <w:t xml:space="preserve">Feliz Dia das Mães Mamãe</w:t>
      </w:r>
    </w:p>
    <w:p>
      <w:r>
        <w:t xml:space="preserve">@shawtysoDOPE quem pode fazer isso como nós? Noboddddyyyyy</w:t>
      </w:r>
    </w:p>
    <w:p>
      <w:r>
        <w:t xml:space="preserve">dia das mães felizes para todas as mamães bebês... e as mamães bebês mamães</w:t>
      </w:r>
    </w:p>
    <w:p>
      <w:r>
        <w:t xml:space="preserve">Assistir ao melhor filme de todos os tempos: A História do NuncaEnding!  Gostaria que meu babbby estivesse comigo, no entanto.</w:t>
      </w:r>
    </w:p>
    <w:p>
      <w:r>
        <w:t xml:space="preserve">assistindo a sabrina original, o filme de bruxas adolescentes. tão diferente da série, mas tão radical</w:t>
      </w:r>
    </w:p>
    <w:p>
      <w:r>
        <w:t xml:space="preserve">Quero desejar o DIA DA MÃE FELIZ às minhas duas mães favoritas no mundo: Minha própria mãe, claro, e minha irmã!!! O DIA DA MÃE FELIZ PARA VOCÊS DUAS!</w:t>
      </w:r>
    </w:p>
    <w:p>
      <w:r>
        <w:t xml:space="preserve">@aileen2u2 É bastante perfeito eh! Sim, nós Cannabis!  Eu também vi alguns desses sinais na Marcha Mundial da Maconha.</w:t>
      </w:r>
    </w:p>
    <w:p>
      <w:r>
        <w:t xml:space="preserve">@cherrytreerec como vai a ervilha? se você encontrá-los, diga-lhes que eu disse olá</w:t>
      </w:r>
    </w:p>
    <w:p>
      <w:r>
        <w:t xml:space="preserve">Não há nada como seu próprio travesseiro.</w:t>
      </w:r>
    </w:p>
    <w:p>
      <w:r>
        <w:t xml:space="preserve">Acaba de terminar a Igreja. Feliz Dia das Mães!</w:t>
      </w:r>
    </w:p>
    <w:p>
      <w:r>
        <w:t xml:space="preserve">A igreja é daqui a 8 horas! É melhor me apressar para poder dormir um pouco!</w:t>
      </w:r>
    </w:p>
    <w:p>
      <w:r>
        <w:t xml:space="preserve">está ansioso pelo jantar de hoje à noite com a mãe; está gingando esta tarde; começou o movimento "bawas kanin" (menos arroz); é celibatário.</w:t>
      </w:r>
    </w:p>
    <w:p>
      <w:r>
        <w:t xml:space="preserve">@Dr_Jared Eu pensei em u homem!  A cidade também tinha um desfile para ele. Ele também lançou o primeiro lançamento para o jogo dos Brewers no Miller Park.</w:t>
      </w:r>
    </w:p>
    <w:p>
      <w:r>
        <w:t xml:space="preserve">A exceção para um cara baixinho: Larenz fineass Tate yum</w:t>
      </w:r>
    </w:p>
    <w:p>
      <w:r>
        <w:t xml:space="preserve">@myprivatekeri Obrigado</w:t>
      </w:r>
    </w:p>
    <w:p>
      <w:r>
        <w:t xml:space="preserve">@Commander_Cool yep aqui está esperando</w:t>
      </w:r>
    </w:p>
    <w:p>
      <w:r>
        <w:t xml:space="preserve">@unitechy boa sorte... Finalmente seu longo tempo de tweetup de panvel finalmente se tornando realidade...</w:t>
      </w:r>
    </w:p>
    <w:p>
      <w:r>
        <w:t xml:space="preserve">Por favor, reveja a colocação de anúncios da Sunehre http://tinyurl.com/oow6mk</w:t>
      </w:r>
    </w:p>
    <w:p>
      <w:r>
        <w:t xml:space="preserve">Vou para a cama agora. até amanhã twitter ppl.</w:t>
      </w:r>
    </w:p>
    <w:p>
      <w:r>
        <w:t xml:space="preserve">@ThriftyMamaB por não ter que ir fazer minha própria caçada (lol) você pode refrescar minha memória sobre qual deles é a pista número 2?</w:t>
      </w:r>
    </w:p>
    <w:p>
      <w:r>
        <w:t xml:space="preserve">@laurafraley01 se ao menos eu tivesse metade da unidade que você tinha!!!  Você é meu ídolo</w:t>
      </w:r>
    </w:p>
    <w:p>
      <w:r>
        <w:t xml:space="preserve">@souljaboytellem SHOUT OUT TO NIKKI....PLEASSSEEE (Soulja Boy Tell 'Em LIVE live &gt; http://ustre.am/2UhS)</w:t>
      </w:r>
    </w:p>
    <w:p>
      <w:r>
        <w:t xml:space="preserve">Ir para Scandic para ter mais comida (e aprender sobre liderança, é claro)</w:t>
      </w:r>
    </w:p>
    <w:p>
      <w:r>
        <w:t xml:space="preserve">adora o novo snl digital do Dia das Mães, amante da mãe, oohhhh pindérico</w:t>
      </w:r>
    </w:p>
    <w:p>
      <w:r>
        <w:t xml:space="preserve">@xxBigOakxx você é uma boa criança.</w:t>
      </w:r>
    </w:p>
    <w:p>
      <w:r>
        <w:t xml:space="preserve">Hora de dormir a sesta com o meu gigante, presente de aniversário antecipado, peluche de urso de pelúcia</w:t>
      </w:r>
    </w:p>
    <w:p>
      <w:r>
        <w:t xml:space="preserve">Saturday Night Live em 3 minutos, Jimmy ainda deve estar nele.</w:t>
      </w:r>
    </w:p>
    <w:p>
      <w:r>
        <w:t xml:space="preserve">Acabo de receber um cartão do dia das mães de minha adorável filha desejando um dia feliz para minhas mães http://tr.im/kWK9</w:t>
      </w:r>
    </w:p>
    <w:p>
      <w:r>
        <w:t xml:space="preserve">@deveria se divertir no Feliz Dia das Mães! Espero que você se divirta muito com o Bug</w:t>
      </w:r>
    </w:p>
    <w:p>
      <w:r>
        <w:t xml:space="preserve">@serenajwilliams Oi Serena só quer dizer boa sorte em Madri e Paris este mês</w:t>
      </w:r>
    </w:p>
    <w:p>
      <w:r>
        <w:t xml:space="preserve">WiSHiNG ALL THE MOTHERS A HAPPY MOTHER'S DAY</w:t>
      </w:r>
    </w:p>
    <w:p>
      <w:r>
        <w:t xml:space="preserve">Rir sem razão... talvez seja porque são 2:27 e estou cansado, haha. Talvez eu devesse ir para a cama à noite!</w:t>
      </w:r>
    </w:p>
    <w:p>
      <w:r>
        <w:t xml:space="preserve">Boa noite, bom dia e DIA DAS MÃE FELIZES! Visite meu perfil para ver minha prole tola. É engraçado, o amor da minha vida escolhe o seu nariz!</w:t>
      </w:r>
    </w:p>
    <w:p>
      <w:r>
        <w:t xml:space="preserve">observando o idiota. depois a cama</w:t>
      </w:r>
    </w:p>
    <w:p>
      <w:r>
        <w:t xml:space="preserve">SNL c/ Justin Timberlake</w:t>
      </w:r>
    </w:p>
    <w:p>
      <w:r>
        <w:t xml:space="preserve">@reenna96 Meu amigo há muito perdido!</w:t>
      </w:r>
    </w:p>
    <w:p>
      <w:r>
        <w:t xml:space="preserve">@geneva_rockett eu sei! E ele riu da piada estúpida dos "direitos das mulheres". Wth! Ainda bem que temos o mesmo humor!</w:t>
      </w:r>
    </w:p>
    <w:p>
      <w:r>
        <w:t xml:space="preserve">@neptunecoffee yep só é melhor ainda na torneira</w:t>
      </w:r>
    </w:p>
    <w:p>
      <w:r>
        <w:t xml:space="preserve">@WeddingRadio Quer aprender a fazer flores????</w:t>
      </w:r>
    </w:p>
    <w:p>
      <w:r>
        <w:t xml:space="preserve">@BumbleBeeBree Ele diz obrigado</w:t>
      </w:r>
    </w:p>
    <w:p>
      <w:r>
        <w:t xml:space="preserve">Eu sou novo aqui</w:t>
      </w:r>
    </w:p>
    <w:p>
      <w:r>
        <w:t xml:space="preserve">Eu amo o tema do Dia das Mães do Google http://tr.im/jtl8</w:t>
      </w:r>
    </w:p>
    <w:p>
      <w:r>
        <w:t xml:space="preserve">@mrskutcher Anos atrás, meu irmão viu você e Bruce andando na calçada em Sanibel. Eu costumava viver em Pine Is. Ótimo lugar</w:t>
      </w:r>
    </w:p>
    <w:p>
      <w:r>
        <w:t xml:space="preserve">Exausto até o tee... Por isso, estou nocauteado! Pássaros noturnos de piu-piu</w:t>
      </w:r>
    </w:p>
    <w:p>
      <w:r>
        <w:t xml:space="preserve">@scorpfromhell Bem dito</w:t>
      </w:r>
    </w:p>
    <w:p>
      <w:r>
        <w:t xml:space="preserve">: Feliz Dia das Mães</w:t>
      </w:r>
    </w:p>
    <w:p>
      <w:r>
        <w:t xml:space="preserve">@cager83 wow I love it !!! thanks</w:t>
      </w:r>
    </w:p>
    <w:p>
      <w:r>
        <w:t xml:space="preserve">@djR3Z ok só conferindo!</w:t>
      </w:r>
    </w:p>
    <w:p>
      <w:r>
        <w:t xml:space="preserve">@IAmCattSadler Catt i TOTALMENTE amo sua imagem padrão! Você parece ser uma mãe tão divertida!</w:t>
      </w:r>
    </w:p>
    <w:p>
      <w:r>
        <w:t xml:space="preserve">@DjSpeedDaGreat good shit homie, hahahahahaha que é o que estou falando ;)</w:t>
      </w:r>
    </w:p>
    <w:p>
      <w:r>
        <w:t xml:space="preserve">Ok, vou para a cama...Toodles twitts I've had my fun for the day</w:t>
      </w:r>
    </w:p>
    <w:p>
      <w:r>
        <w:t xml:space="preserve">Feliz Dia das Mães com meu filho da desgraça! (meu cachorro xD)</w:t>
      </w:r>
    </w:p>
    <w:p>
      <w:r>
        <w:t xml:space="preserve">@natalietran Eu realmente gostei disso http://tinyurl.com/c63mhr lembra um pouco meu favor hfw</w:t>
      </w:r>
    </w:p>
    <w:p>
      <w:r>
        <w:t xml:space="preserve">@CHACITY tem mais seguidores do que eu. Eu quero ser tão legal quanto ela. Siga-a para que isso nunca aconteça.</w:t>
      </w:r>
    </w:p>
    <w:p>
      <w:r>
        <w:t xml:space="preserve">Amanhã é a compra de casa...</w:t>
      </w:r>
    </w:p>
    <w:p>
      <w:r>
        <w:t xml:space="preserve">@tallivansund Tão fácil! Feliz Dia das Mães, para uma grande mãe!</w:t>
      </w:r>
    </w:p>
    <w:p>
      <w:r>
        <w:t xml:space="preserve">Menos de 99 dias até a excursão empenada.</w:t>
      </w:r>
    </w:p>
    <w:p>
      <w:r>
        <w:t xml:space="preserve">@bceband i cant wait to see you guys @ hq on sunday!!</w:t>
      </w:r>
    </w:p>
    <w:p>
      <w:r>
        <w:t xml:space="preserve">// jogo das sondas amanhã! e o dia da mãe</w:t>
      </w:r>
    </w:p>
    <w:p>
      <w:r>
        <w:t xml:space="preserve">@vobes WE Bastante como Worthing é um lugar relaxante com cafés e ar fresco... e não demasiados Oiks</w:t>
      </w:r>
    </w:p>
    <w:p>
      <w:r>
        <w:t xml:space="preserve">http://twitpic.com/4wmaw - rosa.verde... Adorei!</w:t>
      </w:r>
    </w:p>
    <w:p>
      <w:r>
        <w:t xml:space="preserve">@hitechhall eu amo o site que um hoot, realmente desfrute dos cortes de cabelo na Tailândia, tente sempre ir no tempo certo, obrigado pela dica</w:t>
      </w:r>
    </w:p>
    <w:p>
      <w:r>
        <w:t xml:space="preserve">@green_i_girl que é por isso que você é #twitterbff</w:t>
      </w:r>
    </w:p>
    <w:p>
      <w:r>
        <w:t xml:space="preserve">observando marley e eu</w:t>
      </w:r>
    </w:p>
    <w:p>
      <w:r>
        <w:t xml:space="preserve">meu telefone continua me apitando... obrigado alan e speeeeeen!</w:t>
      </w:r>
    </w:p>
    <w:p>
      <w:r>
        <w:t xml:space="preserve">É...Sayin Happy Mother's Day 2 Everyone!!!!!</w:t>
      </w:r>
    </w:p>
    <w:p>
      <w:r>
        <w:t xml:space="preserve">@veropperez ótimo!! eu peguei o gpt tp e coloquei a letra, finsih o fundo, depois revise um pouco de escrita, e depois pronto!!</w:t>
      </w:r>
    </w:p>
    <w:p>
      <w:r>
        <w:t xml:space="preserve">@CaseLynn Não nós, tanto quanto sei hee hee hee. Estamos pensando em mais alguns anos primeiro .</w:t>
      </w:r>
    </w:p>
    <w:p>
      <w:r>
        <w:t xml:space="preserve">grande razão!! @Karuna: "Eu estarei lá @rkmonkey": "tentando encontrar uma desculpa para ir a LA para o show 5/22 @mello... ? http://blip.fm/~5z0dc</w:t>
      </w:r>
    </w:p>
    <w:p>
      <w:r>
        <w:t xml:space="preserve">@justinbrighten Happy Birthday!</w:t>
      </w:r>
    </w:p>
    <w:p>
      <w:r>
        <w:t xml:space="preserve">@LetterstoCHRIS Diga a todos que eu digo olá.</w:t>
      </w:r>
    </w:p>
    <w:p>
      <w:r>
        <w:t xml:space="preserve">Novo Para twitter</w:t>
      </w:r>
    </w:p>
    <w:p>
      <w:r>
        <w:t xml:space="preserve">@ElegySanft Eu não o digo, eu SABIA.  Porque eu sou bom assim</w:t>
      </w:r>
    </w:p>
    <w:p>
      <w:r>
        <w:t xml:space="preserve">Boa noite, todos vão ficar deitados na cama e ver o apagador!</w:t>
      </w:r>
    </w:p>
    <w:p>
      <w:r>
        <w:t xml:space="preserve">@brookenparsons não é nerd de todo. Eu fiz um ontem.</w:t>
      </w:r>
    </w:p>
    <w:p>
      <w:r>
        <w:t xml:space="preserve">@michaelmagical Esteve loucamente ocupado aqui! *grins* É o fim de semana do Dia das Mães. Muitos de meus abies me enviando bons desejos</w:t>
      </w:r>
    </w:p>
    <w:p>
      <w:r>
        <w:t xml:space="preserve">@carolina90 hahahaha omg você ganha a internetz hoje!  "Por que você está tentando me transformar em Zac Efron?" hahaha</w:t>
      </w:r>
    </w:p>
    <w:p>
      <w:r>
        <w:t xml:space="preserve">@shydgn ???? ?? ???? ??? ???????</w:t>
      </w:r>
    </w:p>
    <w:p>
      <w:r>
        <w:t xml:space="preserve">Feliz dia da mamãe para todas as mães</w:t>
      </w:r>
    </w:p>
    <w:p>
      <w:r>
        <w:t xml:space="preserve">Verifique se há um novo comentário sobre o friendster!</w:t>
      </w:r>
    </w:p>
    <w:p>
      <w:r>
        <w:t xml:space="preserve">@jtimberlake Yay!  SNL está ligado!</w:t>
      </w:r>
    </w:p>
    <w:p>
      <w:r>
        <w:t xml:space="preserve">@jtug todas as fotos niceeeee</w:t>
      </w:r>
    </w:p>
    <w:p>
      <w:r>
        <w:t xml:space="preserve">@JaybzS Olá! Vamos experimentar novos restos...então sim, fuunn Vamos jantar quando você voltar!</w:t>
      </w:r>
    </w:p>
    <w:p>
      <w:r>
        <w:t xml:space="preserve">assistindo a miss cytheria</w:t>
      </w:r>
    </w:p>
    <w:p>
      <w:r>
        <w:t xml:space="preserve">feliz quase dia da mãe</w:t>
      </w:r>
    </w:p>
    <w:p>
      <w:r>
        <w:t xml:space="preserve">Esta é minha camisa favorita, porque é verdadeira. &lt;3 mal-humorada. a) gira b) abraçável c) vida da festa d)... http://tinyurl.com/q7eax7</w:t>
      </w:r>
    </w:p>
    <w:p>
      <w:r>
        <w:t xml:space="preserve">A MINHA melhor "coisa" do planeta</w:t>
      </w:r>
    </w:p>
    <w:p>
      <w:r>
        <w:t xml:space="preserve">TEJAM A MINHA OUVIDORA! irmão teve seu primeiro peircing, sua orelha esquerda. Eu também recebi 2 novas barras de septo, uma é uma barra c preta com bolas!</w:t>
      </w:r>
    </w:p>
    <w:p>
      <w:r>
        <w:t xml:space="preserve">@MaraBG OK!  ~ você é tão selvagem - só posso imaginar este aqui...</w:t>
      </w:r>
    </w:p>
    <w:p>
      <w:r>
        <w:t xml:space="preserve">está indo para a cama logo. dia das mães felizes para todas as mães &lt;333 ryan menos de 3 semanas :]</w:t>
      </w:r>
    </w:p>
    <w:p>
      <w:r>
        <w:t xml:space="preserve">whohoo!  Erin acabou de ser aceita na escola de enfermagem Ottawa U, no campus de Algonquin Pembroke.  Eu posso ter minha garota de volta</w:t>
      </w:r>
    </w:p>
    <w:p>
      <w:r>
        <w:t xml:space="preserve">DIA DAS MÃES FELIZES PARA TODAS AS MÃES DO MUNDO, ESPECIALMENTE AS MÃES TWEETER</w:t>
      </w:r>
    </w:p>
    <w:p>
      <w:r>
        <w:t xml:space="preserve">@Infidel007 as pessoas perguntam muito... e mais eu pensei que a id contribui para um SYKES para os tópicos de tendências</w:t>
      </w:r>
    </w:p>
    <w:p>
      <w:r>
        <w:t xml:space="preserve">Aprendeu finalmente a pensar antes de falar. E funciona maravilhosamente</w:t>
      </w:r>
    </w:p>
    <w:p>
      <w:r>
        <w:t xml:space="preserve">mmm...produtos de carne reconstituídos e vegetais da semana...tem que adorar aquele leite morno reidratado para o café da manhã</w:t>
      </w:r>
    </w:p>
    <w:p>
      <w:r>
        <w:t xml:space="preserve">@NKSuseDHTweep e novamente - Você é bem-vindo!</w:t>
      </w:r>
    </w:p>
    <w:p>
      <w:r>
        <w:t xml:space="preserve">@ItsJustDi Já fez isso com a lavanderia! você sabe que é uma droga, mas é muito bom que eles façam isso...é só dizer obrigado.</w:t>
      </w:r>
    </w:p>
    <w:p>
      <w:r>
        <w:t xml:space="preserve">@grungeheart_ - ei lá.    Como foi seu dia?</w:t>
      </w:r>
    </w:p>
    <w:p>
      <w:r>
        <w:t xml:space="preserve">Fazendo um milo</w:t>
      </w:r>
    </w:p>
    <w:p>
      <w:r>
        <w:t xml:space="preserve">@alyssacalderon Eu também te amo! Eu sou uma espécie de leitura. Mas você pode ligar se quiser</w:t>
      </w:r>
    </w:p>
    <w:p>
      <w:r>
        <w:t xml:space="preserve">comprar uma de minhas camisas em http://www.districtlines.com/revertfashion você sabe que quer</w:t>
      </w:r>
    </w:p>
    <w:p>
      <w:r>
        <w:t xml:space="preserve">@jtimberlake Por que agradecer... Nós Mami's estamos trazendo sexy de volta...</w:t>
      </w:r>
    </w:p>
    <w:p>
      <w:r>
        <w:t xml:space="preserve">para dormir dentro de casa, boa noite</w:t>
      </w:r>
    </w:p>
    <w:p>
      <w:r>
        <w:t xml:space="preserve">Assistir filmes assustadores com Ruby e Michael</w:t>
      </w:r>
    </w:p>
    <w:p>
      <w:r>
        <w:t xml:space="preserve">@skinnylatte many! ahem. ahem. shld have known better back then, wldn't have missed so many opportunities haha</w:t>
      </w:r>
    </w:p>
    <w:p>
      <w:r>
        <w:t xml:space="preserve">Muito bem gangue. Tenho que ir estacionar com a família por uma hora. Na época Mwahs para yu se você for para a cama antes disso</w:t>
      </w:r>
    </w:p>
    <w:p>
      <w:r>
        <w:t xml:space="preserve">Boa noite Bons sonhos doces do mundo. suco de azeitona!</w:t>
      </w:r>
    </w:p>
    <w:p>
      <w:r>
        <w:t xml:space="preserve">(@MauiPixie) Vou assistir JT no SNL esta noite - não é fã de sua música, mas acha que ele é hilariante! 'Jizz in my Pants' - muito engraçado</w:t>
      </w:r>
    </w:p>
    <w:p>
      <w:r>
        <w:t xml:space="preserve">@blawnoxgirl Sim, nós vamos! Mas talvez devêssemos fazê-lo em um DM para não incomodar nossos seguidores. Pensei nisso tarde demais.    Boa noite!</w:t>
      </w:r>
    </w:p>
    <w:p>
      <w:r>
        <w:t xml:space="preserve">@chrisettefan o show de passos foi fantabulástico! (oi @lcsweets !) o grupo da minha irmã ganhou o 2º lugar em sua divisão e o 2º lugar na exposição em geral! WHOO!</w:t>
      </w:r>
    </w:p>
    <w:p>
      <w:r>
        <w:t xml:space="preserve">@BBB517 você e eu aparentemente, como você está?</w:t>
      </w:r>
    </w:p>
    <w:p>
      <w:r>
        <w:t xml:space="preserve">@meyen: Você DEVE observar o Grey's. Foi o 100º episódio deles. Avise-me quando o fizer. Eu não quero dar mais detalhes</w:t>
      </w:r>
    </w:p>
    <w:p>
      <w:r>
        <w:t xml:space="preserve">@jwdilla Estou feliz por você estar se divertindo querida</w:t>
      </w:r>
    </w:p>
    <w:p>
      <w:r>
        <w:t xml:space="preserve">Jantar familiar no Dia das Mães em um domingo à noite chuvoso</w:t>
      </w:r>
    </w:p>
    <w:p>
      <w:r>
        <w:t xml:space="preserve">@ShelbyCohen presente do dia das mães</w:t>
      </w:r>
    </w:p>
    <w:p>
      <w:r>
        <w:t xml:space="preserve">Ha, chegamos a casa em segurança</w:t>
      </w:r>
    </w:p>
    <w:p>
      <w:r>
        <w:t xml:space="preserve">@AshLaws Você sabe o que dizem sobre grandes mentes...</w:t>
      </w:r>
    </w:p>
    <w:p>
      <w:r>
        <w:t xml:space="preserve">meu desajeitado ! 6 tiros de cabeça em fila inna? im em fyaaahhhh!</w:t>
      </w:r>
    </w:p>
    <w:p>
      <w:r>
        <w:t xml:space="preserve">@missxlellabelle mon ami desde 5 anos jovem eu a amo. Foreverrr</w:t>
      </w:r>
    </w:p>
    <w:p>
      <w:r>
        <w:t xml:space="preserve">@_lightmare Há uns seis que andam pela minha casa. Se você conseguir que ela chegue até você... você pode ficar com ela.</w:t>
      </w:r>
    </w:p>
    <w:p>
      <w:r>
        <w:t xml:space="preserve">Donuts celestiais às 11:30 da noite...parece-me um jogo celestial.  SIYAL8R</w:t>
      </w:r>
    </w:p>
    <w:p>
      <w:r>
        <w:t xml:space="preserve">o que estou fazendo bebendo um monte de água para me livrar da ressaca e depois treinar às 9h</w:t>
      </w:r>
    </w:p>
    <w:p>
      <w:r>
        <w:t xml:space="preserve">Ah wokking foi ótimo. Podia-se comer tanto sorvete quanto o que se comesse. Eu nunca comi tanto sorvete na minha vida...</w:t>
      </w:r>
    </w:p>
    <w:p>
      <w:r>
        <w:t xml:space="preserve">@ggw_bach Obrigado pela SUA energia positiva + contribuições aqui!</w:t>
      </w:r>
    </w:p>
    <w:p>
      <w:r>
        <w:t xml:space="preserve">@mrlowesadvice tempo dirá</w:t>
      </w:r>
    </w:p>
    <w:p>
      <w:r>
        <w:t xml:space="preserve">@swamwine Yeah! Obrigado! Voltarei em breve para ver o que você tem!</w:t>
      </w:r>
    </w:p>
    <w:p>
      <w:r>
        <w:t xml:space="preserve">grande noite saindo com minha família... mamãe e papai adoraram a empresa extra esta noite! mal posso esperar pela FRC Pcola Amanhã</w:t>
      </w:r>
    </w:p>
    <w:p>
      <w:r>
        <w:t xml:space="preserve">Preparando-se para ir dormir! Moendo de manhã cedo! Sim, dinheiro!</w:t>
      </w:r>
    </w:p>
    <w:p>
      <w:r>
        <w:t xml:space="preserve">É difícil dizer, mas acho que estou certo, espero.</w:t>
      </w:r>
    </w:p>
    <w:p>
      <w:r>
        <w:t xml:space="preserve">@sirlance16 Espero que você se divirta no clube</w:t>
      </w:r>
    </w:p>
    <w:p>
      <w:r>
        <w:t xml:space="preserve">Eu vi o Star Trek, então agora vocês não podem estragá-lo. Se não viram, vão. Vão agora.</w:t>
      </w:r>
    </w:p>
    <w:p>
      <w:r>
        <w:t xml:space="preserve">@iggyp Temos que distribuir quando você voltar.</w:t>
      </w:r>
    </w:p>
    <w:p>
      <w:r>
        <w:t xml:space="preserve">@beverly Thanks love Eles estão muito melhores hoje.</w:t>
      </w:r>
    </w:p>
    <w:p>
      <w:r>
        <w:t xml:space="preserve">está almoçando no Sushi Tei, Sency yum! conheceu a Ghina mais cedo</w:t>
      </w:r>
    </w:p>
    <w:p>
      <w:r>
        <w:t xml:space="preserve">É tão Audioo.</w:t>
      </w:r>
    </w:p>
    <w:p>
      <w:r>
        <w:t xml:space="preserve">Eu bati um sim para a sala de música. babyy, eu gosto da canela que bateu a maçã para os valetes de maçã.</w:t>
      </w:r>
    </w:p>
    <w:p>
      <w:r>
        <w:t xml:space="preserve">Apertando as teclas de marfim em um piano de cauda amanhã. As pequenas coisas na vida que me mantêm excitado!</w:t>
      </w:r>
    </w:p>
    <w:p>
      <w:r>
        <w:t xml:space="preserve">@lotusheartbreak Você deve checar seuz Rayne.</w:t>
      </w:r>
    </w:p>
    <w:p>
      <w:r>
        <w:t xml:space="preserve">Finalmente estou livre, amanhã poderei me lembrar de como são os domingos</w:t>
      </w:r>
    </w:p>
    <w:p>
      <w:r>
        <w:t xml:space="preserve">A batalha em Minas Tirith ainda é muito impressionante. O retorno dos Jedi é o melhor filme do Senhor dos Anéis IMO.</w:t>
      </w:r>
    </w:p>
    <w:p>
      <w:r>
        <w:t xml:space="preserve">4 horas de compras durante... bom esforço. Melhor parte = loja de chocolate.... YUJM!!!... yum até</w:t>
      </w:r>
    </w:p>
    <w:p>
      <w:r>
        <w:t xml:space="preserve">primeiro dia de trabalho: sucesso eu não fiz nada estúpido ou me magoei/embaraço demais...</w:t>
      </w:r>
    </w:p>
    <w:p>
      <w:r>
        <w:t xml:space="preserve">Hoje, às 6h, foi comprar presentes para o Dia das Mães. Eu adoro os novos aromas da B&amp;BWs ? E terminei meu livro que comprei ontem.</w:t>
      </w:r>
    </w:p>
    <w:p>
      <w:r>
        <w:t xml:space="preserve">Cobrindo meu portfólio para enviar ao meu *sonho emprego* em ny! Envie boas vibrações!</w:t>
      </w:r>
    </w:p>
    <w:p>
      <w:r>
        <w:t xml:space="preserve">de volta a Durango. Acompanhar uma festa. interessante. pôr em dia a minha navegação na internet e beber um woodchuck. ha.</w:t>
      </w:r>
    </w:p>
    <w:p>
      <w:r>
        <w:t xml:space="preserve">@inkrediblenyc hey Lonnie! Estarei lá no próximo fim de semana, mal posso esperar.</w:t>
      </w:r>
    </w:p>
    <w:p>
      <w:r>
        <w:t xml:space="preserve">@darealTinaT Ei Amor!!!</w:t>
      </w:r>
    </w:p>
    <w:p>
      <w:r>
        <w:t xml:space="preserve">seguindo algum corpo no twitter</w:t>
      </w:r>
    </w:p>
    <w:p>
      <w:r>
        <w:t xml:space="preserve">ver vídeos de Shane Dawson</w:t>
      </w:r>
    </w:p>
    <w:p>
      <w:r>
        <w:t xml:space="preserve">@sakka: O quê, você não é realmente um alcoólatra? EU ESTOU V. DESAPONTADO! D: A sério, porém, percebi que você estava brincando.</w:t>
      </w:r>
    </w:p>
    <w:p>
      <w:r>
        <w:t xml:space="preserve">@JackAllTimeLow wow. vocês melhoram cada vez que os vejo...voltem logo para chicago! costeleta de frango</w:t>
      </w:r>
    </w:p>
    <w:p>
      <w:r>
        <w:t xml:space="preserve">pendurado com o primo</w:t>
      </w:r>
    </w:p>
    <w:p>
      <w:r>
        <w:t xml:space="preserve">Aqui nem está frio, mas estou usando uma jaqueta grande! Tem orelhas de gato</w:t>
      </w:r>
    </w:p>
    <w:p>
      <w:r>
        <w:t xml:space="preserve">@esuh então e se eu chorasse</w:t>
      </w:r>
    </w:p>
    <w:p>
      <w:r>
        <w:t xml:space="preserve">vendo a HGTV às 236 da manhã lol wtf deve me adorar um pouco de decoração de casa</w:t>
      </w:r>
    </w:p>
    <w:p>
      <w:r>
        <w:t xml:space="preserve">Feliz Dia das Mães a todas as mães que estão por aí.</w:t>
      </w:r>
    </w:p>
    <w:p>
      <w:r>
        <w:t xml:space="preserve">@ikonora Tenha uma ótima noite!</w:t>
      </w:r>
    </w:p>
    <w:p>
      <w:r>
        <w:t xml:space="preserve">embora @pickupshanan (Volterra) esteja matando agora mesmo aqui em la</w:t>
      </w:r>
    </w:p>
    <w:p>
      <w:r>
        <w:t xml:space="preserve">Feliz Dia das Mães</w:t>
      </w:r>
    </w:p>
    <w:p>
      <w:r>
        <w:t xml:space="preserve">@error505 - bem, eu aprecio muito seu comentário.  Isso significa muito para mim.  Estou trabalhando em ambos...trabalho em andamento.</w:t>
      </w:r>
    </w:p>
    <w:p>
      <w:r>
        <w:t xml:space="preserve">bem, acho que tudo depende, roupa de baixo.</w:t>
      </w:r>
    </w:p>
    <w:p>
      <w:r>
        <w:t xml:space="preserve">acabou de comer um sanduíche orgásmico</w:t>
      </w:r>
    </w:p>
    <w:p>
      <w:r>
        <w:t xml:space="preserve">@Makaio8688 Você vai uh, casar comigo? haha só brincando. Mais ou menos. Mas você é uma brasa. Só para que você saiba.</w:t>
      </w:r>
    </w:p>
    <w:p>
      <w:r>
        <w:t xml:space="preserve">@thej Se um governo congolês estivesse governando Karnataka, Cauvery não teria encontrado uma menção Verdadeiramente, nossos políticos não têm integridade.</w:t>
      </w:r>
    </w:p>
    <w:p>
      <w:r>
        <w:t xml:space="preserve">@deleonthegreat lolz em sua modéstia...***kix rox***...agora todas as garotas estarão alinhadas à sua porta</w:t>
      </w:r>
    </w:p>
    <w:p>
      <w:r>
        <w:t xml:space="preserve">@bella88love Eu ia para aiden mas eu tinha uma garota então fui com escarlate</w:t>
      </w:r>
    </w:p>
    <w:p>
      <w:r>
        <w:t xml:space="preserve">saiu com Misty hoje!!!</w:t>
      </w:r>
    </w:p>
    <w:p>
      <w:r>
        <w:t xml:space="preserve">para casa agora!</w:t>
      </w:r>
    </w:p>
    <w:p>
      <w:r>
        <w:t xml:space="preserve">Feliz Dia das Mães para todas as mães ao redor Espero que você tenha um dia maravilhoso!</w:t>
      </w:r>
    </w:p>
    <w:p>
      <w:r>
        <w:t xml:space="preserve">@antdeshawn awwww thank u. Sabe bem estar aqui</w:t>
      </w:r>
    </w:p>
    <w:p>
      <w:r>
        <w:t xml:space="preserve">@BBB517 SIM, ele acabou de dizer por mais 2 horas</w:t>
      </w:r>
    </w:p>
    <w:p>
      <w:r>
        <w:t xml:space="preserve">Bom dia a todos</w:t>
      </w:r>
    </w:p>
    <w:p>
      <w:r>
        <w:t xml:space="preserve">ok, estou de volta à pintura! voltarei a ver vocês em breve!</w:t>
      </w:r>
    </w:p>
    <w:p>
      <w:r>
        <w:t xml:space="preserve">Só quero desejar a todos um Feliz Dia da Mãe. Espero que seja um grande dia!</w:t>
      </w:r>
    </w:p>
    <w:p>
      <w:r>
        <w:t xml:space="preserve">tocar as estrelas</w:t>
      </w:r>
    </w:p>
    <w:p>
      <w:r>
        <w:t xml:space="preserve">Boa noite a todos!! estou tentando ir para a cama cedo por uma vez...assim como 1:40 pode ser para uma pessoa normal...</w:t>
      </w:r>
    </w:p>
    <w:p>
      <w:r>
        <w:t xml:space="preserve">Provavelmente, o melhor aniversário que já tive. Tenho que passá-lo com todo meu povo favorito.</w:t>
      </w:r>
    </w:p>
    <w:p>
      <w:r>
        <w:t xml:space="preserve">indo dormir agora...5/10/09 &gt; Feliz Dia das Mães...&amp;...Feliz aniversário para ME!!!</w:t>
      </w:r>
    </w:p>
    <w:p>
      <w:r>
        <w:t xml:space="preserve">Feliz dia das mães para todas as mamães</w:t>
      </w:r>
    </w:p>
    <w:p>
      <w:r>
        <w:t xml:space="preserve">@mmitchelldaviss Olá, eu vejo seu online, você pode falar comigo pleeez!  De um colega BAMF. lol</w:t>
      </w:r>
    </w:p>
    <w:p>
      <w:r>
        <w:t xml:space="preserve">@RaineRomano yay para bj e lorraine amd seu bebê! hahaha</w:t>
      </w:r>
    </w:p>
    <w:p>
      <w:r>
        <w:t xml:space="preserve">@MariahCarey hi mariah</w:t>
      </w:r>
    </w:p>
    <w:p>
      <w:r>
        <w:t xml:space="preserve">@jsyadao Soooooo verdadeiro. Eu não ouso pedir algo assim!</w:t>
      </w:r>
    </w:p>
    <w:p>
      <w:r>
        <w:t xml:space="preserve">@Franner_tastic Great can you twitter from there?</w:t>
      </w:r>
    </w:p>
    <w:p>
      <w:r>
        <w:t xml:space="preserve">@jamie_oliver Por favor, passe nosso "dia das mães felizes" para Julz. Divirta-se com suas meninas</w:t>
      </w:r>
    </w:p>
    <w:p>
      <w:r>
        <w:t xml:space="preserve">@Suzyqbee10 muito obrigado!!!</w:t>
      </w:r>
    </w:p>
    <w:p>
      <w:r>
        <w:t xml:space="preserve">@gregh_tdh Você pode instalar rubi, pedras preciosas e trilhos em keep? Por favor...</w:t>
      </w:r>
    </w:p>
    <w:p>
      <w:r>
        <w:t xml:space="preserve">feliz dia das super-mulheres!</w:t>
      </w:r>
    </w:p>
    <w:p>
      <w:r>
        <w:t xml:space="preserve">SNL hospedado por Justin Timberlake startssssssssssssss AGORA!!  WOOOHOO!!</w:t>
      </w:r>
    </w:p>
    <w:p>
      <w:r>
        <w:t xml:space="preserve">@robyn3890 foi muito pior do que isso ...e onde você estava, por que não disse olá?</w:t>
      </w:r>
    </w:p>
    <w:p>
      <w:r>
        <w:t xml:space="preserve">Bem, eu tive uma conta no twitter 4 por um tempo, mas acabei de começar a usá-la.</w:t>
      </w:r>
    </w:p>
    <w:p>
      <w:r>
        <w:t xml:space="preserve">amar aquela primavera definitivamente parece estar aqui agora</w:t>
      </w:r>
    </w:p>
    <w:p>
      <w:r>
        <w:t xml:space="preserve">@journik LOL!  Foi assim que fui educado.</w:t>
      </w:r>
    </w:p>
    <w:p>
      <w:r>
        <w:t xml:space="preserve">está gostando deste sentimento</w:t>
      </w:r>
    </w:p>
    <w:p>
      <w:r>
        <w:t xml:space="preserve">@drami não é a mesma coisa</w:t>
      </w:r>
    </w:p>
    <w:p>
      <w:r>
        <w:t xml:space="preserve">@verwon foi aquele baixote que eu detectei?  Contanto que não seja baixo! Haha</w:t>
      </w:r>
    </w:p>
    <w:p>
      <w:r>
        <w:t xml:space="preserve">maldição... eu já arrumei tanta coisa já lmao, bem pequena merda de qualquer forma. De qualquer forma, eu tenho um bom começo.</w:t>
      </w:r>
    </w:p>
    <w:p>
      <w:r>
        <w:t xml:space="preserve">@Twilighter_OfOz cool, te vejo mais tarde!!!</w:t>
      </w:r>
    </w:p>
    <w:p>
      <w:r>
        <w:t xml:space="preserve">*sigh* joe canta tão puramente. ele me faz sentir melhor</w:t>
      </w:r>
    </w:p>
    <w:p>
      <w:r>
        <w:t xml:space="preserve">@dmcox dia fantástico ao sol de AZ</w:t>
      </w:r>
    </w:p>
    <w:p>
      <w:r>
        <w:t xml:space="preserve">meu primeiro 'star trek' qualquer coisa era realmente divertida... agora se eu posso apenas ver Harold voar o empreendimento para o 'castelo branco'.</w:t>
      </w:r>
    </w:p>
    <w:p>
      <w:r>
        <w:t xml:space="preserve">@WaDuRosario yay! você deve fazer isso. basta pensar nos animais e não é tão difícil</w:t>
      </w:r>
    </w:p>
    <w:p>
      <w:r>
        <w:t xml:space="preserve">@fiascowines boa sorte com os cervos no próximo fim de semana!! Espero que não esteja muito frio ou com neve</w:t>
      </w:r>
    </w:p>
    <w:p>
      <w:r>
        <w:t xml:space="preserve">nova localização para spam off! http://www.blogtv.com/People/xbecksx</w:t>
      </w:r>
    </w:p>
    <w:p>
      <w:r>
        <w:t xml:space="preserve">@IdolScott Isso é tão bom Scott!  Tão feliz em saber que correu bem! As pessoas adoram você!  Eu certamente teria estado lá se estivesse mais perto.</w:t>
      </w:r>
    </w:p>
    <w:p>
      <w:r>
        <w:t xml:space="preserve">@elizrn Sua Boas-vindas</w:t>
      </w:r>
    </w:p>
    <w:p>
      <w:r>
        <w:t xml:space="preserve">Feliz por ter um domingo de folga do trabalho</w:t>
      </w:r>
    </w:p>
    <w:p>
      <w:r>
        <w:t xml:space="preserve">Ainda não consigo acreditar que a entrevista de Matt McCoy teve 255 opiniões!! Twitter realmente é....AWESOME!</w:t>
      </w:r>
    </w:p>
    <w:p>
      <w:r>
        <w:t xml:space="preserve">Restauração do novo iTouch 2.  Entusiasmado em usá-lo. Yeeeeeeeee. Adeus iTouch 1.</w:t>
      </w:r>
    </w:p>
    <w:p>
      <w:r>
        <w:t xml:space="preserve">Restauração do novo iTouch 2.  Entusiasmado em usá-lo. Yeeeeeeeee. Adeus iTouch 1.</w:t>
      </w:r>
    </w:p>
    <w:p>
      <w:r>
        <w:t xml:space="preserve">vai tomar banho, e tirar uma soneca... muito cansado...</w:t>
      </w:r>
    </w:p>
    <w:p>
      <w:r>
        <w:t xml:space="preserve">@DOOMBUG Totalmente único.</w:t>
      </w:r>
    </w:p>
    <w:p>
      <w:r>
        <w:t xml:space="preserve">bbq da família hoje e meu primo favorito também vem</w:t>
      </w:r>
    </w:p>
    <w:p>
      <w:r>
        <w:t xml:space="preserve">acabaram de assar alguns rolos de canela muito apetitosos!</w:t>
      </w:r>
    </w:p>
    <w:p>
      <w:r>
        <w:t xml:space="preserve">@clevert Pensei que sim, enviarei uma mensagem de texto no final desta semana para que você possa se atualizar. Você já abriu os links que lhe enviei por e-mail? heh</w:t>
      </w:r>
    </w:p>
    <w:p>
      <w:r>
        <w:t xml:space="preserve">Acabo de receber um cartão do dia das mães de minha adorável filha desejando um dia feliz para minhas mães http://tr.im/kWK9</w:t>
      </w:r>
    </w:p>
    <w:p>
      <w:r>
        <w:t xml:space="preserve">Mostre gratidão quando alguém faz algo bom por você... Um pequeno "Obrigado" vai longe ~ @Mike_Wesely #twitip</w:t>
      </w:r>
    </w:p>
    <w:p>
      <w:r>
        <w:t xml:space="preserve">boa noite para todos.</w:t>
      </w:r>
    </w:p>
    <w:p>
      <w:r>
        <w:t xml:space="preserve">Assistir ao Monster-In-Law às 15h de hoje</w:t>
      </w:r>
    </w:p>
    <w:p>
      <w:r>
        <w:t xml:space="preserve">@TDDBeadles quanto a dormir com quem ? Você tem seus lençóis de baloiço, espero que a suavidade esteja acabando, não posso esperar por meus cobertores)</w:t>
      </w:r>
    </w:p>
    <w:p>
      <w:r>
        <w:t xml:space="preserve">@jamie_oliver E a outra metade dos twitterers estão aproveitando o que a maravilhosa tarde de domingo tem a oferecer</w:t>
      </w:r>
    </w:p>
    <w:p>
      <w:r>
        <w:t xml:space="preserve">super duber high! este bar de klondike é seu negócio.</w:t>
      </w:r>
    </w:p>
    <w:p>
      <w:r>
        <w:t xml:space="preserve">@ionlydrumnlydraked eu já fiz isso antes, não se preocupe. você não está muito louco.</w:t>
      </w:r>
    </w:p>
    <w:p>
      <w:r>
        <w:t xml:space="preserve">eu quero estar em michi com minha moma!! Te amo mãe</w:t>
      </w:r>
    </w:p>
    <w:p>
      <w:r>
        <w:t xml:space="preserve">Mentirosos estúpidos. Ainda bem que eles são ignorantes, porque eu me diverti muito!!</w:t>
      </w:r>
    </w:p>
    <w:p>
      <w:r>
        <w:t xml:space="preserve">@krystynchong Olá Krystyn tem uma grande comemoração do Dia das Mães</w:t>
      </w:r>
    </w:p>
    <w:p>
      <w:r>
        <w:t xml:space="preserve">KERI HILSON- SLOW DANCE ROCKIN' THE SHIT OUT OF MY PLAYLIST AGORA MESMO! SUBA NESTA CANÇÃO, PURO CONTA-GOTAS DE CALCINHA</w:t>
      </w:r>
    </w:p>
    <w:p>
      <w:r>
        <w:t xml:space="preserve">dia das mães felizes.</w:t>
      </w:r>
    </w:p>
    <w:p>
      <w:r>
        <w:t xml:space="preserve">@RetroRewind grande show hoje</w:t>
      </w:r>
    </w:p>
    <w:p>
      <w:r>
        <w:t xml:space="preserve">@sharonhayes GIRLFRIEND!</w:t>
      </w:r>
    </w:p>
    <w:p>
      <w:r>
        <w:t xml:space="preserve">@kayemeff é quase seu aniversário!!</w:t>
      </w:r>
    </w:p>
    <w:p>
      <w:r>
        <w:t xml:space="preserve">Só tem menos de 200 palavras para escrever em sua tarefa</w:t>
      </w:r>
    </w:p>
    <w:p>
      <w:r>
        <w:t xml:space="preserve">feliz dia da mãe! Eu te amo, mamãe!</w:t>
      </w:r>
    </w:p>
    <w:p>
      <w:r>
        <w:t xml:space="preserve">@SamBennington Bem-vindo ao Twitter É muito legal que você esteja aqui! Saudações de Viena,Áustria</w:t>
      </w:r>
    </w:p>
    <w:p>
      <w:r>
        <w:t xml:space="preserve">Viajar sozinho faz-me conhecer novas pessoas, novo círculo ...estranhos tornam-se amigos</w:t>
      </w:r>
    </w:p>
    <w:p>
      <w:r>
        <w:t xml:space="preserve">Bom dia a todos! Espero que tenham um ótimo domingo!!</w:t>
      </w:r>
    </w:p>
    <w:p>
      <w:r>
        <w:t xml:space="preserve">macs ftw btw. .só porque... e se você ainda está usando o pc do avô você perdeu na vida... jp (...não realmente...)</w:t>
      </w:r>
    </w:p>
    <w:p>
      <w:r>
        <w:t xml:space="preserve">Fadiga se instalando, mas tem que passar o poder! Assentos incríveis novamente hoje à noite. Estou com muita sorte. A vida não é tão ruim...</w:t>
      </w:r>
    </w:p>
    <w:p>
      <w:r>
        <w:t xml:space="preserve">@JayLink_ yeah</w:t>
      </w:r>
    </w:p>
    <w:p>
      <w:r>
        <w:t xml:space="preserve">@TheEllenShow</w:t>
      </w:r>
    </w:p>
    <w:p>
      <w:r>
        <w:t xml:space="preserve">@shibuya246 sim, mas não mais perto do segredo do tropeço.</w:t>
      </w:r>
    </w:p>
    <w:p>
      <w:r>
        <w:t xml:space="preserve">Com meu bebê bebendo. Deus, eu a amo</w:t>
      </w:r>
    </w:p>
    <w:p>
      <w:r>
        <w:t xml:space="preserve">Feliz Dia das Mães para todas as Mães.</w:t>
      </w:r>
    </w:p>
    <w:p>
      <w:r>
        <w:t xml:space="preserve">@aeche Nós não...mas tivemos que esperar uns bons vinte minutos por um.  Boa noite, porém!</w:t>
      </w:r>
    </w:p>
    <w:p>
      <w:r>
        <w:t xml:space="preserve">assistindo ao sábado à noite ao vivo; justin timberlake hospedeiros</w:t>
      </w:r>
    </w:p>
    <w:p>
      <w:r>
        <w:t xml:space="preserve">Bom dia, sol! Vou começar meu dia com alguns filmes.</w:t>
      </w:r>
    </w:p>
    <w:p>
      <w:r>
        <w:t xml:space="preserve">@McCainBlogette Congratos!  Falo assim em questão de minutos, mas não sabia até agora que havia uma recompensa por isso.</w:t>
      </w:r>
    </w:p>
    <w:p>
      <w:r>
        <w:t xml:space="preserve">Escrever em papel até o conteúdo do meu coração</w:t>
      </w:r>
    </w:p>
    <w:p>
      <w:r>
        <w:t xml:space="preserve">@ztnewetnorb então eu mato Bradies gf e tenho Bradie</w:t>
      </w:r>
    </w:p>
    <w:p>
      <w:r>
        <w:t xml:space="preserve">@mismile quando você vai hospedar o sábado à noite ao vivo!! eu tenho esperado por 2 anos!!</w:t>
      </w:r>
    </w:p>
    <w:p>
      <w:r>
        <w:t xml:space="preserve">@souljaboytellem meu nome também (Soulja Boy Tell 'Em LIVE live &gt; http://ustre.am/2UhS)</w:t>
      </w:r>
    </w:p>
    <w:p>
      <w:r>
        <w:t xml:space="preserve">http://twitpic.com/4wmoa - yeyyy...</w:t>
      </w:r>
    </w:p>
    <w:p>
      <w:r>
        <w:t xml:space="preserve">Esta noite foi divertida. Amo minha garota Tanna!</w:t>
      </w:r>
    </w:p>
    <w:p>
      <w:r>
        <w:t xml:space="preserve">@MCRsavedMilife night</w:t>
      </w:r>
    </w:p>
    <w:p>
      <w:r>
        <w:t xml:space="preserve">@ElJefe_GM Esse é o plano</w:t>
      </w:r>
    </w:p>
    <w:p>
      <w:r>
        <w:t xml:space="preserve">@LucasBlack Sim, eu sei! Muito obrigado!</w:t>
      </w:r>
    </w:p>
    <w:p>
      <w:r>
        <w:t xml:space="preserve">bela frase de @samsoir "Wakey wakey eggs and bakey! Hora do café e da volta ao código" diverte-te hoje em #openhacklondon</w:t>
      </w:r>
    </w:p>
    <w:p>
      <w:r>
        <w:t xml:space="preserve">yo yo yo yo! eu gosto de sorvete</w:t>
      </w:r>
    </w:p>
    <w:p>
      <w:r>
        <w:t xml:space="preserve">DIA DAS MÃES FELIZES O MAIS RÁPIDO POSSÍVEL!!!</w:t>
      </w:r>
    </w:p>
    <w:p>
      <w:r>
        <w:t xml:space="preserve">Procurei algumas coisas diferentes para o meu, hoje.</w:t>
      </w:r>
    </w:p>
    <w:p>
      <w:r>
        <w:t xml:space="preserve">@titanite Meus ex-colegas de Shaanxi continuavam se vangloriando de seu macarrão nativo. Portanto, estou REALMENTE curioso sobre a comida Shaanxi.</w:t>
      </w:r>
    </w:p>
    <w:p>
      <w:r>
        <w:t xml:space="preserve">Dormir agora boa noite!  xoxo</w:t>
      </w:r>
    </w:p>
    <w:p>
      <w:r>
        <w:t xml:space="preserve">bom dia a todos</w:t>
      </w:r>
    </w:p>
    <w:p>
      <w:r>
        <w:t xml:space="preserve">@lauraaaknight grr @ naplan. acabo de terminar meu comércio e os exames geo boa sorte (Y)</w:t>
      </w:r>
    </w:p>
    <w:p>
      <w:r>
        <w:t xml:space="preserve">obrigado por me ensinar valores e por ser uma pessoa melhor a cada dia EU AMA SO MUITO, VOCÊ É A MELHOR MÃE DO MUNDO</w:t>
      </w:r>
    </w:p>
    <w:p>
      <w:r>
        <w:t xml:space="preserve">@krystynchong E3? Muito bom! Quem me dera poder ir! Não se esqueça de tirar toneladas de fotos!!!</w:t>
      </w:r>
    </w:p>
    <w:p>
      <w:r>
        <w:t xml:space="preserve">Você me faz feliz, quer você saiba ou não &lt;3</w:t>
      </w:r>
    </w:p>
    <w:p>
      <w:r>
        <w:t xml:space="preserve">@torilovesbradie estamos em perth lol... Quem me dera!</w:t>
      </w:r>
    </w:p>
    <w:p>
      <w:r>
        <w:t xml:space="preserve">@yansie02 ainda não. im ainda não. você já carregou?</w:t>
      </w:r>
    </w:p>
    <w:p>
      <w:r>
        <w:t xml:space="preserve">@PeachiKeen AH! PASSAGEM DE DOIS SEMANOS!</w:t>
      </w:r>
    </w:p>
    <w:p>
      <w:r>
        <w:t xml:space="preserve">@solangeknowles happy mother's day! você é linda.</w:t>
      </w:r>
    </w:p>
    <w:p>
      <w:r>
        <w:t xml:space="preserve">vai ter algum tempo de carinho com seu bebê C e corteja... eu amo nossa vida noturna</w:t>
      </w:r>
    </w:p>
    <w:p>
      <w:r>
        <w:t xml:space="preserve">@indieandyy espero que quando você estiver chamando isso de merda, você queira dizer isso de uma boa maneira. porque isso será divertido.</w:t>
      </w:r>
    </w:p>
    <w:p>
      <w:r>
        <w:t xml:space="preserve">@troublebrother muito mash!!!! muito mais por favor</w:t>
      </w:r>
    </w:p>
    <w:p>
      <w:r>
        <w:t xml:space="preserve">Eu tenho uma bolsa de treinador</w:t>
      </w:r>
    </w:p>
    <w:p>
      <w:r>
        <w:t xml:space="preserve">@officialTila YES!! Eu quero sair com meu gurl H-TOWN u sabe o que está acontecendo!! haha @MrDeNiro será bangin! Nós temos que sair com a garota</w:t>
      </w:r>
    </w:p>
    <w:p>
      <w:r>
        <w:t xml:space="preserve">OMGoodness, eu preciso dormir........</w:t>
      </w:r>
    </w:p>
    <w:p>
      <w:r>
        <w:t xml:space="preserve">O Comando da Vida Noturna é como, cantar. A música é legal. &amp; Agora eu estou ouvindo INXS. A música nesta canção é incrível. O baixo está vencendo</w:t>
      </w:r>
    </w:p>
    <w:p>
      <w:r>
        <w:t xml:space="preserve">Pensa que ele pode ter quebrado o nariz no show</w:t>
      </w:r>
    </w:p>
    <w:p>
      <w:r>
        <w:t xml:space="preserve">descobrir que uma música que você não fazia idéia era um cover é na verdade o .... e depois pensar que isso é fantástico faz o meu dia.</w:t>
      </w:r>
    </w:p>
    <w:p>
      <w:r>
        <w:t xml:space="preserve">Acabei de receber meus ingressos para o concerto BMTH ? você sabe que sim, até a morte?</w:t>
      </w:r>
    </w:p>
    <w:p>
      <w:r>
        <w:t xml:space="preserve">Diverti-me muito cantando karaoke com os famosos...bons momentos</w:t>
      </w:r>
    </w:p>
    <w:p>
      <w:r>
        <w:t xml:space="preserve">@WaxMotif I'm @tompiperfresh yaoo, não @tompiper sonnnny</w:t>
      </w:r>
    </w:p>
    <w:p>
      <w:r>
        <w:t xml:space="preserve">@erikmd você deve cantar em voz alta</w:t>
      </w:r>
    </w:p>
    <w:p>
      <w:r>
        <w:t xml:space="preserve">Estou apenas indo para casa</w:t>
      </w:r>
    </w:p>
    <w:p>
      <w:r>
        <w:t xml:space="preserve">@ashgen soa bem!! Mal posso esperar</w:t>
      </w:r>
    </w:p>
    <w:p>
      <w:r>
        <w:t xml:space="preserve">Eu digo que está nos cartões.</w:t>
      </w:r>
    </w:p>
    <w:p>
      <w:r>
        <w:t xml:space="preserve">Vou à cidade com estes dois pães de jantar e algum yummmm de chocolate negro.</w:t>
      </w:r>
    </w:p>
    <w:p>
      <w:r>
        <w:t xml:space="preserve">@jannarden posso ver o sol nascer. Todos os meus pedaços estão doridos hoje - mas a vida ainda é grandiosa Amanhã é um novo dia! Durma bem, amigo!</w:t>
      </w:r>
    </w:p>
    <w:p>
      <w:r>
        <w:t xml:space="preserve">@andrew_apuya hey hey andrew!!! haha! ;P bem feliz dia da mãe para sua mãe.</w:t>
      </w:r>
    </w:p>
    <w:p>
      <w:r>
        <w:t xml:space="preserve">Feliz Dia das Mães. Eu ainda amo muito minha mãe.</w:t>
      </w:r>
    </w:p>
    <w:p>
      <w:r>
        <w:t xml:space="preserve">Fazendo mais uma tentativa de ir à igreja em uma manhã de domingo!  Aguardando ansiosamente por isso.</w:t>
      </w:r>
    </w:p>
    <w:p>
      <w:r>
        <w:t xml:space="preserve">@janmcq - isso é fantástico.</w:t>
      </w:r>
    </w:p>
    <w:p>
      <w:r>
        <w:t xml:space="preserve">tenho um diploma, vadias!! movendo-me para dallas em poucas horas</w:t>
      </w:r>
    </w:p>
    <w:p>
      <w:r>
        <w:t xml:space="preserve">@devilsnight Hey, esse é o meu Bug! E meus óculos de martini . . .</w:t>
      </w:r>
    </w:p>
    <w:p>
      <w:r>
        <w:t xml:space="preserve">@officialTila YES!!!</w:t>
      </w:r>
    </w:p>
    <w:p>
      <w:r>
        <w:t xml:space="preserve">@LindseyMadonna Estou feliz por você Estou bem, obrigado. Apenas mais uma noite cheia de M</w:t>
      </w:r>
    </w:p>
    <w:p>
      <w:r>
        <w:t xml:space="preserve">@jtimberlake Ei, eu vi SNL 2nite&amp;Eu adorei!! especialmente a cena da mama "crumpin'34 dub" wow hilariante</w:t>
      </w:r>
    </w:p>
    <w:p>
      <w:r>
        <w:t xml:space="preserve">@robotmunky li coisas boas sobre isso. Só não o sinto hoje à noite. Terminar de imediato amanhã, depois de Star Trek</w:t>
      </w:r>
    </w:p>
    <w:p>
      <w:r>
        <w:t xml:space="preserve">Finalmente o Xbox Live está funcionando novamente, roteador estúpido, ah bem. Tempo de jogo sério mais tarde</w:t>
      </w:r>
    </w:p>
    <w:p>
      <w:r>
        <w:t xml:space="preserve">@ayende LOL não é o exército, é a Frota Estrelar, as regras devem ser quebradas para que o trabalho seja feito. É por isso que ele recebe a medalha</w:t>
      </w:r>
    </w:p>
    <w:p>
      <w:r>
        <w:t xml:space="preserve">@kevpar ele era tão grande!!! amava-o! Ele era tão bom ao vivo, haha, mas isso nos fez... faz com que seja muito melhor!</w:t>
      </w:r>
    </w:p>
    <w:p>
      <w:r>
        <w:t xml:space="preserve">eu conheci um dos servidores mais nerds da chili hoje rs... ele era fantástico e eu era seu favorito</w:t>
      </w:r>
    </w:p>
    <w:p>
      <w:r>
        <w:t xml:space="preserve">@DonEads Cool...um MUITO produtivo dia! Acabei de ganhar uma vaga como figurante em um longa-metragem que está filmando amanhã AWESOME semana por toda parte!</w:t>
      </w:r>
    </w:p>
    <w:p>
      <w:r>
        <w:t xml:space="preserve">@jamiedelaine o casamento foi incrível e eu não vou mentir... Mal posso esperar para ver as fotos também!</w:t>
      </w:r>
    </w:p>
    <w:p>
      <w:r>
        <w:t xml:space="preserve">@bbheaven</w:t>
      </w:r>
    </w:p>
    <w:p>
      <w:r>
        <w:t xml:space="preserve">oh bem ainda se divertiu! O peixe-dourado é altamente sobrevalorizado!</w:t>
      </w:r>
    </w:p>
    <w:p>
      <w:r>
        <w:t xml:space="preserve">Lembre-se que você precisa de um capacete para a moto o mais rápido possível, fale com você depois ok espero que sua cabeça não fique mal</w:t>
      </w:r>
    </w:p>
    <w:p>
      <w:r>
        <w:t xml:space="preserve">Em algum lugar do centro...</w:t>
      </w:r>
    </w:p>
    <w:p>
      <w:r>
        <w:t xml:space="preserve">@directorSandy I love the fucking internet fucking.</w:t>
      </w:r>
    </w:p>
    <w:p>
      <w:r>
        <w:t xml:space="preserve">noite melhorou.</w:t>
      </w:r>
    </w:p>
    <w:p>
      <w:r>
        <w:t xml:space="preserve">@TheComputerNerd estranho como sempre, mas ok... é por isso que nós gostamos</w:t>
      </w:r>
    </w:p>
    <w:p>
      <w:r>
        <w:t xml:space="preserve">@sinfulsignorita Seu carteiro ensolarado, precisa deixar meu irmão para suas aulas mais tarde, então vai descobrir</w:t>
      </w:r>
    </w:p>
    <w:p>
      <w:r>
        <w:t xml:space="preserve">@Azlen Não vá lá, está tudo bem</w:t>
      </w:r>
    </w:p>
    <w:p>
      <w:r>
        <w:t xml:space="preserve">@rastin Nope I am in Coquitlam</w:t>
      </w:r>
    </w:p>
    <w:p>
      <w:r>
        <w:t xml:space="preserve">@TRACTAHPULL Eu te amo</w:t>
      </w:r>
    </w:p>
    <w:p>
      <w:r>
        <w:t xml:space="preserve">@JoesGaGirl Oh...ok...não sabia disso.</w:t>
      </w:r>
    </w:p>
    <w:p>
      <w:r>
        <w:t xml:space="preserve">dia das mães felizes para minha mãe e todas as outras mamães / mães para ser! ter um qood one ladies</w:t>
      </w:r>
    </w:p>
    <w:p>
      <w:r>
        <w:t xml:space="preserve">@switchfoot My youth group was there! Eu gostaria de ter ido 2 vezes, mas não tinha dinheiro para isso, e tive uma apresentação/partido de drama...  Luv ya tho!</w:t>
      </w:r>
    </w:p>
    <w:p>
      <w:r>
        <w:t xml:space="preserve">@Carlkr, por favor, use óculos em seu próximo vídeo! você fica incrível neles.</w:t>
      </w:r>
    </w:p>
    <w:p>
      <w:r>
        <w:t xml:space="preserve">@MOAM66 Eu amo mais os filmes de terror da velha escola, tenho Elvira tatuada nas minhas costas</w:t>
      </w:r>
    </w:p>
    <w:p>
      <w:r>
        <w:t xml:space="preserve">@snakelady tenho certeza que ela vai ficar bem. Não são tão idiotas quanto parecem (algum dia)</w:t>
      </w:r>
    </w:p>
    <w:p>
      <w:r>
        <w:t xml:space="preserve">Tive um almoço fantástico com a família e agora jantar com os sogros</w:t>
      </w:r>
    </w:p>
    <w:p>
      <w:r>
        <w:t xml:space="preserve">@TickleMeJoey goodnight baby loll jk night</w:t>
      </w:r>
    </w:p>
    <w:p>
      <w:r>
        <w:t xml:space="preserve">finalmente chegou em casa e conseguiu dormir! divertiu-se muito com @jessimon e amigos!</w:t>
      </w:r>
    </w:p>
    <w:p>
      <w:r>
        <w:t xml:space="preserve">@Spandexx hahahaha wtf dianne????? quem torce que lol...acho que depende de quem a pessoa é.....</w:t>
      </w:r>
    </w:p>
    <w:p>
      <w:r>
        <w:t xml:space="preserve">@solangeknowles awwwww yur a awesome mother keep up the good work</w:t>
      </w:r>
    </w:p>
    <w:p>
      <w:r>
        <w:t xml:space="preserve">@andyclemmensen haha bem então talvez você não devesse ser tão fraco hehe jks xx</w:t>
      </w:r>
    </w:p>
    <w:p>
      <w:r>
        <w:t xml:space="preserve">@cyberprvideo já ouviu falar. E você é o primeiro a mencioná-lo para mim!</w:t>
      </w:r>
    </w:p>
    <w:p>
      <w:r>
        <w:t xml:space="preserve">@poetic_violence heyyyy babyy</w:t>
      </w:r>
    </w:p>
    <w:p>
      <w:r>
        <w:t xml:space="preserve">@skullgirl22 você nunca mais será a mesma...</w:t>
      </w:r>
    </w:p>
    <w:p>
      <w:r>
        <w:t xml:space="preserve">acabou de chegar em casa. hoje foi divertido</w:t>
      </w:r>
    </w:p>
    <w:p>
      <w:r>
        <w:t xml:space="preserve">@yesbabyes Olá Não se trata de como as pessoas o seguem, mas de como você ajuda os outros</w:t>
      </w:r>
    </w:p>
    <w:p>
      <w:r>
        <w:t xml:space="preserve">gosta do cheiro do assado no forno mmmmmm deve ter dips e sakatas para me martelar até que o assado esteja cozido</w:t>
      </w:r>
    </w:p>
    <w:p>
      <w:r>
        <w:t xml:space="preserve">acho que taylor laughtner e selena gomez são o casal mais bonito! eu amo os dois! basta ler na M! minha revista favorita</w:t>
      </w:r>
    </w:p>
    <w:p>
      <w:r>
        <w:t xml:space="preserve">rblpn @kaaeyl , Você sabe, eu poderia ouvir todas as versões de War Pigs já gravadas ? http://blip.fm/~5z10d</w:t>
      </w:r>
    </w:p>
    <w:p>
      <w:r>
        <w:t xml:space="preserve">Representante da Skyguard Grinding Skyguard. Isto é menos horrível do que eu esperava. Mesmo assim, ainda é horrível. Último tabardo que eu preciso</w:t>
      </w:r>
    </w:p>
    <w:p>
      <w:r>
        <w:t xml:space="preserve">De volta da uminaa</w:t>
      </w:r>
    </w:p>
    <w:p>
      <w:r>
        <w:t xml:space="preserve">@Afrykah heyyy girl... não nos tweeted toda a semana. espero que tudo esteja bem com você</w:t>
      </w:r>
    </w:p>
    <w:p>
      <w:r>
        <w:t xml:space="preserve">a tinta do eleitor acabou de descascar minha pele. ou talvez minha pele acabou de descascar com a tinta do eleitor</w:t>
      </w:r>
    </w:p>
    <w:p>
      <w:r>
        <w:t xml:space="preserve">@maliamorgan Obrigado por seguir!</w:t>
      </w:r>
    </w:p>
    <w:p>
      <w:r>
        <w:t xml:space="preserve">o dia da mãe hapee a todas as mães lá fora!</w:t>
      </w:r>
    </w:p>
    <w:p>
      <w:r>
        <w:t xml:space="preserve">@FinIsKing thanx 4 thee follow</w:t>
      </w:r>
    </w:p>
    <w:p>
      <w:r>
        <w:t xml:space="preserve">Noite das meninas! a caminho da festa de espuma Sem dormir hoje à noite!!</w:t>
      </w:r>
    </w:p>
    <w:p>
      <w:r>
        <w:t xml:space="preserve">feliz dia das mães mamãe agora um pouco de ressaca:$ precisa fazer tudo por mamãe agora, mas eu a amo, então por um dia eu vou fazer isso.</w:t>
      </w:r>
    </w:p>
    <w:p>
      <w:r>
        <w:t xml:space="preserve">@philritchie Boom, e se você quiser, boom! Vi o filme ontem à noite - realmente gostei</w:t>
      </w:r>
    </w:p>
    <w:p>
      <w:r>
        <w:t xml:space="preserve">@AprilFilms meh! Você deveria experimentar o de drive comercial com todos os gatos</w:t>
      </w:r>
    </w:p>
    <w:p>
      <w:r>
        <w:t xml:space="preserve">@NotetoShells sim faz</w:t>
      </w:r>
    </w:p>
    <w:p>
      <w:r>
        <w:t xml:space="preserve">Alguns de nós somos ambos. Podemos ter fortes lealdades em uma direção, mas eu também tenho amor pela TNG</w:t>
      </w:r>
    </w:p>
    <w:p>
      <w:r>
        <w:t xml:space="preserve">@adnamay Yeah O tempo todo eu estava *swoon* b/c de seus olhos..... *swoons thinking about it*</w:t>
      </w:r>
    </w:p>
    <w:p>
      <w:r>
        <w:t xml:space="preserve">@just_another_1 Adoro dar uma olhadinha na sua covinha</w:t>
      </w:r>
    </w:p>
    <w:p>
      <w:r>
        <w:t xml:space="preserve">Acabei de terminar mais um livro incrível de Susan Elizabeth Philips!!!  Deus, eu amo tanto seus livros!!! Qual ler a seguir??? hmmm...</w:t>
      </w:r>
    </w:p>
    <w:p>
      <w:r>
        <w:t xml:space="preserve">@David_Kaufer E deveria ter sido antes!  Bem, em vez de Iraque...veja que é a cerveja falando livremente!</w:t>
      </w:r>
    </w:p>
    <w:p>
      <w:r>
        <w:t xml:space="preserve">Então me disseram com raiva que eu era extemamente abusivo...mental, emocional e fisicamente. Isso me fez ganhar o dia.  Noites.</w:t>
      </w:r>
    </w:p>
    <w:p>
      <w:r>
        <w:t xml:space="preserve">@DirtySteveRock Eu decidi que você deveria me ajudar a fazer meu primeiro álbum solo</w:t>
      </w:r>
    </w:p>
    <w:p>
      <w:r>
        <w:t xml:space="preserve">Tudo isso, até agora, tem sido muito melhor do que o esperado. Com certeza ajuda ter criado um cão antes e eu sinto que estou fazendo as coisas bem</w:t>
      </w:r>
    </w:p>
    <w:p>
      <w:r>
        <w:t xml:space="preserve">@cArtPhotography Hey, foi um GORGEOUS, dia (e noite) aqui também.  Joguei ao sol e depois uma lua cheia iluminou meu caminho de volta para casa.    A vida é boa.</w:t>
      </w:r>
    </w:p>
    <w:p>
      <w:r>
        <w:t xml:space="preserve">@bioncaaa oo nunca jogou tão bem que você gosta de 2 jogos que a maioria das fêmeas não gosta também</w:t>
      </w:r>
    </w:p>
    <w:p>
      <w:r>
        <w:t xml:space="preserve">heeey heeey! prestes a ir ler...</w:t>
      </w:r>
    </w:p>
    <w:p>
      <w:r>
        <w:t xml:space="preserve">Apenas arrotado na mesma hora exata que Steph LMFA0</w:t>
      </w:r>
    </w:p>
    <w:p>
      <w:r>
        <w:t xml:space="preserve">hora de ir para a cama... e esperançosamente acordar para um dia melhor niiiiiiiiights yall</w:t>
      </w:r>
    </w:p>
    <w:p>
      <w:r>
        <w:t xml:space="preserve">Meu Deus! Eu fico solteiro e as merdas ficam loucas! Haha. Que se foda isto! Eu gosto muito de ser solteiro. Eu faço o que eu quero...holla!</w:t>
      </w:r>
    </w:p>
    <w:p>
      <w:r>
        <w:t xml:space="preserve">@tommcfly Você é bem-vindo!  Na verdade, todos os fãs suecos estão tentando levar o McFly até nós! Estamos muito próximos agora</w:t>
      </w:r>
    </w:p>
    <w:p>
      <w:r>
        <w:t xml:space="preserve">@debaoki Obrigado por me trazer água engarrafada.</w:t>
      </w:r>
    </w:p>
    <w:p>
      <w:r>
        <w:t xml:space="preserve">Adoro as 3 milhas que correm 3AM. Eles me fazem sorrir</w:t>
      </w:r>
    </w:p>
    <w:p>
      <w:r>
        <w:t xml:space="preserve">@sloanfinley eu te abrigaria totalmente se eu morasse lá</w:t>
      </w:r>
    </w:p>
    <w:p/>
    <w:p>
      <w:r>
        <w:t xml:space="preserve">ler o crepúsculo e a lua nova desejosos de ler o eclipse e o crepúsculo do amanhecer hmm era melhor do que a lua nova, mas ainda assim é fantástico</w:t>
      </w:r>
    </w:p>
    <w:p>
      <w:r>
        <w:t xml:space="preserve">acaba de descobrir seu nome de usuário e senha para sua conta no twitter</w:t>
      </w:r>
    </w:p>
    <w:p>
      <w:r>
        <w:t xml:space="preserve">@tarabellejeanne awhhh Foi tão bom ver você.</w:t>
      </w:r>
    </w:p>
    <w:p>
      <w:r>
        <w:t xml:space="preserve">@JackAllTimeLow foi divertido de qualquer forma...obrigado por levar fotos conosco de última hora</w:t>
      </w:r>
    </w:p>
    <w:p>
      <w:r>
        <w:t xml:space="preserve">Quase lá</w:t>
      </w:r>
    </w:p>
    <w:p>
      <w:r>
        <w:t xml:space="preserve">@amber_benson agradece pela mensagem! foi um fã desde sempre; na verdade, conheci você de volta em '03. Tão feliz que tropeçei no seu twitter</w:t>
      </w:r>
    </w:p>
    <w:p>
      <w:r>
        <w:t xml:space="preserve">Olá a todos 'Hoje é um dia nublado aqui em Amanzimtoti.</w:t>
      </w:r>
    </w:p>
    <w:p>
      <w:r>
        <w:t xml:space="preserve">@jaimedr Obrigado pela recomendação</w:t>
      </w:r>
    </w:p>
    <w:p>
      <w:r>
        <w:t xml:space="preserve">Gostaria de lembrar às pessoas que estou OUT of Kansai Scene, e qualquer que seja a questão atual, eu não tive nada a ver com isso</w:t>
      </w:r>
    </w:p>
    <w:p>
      <w:r>
        <w:t xml:space="preserve">@aplusk Awwww, aqui...WAZ UUUUP!!!   A sério, ainda bem que vocês se divertiram.  Que pena que meu convite se tenha perdido no correio rs. paz. xo</w:t>
      </w:r>
    </w:p>
    <w:p>
      <w:r>
        <w:t xml:space="preserve">Quero dizer o dia da mãe feliz a todos os mamães, incluindo o meu amor u mamãe</w:t>
      </w:r>
    </w:p>
    <w:p>
      <w:r>
        <w:t xml:space="preserve">Está partindo pela manhã para ir para suas mamães</w:t>
      </w:r>
    </w:p>
    <w:p>
      <w:r>
        <w:t xml:space="preserve">@sashagrey desde que estou lendo a série Crepúsculo e assistindo hoje o Underworld, tenho que dizer...foto perfeita para o meu dia</w:t>
      </w:r>
    </w:p>
    <w:p>
      <w:r>
        <w:t xml:space="preserve">teve um dia 100% cru</w:t>
      </w:r>
    </w:p>
    <w:p>
      <w:r>
        <w:t xml:space="preserve">sentir-se bem depois desta garrafa de bacardi</w:t>
      </w:r>
    </w:p>
    <w:p>
      <w:r>
        <w:t xml:space="preserve">Indo para a cama agora *pensa que eu Twitter CAMINHO demais*</w:t>
      </w:r>
    </w:p>
    <w:p>
      <w:r>
        <w:t xml:space="preserve">bem domingo o tempo parece ótimo vai levar minha bicicleta para visitar minha mãe em seu dia</w:t>
      </w:r>
    </w:p>
    <w:p>
      <w:r>
        <w:t xml:space="preserve">hoje à noite foi divertido</w:t>
      </w:r>
    </w:p>
    <w:p>
      <w:r>
        <w:t xml:space="preserve">Estou fora de 2 sonhos por um tempo. Obrigada 4, tudo bem. Muitas bênçãos e muita alegria. paz, amor e felicidade 2 u todos. Espero que os nossos sonhos sejam verdadeiros.</w:t>
      </w:r>
    </w:p>
    <w:p>
      <w:r>
        <w:t xml:space="preserve">@eavellan que foi tão divertido! só a sobremesa de banana vale a viagem ao austin! voltaremos em breve</w:t>
      </w:r>
    </w:p>
    <w:p>
      <w:r>
        <w:t xml:space="preserve">Feliz Dia das Mães!!!!!!!!!!!!!!!!!!!!!!!!!!!!!!!!!</w:t>
      </w:r>
    </w:p>
    <w:p>
      <w:r>
        <w:t xml:space="preserve">primeira noite dormindo em minha nova casa</w:t>
      </w:r>
    </w:p>
    <w:p>
      <w:r>
        <w:t xml:space="preserve">@iamraphael to bad yo dint cast to late times like 4am</w:t>
      </w:r>
    </w:p>
    <w:p>
      <w:r>
        <w:t xml:space="preserve">4 horas até a Festa do Dia das Mães Sim!</w:t>
      </w:r>
    </w:p>
    <w:p>
      <w:r>
        <w:t xml:space="preserve">@green_i_girl está bem! Corações a receber amor! Desculpe pelos espirros.</w:t>
      </w:r>
    </w:p>
    <w:p>
      <w:r>
        <w:t xml:space="preserve">Assistir a vídeos no youtube com o bf.  Pensando em ir para a cama em breve.</w:t>
      </w:r>
    </w:p>
    <w:p>
      <w:r>
        <w:t xml:space="preserve">lavanderia e música alta.... relaxante</w:t>
      </w:r>
    </w:p>
    <w:p>
      <w:r>
        <w:t xml:space="preserve">45 minutos até eu sair do trabalho. Acho que voltarei ao trabalho em 15 minutos. Hoje está lento, graças a Deus por um desses dias.</w:t>
      </w:r>
    </w:p>
    <w:p>
      <w:r>
        <w:t xml:space="preserve">@jemamambrose congratos!!!  Duvido muito que você tenha remorsos do comprador...você já quer esse carro há algum tempo.</w:t>
      </w:r>
    </w:p>
    <w:p>
      <w:r>
        <w:t xml:space="preserve">Não consigo dormir. A merda da manhã chegará em breve. É preciso descansar! Será um novo dia. Um dia perfeito para começar novas mudanças.</w:t>
      </w:r>
    </w:p>
    <w:p>
      <w:r>
        <w:t xml:space="preserve">@RetroRewind it is sooo hard.... truck and fish please</w:t>
      </w:r>
    </w:p>
    <w:p>
      <w:r>
        <w:t xml:space="preserve">@pabloest cerveja do japão. google it</w:t>
      </w:r>
    </w:p>
    <w:p>
      <w:r>
        <w:t xml:space="preserve">sincronização labial "im tão entusiasmado" com blairr</w:t>
      </w:r>
    </w:p>
    <w:p>
      <w:r>
        <w:t xml:space="preserve">@idreamofjeanny Chowder é a merda!!!!!!</w:t>
      </w:r>
    </w:p>
    <w:p>
      <w:r>
        <w:t xml:space="preserve">Feliz Dia das Mães!</w:t>
      </w:r>
    </w:p>
    <w:p>
      <w:r>
        <w:t xml:space="preserve">feliz dia da mãe!</w:t>
      </w:r>
    </w:p>
    <w:p>
      <w:r>
        <w:t xml:space="preserve">Acabo de receber um cartão do dia das mães de minha adorável filha desejando um dia feliz para minhas mães http://tr.im/kWK9</w:t>
      </w:r>
    </w:p>
    <w:p>
      <w:r>
        <w:t xml:space="preserve">BOA MANHÃ!!</w:t>
      </w:r>
    </w:p>
    <w:p>
      <w:r>
        <w:t xml:space="preserve">adora quando mamãe e papai vêm visitar! nada melhor</w:t>
      </w:r>
    </w:p>
    <w:p>
      <w:r>
        <w:t xml:space="preserve">@Chi_twnzfinest Feliz aniversário, querida. Tenha um ótimo dia no melhor lugar do mundo (desculpe Chicago jeje</w:t>
      </w:r>
    </w:p>
    <w:p>
      <w:r>
        <w:t xml:space="preserve">@JayLink_ luv it so true</w:t>
      </w:r>
    </w:p>
    <w:p>
      <w:r>
        <w:t xml:space="preserve">tive uma noite maravilhosa com aqueles que eu amo!</w:t>
      </w:r>
    </w:p>
    <w:p>
      <w:r>
        <w:t xml:space="preserve">meu ajudante está estranhamente piscando. oh bem. deixando minha mamãe de fora suas flores e coisas</w:t>
      </w:r>
    </w:p>
    <w:p>
      <w:r>
        <w:t xml:space="preserve">@mrskutcher Sim, as habilidades das pessoas e as maneiras sociais são muito boas.  Se você tem alguns bilhões, adivinhe que precisa de MAIS amor para guiá-lo gentilmente.</w:t>
      </w:r>
    </w:p>
    <w:p>
      <w:r>
        <w:t xml:space="preserve">adoro quando justin timberlake hospeda snl; hilariante</w:t>
      </w:r>
    </w:p>
    <w:p>
      <w:r>
        <w:t xml:space="preserve">@peaches5068 Feliz dia da mãe para você também</w:t>
      </w:r>
    </w:p>
    <w:p>
      <w:r>
        <w:t xml:space="preserve">JT deve ser apenas um cliente regular na SNL</w:t>
      </w:r>
    </w:p>
    <w:p>
      <w:r>
        <w:t xml:space="preserve">Feliz Dia das Mães para todas vocês mães!! eu amo minha mãe! BOA NOITE para todos!!! ?</w:t>
      </w:r>
    </w:p>
    <w:p>
      <w:r>
        <w:t xml:space="preserve">@marsalkey ui. onde você vai estudar?</w:t>
      </w:r>
    </w:p>
    <w:p>
      <w:r>
        <w:t xml:space="preserve">Ama-o, mas acima de tudo ama minha mãe! Feliz Dia das Mães!</w:t>
      </w:r>
    </w:p>
    <w:p>
      <w:r>
        <w:t xml:space="preserve">@KilllWillWill nope, o que quer que você fale há uns tweets atrás rs, mas que se foda, eu posso te arranjar uma camisa de raider</w:t>
      </w:r>
    </w:p>
    <w:p>
      <w:r>
        <w:t xml:space="preserve">me somar: http://profiles.friendster.com/americanidolislove friendster.</w:t>
      </w:r>
    </w:p>
    <w:p>
      <w:r>
        <w:t xml:space="preserve">Espreitas noturnas. Espero que todos tenham tido um ótimo dia! Até amanhã.</w:t>
      </w:r>
    </w:p>
    <w:p>
      <w:r>
        <w:t xml:space="preserve">Vá para a cama. Boa noite a todos.</w:t>
      </w:r>
    </w:p>
    <w:p>
      <w:r>
        <w:t xml:space="preserve">@DawnRichard tenha um momento incrível com suas mamães amanhã! Mostre-lhes o quanto eles significam para você O que quer que você faça eles vão adorar</w:t>
      </w:r>
    </w:p>
    <w:p>
      <w:r>
        <w:t xml:space="preserve">Finalmente, deixamos o estúdio e fizemos uma música muito boa! Muito satisfeito com a participação!</w:t>
      </w:r>
    </w:p>
    <w:p>
      <w:r>
        <w:t xml:space="preserve">@DonniesGirl69 Sim,... Eu culpo a todos vocês</w:t>
      </w:r>
    </w:p>
    <w:p>
      <w:r>
        <w:t xml:space="preserve">@janine_j9 Jess acabou de colocar algumas fotos de falcões no quadro J ... você deve verificá-las...</w:t>
      </w:r>
    </w:p>
    <w:p>
      <w:r>
        <w:t xml:space="preserve">T9R8AM reservado. im chegando medan em 27 de junho. 1155 horas</w:t>
      </w:r>
    </w:p>
    <w:p>
      <w:r>
        <w:t xml:space="preserve">@JoelMadden Awe man, isso é uma droga. Todos cometem erros. Eu tenho a sensação de que as pessoas podem perdoar você</w:t>
      </w:r>
    </w:p>
    <w:p>
      <w:r>
        <w:t xml:space="preserve">@andyclemmensen que simplesmente corroeria a sua masculinidade? Que masculinidade você tinha? :p haha u'u'd probs beat me tho haha xo</w:t>
      </w:r>
    </w:p>
    <w:p>
      <w:r>
        <w:t xml:space="preserve">@Movin925fm Quando eu ouvi "Ninguém" de Alicia Keys há 10 minutos atrás? Você fez minha noite</w:t>
      </w:r>
    </w:p>
    <w:p>
      <w:r>
        <w:t xml:space="preserve">também estou no plurk experimente</w:t>
      </w:r>
    </w:p>
    <w:p>
      <w:r>
        <w:t xml:space="preserve">Bem, foi um dia muito inspirador. Não há espaço para design no horário de hoje, então estou indo para a cama.</w:t>
      </w:r>
    </w:p>
    <w:p>
      <w:r>
        <w:t xml:space="preserve">odeio ter o mesmo cabelo por muito tempo. acho que quero cabelos super compridos agora</w:t>
      </w:r>
    </w:p>
    <w:p>
      <w:r>
        <w:t xml:space="preserve">@discombob Sim, ela já o fez várias vezes. Minha jibóia Dumerils o fez algumas vezes sem sonda. Só me pergunto se minha jibóia precisa de comida maior.</w:t>
      </w:r>
    </w:p>
    <w:p>
      <w:r>
        <w:t xml:space="preserve">http://twitpic.com/4wn21 - um dos presentes que eu fiz para minha mãe</w:t>
      </w:r>
    </w:p>
    <w:p>
      <w:r>
        <w:t xml:space="preserve">@eboni_ife para não esquecer a canela!</w:t>
      </w:r>
    </w:p>
    <w:p>
      <w:r>
        <w:t xml:space="preserve">@ConformityIssue Haha I should. Mas não o farei. rs Então talvez eu perca alguma coisa.</w:t>
      </w:r>
    </w:p>
    <w:p>
      <w:r>
        <w:t xml:space="preserve">Sou um grande fã do Danny Dyer Devo dizer que este filme parece fantástico http://snurl.com/hpwnz</w:t>
      </w:r>
    </w:p>
    <w:p>
      <w:r>
        <w:t xml:space="preserve">@Shontelle_Layne você é bem-vindo querido! muah! xoxox luv ya!</w:t>
      </w:r>
    </w:p>
    <w:p>
      <w:r>
        <w:t xml:space="preserve">@KellyShibari @AmberCadabra @Mollena Todo esse flerte acontecendo - O ATG sorri. Yay.  ((abraços))</w:t>
      </w:r>
    </w:p>
    <w:p>
      <w:r>
        <w:t xml:space="preserve">Memórias</w:t>
      </w:r>
    </w:p>
    <w:p>
      <w:r>
        <w:t xml:space="preserve">@Icametumbling Yeah, eu já vi isso antes, engraçado *Hey querida, Jill acabou de me mandar um pinto em uma caixa*</w:t>
      </w:r>
    </w:p>
    <w:p>
      <w:r>
        <w:t xml:space="preserve">PUSH foi incrível</w:t>
      </w:r>
    </w:p>
    <w:p>
      <w:r>
        <w:t xml:space="preserve">Indo para a cama, as lojas estão fechadas</w:t>
      </w:r>
    </w:p>
    <w:p>
      <w:r>
        <w:t xml:space="preserve">acho que estou prestes a ter todas as minhas informações sincronizadas corretamente entre o meu mac, o mobile me e o iphone. yay! finalmente</w:t>
      </w:r>
    </w:p>
    <w:p>
      <w:r>
        <w:t xml:space="preserve">grande noite</w:t>
      </w:r>
    </w:p>
    <w:p>
      <w:r>
        <w:t xml:space="preserve">isto realmente exige muito tempo! de qualquer forma, tenho que tomar um café da manhã e assistir ao último episódio de Naruto</w:t>
      </w:r>
    </w:p>
    <w:p>
      <w:r>
        <w:t xml:space="preserve">Feliz Dia das Mães a todos</w:t>
      </w:r>
    </w:p>
    <w:p>
      <w:r>
        <w:t xml:space="preserve">@DanInBarca mmMmMm Tenho desejado batatas-doces e amêndoas, amanhã vou ter que incorporar esses super alimentos</w:t>
      </w:r>
    </w:p>
    <w:p>
      <w:r>
        <w:t xml:space="preserve">LAKERS TOMORROW KB e DF ftw!</w:t>
      </w:r>
    </w:p>
    <w:p>
      <w:r>
        <w:t xml:space="preserve">Conversando com o âmbar... showtime baby</w:t>
      </w:r>
    </w:p>
    <w:p>
      <w:r>
        <w:t xml:space="preserve">@imsoapee Hang in there. Posso estar lá em cerca de mais três horas.</w:t>
      </w:r>
    </w:p>
    <w:p>
      <w:r>
        <w:t xml:space="preserve">@UndeniableQueen ooooo i love pretty feet</w:t>
      </w:r>
    </w:p>
    <w:p>
      <w:r>
        <w:t xml:space="preserve">@EricS576 Obrigado! Você sabe que eu realmente amo 'BHB'.</w:t>
      </w:r>
    </w:p>
    <w:p>
      <w:r>
        <w:t xml:space="preserve">@Nat4daWorks espera que o show esteja indo bem! só queria que você soubesse que estou em casa agora... muah!</w:t>
      </w:r>
    </w:p>
    <w:p>
      <w:r>
        <w:t xml:space="preserve">Novo dia em nova casa feliz mãe dia 2 eu!</w:t>
      </w:r>
    </w:p>
    <w:p>
      <w:r>
        <w:t xml:space="preserve">Seis bandeiras era fantástico, mal posso esperar para voltar</w:t>
      </w:r>
    </w:p>
    <w:p>
      <w:r>
        <w:t xml:space="preserve">em casa com meu amor... Dia movimentado td... Banho de bebê... Depois um casamento... Fez 2 tortas... Agora cama</w:t>
      </w:r>
    </w:p>
    <w:p>
      <w:r>
        <w:t xml:space="preserve">Vejam, todos! Eu sou um menino mau! Estou classificado acima de Meghan McCain! http://tinyurl.com/oj76mz</w:t>
      </w:r>
    </w:p>
    <w:p>
      <w:r>
        <w:t xml:space="preserve">Feliz dia das mães todos</w:t>
      </w:r>
    </w:p>
    <w:p>
      <w:r>
        <w:t xml:space="preserve">Então, peguei o CD Chris Botti's~Live em Boston, ouvindo enquanto dirigia para casa hoje à noite sob a lua. Não queria que isso acabasse.</w:t>
      </w:r>
    </w:p>
    <w:p>
      <w:r>
        <w:t xml:space="preserve">tenho que colocar lá fora...... I ADIDAS JOSH DENYER xoxoxoxoxoxoxo</w:t>
      </w:r>
    </w:p>
    <w:p>
      <w:r>
        <w:t xml:space="preserve">boa tarde. http://plurk.com/p/suyev</w:t>
      </w:r>
    </w:p>
    <w:p>
      <w:r>
        <w:t xml:space="preserve">@ms_ta_ta haha É BAD! De qualquer forma boa noite, linda Dormir super bem n shizz</w:t>
      </w:r>
    </w:p>
    <w:p>
      <w:r>
        <w:t xml:space="preserve">mano do wango tango, eu me divertia muito cansado agora. embrulhando as mães presentes e desmaiando. &lt;3</w:t>
      </w:r>
    </w:p>
    <w:p>
      <w:r>
        <w:t xml:space="preserve">Estou tão cansado e tenho que trabalhar até as 10:30 desta noite!    Feliz dia das mães para todos também http://tinyurl.com/qu62bl</w:t>
      </w:r>
    </w:p>
    <w:p>
      <w:r>
        <w:t xml:space="preserve">@kmergs É, Pinkwind é uma coisa do pai de Vanessa. E minha irmã me fez aquele SN na 4ª série</w:t>
      </w:r>
    </w:p>
    <w:p>
      <w:r>
        <w:t xml:space="preserve">dia das mães felizes, também todas as mães lá fora se lembram de tratar bem sua mãe, ela o trouxe para esta vida =]</w:t>
      </w:r>
    </w:p>
    <w:p>
      <w:r>
        <w:t xml:space="preserve">@LILBOOTY24 Se você o fizer, por favor, reze 4 mim.  Deus sabe que eu preciso disso.</w:t>
      </w:r>
    </w:p>
    <w:p>
      <w:r>
        <w:t xml:space="preserve">Twitter, às vezes você simplesmente falha na vida.  Ah, bem. http://tinyurl.com/qkxh7q</w:t>
      </w:r>
    </w:p>
    <w:p>
      <w:r>
        <w:t xml:space="preserve">É melhor dormir logo. ela tem que se levantar e ir ao encontro de domingo para poder distribuir convites para sua festa de joalheria.</w:t>
      </w:r>
    </w:p>
    <w:p>
      <w:r>
        <w:t xml:space="preserve">@richa_august84 hahahahaha agora que é um desejo assustador, que tal um fornecimento vitalício de sapatos com bolsas a condizer e peso constante?</w:t>
      </w:r>
    </w:p>
    <w:p>
      <w:r>
        <w:t xml:space="preserve">Ganhou um gps no baile de finalistas</w:t>
      </w:r>
    </w:p>
    <w:p>
      <w:r>
        <w:t xml:space="preserve">Aborrecido...um...Canção do dia: "Eu me peguei por Paramore" e "Nenhuma boa ação do musical Wicked" Oh! e Fully Alive por Flyleaf!!!</w:t>
      </w:r>
    </w:p>
    <w:p>
      <w:r>
        <w:t xml:space="preserve">Finalmente em casa depois de uma noite de jantar e de beber com os amigos.  Dormir agora, esperando que a cama não gire muito.</w:t>
      </w:r>
    </w:p>
    <w:p>
      <w:r>
        <w:t xml:space="preserve">@mrskutcher Dia das mães felizes</w:t>
      </w:r>
    </w:p>
    <w:p>
      <w:r>
        <w:t xml:space="preserve">@ztnewetnorb hha sim como se eles também tivessem seu coração, mas nós conhecemos shaun e bradie... parece mais real ;)</w:t>
      </w:r>
    </w:p>
    <w:p>
      <w:r>
        <w:t xml:space="preserve">@melissamark_ hehe go dye it beb! put more blonde innn mine is light than it was, left it in a bit too long oops&gt;&lt;</w:t>
      </w:r>
    </w:p>
    <w:p>
      <w:r>
        <w:t xml:space="preserve">@easmart pode u online em seu hotmail?</w:t>
      </w:r>
    </w:p>
    <w:p>
      <w:r>
        <w:t xml:space="preserve">Acolhendo novos #followers: @chillisoft, @Hansieboy, @keylman @luongdat, @pleasehelpmenow &amp; @FLWbooks. Obrigado pelo amor. Tweet on!</w:t>
      </w:r>
    </w:p>
    <w:p>
      <w:r>
        <w:t xml:space="preserve">@MattBovell acho que ele se referia a esta foto - não sei que outra ele poderia ter visto! Mas na verdade - isto é o mais quente que se pode</w:t>
      </w:r>
    </w:p>
    <w:p>
      <w:r>
        <w:t xml:space="preserve">Nungguin my Sista in law lahiran di RS Asih...kayaknya sih sore ini lahiran. Yeayy outra garotinha da família</w:t>
      </w:r>
    </w:p>
    <w:p>
      <w:r>
        <w:t xml:space="preserve">@polyzzz Goodnight e doces sonhos para você também</w:t>
      </w:r>
    </w:p>
    <w:p>
      <w:r>
        <w:t xml:space="preserve">carregou suas corridas no NikePlus.com ...   Corra, Row.Row., RUN!!</w:t>
      </w:r>
    </w:p>
    <w:p>
      <w:r>
        <w:t xml:space="preserve">@GeorgiaPrincez Como se você não estivesse desfrutando do inferno se isso acontecesse.</w:t>
      </w:r>
    </w:p>
    <w:p>
      <w:r>
        <w:t xml:space="preserve">BOA...FELIZ MÃE DIA A TODOS OS MAMÃOS EM DOIS</w:t>
      </w:r>
    </w:p>
    <w:p>
      <w:r>
        <w:t xml:space="preserve">@jamie_oliver whats for breaky então, russtle algo para cima para minha ressaca por favor nosso jamie lmao</w:t>
      </w:r>
    </w:p>
    <w:p>
      <w:r>
        <w:t xml:space="preserve">@SkinnyInTheCity É bom ouvir... vários dos meus peeps estão trabalhando hoje à noite...</w:t>
      </w:r>
    </w:p>
    <w:p>
      <w:r>
        <w:t xml:space="preserve">@MedicQT geez, 15 anos? Você pensaria que eles teriam feito esse check out há anos!</w:t>
      </w:r>
    </w:p>
    <w:p>
      <w:r>
        <w:t xml:space="preserve">As mães em todos os lugares param o que você está fazendo e têm uma boa noite de sono para amanhã, seus filhos se voltam para mimá-lo. Aproveite seu dia</w:t>
      </w:r>
    </w:p>
    <w:p>
      <w:r>
        <w:t xml:space="preserve">GRANADA BOWL COM A TRIPULAÇÃO! Boliche de aniversário para mim e para Fisch http://twitpic.com/4wn29</w:t>
      </w:r>
    </w:p>
    <w:p>
      <w:r>
        <w:t xml:space="preserve">@andrewkfromaz Obrigado querido, eu sei disso, mas aprecio a validação como sempre</w:t>
      </w:r>
    </w:p>
    <w:p>
      <w:r>
        <w:t xml:space="preserve">*yawn* acho que imma vai para a cama.</w:t>
      </w:r>
    </w:p>
    <w:p>
      <w:r>
        <w:t xml:space="preserve">@frombecca Oh yum - rhubarb. Estes links são fabulosos. Obrigado</w:t>
      </w:r>
    </w:p>
    <w:p>
      <w:r>
        <w:t xml:space="preserve">Limpei a tela da minha nova máquina DOS para PC e tirei outra "foto da tela" http://bit.ly/QLzP2</w:t>
      </w:r>
    </w:p>
    <w:p>
      <w:r>
        <w:t xml:space="preserve">@REALConformist I loveeee cashis ms. Jenkins é a minha merda!!!</w:t>
      </w:r>
    </w:p>
    <w:p>
      <w:r>
        <w:t xml:space="preserve">@caatheedee talvez você devesse cumprimentá-la de vez.</w:t>
      </w:r>
    </w:p>
    <w:p>
      <w:r>
        <w:t xml:space="preserve">@twicullen bom dia K!</w:t>
      </w:r>
    </w:p>
    <w:p>
      <w:r>
        <w:t xml:space="preserve">gritam a todas as lindas mães lá fora que esses negros não apreciam! alguns se importam com o Dia das Mães Feliz!</w:t>
      </w:r>
    </w:p>
    <w:p>
      <w:r>
        <w:t xml:space="preserve">@RetroRewind ty para alimentar nosso vício NK...ermm i mean our uhh nope yup addiction covers it</w:t>
      </w:r>
    </w:p>
    <w:p>
      <w:r>
        <w:t xml:space="preserve">testando ymtumbkr no meu iphone http://tumblr.com/xiy1qycvc</w:t>
      </w:r>
    </w:p>
    <w:p>
      <w:r>
        <w:t xml:space="preserve">@SirReigns Boa sorte com o design.... lembrem-se das pessoas pequenas que vão para a cama, boa noite!</w:t>
      </w:r>
    </w:p>
    <w:p>
      <w:r>
        <w:t xml:space="preserve">Para cima e para o café da manhã, prestes a saltar no chuveiro e depois seguir para a terra do pudim preto para a segunda parte do playoff</w:t>
      </w:r>
    </w:p>
    <w:p>
      <w:r>
        <w:t xml:space="preserve">indo para a igreja de deus abençoe a todos vocês.</w:t>
      </w:r>
    </w:p>
    <w:p>
      <w:r>
        <w:t xml:space="preserve">salvar-me... sinto-me como se estivesse enlouquecendo.  ? http://blip.fm/~5z193</w:t>
      </w:r>
    </w:p>
    <w:p>
      <w:r>
        <w:t xml:space="preserve">@PaintByWord, palavra!?</w:t>
      </w:r>
    </w:p>
    <w:p>
      <w:r>
        <w:t xml:space="preserve">Deitado na cama com um livro e algumas belas músicas. obrigado kaki &amp; nicholas faíscas.</w:t>
      </w:r>
    </w:p>
    <w:p>
      <w:r>
        <w:t xml:space="preserve">@skimso freako on roidz! Espero que ele levante suas pernas para ficar fora do seu caminho enquanto você limpa.</w:t>
      </w:r>
    </w:p>
    <w:p>
      <w:r>
        <w:t xml:space="preserve">@SharneseLaNier Obrigado querida, fazendo muito bem e você mesma? Feliz Dia das Mães</w:t>
      </w:r>
    </w:p>
    <w:p>
      <w:r>
        <w:t xml:space="preserve">vou tentar dormir um pouco. goonight twitter tenha um bom dia de mãe.</w:t>
      </w:r>
    </w:p>
    <w:p>
      <w:r>
        <w:t xml:space="preserve">Estou com sono... Vou assistir meus shows lata...Boa noite twit-fam!... Deus abençoe!...XoXo</w:t>
      </w:r>
    </w:p>
    <w:p>
      <w:r>
        <w:t xml:space="preserve">de acordo com Mary Chaayaa, eu pareço uma emoção sexy no meu dp não emo.</w:t>
      </w:r>
    </w:p>
    <w:p>
      <w:r>
        <w:t xml:space="preserve">@MariahCarey IN Filipino se você diz "Nakuh grabeh!" é como dizer OMG</w:t>
      </w:r>
    </w:p>
    <w:p>
      <w:r>
        <w:t xml:space="preserve">@Meshel_Laurie enviando amor, bênçãos e pensamentos de cura para você e paz familiar</w:t>
      </w:r>
    </w:p>
    <w:p>
      <w:r>
        <w:t xml:space="preserve">sentir-se um pouco 'perigoso'. para ver os vídeos http://bit.ly/9X0Us</w:t>
      </w:r>
    </w:p>
    <w:p>
      <w:r>
        <w:t xml:space="preserve">boa hora de dormir; trabalho das 4:30 às 8:45 de amanhã</w:t>
      </w:r>
    </w:p>
    <w:p>
      <w:r>
        <w:t xml:space="preserve">Feliz Dia das Mães para todas as mães</w:t>
      </w:r>
    </w:p>
    <w:p>
      <w:r>
        <w:t xml:space="preserve">Dançar na chuva faz de completa</w:t>
      </w:r>
    </w:p>
    <w:p>
      <w:r>
        <w:t xml:space="preserve">@BAMbam_12 relaxe mamãe, u kno nós temos u...Respire com calma...precisa de um pouco de piff é tudo</w:t>
      </w:r>
    </w:p>
    <w:p>
      <w:r>
        <w:t xml:space="preserve">@Anthony_y_Tony Hey</w:t>
      </w:r>
    </w:p>
    <w:p>
      <w:r>
        <w:t xml:space="preserve">Obras de arte às 3 da manhã. Tenho que fazer este portfólio para a MECA até quarta-feira. Reunião com milonzzi para revisá-lo então.</w:t>
      </w:r>
    </w:p>
    <w:p>
      <w:r>
        <w:t xml:space="preserve">@michaellington hahaha que me fez rir</w:t>
      </w:r>
    </w:p>
    <w:p>
      <w:r>
        <w:t xml:space="preserve">Tão fresco e limpo</w:t>
      </w:r>
    </w:p>
    <w:p>
      <w:r>
        <w:t xml:space="preserve">PARA @john_b_waters e @mr_suh, você deve ler isso por favor http://bit.ly/nPpiV</w:t>
      </w:r>
    </w:p>
    <w:p>
      <w:r>
        <w:t xml:space="preserve">Discurso de Obama na Associação de Correspondentes - Ele prometeu completar seus próximos 100 dias em 72 http://tinyurl.com/qmu8mk</w:t>
      </w:r>
    </w:p>
    <w:p>
      <w:r>
        <w:t xml:space="preserve">@LuvinMeSomeSomeD obrigado :0 Eu vou tentar</w:t>
      </w:r>
    </w:p>
    <w:p>
      <w:r>
        <w:t xml:space="preserve">prestes a correr a meia maratona hinckley!  Dedos cruzados por um tempo &lt;1h30m</w:t>
      </w:r>
    </w:p>
    <w:p>
      <w:r>
        <w:t xml:space="preserve">A noite ainda é jovem ;) &lt;3</w:t>
      </w:r>
    </w:p>
    <w:p>
      <w:r>
        <w:t xml:space="preserve">@BrisbaneGirl Eu gosto mais de tweetie, isso é o que eu uso o tempo todo</w:t>
      </w:r>
    </w:p>
    <w:p>
      <w:r>
        <w:t xml:space="preserve">@RetroRewind Dave eu lhe peço "The Fix" de JK!!! e envie HI para minha irmã Lisette e eu ( Alejandra ) do México!!!!!</w:t>
      </w:r>
    </w:p>
    <w:p>
      <w:r>
        <w:t xml:space="preserve">ok fam... minha mãe tem planos para o tmrw que não me incluem, mas eu ainda tenho recados para fazer no início da manhã, então nite nocturna tudo</w:t>
      </w:r>
    </w:p>
    <w:p>
      <w:r>
        <w:t xml:space="preserve">@Afrykah Happy Mothersday btw! Veja o lado bom, hoje você pode relaxar o dia todo</w:t>
      </w:r>
    </w:p>
    <w:p>
      <w:r>
        <w:t xml:space="preserve">Feliz Dia das Mães para todas as Mães!</w:t>
      </w:r>
    </w:p>
    <w:p>
      <w:r>
        <w:t xml:space="preserve">Ainda totalmente animado que meu amigo mais antigo @Spencesaur tenha twitter. Eu vomito meu Spencesaur! Mesmo que ele tenha raiva</w:t>
      </w:r>
    </w:p>
    <w:p>
      <w:r>
        <w:t xml:space="preserve">@lavvocato o conseguiu. Uva Welchs também, por favor.</w:t>
      </w:r>
    </w:p>
    <w:p>
      <w:r>
        <w:t xml:space="preserve">Feliz Dia das Mães!</w:t>
      </w:r>
    </w:p>
    <w:p>
      <w:r>
        <w:t xml:space="preserve">@officialTila Seu tão baixo à terra...e REAL! Eu adoro isso em você woo! Exército de Tila!</w:t>
      </w:r>
    </w:p>
    <w:p>
      <w:r>
        <w:t xml:space="preserve">@ratherlargedog Você deve odiar menos seu gênero. Nem todos os homens são maus. Na verdade, eu gosto muito de homens.</w:t>
      </w:r>
    </w:p>
    <w:p>
      <w:r>
        <w:t xml:space="preserve">@JoelMadden grande canção mesmo que eu não consiga entender rs</w:t>
      </w:r>
    </w:p>
    <w:p>
      <w:r>
        <w:t xml:space="preserve">Relembrando meus velhos tempos, ouvindo música antiga.</w:t>
      </w:r>
    </w:p>
    <w:p>
      <w:r>
        <w:t xml:space="preserve">@oohhMandy ITSNIKKKITIME haha...shiiit, isso foi Austin o'brien...perdão pela minha chamada BAD!</w:t>
      </w:r>
    </w:p>
    <w:p>
      <w:r>
        <w:t xml:space="preserve">@Kev_95 WangoTango onde você estava? lol</w:t>
      </w:r>
    </w:p>
    <w:p>
      <w:r>
        <w:t xml:space="preserve">OMG discoteca é EMBALADO!!!</w:t>
      </w:r>
    </w:p>
    <w:p>
      <w:r>
        <w:t xml:space="preserve">tempo para mimi's</w:t>
      </w:r>
    </w:p>
    <w:p>
      <w:r>
        <w:t xml:space="preserve">@nadyanandita hey hey... ketemu lagi kita di twitter</w:t>
      </w:r>
    </w:p>
    <w:p>
      <w:r>
        <w:t xml:space="preserve">@iamjonathancook boa noite, Deus abençoe</w:t>
      </w:r>
    </w:p>
    <w:p>
      <w:r>
        <w:t xml:space="preserve">@CPE24 Eu estava esperando por ele para me dizer o que ele quer</w:t>
      </w:r>
    </w:p>
    <w:p>
      <w:r>
        <w:t xml:space="preserve">@jojowright trarei caixas de orvalho de montanha se você der @_Slamma_ 2 tixs para ver taylor swift!</w:t>
      </w:r>
    </w:p>
    <w:p>
      <w:r>
        <w:t xml:space="preserve">@akomuzikera claramente precisa quebrar mais um pouco o chicote</w:t>
      </w:r>
    </w:p>
    <w:p>
      <w:r>
        <w:t xml:space="preserve">@iNanz apostou sexy; eu adicionei u no myspace!</w:t>
      </w:r>
    </w:p>
    <w:p>
      <w:r>
        <w:t xml:space="preserve">Se alguém tem um amigo profissional!,.basta me adicionar!,.ayt!?,.lol!,.http://bit.ly/UsPlN !</w:t>
      </w:r>
    </w:p>
    <w:p>
      <w:r>
        <w:t xml:space="preserve">terceira data correu bem....movendo-se para quarta!!!!!!</w:t>
      </w:r>
    </w:p>
    <w:p>
      <w:r>
        <w:t xml:space="preserve">@OlmyT Claro. Tentarei continuar assim! =P Você gosta de estudar. Cya!</w:t>
      </w:r>
    </w:p>
    <w:p>
      <w:r>
        <w:t xml:space="preserve">@pane2 Realmente! Nem um pouquinho de #pane</w:t>
      </w:r>
    </w:p>
    <w:p>
      <w:r>
        <w:t xml:space="preserve">@solangeknowles HAPPY MOTHERS DAY Eu espero que você tenha um grande dia hoje</w:t>
      </w:r>
    </w:p>
    <w:p>
      <w:r>
        <w:t xml:space="preserve">indo para a cama</w:t>
      </w:r>
    </w:p>
    <w:p>
      <w:r>
        <w:t xml:space="preserve">De volta do hospital. O médico diz que eu vou viver</w:t>
      </w:r>
    </w:p>
    <w:p>
      <w:r>
        <w:t xml:space="preserve">@sjrozas LOL. Prestes a partir.</w:t>
      </w:r>
    </w:p>
    <w:p>
      <w:r>
        <w:t xml:space="preserve">@AaronLHB você lhe deu um relógio? Que doce</w:t>
      </w:r>
    </w:p>
    <w:p>
      <w:r>
        <w:t xml:space="preserve">Wango tango!!! Boa noite a todos</w:t>
      </w:r>
    </w:p>
    <w:p>
      <w:r>
        <w:t xml:space="preserve">DIA DA MÃE FELIZ</w:t>
      </w:r>
    </w:p>
    <w:p>
      <w:r>
        <w:t xml:space="preserve">@tldavidson Totalmente!!! Rock onnnn!</w:t>
      </w:r>
    </w:p>
    <w:p>
      <w:r>
        <w:t xml:space="preserve">é viciado no aplicativo da sociedade de animais de estimação no facebook</w:t>
      </w:r>
    </w:p>
    <w:p>
      <w:r>
        <w:t xml:space="preserve">@adnamay Yup On to Mother's Day. Algum plano para o seu aniversário?</w:t>
      </w:r>
    </w:p>
    <w:p>
      <w:r>
        <w:t xml:space="preserve">@cloud79 Eu pensei a mesma coisa, mas me senti um pouco melhor quando vi nada menos que 5 outras câmeras ali</w:t>
      </w:r>
    </w:p>
    <w:p>
      <w:r>
        <w:t xml:space="preserve">eu realmente quero ir para a austrália e para a inglaterra.</w:t>
      </w:r>
    </w:p>
    <w:p>
      <w:r>
        <w:t xml:space="preserve">Beba #7 ou 8 para mim (no clube). Estive bebendo durante as últimas 6 horas. http://twitpic.com/4wn9q</w:t>
      </w:r>
    </w:p>
    <w:p>
      <w:r>
        <w:t xml:space="preserve">Estou enviando um e-mail a minha melhor amiga Deanna com minha conta yahoo. O e-mail é DIVERTIDO. &lt;3</w:t>
      </w:r>
    </w:p>
    <w:p>
      <w:r>
        <w:t xml:space="preserve">acabei de comprar 5 ramalhetes de flores e juntá-los todos e arranjei-os todos bonitos para minha mãe pela manhã!  ::orgulhoso de mim mesmo::</w:t>
      </w:r>
    </w:p>
    <w:p>
      <w:r>
        <w:t xml:space="preserve">sem clubes...sem festas...eu passei minha sexta e sábado à noite trabalhando em música e estou desistindo do conteúdo</w:t>
      </w:r>
    </w:p>
    <w:p>
      <w:r>
        <w:t xml:space="preserve">Eu sou Christine e sou uma maldita viciada em compras. Confira meu novo casaco Tive que prometer a alguém que eu não passaria duas semanas depois de comprar este</w:t>
      </w:r>
    </w:p>
    <w:p>
      <w:r>
        <w:t xml:space="preserve">Boa noite companheiros de twitters e tj ststas</w:t>
      </w:r>
    </w:p>
    <w:p>
      <w:r>
        <w:t xml:space="preserve">colaboração samberg e timberlake; piça em uma caixa</w:t>
      </w:r>
    </w:p>
    <w:p>
      <w:r>
        <w:t xml:space="preserve">"O tempo lá fora é o tempo" hahah me fez sentir melhor</w:t>
      </w:r>
    </w:p>
    <w:p>
      <w:r>
        <w:t xml:space="preserve">Ei, estou no FaceBook, venha me conferir http://bit.ly/17jIy8 diga-me seu nome de usuário se você me ADICIONAR</w:t>
      </w:r>
    </w:p>
    <w:p>
      <w:r>
        <w:t xml:space="preserve">@liltwist twist cld u follow me ill love u forever</w:t>
      </w:r>
    </w:p>
    <w:p>
      <w:r>
        <w:t xml:space="preserve">@tweerrerbot Bem, eu estava te seguindo porque eu acho seu interessante ... e eu estava certo</w:t>
      </w:r>
    </w:p>
    <w:p>
      <w:r>
        <w:t xml:space="preserve">Ótimo dia... Embarque nos cruzadores de praia para ver o Culver City Antique Car Show. Encontrei minha próxima bicicleta. http://twitpic.com/4wn71</w:t>
      </w:r>
    </w:p>
    <w:p>
      <w:r>
        <w:t xml:space="preserve">@prateek_agwl Falando com quem? Este 'Shah Rukh Khan' é um impostor aqui... LOL! BTW thanx para os seguintes...</w:t>
      </w:r>
    </w:p>
    <w:p>
      <w:r>
        <w:t xml:space="preserve">Adicionando Comentários para meus amigos querem soma?</w:t>
      </w:r>
    </w:p>
    <w:p>
      <w:r>
        <w:t xml:space="preserve">@RetroRewind Obrigado por ter vindo tão tarde que SIM não tive a oportunidade de ouvi-lo</w:t>
      </w:r>
    </w:p>
    <w:p>
      <w:r>
        <w:t xml:space="preserve">@twisty7867 estou usando paint.net x64 e está correndo loucamente rápido - não posso pagar o CS4 infelizmente... ainda</w:t>
      </w:r>
    </w:p>
    <w:p>
      <w:r>
        <w:t xml:space="preserve">Acabo de receber um cartão do dia das mães de minha adorável filha desejando um dia das mães felizes http://tr.im/kWK9</w:t>
      </w:r>
    </w:p>
    <w:p>
      <w:r>
        <w:t xml:space="preserve">@solangeknowles Estou orgulhoso de You Solange.</w:t>
      </w:r>
    </w:p>
    <w:p>
      <w:r>
        <w:t xml:space="preserve">Cum fiesta na minha casa em minha boca me bateu para obter a senha</w:t>
      </w:r>
    </w:p>
    <w:p>
      <w:r>
        <w:t xml:space="preserve">@guittaraxx Confie em mim, isso é uma BOA coisa. Seu eu de 40 e poucos anos lhe agradecerá.</w:t>
      </w:r>
    </w:p>
    <w:p>
      <w:r>
        <w:t xml:space="preserve">@Lynne_Lyons Você também ganha pontos de campeonato para os aquecedores</w:t>
      </w:r>
    </w:p>
    <w:p>
      <w:r>
        <w:t xml:space="preserve">Ver meu irmão se formar amanhã. Deve ser divertido.</w:t>
      </w:r>
    </w:p>
    <w:p>
      <w:r>
        <w:t xml:space="preserve">@B_Wright OBRIGADO! "O Retorno do Mack" é A COMIDADE!</w:t>
      </w:r>
    </w:p>
    <w:p>
      <w:r>
        <w:t xml:space="preserve">@nicaliciousx hale yeahhhh essa é a parte mais legal sobre isso ;) hahahaha. E eu posso igualar o grieco!</w:t>
      </w:r>
    </w:p>
    <w:p>
      <w:r>
        <w:t xml:space="preserve">@7thscreen Damn! Primeiro Sim, que Frank Zappa...</w:t>
      </w:r>
    </w:p>
    <w:p>
      <w:r>
        <w:t xml:space="preserve">HMV Shinjuku</w:t>
      </w:r>
    </w:p>
    <w:p>
      <w:r>
        <w:t xml:space="preserve">@jpdonga esteve lá, fez isso</w:t>
      </w:r>
    </w:p>
    <w:p>
      <w:r>
        <w:t xml:space="preserve">@Toongen antes que ele pudesse fazer isso. Tão, tão triste. Você deveria lê-lo</w:t>
      </w:r>
    </w:p>
    <w:p>
      <w:r>
        <w:t xml:space="preserve">Uppp. dnt sentir vontade de ir para a cama? blahh aborrecido... pensando em homens hmmm ha</w:t>
      </w:r>
    </w:p>
    <w:p>
      <w:r>
        <w:t xml:space="preserve">@filos @elliottucker obrigado pelo r/t, eu esperava ter alguns *classy* seguidores</w:t>
      </w:r>
    </w:p>
    <w:p>
      <w:r>
        <w:t xml:space="preserve">@Marcyluvstravel omg! não o culpo! espero que você não o tenha magoado muito</w:t>
      </w:r>
    </w:p>
    <w:p>
      <w:r>
        <w:t xml:space="preserve">@DawnRichard Dawwwwwwwwwwwwwwwwwn, eu te respondi e te disse 14, por favor leia e reze antes de decidir</w:t>
      </w:r>
    </w:p>
    <w:p>
      <w:r>
        <w:t xml:space="preserve">está indo para casa depois de um tempo fantástico com os pio</w:t>
      </w:r>
    </w:p>
    <w:p>
      <w:r>
        <w:t xml:space="preserve">A verdadeira entrada wiki "The Million Dollar Homepage" me fez abanar a cabeça devido ao fato de que ... às vezes ... às vezes as coisas simplesmente funcionam</w:t>
      </w:r>
    </w:p>
    <w:p>
      <w:r>
        <w:t xml:space="preserve">Desmarcando para a noite. Assistindo "O Leitor" e tenho certeza de que em algum momento eu vou sair do sono. Boa noite a todos</w:t>
      </w:r>
    </w:p>
    <w:p>
      <w:r>
        <w:t xml:space="preserve">@PhillyCustoms Naw então esqueça isso. Só o farei se você os levar</w:t>
      </w:r>
    </w:p>
    <w:p>
      <w:r>
        <w:t xml:space="preserve">é meia-noite.</w:t>
      </w:r>
    </w:p>
    <w:p>
      <w:r>
        <w:t xml:space="preserve">@JoelMadden quanto tempo você levou para aprender a canção</w:t>
      </w:r>
    </w:p>
    <w:p>
      <w:r>
        <w:t xml:space="preserve">o twittering bêbado é um dos meus passatempos favoritos&lt;3 estar bêbado é meu PROFISSIONNNN</w:t>
      </w:r>
    </w:p>
    <w:p>
      <w:r>
        <w:t xml:space="preserve">@suppz sim, mas do Sr. Mamãe eu diria, apreciar suas esposas muito mais do que o pai avg eu tenho um novo respeito encontrado pelas mães agora</w:t>
      </w:r>
    </w:p>
    <w:p>
      <w:r>
        <w:t xml:space="preserve">@marco_cali Bom dia</w:t>
      </w:r>
    </w:p>
    <w:p>
      <w:r>
        <w:t xml:space="preserve">Noite aleatória de diversão agora estou chillin em casa... dia das mães felizes!</w:t>
      </w:r>
    </w:p>
    <w:p>
      <w:r>
        <w:t xml:space="preserve">Fuckin padtron con sheila.neil.gio.dex.wongo.poncho.bebo.ant.lulu&amp; outro mais niggasz</w:t>
      </w:r>
    </w:p>
    <w:p>
      <w:r>
        <w:t xml:space="preserve">meu cabelo não parece completamente retardado. sucesso</w:t>
      </w:r>
    </w:p>
    <w:p>
      <w:r>
        <w:t xml:space="preserve">A cada mãe, mãe e mãe, Feliz Dia das Mães Espero que todos vocês façam algo especial e divertido hoje.</w:t>
      </w:r>
    </w:p>
    <w:p>
      <w:r>
        <w:t xml:space="preserve">@LauraRepetti i testou em uma camisa velha primeiro, o que foi bom porque eles falharam, mas os dois eu fiquei muito bem</w:t>
      </w:r>
    </w:p>
    <w:p>
      <w:r>
        <w:t xml:space="preserve">Desfrutando da felicidade deste dia especial. Outro dia em que posso fazer o melhor de minha vida</w:t>
      </w:r>
    </w:p>
    <w:p>
      <w:r>
        <w:t xml:space="preserve">#teste SEO SMO marketing experimente-o</w:t>
      </w:r>
    </w:p>
    <w:p>
      <w:r>
        <w:t xml:space="preserve">Scotts o único cara para mim Boa noite&lt;3</w:t>
      </w:r>
    </w:p>
    <w:p>
      <w:r>
        <w:t xml:space="preserve">@Immunerock Boa sorte na segunda-feira!  Continuem balançando</w:t>
      </w:r>
    </w:p>
    <w:p>
      <w:r>
        <w:t xml:space="preserve">@a_tudo_loiro ~~Hello~~~~ e obrigado pelo seguinte.</w:t>
      </w:r>
    </w:p>
    <w:p>
      <w:r>
        <w:t xml:space="preserve">de volta da festa da melly... eu me diverti... agora estou com sono...</w:t>
      </w:r>
    </w:p>
    <w:p>
      <w:r>
        <w:t xml:space="preserve">@chillman2 dude... Você pode realmente ser um solteiro neste momento?? Não se preocupe com isso.</w:t>
      </w:r>
    </w:p>
    <w:p>
      <w:r>
        <w:t xml:space="preserve">@jeffcannata antes que eu contemple que mais, vou em frente e vou tomar isso como um elogio.</w:t>
      </w:r>
    </w:p>
    <w:p>
      <w:r>
        <w:t xml:space="preserve">@sheilasela shelaaaaaaaa</w:t>
      </w:r>
    </w:p>
    <w:p>
      <w:r>
        <w:t xml:space="preserve">observando a Bones com Naty. Fizeram dela uma fã! Missão converter Naty: Sucesso...agora em Missão converta Meagan</w:t>
      </w:r>
    </w:p>
    <w:p>
      <w:r>
        <w:t xml:space="preserve">@Rockstar_Sid I did $3 for a full length video. Nada mal</w:t>
      </w:r>
    </w:p>
    <w:p>
      <w:r>
        <w:t xml:space="preserve">@pjjhoody "É seu aniversário, então eu sei que você quer riiidddddeeee sair"! Divirta-se no clube</w:t>
      </w:r>
    </w:p>
    <w:p>
      <w:r>
        <w:t xml:space="preserve">A caminho de casa do baile tão divertido!</w:t>
      </w:r>
    </w:p>
    <w:p>
      <w:r>
        <w:t xml:space="preserve">eeehhh. meu olho direito está se contorcendo. vou ver o Boystown. @camerontdf feliz aniversário!</w:t>
      </w:r>
    </w:p>
    <w:p>
      <w:r>
        <w:t xml:space="preserve">oh sobre você rs desculpe minha mente sempre em você</w:t>
      </w:r>
    </w:p>
    <w:p>
      <w:r>
        <w:t xml:space="preserve">@Suzyqbee10 Eu lhe disse... cabeça grande.</w:t>
      </w:r>
    </w:p>
    <w:p>
      <w:r>
        <w:t xml:space="preserve">Teve o melhor dia preguiçoso/realmente produtivo de todos os tempos. Tantas opções me aguardavam.  Meu único trabalho é priorizá-las Graças ao universo. -Luv DD</w:t>
      </w:r>
    </w:p>
    <w:p>
      <w:r>
        <w:t xml:space="preserve">@David_Kaufer Bem, estou cruzando meus dedos!  Temos mais um ano, portanto, muita esperança no meu coração! Veremos! Thx! G'night!</w:t>
      </w:r>
    </w:p>
    <w:p>
      <w:r>
        <w:t xml:space="preserve">Veja FTSK hoje à noite em Grand Rapids</w:t>
      </w:r>
    </w:p>
    <w:p>
      <w:r>
        <w:t xml:space="preserve">@BrainiacSociety divirta-se na sala viper amanhã à noite sei que a fama lá fora estará presente para apoiar todos os yall</w:t>
      </w:r>
    </w:p>
    <w:p>
      <w:r>
        <w:t xml:space="preserve">@devyra rs você sempre me faz feliz. eu prometo que não o farei. rs é só uma bobagem. você também está acordado tarde meu amigo</w:t>
      </w:r>
    </w:p>
    <w:p>
      <w:r>
        <w:t xml:space="preserve">diz bom dia mundo! http://plurk.com/p/sv034</w:t>
      </w:r>
    </w:p>
    <w:p>
      <w:r>
        <w:t xml:space="preserve">@khasabadmemory obrigado por me ensinar como tocar uma parte dessa canção</w:t>
      </w:r>
    </w:p>
    <w:p>
      <w:r>
        <w:t xml:space="preserve">@SweetAmes - SO.... yeah. Eu aprecio muito isso.</w:t>
      </w:r>
    </w:p>
    <w:p>
      <w:r>
        <w:t xml:space="preserve">foi uma cadela azza alta o dia todo.... foi bom... eu perdi o twitter</w:t>
      </w:r>
    </w:p>
    <w:p>
      <w:r>
        <w:t xml:space="preserve">@Milzyxx apenas pendurado com o meu bestie</w:t>
      </w:r>
    </w:p>
    <w:p>
      <w:r>
        <w:t xml:space="preserve">@DebbieFletcher Dia das Mães Feliz! espero que tom tenha conseguido algo especial para você! aproveite o dia!  xo</w:t>
      </w:r>
    </w:p>
    <w:p>
      <w:r>
        <w:t xml:space="preserve">@stacyyuu sua mãe, na verdade</w:t>
      </w:r>
    </w:p>
    <w:p>
      <w:r>
        <w:t xml:space="preserve">@AnnaMariaPdT Ei! Quem você é mais próximo de todas as estrelas da Disney?  [Eu também sou filipino. D]</w:t>
      </w:r>
    </w:p>
    <w:p>
      <w:r>
        <w:t xml:space="preserve">haha @ jogar fall out boy em um bar cheio de pessoas mais velhas. eles precisam ser educados.</w:t>
      </w:r>
    </w:p>
    <w:p>
      <w:r>
        <w:t xml:space="preserve">Mariana ~ Photography by Cassone's May 2009 Feature http://bit.ly/E2bjm - Muito obrigada</w:t>
      </w:r>
    </w:p>
    <w:p>
      <w:r>
        <w:t xml:space="preserve">Tenho que ir para o feno. grande dia com as crianças 2maro. eu adoro ser uma mamãe muito amor... lil</w:t>
      </w:r>
    </w:p>
    <w:p>
      <w:r>
        <w:t xml:space="preserve">@Alexxstar wow que tínhamos perdido rs rs</w:t>
      </w:r>
    </w:p>
    <w:p>
      <w:r>
        <w:t xml:space="preserve">Feliz Dia das Mães!</w:t>
      </w:r>
    </w:p>
    <w:p>
      <w:r>
        <w:t xml:space="preserve">As crianças foram incríveis hoje! Eles adoraram a pintura facial!</w:t>
      </w:r>
    </w:p>
    <w:p>
      <w:r>
        <w:t xml:space="preserve">@doc18 fantástico! saúde meu! não sei se ainda terei muito dinheiro depois das compras de hoje!</w:t>
      </w:r>
    </w:p>
    <w:p>
      <w:r>
        <w:t xml:space="preserve">@SFOBear Goodnight!!!!!!</w:t>
      </w:r>
    </w:p>
    <w:p>
      <w:r>
        <w:t xml:space="preserve">@cacsb911 obrigado cici de volta a você!</w:t>
      </w:r>
    </w:p>
    <w:p>
      <w:r>
        <w:t xml:space="preserve">@angiemartinez feliz dia das mães ang</w:t>
      </w:r>
    </w:p>
    <w:p>
      <w:r>
        <w:t xml:space="preserve">Esqueci, Feliz dia da mãe.</w:t>
      </w:r>
    </w:p>
    <w:p>
      <w:r>
        <w:t xml:space="preserve">Linda manhã ensolarada aqui em Londres, tempo para a meditação matinal e alguma vida inspirada http://ff.im/2L36n</w:t>
      </w:r>
    </w:p>
    <w:p>
      <w:r>
        <w:t xml:space="preserve">Bem, então andy, eu não acho que você deveria namorar comigo</w:t>
      </w:r>
    </w:p>
    <w:p>
      <w:r>
        <w:t xml:space="preserve">Michael Cera tem um novo filme!</w:t>
      </w:r>
    </w:p>
    <w:p>
      <w:r>
        <w:t xml:space="preserve">está descansando. ahhhhhh. Eu me sinto bem</w:t>
      </w:r>
    </w:p>
    <w:p>
      <w:r>
        <w:t xml:space="preserve">Ryan Stiles ainda é o homem mais engraçado de todos os tempos. Tem ótimas notícias e outras não ótimas notícias esta noite. Tão feliz que eu poderia estourar</w:t>
      </w:r>
    </w:p>
    <w:p>
      <w:r>
        <w:t xml:space="preserve">@AchtungMusic haha. Eu sei. Por que você se levanta tão cedo, então?</w:t>
      </w:r>
    </w:p>
    <w:p>
      <w:r>
        <w:t xml:space="preserve">@howie_d É um prazer fazer vocês dois sorrirem.  Tenha um bom dia e você está me fazendo sorrir tão bem quanto estar no twitter... aahhh agradável...</w:t>
      </w:r>
    </w:p>
    <w:p>
      <w:r>
        <w:t xml:space="preserve">@DawnRichard Dawwwwwwwwwwwwwwwwwn, eu te respondi e te disse 14, por favor leia e reze antes de decidir</w:t>
      </w:r>
    </w:p>
    <w:p>
      <w:r>
        <w:t xml:space="preserve">Bebendo cal ligeira de botões</w:t>
      </w:r>
    </w:p>
    <w:p>
      <w:r>
        <w:t xml:space="preserve">@yuyaymimi Ok, certifique-se de que ele está bem kk? Cuidalo. Deixe-o saber que ele é um amigo em nós aha...</w:t>
      </w:r>
    </w:p>
    <w:p>
      <w:r>
        <w:t xml:space="preserve">dia das mães já. mundo da boa noite no twitter. começo a filmar na segunda-feira.</w:t>
      </w:r>
    </w:p>
    <w:p>
      <w:r>
        <w:t xml:space="preserve">@jespern Oops! Fui levado ...</w:t>
      </w:r>
    </w:p>
    <w:p>
      <w:r>
        <w:t xml:space="preserve">@superannuation haha vou ter isso em mente até o momento, acho que tenho dinheiro suficiente para parar de envelhecer o cabelo quando me aposentar ;D</w:t>
      </w:r>
    </w:p>
    <w:p>
      <w:r>
        <w:t xml:space="preserve">não sei porque sigo a ppl que eu faço... eles são ungidos e chatos. * nota a si mesmo sem seguir espreitadelas na segunda-feira de manhã</w:t>
      </w:r>
    </w:p>
    <w:p>
      <w:r>
        <w:t xml:space="preserve">pode estar na pedra angular este ano</w:t>
      </w:r>
    </w:p>
    <w:p>
      <w:r>
        <w:t xml:space="preserve">@DavidArchie : Olá, eu acho que você deveria provar o Ph? no Vietnã, ele é realmente muito delicioso</w:t>
      </w:r>
    </w:p>
    <w:p>
      <w:r>
        <w:t xml:space="preserve">@HornyMe Eu estava brincando com você. Tímido não é uma palavra que eu usaria para me descrever</w:t>
      </w:r>
    </w:p>
    <w:p>
      <w:r>
        <w:t xml:space="preserve">/ dia da mamãe feliz</w:t>
      </w:r>
    </w:p>
    <w:p>
      <w:r>
        <w:t xml:space="preserve">@DawnofOURnight Eu vou tentar (não ser um estranho) ...</w:t>
      </w:r>
    </w:p>
    <w:p>
      <w:r>
        <w:t xml:space="preserve">@anakin1814 Eu fiz isso no Twitter enquanto dirigia, embora o teclado do iPhone seja uma porcaria para dirigir e digitar</w:t>
      </w:r>
    </w:p>
    <w:p>
      <w:r>
        <w:t xml:space="preserve">@PsychoBeauty word?? ima be there this summer.... just move back with me lol</w:t>
      </w:r>
    </w:p>
    <w:p>
      <w:r>
        <w:t xml:space="preserve">(@Pina) eu não sei por que eu sigo a ppl que eu faço... eles e ungindo e enfadonho. * nota a si mesmo sem seguir espreitadelas na segunda-feira de manhã</w:t>
      </w:r>
    </w:p>
    <w:p>
      <w:r>
        <w:t xml:space="preserve">@Tacquira a qualquer momento amor...você estava linda! Da próxima vez que você estiver na nyc, espero que possamos nos conectar! Aproveite sua noite</w:t>
      </w:r>
    </w:p>
    <w:p>
      <w:r>
        <w:t xml:space="preserve">yum - o almoço do dia da mãe no The Food Business em Burnside estava delicioso! um dia tão lindo</w:t>
      </w:r>
    </w:p>
    <w:p>
      <w:r>
        <w:t xml:space="preserve">frio quase desapareceu, yayness! Anatomia cinzenta hoje à noite ... ... yay duplo!</w:t>
      </w:r>
    </w:p>
    <w:p>
      <w:r>
        <w:t xml:space="preserve">@hockeygal4ever SSSSSSSSSSSSMACK!!!! Volte a isso, garota!  Você está fazendo a WW?</w:t>
      </w:r>
    </w:p>
    <w:p>
      <w:r>
        <w:t xml:space="preserve">@KManCOBHC ele tem sido realmente corajoso, mas esta é a melhor coisa a fazer - agora ele pode descansar e ficar melhor. Fique bem em breve, Alexi</w:t>
      </w:r>
    </w:p>
    <w:p>
      <w:r>
        <w:t xml:space="preserve">prestes a dormir</w:t>
      </w:r>
    </w:p>
    <w:p>
      <w:r>
        <w:t xml:space="preserve">@camerontdf Feliz Aniversário Espero que tenha gostado de cantarmos para você Quarta-feira &lt;3</w:t>
      </w:r>
    </w:p>
    <w:p>
      <w:r>
        <w:t xml:space="preserve">Este é o melhor site de comércio eletrônico, espero que você tenha assistido à teoria do big bang. http://www.pennyblossoms.com/ Por favor, clique em "comprar agora".</w:t>
      </w:r>
    </w:p>
    <w:p>
      <w:r>
        <w:t xml:space="preserve">usando boxers de aranha</w:t>
      </w:r>
    </w:p>
    <w:p>
      <w:r>
        <w:t xml:space="preserve">Hecks yeah. Jandy Timsamlake é muito crua!</w:t>
      </w:r>
    </w:p>
    <w:p>
      <w:r>
        <w:t xml:space="preserve">Daniel ganhou o DSDS. Sua voz é ótima.</w:t>
      </w:r>
    </w:p>
    <w:p>
      <w:r>
        <w:t xml:space="preserve">A música acalma a alma...</w:t>
      </w:r>
    </w:p>
    <w:p>
      <w:r>
        <w:t xml:space="preserve">ouvir jubey roncar ao telefone hehe boa noite</w:t>
      </w:r>
    </w:p>
    <w:p>
      <w:r>
        <w:t xml:space="preserve">@christinawrites olha quem eu encontrei só para você ---&gt; http://twitter.com/DJT2009</w:t>
      </w:r>
    </w:p>
    <w:p>
      <w:r>
        <w:t xml:space="preserve">@ferrao Califórnia esperando, cada coisinha tem que estar certa ? Putz, adoro essa banda</w:t>
      </w:r>
    </w:p>
    <w:p>
      <w:r>
        <w:t xml:space="preserve">@andcasey rs deveríamos começar um grupo rs as irmãs vadias</w:t>
      </w:r>
    </w:p>
    <w:p>
      <w:r>
        <w:t xml:space="preserve">@vimoh há outros sinais também do vício do twitter!!  Níveis de 1 a 6.... LOL Eu estou provavelmente no nível 4 ... lol</w:t>
      </w:r>
    </w:p>
    <w:p>
      <w:r>
        <w:t xml:space="preserve">@ChesterBaker não é tão fantástico agora, hein? LOL</w:t>
      </w:r>
    </w:p>
    <w:p>
      <w:r>
        <w:t xml:space="preserve">adoro o doce g'nights todas as noites</w:t>
      </w:r>
    </w:p>
    <w:p>
      <w:r>
        <w:t xml:space="preserve">@ScottATaylor Fora isso, você está totalmente desprovido de falhas em todos os sentidos</w:t>
      </w:r>
    </w:p>
    <w:p>
      <w:r>
        <w:t xml:space="preserve">@solangeknowles E isso é o que faz de você um amAzing MOTHER MOTHERS FELIES DAY SOLO!! LUV YA!!</w:t>
      </w:r>
    </w:p>
    <w:p>
      <w:r>
        <w:t xml:space="preserve">Feliz dia das mães para todas vocês, mães incríveis!! Espero que vocês tenham um dia maravilhoso com seus entes queridos. Vocês o merecem!!!  Vocês fazem um ótimo trabalho!</w:t>
      </w:r>
    </w:p>
    <w:p>
      <w:r>
        <w:t xml:space="preserve">o carro acabou de passar pela minha casa explodindo a dion de celina "está tudo voltando para mim agora"</w:t>
      </w:r>
    </w:p>
    <w:p>
      <w:r>
        <w:t xml:space="preserve">@sanda86 ummm... claro! eu também vou sentir muito a sua falta. acho que você sabe a quem eu me referia.</w:t>
      </w:r>
    </w:p>
    <w:p>
      <w:r>
        <w:t xml:space="preserve">a fé e o daphne</w:t>
      </w:r>
    </w:p>
    <w:p>
      <w:r>
        <w:t xml:space="preserve">@DanniPandemos ok .... Aqui 409 é um soln de limpeza .... Blah.... Câmbio e saída</w:t>
      </w:r>
    </w:p>
    <w:p>
      <w:r>
        <w:t xml:space="preserve">Wow.... Pensei que só estaríamos jogando por 8 horas, mas aqui estou 13 horas depois, vendo a última pessoa fora. &lt;_&lt; Sessão longa, mas divertida.</w:t>
      </w:r>
    </w:p>
    <w:p>
      <w:r>
        <w:t xml:space="preserve">Ainda entediado, mas não muito tempo até a próxima data da turnê</w:t>
      </w:r>
    </w:p>
    <w:p>
      <w:r>
        <w:t xml:space="preserve">@tomricci E como!  Já se passou 1 ano, será a WWDC 2010 antes que você perceba.</w:t>
      </w:r>
    </w:p>
    <w:p>
      <w:r>
        <w:t xml:space="preserve">Ainda estou comemorando meu dia, embora fosse sexta-feira</w:t>
      </w:r>
    </w:p>
    <w:p>
      <w:r>
        <w:t xml:space="preserve">@peter_rabbit_ Comecei a pensar que você está mostrando sinais de se tornar um sped haha Love ya!</w:t>
      </w:r>
    </w:p>
    <w:p>
      <w:r>
        <w:t xml:space="preserve">...e para que conste...este é o melhor que já senti para não riscar nada da minha lista de "a fazer" no final do dia</w:t>
      </w:r>
    </w:p>
    <w:p>
      <w:r>
        <w:t xml:space="preserve">Estou na casa dos meus avós</w:t>
      </w:r>
    </w:p>
    <w:p>
      <w:r>
        <w:t xml:space="preserve">Recuperação! A arma secreta de um Dba glad 2 have my files back</w:t>
      </w:r>
    </w:p>
    <w:p>
      <w:r>
        <w:t xml:space="preserve">@mattmarquess, posso ter um par de códigos promocionais para seus aplicativos EA? Muito obrigado!</w:t>
      </w:r>
    </w:p>
    <w:p>
      <w:r>
        <w:t xml:space="preserve">@jtimberlake Muito engraçado Obrigado</w:t>
      </w:r>
    </w:p>
    <w:p>
      <w:r>
        <w:t xml:space="preserve">@Idolfanaddict haha. u pode procurar o melhor podcast da semana no iTunes. é 1º de maio ele parece mais relaxado e divertido do que no Idol.</w:t>
      </w:r>
    </w:p>
    <w:p>
      <w:r>
        <w:t xml:space="preserve">Tive um sonho super legal ontem à noite. @TheEllenShow me pediu e @danify para estar em seu programa. Wooowww.  *hopes it will come true* )</w:t>
      </w:r>
    </w:p>
    <w:p>
      <w:r>
        <w:t xml:space="preserve">@Seicra_The_BC well, in the end, everyone's happy (most of the time)</w:t>
      </w:r>
    </w:p>
    <w:p>
      <w:r>
        <w:t xml:space="preserve">Acabei de usar meu último DVD-R para a ISO do Windows 7. O próximo lote será Lightscribe dicsc - Quero ver como isso funciona</w:t>
      </w:r>
    </w:p>
    <w:p>
      <w:r>
        <w:t xml:space="preserve">@wolfchild59 heheheheh... lol... Sempre achei que ele os mandaria para o seu lado se tivesse algum dupes... Eu me sentia mal em não mandar coisas para ele...</w:t>
      </w:r>
    </w:p>
    <w:p>
      <w:r>
        <w:t xml:space="preserve">surpreendentemente, teve um dia maravilhoso</w:t>
      </w:r>
    </w:p>
    <w:p>
      <w:r>
        <w:t xml:space="preserve">A realidade precisa se apresentar. escola acabou. hora de não festejar hoje à noite, eu vou para a cama. noite, noite.</w:t>
      </w:r>
    </w:p>
    <w:p>
      <w:r>
        <w:t xml:space="preserve">@mosdefaqueen Meu prazer. Eu não posso estar com minha mãe no Dia das Mães. Mas eu posso espalhar o amor.</w:t>
      </w:r>
    </w:p>
    <w:p>
      <w:r>
        <w:t xml:space="preserve">@SkipABeat a qualquer momento de agora em diante rs. eu só estou lendo e coisas</w:t>
      </w:r>
    </w:p>
    <w:p>
      <w:r>
        <w:t xml:space="preserve">@Austra Obrigado por fumar!!!!!! viennoziimiigi</w:t>
      </w:r>
    </w:p>
    <w:p>
      <w:r>
        <w:t xml:space="preserve">@TracyAnn_W Feliz Parada para desejar a você um Feliz Dia da Mãe. Tracy Espero encontrá-lo no concerto.  Hugs....Joy</w:t>
      </w:r>
    </w:p>
    <w:p>
      <w:r>
        <w:t xml:space="preserve">Oh Mãe - Christina Aguilera. Feliz Dia das Mães a todas as Mães! ilovemymommy! &lt;3</w:t>
      </w:r>
    </w:p>
    <w:p>
      <w:r>
        <w:t xml:space="preserve">@mexecution seu direito, é uma grande planta que eu amo</w:t>
      </w:r>
    </w:p>
    <w:p>
      <w:r>
        <w:t xml:space="preserve">@BarryManilow Já não está no barry há algum tempo eh Barry lol.Tweet deck é como o pré-histórico lol</w:t>
      </w:r>
    </w:p>
    <w:p>
      <w:r>
        <w:t xml:space="preserve">@limeice eu vi a foto. Você certamente não se parece com Amisha Patel nem com uma mãe de uma</w:t>
      </w:r>
    </w:p>
    <w:p>
      <w:r>
        <w:t xml:space="preserve">Sou muito grata por ser sua filha!  Feliz Dia das Mães, Okasan.  Obrigada por tudo... sempre!</w:t>
      </w:r>
    </w:p>
    <w:p>
      <w:r>
        <w:t xml:space="preserve">Tive um BLAST este fim de semana com minhas queridas meninas em Vancouver, observando meus incríveis garotos celtas... E eu tive que ver a Alissa! Agora estou em casa</w:t>
      </w:r>
    </w:p>
    <w:p>
      <w:r>
        <w:t xml:space="preserve">@FoOie yea yea just fun dive... um pouco assustador às vezes, mas divertido. u gosta de mergulhar?</w:t>
      </w:r>
    </w:p>
    <w:p>
      <w:r>
        <w:t xml:space="preserve">Acabei de passar um ótimo tempo de estudo, seguido de uma deliciosa refeição japonesa com Arty! Agora, tentando entrar de novo no clima de estudo</w:t>
      </w:r>
    </w:p>
    <w:p>
      <w:r>
        <w:t xml:space="preserve">@crazyness o sweet eu o vi no ano passado com kenny &amp; sugarland estará com kenny este ano... eu os vi b4... amo-os... gknight</w:t>
      </w:r>
    </w:p>
    <w:p>
      <w:r>
        <w:t xml:space="preserve">@backpackerinoz Eu não gosto de pescadores. Eu não gosto de peixe ou frutos do mar realmente. Mas aproveite-o</w:t>
      </w:r>
    </w:p>
    <w:p>
      <w:r>
        <w:t xml:space="preserve">Pilha no convés patrono e duende no gelo bebê ele disse que eu posso ter o que eu quiser... Certo @ajaleigh?</w:t>
      </w:r>
    </w:p>
    <w:p>
      <w:r>
        <w:t xml:space="preserve">@burbleon espera que seus sonhos não se tornem realidade</w:t>
      </w:r>
    </w:p>
    <w:p>
      <w:r>
        <w:t xml:space="preserve">@LimeIce *feliz por ajudar*</w:t>
      </w:r>
    </w:p>
    <w:p>
      <w:r>
        <w:t xml:space="preserve">@npyskater Obrigado!</w:t>
      </w:r>
    </w:p>
    <w:p>
      <w:r>
        <w:t xml:space="preserve">@cherrythegreat hay naku!!madaya ka talaga ah hehe ..ei dia das mães felizes para sua mãe nga pala @baditz e para sua mãe também</w:t>
      </w:r>
    </w:p>
    <w:p>
      <w:r>
        <w:t xml:space="preserve">@JasonBradbury Tenha um ótimo domingo com as crianças e Mickey</w:t>
      </w:r>
    </w:p>
    <w:p>
      <w:r>
        <w:t xml:space="preserve">@kerkat28 eu afixei! me avise o que você acha... há um recorte muito bonito também nas costas.</w:t>
      </w:r>
    </w:p>
    <w:p>
      <w:r>
        <w:t xml:space="preserve">Eu estava no dia de folga do ferris buhler...agora estou na pós-graduação -[sotaboys.com]</w:t>
      </w:r>
    </w:p>
    <w:p>
      <w:r>
        <w:t xml:space="preserve">ahhh, eu FINALMENTE fui ao yogurtland. eu salvei minha colher. hahaha.</w:t>
      </w:r>
    </w:p>
    <w:p>
      <w:r>
        <w:t xml:space="preserve">@nikki_78 sim tenho que concordar que sim</w:t>
      </w:r>
    </w:p>
    <w:p>
      <w:r>
        <w:t xml:space="preserve">@starreemoon sim!  Ainda bem que você está vindo.</w:t>
      </w:r>
    </w:p>
    <w:p>
      <w:r>
        <w:t xml:space="preserve">tentei o oprahs free unfried kfc e adorei voltar para mais uma tentativa e o superei com boba e wolverine.</w:t>
      </w:r>
    </w:p>
    <w:p>
      <w:r>
        <w:t xml:space="preserve">Feliz Dia das Mães para todas as mamães</w:t>
      </w:r>
    </w:p>
    <w:p>
      <w:r>
        <w:t xml:space="preserve">@mileycyruuus o que você está fazendo agora ??</w:t>
      </w:r>
    </w:p>
    <w:p>
      <w:r>
        <w:t xml:space="preserve">juntando-se à bandwagon.... wheeeeeeeeeeeeee.</w:t>
      </w:r>
    </w:p>
    <w:p>
      <w:r>
        <w:t xml:space="preserve">@EdoCH obrigado!! Sim!! Muito!</w:t>
      </w:r>
    </w:p>
    <w:p>
      <w:r>
        <w:t xml:space="preserve">Assistir a algum filme e brincar no meu computador.</w:t>
      </w:r>
    </w:p>
    <w:p>
      <w:r>
        <w:t xml:space="preserve">@WollemiPine ou cutucar o parceiro! Bom aniversário/ natal/ eu só quero comprar um presente para você!</w:t>
      </w:r>
    </w:p>
    <w:p>
      <w:r>
        <w:t xml:space="preserve">@jonathanfields O jogo de Neil Strauss conta? Esses caras pareciam fazer muita persuasão</w:t>
      </w:r>
    </w:p>
    <w:p>
      <w:r>
        <w:t xml:space="preserve">@Shannannagin haha. Obrigado, Shannon.  3 em cada 5 barcos ficaram em primeiro lugar.</w:t>
      </w:r>
    </w:p>
    <w:p>
      <w:r>
        <w:t xml:space="preserve">Feliz Dia das Mães para todas as mães</w:t>
      </w:r>
    </w:p>
    <w:p>
      <w:r>
        <w:t xml:space="preserve">@oscarrplz graças a oscc tenho mudado ultimamente, e eu gosto mais deste layout &lt;33</w:t>
      </w:r>
    </w:p>
    <w:p>
      <w:r>
        <w:t xml:space="preserve">Pensar no Twitter é interessante.</w:t>
      </w:r>
    </w:p>
    <w:p>
      <w:r>
        <w:t xml:space="preserve">Meus amigos são incríveis! @JNBlack @koreantomcruise -- e os que não estão no Twitter aqui agora também!!</w:t>
      </w:r>
    </w:p>
    <w:p>
      <w:r>
        <w:t xml:space="preserve">@jimmietryon Você pode usá-lo para o aplicativo #iPhone app dev.</w:t>
      </w:r>
    </w:p>
    <w:p>
      <w:r>
        <w:t xml:space="preserve">Não posso esperar 4 uma cama de verdade! haha</w:t>
      </w:r>
    </w:p>
    <w:p>
      <w:r>
        <w:t xml:space="preserve">@BBB517 até agora surpreendentemente boas respostas. Meu pai se ofereceu para escovar o antigo logotipo na parede... mas acho que isso pode ser exagerado.</w:t>
      </w:r>
    </w:p>
    <w:p>
      <w:r>
        <w:t xml:space="preserve">@emilyjonesmusic awwww obrigado</w:t>
      </w:r>
    </w:p>
    <w:p>
      <w:r>
        <w:t xml:space="preserve">Só por diversão: Jessica Alba semanalmente conta com seguidores no Twitter: 35,138 (+5,468). Isto está começando a parecer um movimento.  @RealJessicaAlba</w:t>
      </w:r>
    </w:p>
    <w:p>
      <w:r>
        <w:t xml:space="preserve">dormiu por 11 horas depois de uma exaustiva mas divertida viagem para fora da cidade. alto para o dia até agora? acordou com um bom frango frito velho</w:t>
      </w:r>
    </w:p>
    <w:p>
      <w:r>
        <w:t xml:space="preserve">@mileycyrus diga a todos que eu disse dia das mães felizes! te amo! #1 fan love you miley you rock</w:t>
      </w:r>
    </w:p>
    <w:p>
      <w:r>
        <w:t xml:space="preserve">@DinoLich eu sei! Mas eu ainda quero vê-lo</w:t>
      </w:r>
    </w:p>
    <w:p>
      <w:r>
        <w:t xml:space="preserve">@GabrielSaporta @SUAREASY @NovarroNate vocês foram absolutamente incríveis esta noite, como sempre. obrigado por sempre trazerem a festa da dança.</w:t>
      </w:r>
    </w:p>
    <w:p>
      <w:r>
        <w:t xml:space="preserve">@Sayshunshow Olá, como você está indo ???  *já me juntei ao twitter...*</w:t>
      </w:r>
    </w:p>
    <w:p>
      <w:r>
        <w:t xml:space="preserve">é tão fofo quando está com sono</w:t>
      </w:r>
    </w:p>
    <w:p>
      <w:r>
        <w:t xml:space="preserve">Estou viciado no novo single "Paranóico" dos Jonas Brothers! É fantástico!! Se você ainda não ouviu, vá conferir!!!</w:t>
      </w:r>
    </w:p>
    <w:p>
      <w:r>
        <w:t xml:space="preserve">@MariahCarey Happy Mom's Day!  Aqui na Espanha foi no domingo passado!! Alguma dica de quando o primeiro single será divulgado no rádio? LYM!!  Mini</w:t>
      </w:r>
    </w:p>
    <w:p>
      <w:r>
        <w:t xml:space="preserve">@xennyeh FUCK YEAH DUDE!!! Eu perguntaria como foi, mas eu já sei, porra!  Como você está?</w:t>
      </w:r>
    </w:p>
    <w:p>
      <w:r>
        <w:t xml:space="preserve">Acabo de receber um cartão do dia das mães de minha adorável filha desejando um dia feliz para minhas mães http://tr.im/kWK9</w:t>
      </w:r>
    </w:p>
    <w:p>
      <w:r>
        <w:t xml:space="preserve">O Dia das Mães hoje!</w:t>
      </w:r>
    </w:p>
    <w:p>
      <w:r>
        <w:t xml:space="preserve">@JT_NigerianBoi obrigado JT eu também gostei de me seguir. r u me seguirá? mal te seguirá de volta</w:t>
      </w:r>
    </w:p>
    <w:p>
      <w:r>
        <w:t xml:space="preserve">Um post no meu blog Warhammer para todos os interessados http://bit.ly/Uwl7M</w:t>
      </w:r>
    </w:p>
    <w:p>
      <w:r>
        <w:t xml:space="preserve">Dirija para casa e ouça 50! malditos pesos leves! me deixaram estagnado! besteira! te amo, mas especialmente você Toesha haha HA!</w:t>
      </w:r>
    </w:p>
    <w:p>
      <w:r>
        <w:t xml:space="preserve">Parece que todos nós que assistimos X-Men agora, eu sinto que comecei uma revolução</w:t>
      </w:r>
    </w:p>
    <w:p>
      <w:r>
        <w:t xml:space="preserve">Feliz Dia das Mães para todas as mães lá fora! Acabei de almoçar com meus parentes. Eu te acompanho, mamãe e vovó.  HAHAHA.</w:t>
      </w:r>
    </w:p>
    <w:p>
      <w:r>
        <w:t xml:space="preserve">PB&amp;J me faz mais feliz do que qualquer outra coisa no mundo que eu amo que quando estou cansado, minhas exigências são tão simplesmente atendidas</w:t>
      </w:r>
    </w:p>
    <w:p>
      <w:r>
        <w:t xml:space="preserve">ainda acordado... vou dormir um pouco, tenho que dirigir para Fortuna mais cedo... Red Bull vai me guiar</w:t>
      </w:r>
    </w:p>
    <w:p>
      <w:r>
        <w:t xml:space="preserve">@bethharperwalsh @TaiLi22 @thesolutions @hippiekat from g's to gents season 1</w:t>
      </w:r>
    </w:p>
    <w:p>
      <w:r>
        <w:t xml:space="preserve">Terminei um pouco de sketching.... e agora a alguma escrita!</w:t>
      </w:r>
    </w:p>
    <w:p>
      <w:r>
        <w:t xml:space="preserve">este vai para Jimmy Fallon e Justin Timberlake...fazendo sua exposição Gibb Bros na SNL ? http://blip.fm/~5z1vd</w:t>
      </w:r>
    </w:p>
    <w:p>
      <w:r>
        <w:t xml:space="preserve">tenho um dia inteiro planejado para minha mãe hoje que eu sei que ela vai adorar!</w:t>
      </w:r>
    </w:p>
    <w:p>
      <w:r>
        <w:t xml:space="preserve">@suckaMC tudo bem legal. Vejo vocês amanhã, obrigado!</w:t>
      </w:r>
    </w:p>
    <w:p>
      <w:r>
        <w:t xml:space="preserve">Feliz Dia das Mães para todas as mães que twittam</w:t>
      </w:r>
    </w:p>
    <w:p>
      <w:r>
        <w:t xml:space="preserve">situações doces.</w:t>
      </w:r>
    </w:p>
    <w:p>
      <w:r>
        <w:t xml:space="preserve">por alguma estranha razão, 'paranóico' soa como U2. mas eu também os amo, por isso é aaaaall bom.</w:t>
      </w:r>
    </w:p>
    <w:p>
      <w:r>
        <w:t xml:space="preserve">@osulop eu mesmo não me importei com o filme, pode ser porque eu mesmo não sou tão grande</w:t>
      </w:r>
    </w:p>
    <w:p>
      <w:r>
        <w:t xml:space="preserve">De volta para casa.  Pré-aquecer o forno antes de comer uma pizza</w:t>
      </w:r>
    </w:p>
    <w:p>
      <w:r>
        <w:t xml:space="preserve">Finalmente em casa Vou dormir no feno até o meio-dia rs</w:t>
      </w:r>
    </w:p>
    <w:p>
      <w:r>
        <w:t xml:space="preserve">@ MsRobynp agradece por isso</w:t>
      </w:r>
    </w:p>
    <w:p>
      <w:r>
        <w:t xml:space="preserve">Feliz Dia das Mães para todas as mães lá fora! Um grito especial à minha mãe...Amo-te! E Pat.... mesmo sendo uma Testemunha de Jeová</w:t>
      </w:r>
    </w:p>
    <w:p>
      <w:r>
        <w:t xml:space="preserve">@Scarlettx3 omg eu esqueci disso! sua sorte! espero que você se divirta!!  x</w:t>
      </w:r>
    </w:p>
    <w:p>
      <w:r>
        <w:t xml:space="preserve">Falta @smartbrain de BKK na.</w:t>
      </w:r>
    </w:p>
    <w:p>
      <w:r>
        <w:t xml:space="preserve">@gretchenrubin Adoro isto! nosso corpo deveria nos dizer quanto sono precisa, e é sempre bom estar atento à hora das refeições</w:t>
      </w:r>
    </w:p>
    <w:p>
      <w:r>
        <w:t xml:space="preserve">apenas em casa, não se passou muito, teve um longo dia</w:t>
      </w:r>
    </w:p>
    <w:p>
      <w:r>
        <w:t xml:space="preserve">muito cedo para um domingo... assistindo a episódios antigos de grey's</w:t>
      </w:r>
    </w:p>
    <w:p>
      <w:r>
        <w:t xml:space="preserve">@glennguan seu teste funciona bem para mim o tweetdeck é tão legal eh?</w:t>
      </w:r>
    </w:p>
    <w:p>
      <w:r>
        <w:t xml:space="preserve">@RetroRewind trabalhando para sua estação - frio. Love yer music kk back to the sweating part .....lol l8a xxx</w:t>
      </w:r>
    </w:p>
    <w:p>
      <w:r>
        <w:t xml:space="preserve">Tchau. Tekzilla, depois revisão.</w:t>
      </w:r>
    </w:p>
    <w:p>
      <w:r>
        <w:t xml:space="preserve">@hiyer - espere pelo terceiro dia!!</w:t>
      </w:r>
    </w:p>
    <w:p>
      <w:r>
        <w:t xml:space="preserve">@crazymadzy hahahahah!! 04 seriam os principais colaboradores. lol.</w:t>
      </w:r>
    </w:p>
    <w:p>
      <w:r>
        <w:t xml:space="preserve">feliz 1 ano! &lt;3</w:t>
      </w:r>
    </w:p>
    <w:p>
      <w:r>
        <w:t xml:space="preserve">quer saudar a todas as mães um Feliz Dia das Mães!!</w:t>
      </w:r>
    </w:p>
    <w:p>
      <w:r>
        <w:t xml:space="preserve">@michellephant foi bom, não ficamos muito tempo porque todos nós temos um quarto de hotel.</w:t>
      </w:r>
    </w:p>
    <w:p>
      <w:r>
        <w:t xml:space="preserve">@kevincriz http://twitpic.com/4wh5x - SORTE! Estou com tanta inveja, mesmo não gostando muito dela</w:t>
      </w:r>
    </w:p>
    <w:p>
      <w:r>
        <w:t xml:space="preserve">@anyidiot, acho que podemos ser parentes</w:t>
      </w:r>
    </w:p>
    <w:p>
      <w:r>
        <w:t xml:space="preserve">Wooow, hoje não carreguei meu iPod Touch o dia todo, e ele ainda está VIVO! Isso é tão legal!</w:t>
      </w:r>
    </w:p>
    <w:p>
      <w:r>
        <w:t xml:space="preserve">está se preparando para um serviço fantástico!  - http://tweet.sg</w:t>
      </w:r>
    </w:p>
    <w:p>
      <w:r>
        <w:t xml:space="preserve">@yvasquez82 Obrigado irmã!!</w:t>
      </w:r>
    </w:p>
    <w:p>
      <w:r>
        <w:t xml:space="preserve">@kristen7cream bem feito!!</w:t>
      </w:r>
    </w:p>
    <w:p>
      <w:r>
        <w:t xml:space="preserve">mãe feliz para todas as mães que estão por aí.</w:t>
      </w:r>
    </w:p>
    <w:p>
      <w:r>
        <w:t xml:space="preserve">@rainbowmonkeys_ isso nem sequer é uma pergunta. quando/quando é a pergunta</w:t>
      </w:r>
    </w:p>
    <w:p>
      <w:r>
        <w:t xml:space="preserve">que foi uma noite divertida de bacon</w:t>
      </w:r>
    </w:p>
    <w:p>
      <w:r>
        <w:t xml:space="preserve">Sábado do grupo D, com um pouco de futebol, uma hora de sesta, 3 horas de futebol, basquete na TSU e Yogurtland... A vida é boa</w:t>
      </w:r>
    </w:p>
    <w:p>
      <w:r>
        <w:t xml:space="preserve">@TheRealYungBerg u disse que você ia seguir sua nita de seu bate-papo ao vivo</w:t>
      </w:r>
    </w:p>
    <w:p>
      <w:r>
        <w:t xml:space="preserve">precisam sair agora... tweet laters</w:t>
      </w:r>
    </w:p>
    <w:p>
      <w:r>
        <w:t xml:space="preserve">@jamie_oliver No Happy Mums day for the Mums, only the guys????</w:t>
      </w:r>
    </w:p>
    <w:p>
      <w:r>
        <w:t xml:space="preserve">Feliz Dia das Mães</w:t>
      </w:r>
    </w:p>
    <w:p>
      <w:r>
        <w:t xml:space="preserve">ok ok ok yall do me 1 mais favor..... plz follow @dopeguhxfresh .... i'll owe u lol</w:t>
      </w:r>
    </w:p>
    <w:p>
      <w:r>
        <w:t xml:space="preserve">@chachada1 Sim, estou te seguindo, Hun! Boa noite</w:t>
      </w:r>
    </w:p>
    <w:p>
      <w:r>
        <w:t xml:space="preserve">@jayrock thnx babe apenas me ligue quando você terminar....</w:t>
      </w:r>
    </w:p>
    <w:p>
      <w:r>
        <w:t xml:space="preserve">@keirajonas LATER! fino YOUmissed joe no bebo, ele estava online x]</w:t>
      </w:r>
    </w:p>
    <w:p>
      <w:r>
        <w:t xml:space="preserve">gastou um pouco demais na Wombat, mas é legal porque era hora de cuidar bem da Tamara.  YAY!</w:t>
      </w:r>
    </w:p>
    <w:p>
      <w:r>
        <w:t xml:space="preserve">@alextuthreefour Bem, talvez você devesse pedir ao seu primo que lhe arranjasse um vídeo de gritaria ou algo assim. Btw, eu estou apenas respondendo aleatoriamente às pessoas</w:t>
      </w:r>
    </w:p>
    <w:p>
      <w:r>
        <w:t xml:space="preserve">Não se preocupe, ninguém conseguiu essa. A próxima pergunta começa em 1 minuto, ponha seus bonés de pensamento</w:t>
      </w:r>
    </w:p>
    <w:p>
      <w:r>
        <w:t xml:space="preserve">Feliz Dia das Mães para todas as mães lá fora!</w:t>
      </w:r>
    </w:p>
    <w:p>
      <w:r>
        <w:t xml:space="preserve">@wicked12 Então, a transição oficial de Donathan para Danathan ocorreu?  Quer 2 vender-me a sua camisa?</w:t>
      </w:r>
    </w:p>
    <w:p>
      <w:r>
        <w:t xml:space="preserve">@baconvodka Nome alternativo para um "Bacon Mary"... Um "Porquinho Sangrento" ;) (Eu tenho que dar crédito ao meu namorado por essa idéia!)</w:t>
      </w:r>
    </w:p>
    <w:p>
      <w:r>
        <w:t xml:space="preserve">apenas colocar os pirralhos na cama, agora estou resfriando com macarrão</w:t>
      </w:r>
    </w:p>
    <w:p>
      <w:r>
        <w:t xml:space="preserve">@Zac_Efron 17 Novamente foi incrível! Eu já vi isso três vezes! É simplesmente hilariante, e você é fantástico!</w:t>
      </w:r>
    </w:p>
    <w:p>
      <w:r>
        <w:t xml:space="preserve">Feliz Dia das Mães para todas as mães.    Tenha um dia maravilhosamente abençoado!</w:t>
      </w:r>
    </w:p>
    <w:p>
      <w:r>
        <w:t xml:space="preserve">@bioncaaaa, como você passou o seu fim de semana até agora?</w:t>
      </w:r>
    </w:p>
    <w:p>
      <w:r>
        <w:t xml:space="preserve">Visita cultural 102 pela família de loiusa: vista de canguru no cemitério. Lovely</w:t>
      </w:r>
    </w:p>
    <w:p>
      <w:r>
        <w:t xml:space="preserve">@erica_lick soa como se você precisasse de uma semana de desintoxicação digital</w:t>
      </w:r>
    </w:p>
    <w:p>
      <w:r>
        <w:t xml:space="preserve">feliz dia da mamãe!!</w:t>
      </w:r>
    </w:p>
    <w:p>
      <w:r>
        <w:t xml:space="preserve">@teksone Não, eu estou nos EUA para o fim de semana, não no Reino Unido</w:t>
      </w:r>
    </w:p>
    <w:p>
      <w:r>
        <w:t xml:space="preserve">@melvin_16 Hope u had a lovely lunch Mel A casa do seu pai soa bem, eu adoro tábuas de assoalho polidas .</w:t>
      </w:r>
    </w:p>
    <w:p>
      <w:r>
        <w:t xml:space="preserve">@mylesagnew NICE! Tem algum que esteja indexado que você queira descarregar?  Eu preciso de alguns.</w:t>
      </w:r>
    </w:p>
    <w:p>
      <w:r>
        <w:t xml:space="preserve">@jakeron Não estou tentando conseguir mais seguidores. Estou tentando obter MAIS INTERAÇÃO!!!!!!!!!</w:t>
      </w:r>
    </w:p>
    <w:p>
      <w:r>
        <w:t xml:space="preserve">@ACIMLTD brincando com a imagem</w:t>
      </w:r>
    </w:p>
    <w:p>
      <w:r>
        <w:t xml:space="preserve">dia das mães felizes!</w:t>
      </w:r>
    </w:p>
    <w:p>
      <w:r>
        <w:t xml:space="preserve">todos deveriam ouvir Hadouken. eles são divertidos</w:t>
      </w:r>
    </w:p>
    <w:p>
      <w:r>
        <w:t xml:space="preserve">Ian está esperando por uma foto muito importante</w:t>
      </w:r>
    </w:p>
    <w:p>
      <w:r>
        <w:t xml:space="preserve">@JENakaGorgeousB happy mother's day to your mother</w:t>
      </w:r>
    </w:p>
    <w:p>
      <w:r>
        <w:t xml:space="preserve">@TheUnclean Thanks. Ocupado como o caralho é bom em meu livro.</w:t>
      </w:r>
    </w:p>
    <w:p>
      <w:r>
        <w:t xml:space="preserve">meu avô me dizia como eles costumavam cortar corpos humanos na faculdade de medicina</w:t>
      </w:r>
    </w:p>
    <w:p>
      <w:r>
        <w:t xml:space="preserve">Agora estou com tanto sono...g'night! DIA DA MÃE FELIZ à sua Mãe, Mamãe, Mamãe, Mamãe (o que quer que você lhes chame. LoL) de Mie!</w:t>
      </w:r>
    </w:p>
    <w:p>
      <w:r>
        <w:t xml:space="preserve">@SheriRocks O que você está fazendo Sheri?!</w:t>
      </w:r>
    </w:p>
    <w:p>
      <w:r>
        <w:t xml:space="preserve">@halian: Feliz dia da Mãe para minha Mãe. Obrigada por ser uma mãe tão fantástica</w:t>
      </w:r>
    </w:p>
    <w:p>
      <w:r>
        <w:t xml:space="preserve">@jacquelinesteps Obrigado!  Na verdade, quando eu recebi meu twitter pela primeira vez, minhas fotos também não carregavam. Mas elas carregam, só é preciso um</w:t>
      </w:r>
    </w:p>
    <w:p>
      <w:r>
        <w:t xml:space="preserve">Tive uma boa conversa com um velho frnd... já faz um tempo que não se falava mais...</w:t>
      </w:r>
    </w:p>
    <w:p>
      <w:r>
        <w:t xml:space="preserve">@LimeIce Ferns n petals (fnp.in) deve ajudar você a realizar essa tarefa</w:t>
      </w:r>
    </w:p>
    <w:p>
      <w:r>
        <w:t xml:space="preserve">Noite incrível no passeio de carro em</w:t>
      </w:r>
    </w:p>
    <w:p>
      <w:r>
        <w:t xml:space="preserve">@sarieee obrigado por encontrar as divertidas fotos de rubiks esta noite. fazendo minha noite através de @chrisfreeman ...</w:t>
      </w:r>
    </w:p>
    <w:p>
      <w:r>
        <w:t xml:space="preserve">Dance esta manhã antes de tirar novas fotos de cabeça. loooong mas divertido dia à frente</w:t>
      </w:r>
    </w:p>
    <w:p>
      <w:r>
        <w:t xml:space="preserve">Tenho uma idéia melhor: preciso de duas horas de descanso. hora de dormir. Bons sonhos para todos! amo vocês todos</w:t>
      </w:r>
    </w:p>
    <w:p>
      <w:r>
        <w:t xml:space="preserve">@MarkMayhew True - a cada um, eu deixaria minha mana fazer o que ela queria. Trabalhar ou eu a ajudaria. Até ela, realmente.</w:t>
      </w:r>
    </w:p>
    <w:p>
      <w:r>
        <w:t xml:space="preserve">@gnat Então o que é que isso faz um bicha</w:t>
      </w:r>
    </w:p>
    <w:p>
      <w:r>
        <w:t xml:space="preserve">Feliz Dia das Mães http://bit.ly/LRSnG</w:t>
      </w:r>
    </w:p>
    <w:p>
      <w:r>
        <w:t xml:space="preserve">@gulersem Kazim Kazim eu não conhecia esse nome ))))</w:t>
      </w:r>
    </w:p>
    <w:p>
      <w:r>
        <w:t xml:space="preserve">Amar os # sonhadores em #britains tem talento</w:t>
      </w:r>
    </w:p>
    <w:p>
      <w:r>
        <w:t xml:space="preserve">@officialTila que é minha idéia de bom jantar feliz munchin</w:t>
      </w:r>
    </w:p>
    <w:p>
      <w:r>
        <w:t xml:space="preserve">observando o pequeno urso</w:t>
      </w:r>
    </w:p>
    <w:p>
      <w:r>
        <w:t xml:space="preserve">Esperar o ônibus de volta do riacho dos aleijados para pegar a cidade Twizzler parece um pouco tranquilo *rolynn719*</w:t>
      </w:r>
    </w:p>
    <w:p>
      <w:r>
        <w:t xml:space="preserve">@stuntazian eu ainda os tenho!! Viva! Vou comer um pouco agora</w:t>
      </w:r>
    </w:p>
    <w:p>
      <w:r>
        <w:t xml:space="preserve">@nianoelle Hey Nia! Eu costumava ser a polícia no Hot 102.9 em Dayton. Conheci você em Cincinnati, na festa de Natal do Wiz Wiz. Espero que tudo esteja bem!</w:t>
      </w:r>
    </w:p>
    <w:p>
      <w:r>
        <w:t xml:space="preserve">não precisamos de educação</w:t>
      </w:r>
    </w:p>
    <w:p>
      <w:r>
        <w:t xml:space="preserve">@jairodriguez você está super quente em seu show</w:t>
      </w:r>
    </w:p>
    <w:p>
      <w:r>
        <w:t xml:space="preserve">finalmente vai conseguir dormir o som do show foi uma loucura!!! Deus abençoe aqueles ministros!!!</w:t>
      </w:r>
    </w:p>
    <w:p>
      <w:r>
        <w:t xml:space="preserve">Agora estou indo para a cama - DIA DA MÃE FELIZ TUDO - TENHA UMA GRANDE</w:t>
      </w:r>
    </w:p>
    <w:p>
      <w:r>
        <w:t xml:space="preserve">Fiz isso para você quando cheguei em casa do wango tango http://bit.ly/1UjzQ que dia maravilhoso.</w:t>
      </w:r>
    </w:p>
    <w:p>
      <w:r>
        <w:t xml:space="preserve">@therealsavannah eu sei que você teria sucesso. E você está apenas começando. Você se sairia muito bem nos próximos anos. Boa sorte para você.</w:t>
      </w:r>
    </w:p>
    <w:p>
      <w:r>
        <w:t xml:space="preserve">Não posso acreditar na sorte que tenho de ter um namorado tão incrível</w:t>
      </w:r>
    </w:p>
    <w:p>
      <w:r>
        <w:t xml:space="preserve">Acabei de voltar da festa de @LorenaJimenez! Muito divertido! Boom boom pow~ hahaha! ooh e eu acabei de dizer a minha mãe feliz dia da mãe</w:t>
      </w:r>
    </w:p>
    <w:p>
      <w:r>
        <w:t xml:space="preserve">@smartiej Parece adorável, espero que você tenha um ótimo dia</w:t>
      </w:r>
    </w:p>
    <w:p>
      <w:r>
        <w:t xml:space="preserve">@JanayS Na verdade, SoS não estará aqui, VI será acompanhada por Gliss and Make Me. No dia seguinte à Brandi Carlile, movimentado mês de trabalho</w:t>
      </w:r>
    </w:p>
    <w:p>
      <w:r>
        <w:t xml:space="preserve">E nessa nota vou para a cama feliz dia da minha mãe +&amp; todas as outras mães que estão lá fora amam você senhora</w:t>
      </w:r>
    </w:p>
    <w:p>
      <w:r>
        <w:t xml:space="preserve">Estive desmaiado bêbado durante as duas horas passadas.  Pronto para ir agora</w:t>
      </w:r>
    </w:p>
    <w:p>
      <w:r>
        <w:t xml:space="preserve">Acho que nunca me levantei tão cedo em um domingo, há algum tempo. Enquanto isso, o #bigweekend espera!</w:t>
      </w:r>
    </w:p>
    <w:p>
      <w:r>
        <w:t xml:space="preserve">social foi divertido. Nadei na água em meus boxers</w:t>
      </w:r>
    </w:p>
    <w:p>
      <w:r>
        <w:t xml:space="preserve">homem u sabe que as coisas ficam muito interessantes às vezes lolll....im apenas 2 malditos bons</w:t>
      </w:r>
    </w:p>
    <w:p>
      <w:r>
        <w:t xml:space="preserve">Feliz aniversário para @tayloredot e @hellohouston. Você sabe porquê. Três anos baby!!!</w:t>
      </w:r>
    </w:p>
    <w:p>
      <w:r>
        <w:t xml:space="preserve">@HelenWraight acho que estou um pouco apaixonado por suas criações e inteligência, mas não tão atraído fisicamente por ele, embora ele tenha um grande estilo</w:t>
      </w:r>
    </w:p>
    <w:p>
      <w:r>
        <w:t xml:space="preserve">para um encontro com o vaahedh! -_- bem...pelo menos é o último</w:t>
      </w:r>
    </w:p>
    <w:p>
      <w:r>
        <w:t xml:space="preserve">@shaunduke Isso soa como um bom compromisso.</w:t>
      </w:r>
    </w:p>
    <w:p>
      <w:r>
        <w:t xml:space="preserve">#web20 .#prologue - Liberalismo moderno, mal interpretado (2º 1/2 da Bíblia -- "Cristo -- sem a Crucificação" Abstração c/ 'Pele</w:t>
      </w:r>
    </w:p>
    <w:p>
      <w:r>
        <w:t xml:space="preserve">@LeslieCraig haha talvez um dia eu seja seu publicista! é para isso que eu vou à escola</w:t>
      </w:r>
    </w:p>
    <w:p>
      <w:r>
        <w:t xml:space="preserve">@joannelee7 !!! Diga a todos que eu digo olá</w:t>
      </w:r>
    </w:p>
    <w:p>
      <w:r>
        <w:t xml:space="preserve">@bsbaegirl infelizmente eu sei que gostaria deles - e é por isso que estou evitando-os,</w:t>
      </w:r>
    </w:p>
    <w:p>
      <w:r>
        <w:t xml:space="preserve">Yippee! Feliz aniversário para mim!</w:t>
      </w:r>
    </w:p>
    <w:p>
      <w:r>
        <w:t xml:space="preserve">FINALMENTE terminado o estudo, 7 páginas de notas de frente e verso mais tarde... para cozinhar chá e sobremesa agora. Feliz Dia das Mães!!</w:t>
      </w:r>
    </w:p>
    <w:p>
      <w:r>
        <w:t xml:space="preserve">@gatorayd eu o serrei três vezes</w:t>
      </w:r>
    </w:p>
    <w:p>
      <w:r>
        <w:t xml:space="preserve">agora a cassidy está me chateando rs não posso ganhar</w:t>
      </w:r>
    </w:p>
    <w:p>
      <w:r>
        <w:t xml:space="preserve">Brincando de didgeridoo na sala de estar e pensando sobre o mundo indo por.... adorável vida #fb</w:t>
      </w:r>
    </w:p>
    <w:p>
      <w:r>
        <w:t xml:space="preserve">@LelahG Da próxima vez</w:t>
      </w:r>
    </w:p>
    <w:p>
      <w:r>
        <w:t xml:space="preserve">está pensando qual música usar para o próximo vídeo da edição resfriada!</w:t>
      </w:r>
    </w:p>
    <w:p>
      <w:r>
        <w:t xml:space="preserve">ESTOU ME SENTINDO ÓTIMO!</w:t>
      </w:r>
    </w:p>
    <w:p>
      <w:r>
        <w:t xml:space="preserve">está no denny's agora mesmo com o grupo. o baile de formatura foi divertido</w:t>
      </w:r>
    </w:p>
    <w:p>
      <w:r>
        <w:t xml:space="preserve">prestes a ir para o meu bloco de botas</w:t>
      </w:r>
    </w:p>
    <w:p>
      <w:r>
        <w:t xml:space="preserve">A melhor coisa que eu já fiz foi carregar e dar à luz uma criança</w:t>
      </w:r>
    </w:p>
    <w:p>
      <w:r>
        <w:t xml:space="preserve">http://bit.ly/5e7dr isto é legal, van helden.</w:t>
      </w:r>
    </w:p>
    <w:p>
      <w:r>
        <w:t xml:space="preserve">está pegando o jeito do Twitter.</w:t>
      </w:r>
    </w:p>
    <w:p>
      <w:r>
        <w:t xml:space="preserve">Palavra para todos aqueles a quem chamo de mãe, e há muitos yall. DIA DAS MÃES FELIZES Eu amo todos vocês!</w:t>
      </w:r>
    </w:p>
    <w:p>
      <w:r>
        <w:t xml:space="preserve">@carinafox5 Desejando a você um Dia da Mãe muito feliz, Carina!!  Abraços...Alegria</w:t>
      </w:r>
    </w:p>
    <w:p>
      <w:r>
        <w:t xml:space="preserve">@shahruz84 Não caia na adoração das celebridades, no entanto... apenas escreva o que você pensa, faça o melhor que puder e balance</w:t>
      </w:r>
    </w:p>
    <w:p>
      <w:r>
        <w:t xml:space="preserve">@Sammysamsam5 Esse filme me fez chorarHARDCORE!!!!!  Eu adorei...</w:t>
      </w:r>
    </w:p>
    <w:p>
      <w:r>
        <w:t xml:space="preserve">http://simoneserhan.tumblr.com novo posto</w:t>
      </w:r>
    </w:p>
    <w:p>
      <w:r>
        <w:t xml:space="preserve">@spahkleprincess é minha favorita!</w:t>
      </w:r>
    </w:p>
    <w:p>
      <w:r>
        <w:t xml:space="preserve">@bartandlife DM me your email addy n i'll fwd dem 2 ya</w:t>
      </w:r>
    </w:p>
    <w:p>
      <w:r>
        <w:t xml:space="preserve">@liljizzel dope background</w:t>
      </w:r>
    </w:p>
    <w:p>
      <w:r>
        <w:t xml:space="preserve">Feliz Dia das Mães para todas as mães lá fora!  Vocês são todos incríveis, e não estaríamos em lugar nenhum sem vocês!  Obrigado por serem nossas mães</w:t>
      </w:r>
    </w:p>
    <w:p>
      <w:r>
        <w:t xml:space="preserve">@azaxacavabanama kashtam ! qual seria a similitude para a CSK</w:t>
      </w:r>
    </w:p>
    <w:p>
      <w:r>
        <w:t xml:space="preserve">uma noite um pouco menos perturbada, depois de um tempo, o que é uma Boa Coisa. Ansioso por algum tempo de qualidade com meu garoto sapatão</w:t>
      </w:r>
    </w:p>
    <w:p>
      <w:r>
        <w:t xml:space="preserve">Assistir TV. DIA DAS MÃES FELIZES.</w:t>
      </w:r>
    </w:p>
    <w:p>
      <w:r>
        <w:t xml:space="preserve">acabou de instalar o youtube downloader qualquer um sabe como fazer um trailer com vídeos??</w:t>
      </w:r>
    </w:p>
    <w:p>
      <w:r>
        <w:t xml:space="preserve">apreciando a preguiça ao redor comendo chocolates de rosas x</w:t>
      </w:r>
    </w:p>
    <w:p>
      <w:r>
        <w:t xml:space="preserve">Finalmente feito!! E pronto, limpo, deitado, 4 camas... Deus, são 3 horas!! Lol nite nite twitta heads</w:t>
      </w:r>
    </w:p>
    <w:p>
      <w:r>
        <w:t xml:space="preserve">@alisongo eu ouvi dizer que não é ilegal a menos que você seja pego</w:t>
      </w:r>
    </w:p>
    <w:p>
      <w:r>
        <w:t xml:space="preserve">@shawnemerriman vai a vegas, mas não gaste todo o seu dinheiro!!!!</w:t>
      </w:r>
    </w:p>
    <w:p>
      <w:r>
        <w:t xml:space="preserve">@robineccles Sim, até 16 minutos agora.</w:t>
      </w:r>
    </w:p>
    <w:p>
      <w:r>
        <w:t xml:space="preserve">@rohanbabu eu trouxe um búfalo 320gb por 3800...ele tem a taxa de transferência mais rápida para um usb hdd...eu o comparei a 34mb/s no meu comp!!!</w:t>
      </w:r>
    </w:p>
    <w:p>
      <w:r>
        <w:t xml:space="preserve">@princesssuperc you were amazing on snl!! loved it!</w:t>
      </w:r>
    </w:p>
    <w:p>
      <w:r>
        <w:t xml:space="preserve">@amysav83 você vai ficar bem não se preocupe ... boa sorte novamente</w:t>
      </w:r>
    </w:p>
    <w:p>
      <w:r>
        <w:t xml:space="preserve">Até agora é um fim-de-semana fantástico, mas está na hora de dormir, estou exausto! Dia das mães amanhã à noite</w:t>
      </w:r>
    </w:p>
    <w:p>
      <w:r>
        <w:t xml:space="preserve">Eu adorava o Star Trek. Era tão fantástico. E os efeitos foram brilhantes! "Viver muito tempo e prosperar". Hehe. Quero vê-lo novamente</w:t>
      </w:r>
    </w:p>
    <w:p>
      <w:r>
        <w:t xml:space="preserve">@Sanazypoo OMG! Hahaha! Eu pensei que você estava brincando com isso no Twitter, hahaha!! Foram incríveis, bons tempos foram vividos por todos</w:t>
      </w:r>
    </w:p>
    <w:p>
      <w:r>
        <w:t xml:space="preserve">Prestes a ir dormir. Diversão</w:t>
      </w:r>
    </w:p>
    <w:p>
      <w:r>
        <w:t xml:space="preserve">Livre para todos... boa nite, quero dizer, é uma boa nite, wateva</w:t>
      </w:r>
    </w:p>
    <w:p>
      <w:r>
        <w:t xml:space="preserve">@xantherrific online! www.dujourmag.com/subscribe</w:t>
      </w:r>
    </w:p>
    <w:p>
      <w:r>
        <w:t xml:space="preserve">@katehughes O que você estava fazendo de pé naquela época?</w:t>
      </w:r>
    </w:p>
    <w:p>
      <w:r>
        <w:t xml:space="preserve">trabalhando fora agora mesmo, espero que fique bom para a tarde e a noite! tempo possível de churrasco!</w:t>
      </w:r>
    </w:p>
    <w:p>
      <w:r>
        <w:t xml:space="preserve">Feliz Dia das Mães a todas as lindas mães que estão por aí.  (Eu sou uma espécie de mãe, acho que meu cachorrinho conta! )</w:t>
      </w:r>
    </w:p>
    <w:p>
      <w:r>
        <w:t xml:space="preserve">Acontece que eu realmente tenho uns sessenta anos de idade, caras. Você estava certo!!!!!  Estou indo em busca do meu futuro um pouco mais tarde do que planejado!</w:t>
      </w:r>
    </w:p>
    <w:p>
      <w:r>
        <w:t xml:space="preserve">@jordanknight Hey JK...Desejem ao Evenlyn um Dia das Mães Feliz tomora para mim...Eu tive um Grande Dia, meu presente será ingressos para ver vocês aqui em Oz</w:t>
      </w:r>
    </w:p>
    <w:p>
      <w:r>
        <w:t xml:space="preserve">@DirtyLiz É porque estamos certos</w:t>
      </w:r>
    </w:p>
    <w:p>
      <w:r>
        <w:t xml:space="preserve">@PumpkinPeazy Aww Obrigado u hun i cant believe ah ah eu enviarei você quando eu olhar pc =D cuz im login from mobile.i enviarei você,querido amigo ^</w:t>
      </w:r>
    </w:p>
    <w:p>
      <w:r>
        <w:t xml:space="preserve">@dagadong provavelmente por que ele ainda é casado com Joan, talvez?</w:t>
      </w:r>
    </w:p>
    <w:p>
      <w:r>
        <w:t xml:space="preserve">@FrankieFiction Thankies.  Nunca mais poderei ver o filme Madagascar da mesma maneira... hehe.</w:t>
      </w:r>
    </w:p>
    <w:p>
      <w:r>
        <w:t xml:space="preserve">@flygirls "Mamãe colocou a barra tão alta que eu preciso aprender a voar para alcançá-la"! -- agora que é um sentimento fantástico para ler no Dia das Mães.</w:t>
      </w:r>
    </w:p>
    <w:p>
      <w:r>
        <w:t xml:space="preserve">Adams morgannnn para jumbo slice</w:t>
      </w:r>
    </w:p>
    <w:p>
      <w:r>
        <w:t xml:space="preserve">@LaneySmiles you know you lvoe me!</w:t>
      </w:r>
    </w:p>
    <w:p>
      <w:r>
        <w:t xml:space="preserve">@nlouisem obrigado!!</w:t>
      </w:r>
    </w:p>
    <w:p>
      <w:r>
        <w:t xml:space="preserve">A maneira perfeita de terminar um dia totalmente entediante? Dormir. Boa noite</w:t>
      </w:r>
    </w:p>
    <w:p>
      <w:r>
        <w:t xml:space="preserve">@gabemedina meu problema é o contrário.  Exceto que eu tenho um buraco no laço.  Educação = experiência equivalente</w:t>
      </w:r>
    </w:p>
    <w:p>
      <w:r>
        <w:t xml:space="preserve">@fedgrub dull life estava na trilha sonora de um dos meus shows favoritos</w:t>
      </w:r>
    </w:p>
    <w:p>
      <w:r>
        <w:t xml:space="preserve">ouvir um pouco de brandy...nunca dizer nunca cd</w:t>
      </w:r>
    </w:p>
    <w:p>
      <w:r>
        <w:t xml:space="preserve">@MorganH03 Obrigado por uma ótima noite, querida.  Concluí perfeitamente meu fim de semana.</w:t>
      </w:r>
    </w:p>
    <w:p>
      <w:r>
        <w:t xml:space="preserve">@ohmeabby: alguma atualização de kimbeommie?</w:t>
      </w:r>
    </w:p>
    <w:p>
      <w:r>
        <w:t xml:space="preserve">@mzflip82 Simple my a#@</w:t>
      </w:r>
    </w:p>
    <w:p>
      <w:r>
        <w:t xml:space="preserve">@zelciia esquisito. Normalmente chove primeiro na costa leste. E a costa leste geralmente recebe mais chuva.</w:t>
      </w:r>
    </w:p>
    <w:p>
      <w:r>
        <w:t xml:space="preserve">Estou tendo o TEMPO de minha VIDA</w:t>
      </w:r>
    </w:p>
    <w:p>
      <w:r>
        <w:t xml:space="preserve">@simoncurtis HAHA ...Sua madeira mais quente que Justin Timberlake</w:t>
      </w:r>
    </w:p>
    <w:p>
      <w:r>
        <w:t xml:space="preserve">@karaokevegan Feliz Dia das Bruxas</w:t>
      </w:r>
    </w:p>
    <w:p>
      <w:r>
        <w:t xml:space="preserve">@EmmaCL obrigado</w:t>
      </w:r>
    </w:p>
    <w:p>
      <w:r>
        <w:t xml:space="preserve">está se sentindo bem... um pouco cansado... Sinto falta dele... Mal posso esperar pela formatura neste fim de semana!</w:t>
      </w:r>
    </w:p>
    <w:p>
      <w:r>
        <w:t xml:space="preserve">@jacquelinesteps Haha você é bem-vindo! Honestamente, eu também estava ficando louco. Tenha uma ótima noite também</w:t>
      </w:r>
    </w:p>
    <w:p>
      <w:r>
        <w:t xml:space="preserve">Acabo de receber um cartão do dia das mães de minha adorável filha desejando um dia das mães felizes http://tr.im/kWK9</w:t>
      </w:r>
    </w:p>
    <w:p>
      <w:r>
        <w:t xml:space="preserve">@horsesaavy82 Amy xxxxxxxxx manhã</w:t>
      </w:r>
    </w:p>
    <w:p>
      <w:r>
        <w:t xml:space="preserve">@FelixKev hey Kev - continue com isso. Parece uma porcaria no início, mas valerá a pena! Adicione Cargas de pessoas, muito mais interessante</w:t>
      </w:r>
    </w:p>
    <w:p>
      <w:r>
        <w:t xml:space="preserve">@nitesofsuburbia que é SO YOU!</w:t>
      </w:r>
    </w:p>
    <w:p>
      <w:r>
        <w:t xml:space="preserve">está indo para a Body Power Expo! Graças a Mike at Performance Network pelo tix gratuito!</w:t>
      </w:r>
    </w:p>
    <w:p>
      <w:r>
        <w:t xml:space="preserve">@NKOTBSummertime LMAO. Joey é meu, mal posso esperar para conhecê-los em julho!</w:t>
      </w:r>
    </w:p>
    <w:p>
      <w:r>
        <w:t xml:space="preserve">Acabou de chegar de maccas, e agora assinando uma petição de big bang para fazer um tour pela LOL</w:t>
      </w:r>
    </w:p>
    <w:p>
      <w:r>
        <w:t xml:space="preserve">@nsane8 @Icametumbling Se isso é bom ou ruim, não posso discordar de você lá.</w:t>
      </w:r>
    </w:p>
    <w:p>
      <w:r>
        <w:t xml:space="preserve">@MichelleZen, você precisa me seguir para que eu possa lhe enviar uma mensagem direta.</w:t>
      </w:r>
    </w:p>
    <w:p>
      <w:r>
        <w:t xml:space="preserve">Oh, isso acabou de fazer minha noite.  Esqueci que Merlin estava no ar hoje à noite!  Mas é uma disputa entre Rove e Spielburg nas escolhas de Spielburg no ABC2.</w:t>
      </w:r>
    </w:p>
    <w:p>
      <w:r>
        <w:t xml:space="preserve">O Star Trek foi tão bom que eu o vi uma terceira vez...cadáver eu trabalho no cinema</w:t>
      </w:r>
    </w:p>
    <w:p>
      <w:r>
        <w:t xml:space="preserve">@chaosd1 Eu te amo, baby</w:t>
      </w:r>
    </w:p>
    <w:p>
      <w:r>
        <w:t xml:space="preserve">@erniehalter yay Feliz Dia das Mães para mim Foda-se café da manhã queimado na cama Vou tomar um pouco de E. (erniehalter ao vivo &gt; http://ustre.am/2VkO)</w:t>
      </w:r>
    </w:p>
    <w:p>
      <w:r>
        <w:t xml:space="preserve">BOYSTOWN.  Partirei para Eastwood em 3 horas.</w:t>
      </w:r>
    </w:p>
    <w:p>
      <w:r>
        <w:t xml:space="preserve">...COM A PENNEY! obrigado por me deixar entrar às 11 horas da noite</w:t>
      </w:r>
    </w:p>
    <w:p>
      <w:r>
        <w:t xml:space="preserve">@Naughtycowgir1 I LOVE música!!!  Eu gosto de quase tudo!!</w:t>
      </w:r>
    </w:p>
    <w:p>
      <w:r>
        <w:t xml:space="preserve">@verma foi uma conversa fantástica achar muito verdadeiro que estou observando de perto a comunidade rubi</w:t>
      </w:r>
    </w:p>
    <w:p>
      <w:r>
        <w:t xml:space="preserve">@mini_ritz thnx querida como r u esta noite? xo</w:t>
      </w:r>
    </w:p>
    <w:p>
      <w:r>
        <w:t xml:space="preserve">@Buddhistethics parabéns, você estava atento também durante a corrida ou / e ouvindo música?</w:t>
      </w:r>
    </w:p>
    <w:p>
      <w:r>
        <w:t xml:space="preserve">@waynemansfield obrigado....</w:t>
      </w:r>
    </w:p>
    <w:p>
      <w:r>
        <w:t xml:space="preserve">@misterfuji Sempre fui muito atlético, amo especialmente o b-bola. De qualquer forma, sim, eu posso correr</w:t>
      </w:r>
    </w:p>
    <w:p>
      <w:r>
        <w:t xml:space="preserve">@KimKardashian Ciara foi ótimo na SNL...Kim...você foi mencionado na SNL esta noite...Justin T foi muito bom também</w:t>
      </w:r>
    </w:p>
    <w:p>
      <w:r>
        <w:t xml:space="preserve">apenas fiz minha parte para estimular a economia</w:t>
      </w:r>
    </w:p>
    <w:p>
      <w:r>
        <w:t xml:space="preserve">assume que não era tão tabu iniciar um e-mail com "LOL" considerando que a resposta começou com "ROFL". PWN3D". Eu amo a internet!</w:t>
      </w:r>
    </w:p>
    <w:p>
      <w:r>
        <w:t xml:space="preserve">às vezes eu não sei exatamente o que é melhor fazer... mas eu vou descobrir!  ...DIA DAS MÃES FELIZES!</w:t>
      </w:r>
    </w:p>
    <w:p>
      <w:r>
        <w:t xml:space="preserve">Diverti-me muito com o tiroteio mpix, muito obrigado mpix...</w:t>
      </w:r>
    </w:p>
    <w:p>
      <w:r>
        <w:t xml:space="preserve">primeiro dia de trabalho novo, já tinha comprado uma roupa nova e tinha 40% de desconto para funcionários!</w:t>
      </w:r>
    </w:p>
    <w:p>
      <w:r>
        <w:t xml:space="preserve">eu gosto de todos eles eu acabei de ver o filme 4.8 eu daria um 5 se Tyler Perry não estivesse nele</w:t>
      </w:r>
    </w:p>
    <w:p>
      <w:r>
        <w:t xml:space="preserve">@pamjob yay vou fazer-lhe um grito de coração mk em um segundo pam</w:t>
      </w:r>
    </w:p>
    <w:p>
      <w:r>
        <w:t xml:space="preserve">@lamarjmorgan parece que você precisa de uma pessoa de marketing local. Estou lotado para 2 shows em Las Vegas naquele dia.</w:t>
      </w:r>
    </w:p>
    <w:p>
      <w:r>
        <w:t xml:space="preserve">@creamspyder agradece você tem ficado quieto ultimamente!</w:t>
      </w:r>
    </w:p>
    <w:p>
      <w:r>
        <w:t xml:space="preserve">@great_northern http://twitpic.com/4wiqv - Awwwww ela parece uma das minhas bolinhas felpudas são as melhores!</w:t>
      </w:r>
    </w:p>
    <w:p>
      <w:r>
        <w:t xml:space="preserve">Finalmente em casa, assistindo ao sábado à noite ao vivo, depois sonhando com minha amanda boo</w:t>
      </w:r>
    </w:p>
    <w:p>
      <w:r>
        <w:t xml:space="preserve">@rayamartin http://twitpic.com/4wlpv - whooooooooooooooa!!!!!!!!!!!! ang ganda ko dito ha!!! obrigado!</w:t>
      </w:r>
    </w:p>
    <w:p>
      <w:r>
        <w:t xml:space="preserve">é o dia das mães felizes!</w:t>
      </w:r>
    </w:p>
    <w:p>
      <w:r>
        <w:t xml:space="preserve">ainda jogando wii cabem LOL divertido divertido,, filmes hoje à noite mal upload fotos que eu tirei hoje mesmo agora verificar próximo tweet</w:t>
      </w:r>
    </w:p>
    <w:p>
      <w:r>
        <w:t xml:space="preserve">@ ginniejean há muito mojo em todo o lugar... sim.</w:t>
      </w:r>
    </w:p>
    <w:p>
      <w:r>
        <w:t xml:space="preserve">Apenas terminando o tiroteio, dá para acreditar, mas já terminei o trabalho.</w:t>
      </w:r>
    </w:p>
    <w:p>
      <w:r>
        <w:t xml:space="preserve">@freddurst eu estou semi apaixonado por você. Só para que você saiba</w:t>
      </w:r>
    </w:p>
    <w:p>
      <w:r>
        <w:t xml:space="preserve">@RedJeans542 Eu tenho que fazer xixi.</w:t>
      </w:r>
    </w:p>
    <w:p>
      <w:r>
        <w:t xml:space="preserve">Espero que todos estejam bem, especialmente os americanos que são afetados pelo fogo ou pela gripe suína (h1n1) . OK, eu deveria rezar por eles.</w:t>
      </w:r>
    </w:p>
    <w:p>
      <w:r>
        <w:t xml:space="preserve">Fui a uma festa ontem à noite. Dindin e eu aparecemos em trajes a condizer ) GRANDE MENTE PENSAGEM ) De qualquer forma, feliz aniversário, comeu lara</w:t>
      </w:r>
    </w:p>
    <w:p>
      <w:r>
        <w:t xml:space="preserve">@Lukevdp Na verdade, as pessoas foram mais decisivas do que isso.</w:t>
      </w:r>
    </w:p>
    <w:p>
      <w:r>
        <w:t xml:space="preserve">@erniehalter ama sua voz cantar Whisper!   (erniehalter ao vivo &gt; http://ustre.am/2VkO)</w:t>
      </w:r>
    </w:p>
    <w:p>
      <w:r>
        <w:t xml:space="preserve">Saudades de minha mãe... t-11 dias! FELIZ DIA DA MÃE!!</w:t>
      </w:r>
    </w:p>
    <w:p>
      <w:r>
        <w:t xml:space="preserve">Tempo de cinema e pipoca</w:t>
      </w:r>
    </w:p>
    <w:p>
      <w:r>
        <w:t xml:space="preserve">Eu estava me sentindo culpado por comprar um par de sapatos de luxo ontem até que meu colega de casa acabou de vê-los e ficou muito animado.</w:t>
      </w:r>
    </w:p>
    <w:p>
      <w:r>
        <w:t xml:space="preserve">@limeice arre main toh bakwaas kar raha tha. bakwaas de domingo de manhã</w:t>
      </w:r>
    </w:p>
    <w:p>
      <w:r>
        <w:t xml:space="preserve">Ei legal: http://oproer.com/twwwitter/</w:t>
      </w:r>
    </w:p>
    <w:p>
      <w:r>
        <w:t xml:space="preserve">Quase que os olhos estavam realmente cansados r realmente secos</w:t>
      </w:r>
    </w:p>
    <w:p>
      <w:r>
        <w:t xml:space="preserve">está presa...haha</w:t>
      </w:r>
    </w:p>
    <w:p>
      <w:r>
        <w:t xml:space="preserve">@ezrabutler ...Pergunto-me se o Cão está pensando a mesma coisa....   #fml</w:t>
      </w:r>
    </w:p>
    <w:p>
      <w:r>
        <w:t xml:space="preserve">Acabei de falar ao telefone com o amor da minha vida... Agora estou cagando</w:t>
      </w:r>
    </w:p>
    <w:p>
      <w:r>
        <w:t xml:space="preserve">tivemos uma grande noite com alguns velhos amigos...ainda somos "heróis da cidade natal"....salgumas coisas nunca mudam</w:t>
      </w:r>
    </w:p>
    <w:p>
      <w:r>
        <w:t xml:space="preserve">teve uma grande noite</w:t>
      </w:r>
    </w:p>
    <w:p>
      <w:r>
        <w:t xml:space="preserve">@gm5000 Darei uma olhada amanhã - definitivamente quero graficar o máximo de tweets possível!</w:t>
      </w:r>
    </w:p>
    <w:p>
      <w:r>
        <w:t xml:space="preserve">Tentando sair para aproveitar o clima e treinar um pouco... Alguma atividade menor de degustação de cerveja ocorreu ontem com @opsaksa etc</w:t>
      </w:r>
    </w:p>
    <w:p>
      <w:r>
        <w:t xml:space="preserve">dia das mães em casa</w:t>
      </w:r>
    </w:p>
    <w:p>
      <w:r>
        <w:t xml:space="preserve">@KenFTWIN Acabei de começar a ver 30 Rock também, pedi emprestadas as estações 1 e 2 de meu pai tão bem.</w:t>
      </w:r>
    </w:p>
    <w:p>
      <w:r>
        <w:t xml:space="preserve">@abcddesigns Você costuma dormir?</w:t>
      </w:r>
    </w:p>
    <w:p>
      <w:r>
        <w:t xml:space="preserve">É FODER COM O TYSON POR TELEFONE</w:t>
      </w:r>
    </w:p>
    <w:p>
      <w:r>
        <w:t xml:space="preserve">N agora o fim de outro grande nite sábio! Desculpe-me enquanto sonho um pequeno sonho</w:t>
      </w:r>
    </w:p>
    <w:p>
      <w:r>
        <w:t xml:space="preserve">@mileycyruuus sim eu posso falar francês e na minha foto este sou eu em frança !!  Agora, estou em Londres e em breve irei para L.A</w:t>
      </w:r>
    </w:p>
    <w:p>
      <w:r>
        <w:t xml:space="preserve">@joshtastic1 Indo ver o Star Trek</w:t>
      </w:r>
    </w:p>
    <w:p>
      <w:r>
        <w:t xml:space="preserve">@samthepenguin Wowza o____O você foi o porco inteiro então</w:t>
      </w:r>
    </w:p>
    <w:p>
      <w:r>
        <w:t xml:space="preserve">Adoro como quando deixo meu laptop na minha cama cria um lugar agradável para tostar</w:t>
      </w:r>
    </w:p>
    <w:p>
      <w:r>
        <w:t xml:space="preserve">Eu amo minha mamãe.</w:t>
      </w:r>
    </w:p>
    <w:p>
      <w:r>
        <w:t xml:space="preserve">@jason_2008 obrigado, há uma versão masculina em junho. É muito popular.</w:t>
      </w:r>
    </w:p>
    <w:p>
      <w:r>
        <w:t xml:space="preserve">@Lotay haha im jewish, eu amo esse</w:t>
      </w:r>
    </w:p>
    <w:p>
      <w:r>
        <w:t xml:space="preserve">@kristenstewart9 Olá! boa sorte para os mtvawards, tenho certeza que você vai ganhar! espero que sim! eu amo seu trabalho! ha você fala espanhol? tome cuidado</w:t>
      </w:r>
    </w:p>
    <w:p>
      <w:r>
        <w:t xml:space="preserve">Eu cortei uma franja na noite passada me cansei de tê-la pendurada em meus olhos. Fiz uma bagunça</w:t>
      </w:r>
    </w:p>
    <w:p>
      <w:r>
        <w:t xml:space="preserve">@sweet_avenue Ame seu site! Gostaria de viver mais perto de provar os cupcakey treats</w:t>
      </w:r>
    </w:p>
    <w:p>
      <w:r>
        <w:t xml:space="preserve">@unitechy wud gosta de. Mas eu tenho um fim de semana livre desta vez e a família está me visitando. por isso vou ficar na próxima vez.</w:t>
      </w:r>
    </w:p>
    <w:p>
      <w:r>
        <w:t xml:space="preserve">@Chet6 yep infact ela é popular, miss india 99, talentosa atriz de cinema .... e muito mais</w:t>
      </w:r>
    </w:p>
    <w:p>
      <w:r>
        <w:t xml:space="preserve">@thisgelly @missneecie Happy Mother's Day to both of yall. de mim e de meus meninos...</w:t>
      </w:r>
    </w:p>
    <w:p>
      <w:r>
        <w:t xml:space="preserve">Agora estamos na cama.</w:t>
      </w:r>
    </w:p>
    <w:p>
      <w:r>
        <w:t xml:space="preserve">Divertiu-se no início da noite em Las Vegas porque o Pool amanhã</w:t>
      </w:r>
    </w:p>
    <w:p>
      <w:r>
        <w:t xml:space="preserve">@djwhiteboyyy o que está acontecendo? Não muito, apenas ouvindo música, estou no TX.</w:t>
      </w:r>
    </w:p>
    <w:p>
      <w:r>
        <w:t xml:space="preserve">DIA DAS MÃES FELIZES!</w:t>
      </w:r>
    </w:p>
    <w:p>
      <w:r>
        <w:t xml:space="preserve">Eu adoro carros lotados e Ayanna!</w:t>
      </w:r>
    </w:p>
    <w:p>
      <w:r>
        <w:t xml:space="preserve">@lionschmion Honey Eu não acho que você esteja brincando por um MOMENTO, eu sinto que sua dedicação aos lindos homens sorridentes é FORTE de fato!</w:t>
      </w:r>
    </w:p>
    <w:p>
      <w:r>
        <w:t xml:space="preserve">@KerronClement Tenha um bom vôo!</w:t>
      </w:r>
    </w:p>
    <w:p>
      <w:r>
        <w:t xml:space="preserve">@pyrat_ ay beezy! finalmente rs seu tempo para hookah então saia do twiiter...amo você</w:t>
      </w:r>
    </w:p>
    <w:p>
      <w:r>
        <w:t xml:space="preserve">@DavidArchie Bom dia David! Feliz Dia da Mãe para sua mãe rs. Pena que você não possa estar com ela. Ela é tão fantástica!</w:t>
      </w:r>
    </w:p>
    <w:p>
      <w:r>
        <w:t xml:space="preserve">Só pouco depois das 8h e já foi estragado</w:t>
      </w:r>
    </w:p>
    <w:p>
      <w:r>
        <w:t xml:space="preserve">olá mundo idiota! como você está?</w:t>
      </w:r>
    </w:p>
    <w:p>
      <w:r>
        <w:t xml:space="preserve">@NKOTBSummertime Sweet sou 5'3 tão perfeito para mim</w:t>
      </w:r>
    </w:p>
    <w:p>
      <w:r>
        <w:t xml:space="preserve">@blue_raven oh, eu também sou cético. Só acho que é a melhor coisa que ele poderia ter dito, dadas as circunstâncias</w:t>
      </w:r>
    </w:p>
    <w:p>
      <w:r>
        <w:t xml:space="preserve">Tivemos uma explosão, querida. Obrigado Joe. &lt;3 Eu amo a todos! Tyler...feliz aniversário.</w:t>
      </w:r>
    </w:p>
    <w:p>
      <w:r>
        <w:t xml:space="preserve">@DaveStyles Haha sim e isso é BS! todos os homens mentem. mostre-me um que não o faça e eu me casarei com ele</w:t>
      </w:r>
    </w:p>
    <w:p>
      <w:r>
        <w:t xml:space="preserve">cynthia e jenny estão fazendo spam no meu twitter! haha</w:t>
      </w:r>
    </w:p>
    <w:p>
      <w:r>
        <w:t xml:space="preserve">@vivanews_com Todas as notícias de última hora serão tweeted aqui, espero ser bem-vindo ao twitter!</w:t>
      </w:r>
    </w:p>
    <w:p>
      <w:r>
        <w:t xml:space="preserve">ouch eu tenho uma dor de cabeça. mas estou de bom humor ridiculamente</w:t>
      </w:r>
    </w:p>
    <w:p>
      <w:r>
        <w:t xml:space="preserve">Kandice e eu acabamos de encontrar o 'Baby Sailor Blue' na Casey Moores http://yfrog.com/0ltrdaj</w:t>
      </w:r>
    </w:p>
    <w:p>
      <w:r>
        <w:t xml:space="preserve">@dhewlett Teste de estresse: http://www.selfhelpmagazine.com/psychtoons/glasbergen/StressManagement/StressTest.gif Boa sorte!</w:t>
      </w:r>
    </w:p>
    <w:p>
      <w:r>
        <w:t xml:space="preserve">mudei meu quadro, estou tão ferrado, tenho uma tarefa para fazer amanhã que ainda não comecei, não consigo me concentrar argh</w:t>
      </w:r>
    </w:p>
    <w:p>
      <w:r>
        <w:t xml:space="preserve">inferno sim encontrei uma barra de melão no freezer ....mmm melhor cura para minha ressaca</w:t>
      </w:r>
    </w:p>
    <w:p>
      <w:r>
        <w:t xml:space="preserve">@jen004 Não, ainda não "feito".</w:t>
      </w:r>
    </w:p>
    <w:p>
      <w:r>
        <w:t xml:space="preserve">Noite de merda, amanhã, eu posso sair com meu irmãozinho e neice, deve ser o suficiente para mudar meu humor.</w:t>
      </w:r>
    </w:p>
    <w:p>
      <w:r>
        <w:t xml:space="preserve">De pé em uma floresta, acabaram de tirar as fotos mais loucas</w:t>
      </w:r>
    </w:p>
    <w:p>
      <w:r>
        <w:t xml:space="preserve">A Toris foi tão divertida! JB MOVIE FOI ABSOLUTAMENTE AMAZENTE! e eu tive um bom dia de trabalho!  YAY eu adorei o filme! :0</w:t>
      </w:r>
    </w:p>
    <w:p>
      <w:r>
        <w:t xml:space="preserve">@Jae878 obrigado, estou segurando minha mini-luz laser rs. Como está u?</w:t>
      </w:r>
    </w:p>
    <w:p>
      <w:r>
        <w:t xml:space="preserve">finalmente conseguimos ver você</w:t>
      </w:r>
    </w:p>
    <w:p>
      <w:r>
        <w:t xml:space="preserve">@michaelmagical #warmfuzzies para você, meu amigo</w:t>
      </w:r>
    </w:p>
    <w:p>
      <w:r>
        <w:t xml:space="preserve">boopboopboop. ainda falando com a ashley &amp; brittany. falo com a ashley há uma eternidade, e nosso comboio ainda vai a lugares. somos incríveis</w:t>
      </w:r>
    </w:p>
    <w:p>
      <w:r>
        <w:t xml:space="preserve">@MISS_OTTAWA ou bem-vindos, doces sonhos!</w:t>
      </w:r>
    </w:p>
    <w:p>
      <w:r>
        <w:t xml:space="preserve">@bribee84 LOL muito engraçado!!!  Eu amo meus anjos hehe</w:t>
      </w:r>
    </w:p>
    <w:p>
      <w:r>
        <w:t xml:space="preserve">@colinkelly agradece ao colin ouvir o joelho ruim Imor não rastejar sobre a linha de chegada sua pequena estrela</w:t>
      </w:r>
    </w:p>
    <w:p>
      <w:r>
        <w:t xml:space="preserve">@amcourtneyeman kirk é mais quente que spock</w:t>
      </w:r>
    </w:p>
    <w:p>
      <w:r>
        <w:t xml:space="preserve">@johncmayer lol que me fez rir totalmente, o que fez meu dia</w:t>
      </w:r>
    </w:p>
    <w:p>
      <w:r>
        <w:t xml:space="preserve">@SarinneJonas que é tão legal</w:t>
      </w:r>
    </w:p>
    <w:p>
      <w:r>
        <w:t xml:space="preserve">sucesso!</w:t>
      </w:r>
    </w:p>
    <w:p>
      <w:r>
        <w:t xml:space="preserve">Bom dia, cedo para viajar para o jogo de hoje, mas alegre, meu irmão está vindo me ver x</w:t>
      </w:r>
    </w:p>
    <w:p>
      <w:r>
        <w:t xml:space="preserve">@TomFelton Aww Stanley, você ainda o tem, eles podem viver por uns 20 anos, certo? x</w:t>
      </w:r>
    </w:p>
    <w:p>
      <w:r>
        <w:t xml:space="preserve">@JackieShimamoto eu amo a nave estelar cobra!! obrigado pela sugestão!</w:t>
      </w:r>
    </w:p>
    <w:p>
      <w:r>
        <w:t xml:space="preserve">Tenho certeza de que meus gatinhos sentiram minha falta... um está deitado sobre mim e os outros dois estão de cada lado de mim. Eles são tão bonitinhos, no entanto.</w:t>
      </w:r>
    </w:p>
    <w:p>
      <w:r>
        <w:t xml:space="preserve">@rowsell você realmente escolheu a época errada do ano para fazer isso não o fez</w:t>
      </w:r>
    </w:p>
    <w:p>
      <w:r>
        <w:t xml:space="preserve">CloneCloud: na verdade é uma provisão de processador distante como a idéia http://bit.ly/b9v90</w:t>
      </w:r>
    </w:p>
    <w:p>
      <w:r>
        <w:t xml:space="preserve">@jojowright obrigado, deus abençoe eu vou entrar e sair</w:t>
      </w:r>
    </w:p>
    <w:p>
      <w:r>
        <w:t xml:space="preserve">@patriciaco Youtube. ) Uma qualidade realmente incrível, na verdade.</w:t>
      </w:r>
    </w:p>
    <w:p>
      <w:r>
        <w:t xml:space="preserve">Ter a primeira cerveja em mais de 8 dias o que me aconteceu e só a tenho porque a Srta. 8 queria me conseguir uma para o dia das mães.</w:t>
      </w:r>
    </w:p>
    <w:p>
      <w:r>
        <w:t xml:space="preserve">Jennnnnn richhhh não foi ao ed</w:t>
      </w:r>
    </w:p>
    <w:p>
      <w:r>
        <w:t xml:space="preserve">Isto é dedicado a todas aquelas mães lá fora - Feliz Dia das Mães ? http://blip.fm/~5z2g9</w:t>
      </w:r>
    </w:p>
    <w:p>
      <w:r>
        <w:t xml:space="preserve">Observar as crianças comendo um sorvete.</w:t>
      </w:r>
    </w:p>
    <w:p>
      <w:r>
        <w:t xml:space="preserve">@njoups thnks para seguir</w:t>
      </w:r>
    </w:p>
    <w:p>
      <w:r>
        <w:t xml:space="preserve">@lexi_bexi Concordo total e completamente</w:t>
      </w:r>
    </w:p>
    <w:p>
      <w:r>
        <w:t xml:space="preserve">apenas observou o que acontece em vegas, foi muito bom</w:t>
      </w:r>
    </w:p>
    <w:p>
      <w:r>
        <w:t xml:space="preserve">@farewellcup obrigado pelo re-tweet</w:t>
      </w:r>
    </w:p>
    <w:p>
      <w:r>
        <w:t xml:space="preserve">Pronto para cair!....teve um ótimo dia e uma noite de diversão! Não pude pedir mais nada Noite!</w:t>
      </w:r>
    </w:p>
    <w:p>
      <w:r>
        <w:t xml:space="preserve">@beyondthestars omg! shannon Feliz Aniversário!!!! Estou comemorando para você!</w:t>
      </w:r>
    </w:p>
    <w:p>
      <w:r>
        <w:t xml:space="preserve">Eu não chequei no Twitter até agora. Obrigado a todos por todos os Parabéns! Eu realmente aprecio muito #fb</w:t>
      </w:r>
    </w:p>
    <w:p>
      <w:r>
        <w:t xml:space="preserve">@adityamishra yeah da próxima vez</w:t>
      </w:r>
    </w:p>
    <w:p>
      <w:r>
        <w:t xml:space="preserve">E eles são tão censuradores no nin.com, que ninguém pode realmente especular sobre essas coisas que não estão de acordo com nada.</w:t>
      </w:r>
    </w:p>
    <w:p>
      <w:r>
        <w:t xml:space="preserve">@salece o verde! É calcáreo</w:t>
      </w:r>
    </w:p>
    <w:p>
      <w:r>
        <w:t xml:space="preserve">Adora quando o trabalho árduo compensa. Yay por ter sido nomeado para a Sociedade Nacional de Estudiosos Colegiais!! Uau!!</w:t>
      </w:r>
    </w:p>
    <w:p>
      <w:r>
        <w:t xml:space="preserve">@DebbieZachry muito relaxante obrigado. Espero que você possa colocar seus pés para cima amanhã e aproveitar o dia</w:t>
      </w:r>
    </w:p>
    <w:p>
      <w:r>
        <w:t xml:space="preserve">Finalmente de volta à cama com meus filhotes depois de uma longa semana na Jamaica. adorei, mas tenho vontade de estar em casa também!! Noite</w:t>
      </w:r>
    </w:p>
    <w:p>
      <w:r>
        <w:t xml:space="preserve">@TEAMJAYDENICOLE adoram o fundo! essas são minhas fotos favoritas quando estão na praia! obrigado pelo seguinte!</w:t>
      </w:r>
    </w:p>
    <w:p>
      <w:r>
        <w:t xml:space="preserve">@ThePBG look, não importa a etnia, as mulheres são algo mais! amigos, posso ter um amém? *dueces*</w:t>
      </w:r>
    </w:p>
    <w:p>
      <w:r>
        <w:t xml:space="preserve">brunch do dia das mães com a gangue. YAY!!!!! Não é o zoológico, mas deve ser tão divertido quanto isso.</w:t>
      </w:r>
    </w:p>
    <w:p>
      <w:r>
        <w:t xml:space="preserve">@dpfdpf provavelmente algo a ver com FriendFeed</w:t>
      </w:r>
    </w:p>
    <w:p>
      <w:r>
        <w:t xml:space="preserve">@DavidArchie morning David! espero que você consiga entrar em contato com sua mãe no Dia das Mães! ela parece muito querida, acho que você a recebe dela!</w:t>
      </w:r>
    </w:p>
    <w:p>
      <w:r>
        <w:t xml:space="preserve">Algo estranho no ar ultimamente. Tem deixado a todos no limite. Indo fazer uma boa mancha na casa. É bom fazer isso de qualquer maneira.</w:t>
      </w:r>
    </w:p>
    <w:p>
      <w:r>
        <w:t xml:space="preserve">@MarkMayhew ha! lemme know what you find (tho I suspect it will be a lot of complaints). Tenha uma noite tranquila, meu amigo</w:t>
      </w:r>
    </w:p>
    <w:p>
      <w:r>
        <w:t xml:space="preserve">@mcraddictal byeeeee</w:t>
      </w:r>
    </w:p>
    <w:p>
      <w:r>
        <w:t xml:space="preserve">@jordansgirl81 eles podem ser uma chatice, mas na maioria das vezes eles vêm em HANDY hee hee</w:t>
      </w:r>
    </w:p>
    <w:p>
      <w:r>
        <w:t xml:space="preserve">está acordado mais cedo do que o esperado, mas está de bom humor e o sol está fora</w:t>
      </w:r>
    </w:p>
    <w:p>
      <w:r>
        <w:t xml:space="preserve">se eu corresse a milha até mcdonalds e corresse a milha de volta que queimaria uma salsicha dupla e um ovo mcmuffin rs</w:t>
      </w:r>
    </w:p>
    <w:p>
      <w:r>
        <w:t xml:space="preserve">@michaelmagical Olá novamente Como foi o seu sábado?</w:t>
      </w:r>
    </w:p>
    <w:p>
      <w:r>
        <w:t xml:space="preserve">@vieriu Sou abençoado além das medidas</w:t>
      </w:r>
    </w:p>
    <w:p>
      <w:r>
        <w:t xml:space="preserve">@taraaverette Você parece legal</w:t>
      </w:r>
    </w:p>
    <w:p>
      <w:r>
        <w:t xml:space="preserve">@dangercharlie você é bem-vindo char, ainda bem que você gostou do bolo, é muito simples você deveria tentar</w:t>
      </w:r>
    </w:p>
    <w:p>
      <w:r>
        <w:t xml:space="preserve">vendo snl com minhas meninas ucsd e rindo das piadas do twitter/blackberry pensei em twittar isso.</w:t>
      </w:r>
    </w:p>
    <w:p>
      <w:r>
        <w:t xml:space="preserve">@SheriRocks Aww eu sei, nós costumávamos conversar, mas você se tornou muito legal para mim ;)</w:t>
      </w:r>
    </w:p>
    <w:p>
      <w:r>
        <w:t xml:space="preserve">Também fui condenado a fazer uma dança feliz e depois disse que era a mais adorável dança feliz de todos os tempos.</w:t>
      </w:r>
    </w:p>
    <w:p>
      <w:r>
        <w:t xml:space="preserve">@atownbrown08 você poderia dizer que</w:t>
      </w:r>
    </w:p>
    <w:p>
      <w:r>
        <w:t xml:space="preserve">Conseguimos JoJo para bebidas grátis e de graça para a mãe! Meu tipo de noite</w:t>
      </w:r>
    </w:p>
    <w:p>
      <w:r>
        <w:t xml:space="preserve">@libras_art Esse seria o único.  É um molho fantástico.</w:t>
      </w:r>
    </w:p>
    <w:p>
      <w:r>
        <w:t xml:space="preserve">eu amo o vídeo musical de você pertence comigo por taylor</w:t>
      </w:r>
    </w:p>
    <w:p>
      <w:r>
        <w:t xml:space="preserve">Feliz Dia das Mães a todas as Mães, Saúde!!</w:t>
      </w:r>
    </w:p>
    <w:p>
      <w:r>
        <w:t xml:space="preserve">@emmilyxoxo wow,isso deve ser muito legal</w:t>
      </w:r>
    </w:p>
    <w:p>
      <w:r>
        <w:t xml:space="preserve">@katehughes Então o que você faz quando acorda? A propósito, de manhã</w:t>
      </w:r>
    </w:p>
    <w:p>
      <w:r>
        <w:t xml:space="preserve">@mandysaturn13 @_Bella_Cullen13 posted and its good</w:t>
      </w:r>
    </w:p>
    <w:p>
      <w:r>
        <w:t xml:space="preserve">@trendscaping Check and check!   E sim, eu fiz (e estou)!</w:t>
      </w:r>
    </w:p>
    <w:p>
      <w:r>
        <w:t xml:space="preserve">@michellem Você tem DSL? Bem-vindo a 2009!</w:t>
      </w:r>
    </w:p>
    <w:p>
      <w:r>
        <w:t xml:space="preserve">Oi tweete, surpreso de ver todos ainda acordados...talvez seja a lua cheia</w:t>
      </w:r>
    </w:p>
    <w:p>
      <w:r>
        <w:t xml:space="preserve">@r_u_b_y_l totes vai ser divertido como bi-otch. sim, ela vai fazer isso... nós vamos fazê-la!!</w:t>
      </w:r>
    </w:p>
    <w:p>
      <w:r>
        <w:t xml:space="preserve">@Dnldub Ei! estou de volta.  Estive ouvindo a retrorevolução.  Como você sempre sabe tudo.</w:t>
      </w:r>
    </w:p>
    <w:p>
      <w:r>
        <w:t xml:space="preserve">@TradingGoddess OK! Oops desculpe</w:t>
      </w:r>
    </w:p>
    <w:p>
      <w:r>
        <w:t xml:space="preserve">@indigofish911 Ooooh! Eu pensava que os ovos eram algum tipo de ovo sintético ou sustituto de ovo ou algo assim. Vocês americanos malucos</w:t>
      </w:r>
    </w:p>
    <w:p>
      <w:r>
        <w:t xml:space="preserve">@teresanguyen oo ok. Quando eu abri o twitterfon e ele disse que eu tinha uma resposta, eu era como lauren Conrad e me</w:t>
      </w:r>
    </w:p>
    <w:p>
      <w:r>
        <w:t xml:space="preserve">teve um dia bom. mas sair com brianna e saelina foi bom.</w:t>
      </w:r>
    </w:p>
    <w:p>
      <w:r>
        <w:t xml:space="preserve">@nikkidang Sim, eu tenho ido lá no último mês!!  SO amaaaazing, vou trazer alguns de volta para você</w:t>
      </w:r>
    </w:p>
    <w:p>
      <w:r>
        <w:t xml:space="preserve">você diz a yo mamma an em i axe como ela durrin, e que eu disse dia das mães felizes.</w:t>
      </w:r>
    </w:p>
    <w:p>
      <w:r>
        <w:t xml:space="preserve">Eu quero um doce!!!</w:t>
      </w:r>
    </w:p>
    <w:p>
      <w:r>
        <w:t xml:space="preserve">3.144 palavras depois, é hora de dormir</w:t>
      </w:r>
    </w:p>
    <w:p>
      <w:r>
        <w:t xml:space="preserve">@vobes Soa um pouco Alan Partridge A-ha! (Bom dia, a propósito)</w:t>
      </w:r>
    </w:p>
    <w:p>
      <w:r>
        <w:t xml:space="preserve">@mistressmia não tinha ouvido o título ou o autor antes, deve procurá-lo Aproveite</w:t>
      </w:r>
    </w:p>
    <w:p>
      <w:r>
        <w:t xml:space="preserve">@patofnavar Dylan Dylan Dylan Não pense duas vezes.</w:t>
      </w:r>
    </w:p>
    <w:p>
      <w:r>
        <w:t xml:space="preserve">@mcmike337 Yeaa Eu sei que ela é mais esperta do que isso, mais ela sabe que a coisa real é melhor Lol</w:t>
      </w:r>
    </w:p>
    <w:p>
      <w:r>
        <w:t xml:space="preserve">@valleymon HELLO amigo!! Bem-vindo ao Twitter!!</w:t>
      </w:r>
    </w:p>
    <w:p>
      <w:r>
        <w:t xml:space="preserve">está se divertindo com o tradicional jantar de família para o Dia das Mães.</w:t>
      </w:r>
    </w:p>
    <w:p>
      <w:r>
        <w:t xml:space="preserve">Acabo de receber um cartão do dia das mães de minha adorável filha desejando um dia feliz para minhas mães http://tr.im/kWK9</w:t>
      </w:r>
    </w:p>
    <w:p>
      <w:r>
        <w:t xml:space="preserve">@nikicheong tente instalar o Twibble que é um aplicativo baseado em Java que deve funcionar na maioria dos telefones</w:t>
      </w:r>
    </w:p>
    <w:p>
      <w:r>
        <w:t xml:space="preserve">acabava de voltar de...ahem, a refeição#4...era entediante, mas tinha que comer</w:t>
      </w:r>
    </w:p>
    <w:p>
      <w:r>
        <w:t xml:space="preserve">E eles estão realmente censurando no nin.com e eu realmente hesito em ir até lá são conversas sobre isso</w:t>
      </w:r>
    </w:p>
    <w:p>
      <w:r>
        <w:t xml:space="preserve">viciado em "muito tempo fora".</w:t>
      </w:r>
    </w:p>
    <w:p>
      <w:r>
        <w:t xml:space="preserve">Chamando-a de uma noite .... fale com yall amanhã</w:t>
      </w:r>
    </w:p>
    <w:p>
      <w:r>
        <w:t xml:space="preserve">Bom dia e Feliz Dia das Mães a todos</w:t>
      </w:r>
    </w:p>
    <w:p>
      <w:r>
        <w:t xml:space="preserve">@masterballerina diga a sua avó que eu digo olá</w:t>
      </w:r>
    </w:p>
    <w:p>
      <w:r>
        <w:t xml:space="preserve">@jessicasydney que eu fiz, haha. eu vou correr é mais adequado, no momento.</w:t>
      </w:r>
    </w:p>
    <w:p>
      <w:r>
        <w:t xml:space="preserve">Esta é a primeira vez que me levanto há anos! O corpo está chorando para voltar a dormir... Preciso resistir! Um banho deve fazer o truque</w:t>
      </w:r>
    </w:p>
    <w:p>
      <w:r>
        <w:t xml:space="preserve">não twitter há séculos. sim, acabei de fazer minha festa de aniversário de 16 anos hoje à noite</w:t>
      </w:r>
    </w:p>
    <w:p>
      <w:r>
        <w:t xml:space="preserve">@Meshel_Laurie, seu pai é um super-homem para se impor! Vá com calma</w:t>
      </w:r>
    </w:p>
    <w:p>
      <w:r>
        <w:t xml:space="preserve">@misscupcake É claro. Eu o enviaria para você, mas não acho que sobreviveria à viagem.</w:t>
      </w:r>
    </w:p>
    <w:p>
      <w:r>
        <w:t xml:space="preserve">O encontro com a Jenny foi divertido.</w:t>
      </w:r>
    </w:p>
    <w:p>
      <w:r>
        <w:t xml:space="preserve">aquele garoto ali é algo que vale a pena admirar</w:t>
      </w:r>
    </w:p>
    <w:p>
      <w:r>
        <w:t xml:space="preserve">Ra'anana é um lugar maravilhoso</w:t>
      </w:r>
    </w:p>
    <w:p>
      <w:r>
        <w:t xml:space="preserve">terminando minha noite com a melhor nota. Eu vou te amar para sempre, tweets.</w:t>
      </w:r>
    </w:p>
    <w:p>
      <w:r>
        <w:t xml:space="preserve">vivendo novamente em balarat</w:t>
      </w:r>
    </w:p>
    <w:p>
      <w:r>
        <w:t xml:space="preserve">@delamarRX931 haha, aconteceu comigo muitas vezes. Conheça a sensação. Feliz dia de mamãe para a sua mãe também delle</w:t>
      </w:r>
    </w:p>
    <w:p>
      <w:r>
        <w:t xml:space="preserve">Feliz Dia das Mães para todas as mães, incluindo minha própria mãe!</w:t>
      </w:r>
    </w:p>
    <w:p>
      <w:r>
        <w:t xml:space="preserve">Prism é o MEU NOVO WEBTOP... os laboratórios mozilla abalam meu mundo...</w:t>
      </w:r>
    </w:p>
    <w:p>
      <w:r>
        <w:t xml:space="preserve">@BBB517 @mespptc Sim, eu estou bem, estive com gelo e atadura de ás e sentado no meu @$$ no twitter... LOL Obrigado</w:t>
      </w:r>
    </w:p>
    <w:p>
      <w:r>
        <w:t xml:space="preserve">@yongfook ack ~ claro que sou uma pessoa! mas eu acho que @alaskamiller sabe que</w:t>
      </w:r>
    </w:p>
    <w:p>
      <w:r>
        <w:t xml:space="preserve">@ericludzenski Vai-te foder</w:t>
      </w:r>
    </w:p>
    <w:p>
      <w:r>
        <w:t xml:space="preserve">@akingbayo umm eu gosto de lucas e peyton wbu ?</w:t>
      </w:r>
    </w:p>
    <w:p>
      <w:r>
        <w:t xml:space="preserve">Sair com Dan de Houston Calls!!</w:t>
      </w:r>
    </w:p>
    <w:p>
      <w:r>
        <w:t xml:space="preserve">@disang iya, nyokap gue pernah berkata demikian :-|| e é tão difícil compartilhar o que temos</w:t>
      </w:r>
    </w:p>
    <w:p>
      <w:r>
        <w:t xml:space="preserve">Observando Quase Famosos com Andrew, Michael e Yolanda</w:t>
      </w:r>
    </w:p>
    <w:p>
      <w:r>
        <w:t xml:space="preserve">@Rayyyychell São para minha mãe que eu sempre cozinho tarde e fico preocupado que a batedeira vá incomodar as pessoas.</w:t>
      </w:r>
    </w:p>
    <w:p>
      <w:r>
        <w:t xml:space="preserve">@Chaela12312 yay, fico feliz THOUGH MAN I WANTH MAN I WANTH MAN I WANTH MAN</w:t>
      </w:r>
    </w:p>
    <w:p>
      <w:r>
        <w:t xml:space="preserve">@rhettroberts haha não, eu estava me referindo à banda... http://www.myspace.com/lcdsoundsystem</w:t>
      </w:r>
    </w:p>
    <w:p>
      <w:r>
        <w:t xml:space="preserve">@robdelete yo o que você pensa da noite passada? foi bom te ver!</w:t>
      </w:r>
    </w:p>
    <w:p>
      <w:r>
        <w:t xml:space="preserve">A Mango Medley tem gelado delicioso de manga e manga!</w:t>
      </w:r>
    </w:p>
    <w:p>
      <w:r>
        <w:t xml:space="preserve">Tenho que levantar cedo para passar algum tempo com minha mãe antes de ir para o trabalho, então vou para a cama. Boa noite no twitter</w:t>
      </w:r>
    </w:p>
    <w:p>
      <w:r>
        <w:t xml:space="preserve">Bom dia! Acabou de ir para a cama e já de manhã...vai rápido! Agora vou logo para o ginásio. Tenha um bom dia!</w:t>
      </w:r>
    </w:p>
    <w:p>
      <w:r>
        <w:t xml:space="preserve">@whoariley riley hacked my twitter! hahaha :]</w:t>
      </w:r>
    </w:p>
    <w:p>
      <w:r>
        <w:t xml:space="preserve">bem... acabei de ver a zona morta pela primeira vez. é um bom programa de TV. @ddlovato está de volta</w:t>
      </w:r>
    </w:p>
    <w:p>
      <w:r>
        <w:t xml:space="preserve">Deus, eu amo os questionários. quando receber meu telefone, estarei nele 24 horas por dia, 7 dias por semana, fazendo questionários de facebook.</w:t>
      </w:r>
    </w:p>
    <w:p>
      <w:r>
        <w:t xml:space="preserve">está se casando em Las Vegas em novembro por um imitador de Elvis estou tão feliz!!!</w:t>
      </w:r>
    </w:p>
    <w:p>
      <w:r>
        <w:t xml:space="preserve">@jason_2008 não lamente que você possa correr por caridade ou apenas por diversão. Eu faço esta por diversão.</w:t>
      </w:r>
    </w:p>
    <w:p>
      <w:r>
        <w:t xml:space="preserve">Homem, terminar a "Operação Anchorage" com certeza lhe dá uma vantagem injusta, em termos de saque... Adoro o fato de campo furtivo e a espingarda Gauss</w:t>
      </w:r>
    </w:p>
    <w:p>
      <w:r>
        <w:t xml:space="preserve">@beverlykidd também feliz dia da mãe</w:t>
      </w:r>
    </w:p>
    <w:p>
      <w:r>
        <w:t xml:space="preserve">@FunkShoi Você pode guardá-lo para a próxima vez!!   ? http://blip.fm/~5z2sv</w:t>
      </w:r>
    </w:p>
    <w:p>
      <w:r>
        <w:t xml:space="preserve">@yinawu Feliz Dia das Mães http://bit.ly/iJm54 (meus amigos fizeram o vídeo)</w:t>
      </w:r>
    </w:p>
    <w:p>
      <w:r>
        <w:t xml:space="preserve">Normalmente sou mais criativo no Dia das Mães, mas ultimamente não tenho me sentido mais criativo. ESTÁ BEM. Boa noite. uh Bom dia...</w:t>
      </w:r>
    </w:p>
    <w:p>
      <w:r>
        <w:t xml:space="preserve">hoje à noite, a mãe foi para o svc dos adultos!!!  (L) mães do dia das mães felizes!</w:t>
      </w:r>
    </w:p>
    <w:p>
      <w:r>
        <w:t xml:space="preserve">@slicedlime Que seu blog? - não percebi que eu estava seguindo o blogueiro no meu feed RSS! Grande idéia btw</w:t>
      </w:r>
    </w:p>
    <w:p>
      <w:r>
        <w:t xml:space="preserve">Esta manhã é para sorrir de forma presunçosa para si mesmo. Qualquer pessoa pode se juntar a</w:t>
      </w:r>
    </w:p>
    <w:p>
      <w:r>
        <w:t xml:space="preserve">@snoopmikey vai terminar o TRS na próxima semana por acaso... e eu não quero dizer a liberação na terça-feira, mas a próxima</w:t>
      </w:r>
    </w:p>
    <w:p>
      <w:r>
        <w:t xml:space="preserve">@TomFelton awww. sooo adorável! quantos anos você tinha naquele vídeo?</w:t>
      </w:r>
    </w:p>
    <w:p>
      <w:r>
        <w:t xml:space="preserve">@ahoova Obrigado, esse seria meu próximo tweet... Você o homem Figurativamente falando</w:t>
      </w:r>
    </w:p>
    <w:p>
      <w:r>
        <w:t xml:space="preserve">Sha e eu somos agora amigos profissionais do fcp/macbook.</w:t>
      </w:r>
    </w:p>
    <w:p>
      <w:r>
        <w:t xml:space="preserve">nova foto estou com fome...saindo do computador agora!</w:t>
      </w:r>
    </w:p>
    <w:p>
      <w:r>
        <w:t xml:space="preserve">@jo_locanawan: claro! Claro que também vou rezar por ela. Obrigado, Jo mande meus calorosos cumprimentos à sua mãe..: @jo_loc... http://bit.ly/Beih5</w:t>
      </w:r>
    </w:p>
    <w:p>
      <w:r>
        <w:t xml:space="preserve">Hahhahah Estou assistindo o melhor filme de todos os tempos</w:t>
      </w:r>
    </w:p>
    <w:p>
      <w:r>
        <w:t xml:space="preserve">Vou ver sweeney todd no palco com minha melhor amiga para o seu dia de hoje (sei que serei eu quem cantará junto!!!)</w:t>
      </w:r>
    </w:p>
    <w:p>
      <w:r>
        <w:t xml:space="preserve">@foprof LOL.  Deixe uma criança na internet e a criança fará coisas estúpidas.</w:t>
      </w:r>
    </w:p>
    <w:p>
      <w:r>
        <w:t xml:space="preserve">Aqui, cara, temos aqui uma mesa pronta para nós.</w:t>
      </w:r>
    </w:p>
    <w:p>
      <w:r>
        <w:t xml:space="preserve">@DelicatelyReal looool ... me 2 ! ana i will vote 7ag ele ye6le3ni taqa3od now</w:t>
      </w:r>
    </w:p>
    <w:p>
      <w:r>
        <w:t xml:space="preserve">@ahbilly, você está precisando de outro ataque de beijo??</w:t>
      </w:r>
    </w:p>
    <w:p>
      <w:r>
        <w:t xml:space="preserve">@dbgrady Shop smart.  Shop S Mart.</w:t>
      </w:r>
    </w:p>
    <w:p>
      <w:r>
        <w:t xml:space="preserve">hora de dormir! e, finalmente, meu quarto está limpo.</w:t>
      </w:r>
    </w:p>
    <w:p>
      <w:r>
        <w:t xml:space="preserve">@crystallynn09 Eu sei!! Yayy</w:t>
      </w:r>
    </w:p>
    <w:p>
      <w:r>
        <w:t xml:space="preserve">@heidimontag - Abençoado seja você também, querida, e espero que tenha um fim de semana maravilhoso</w:t>
      </w:r>
    </w:p>
    <w:p>
      <w:r>
        <w:t xml:space="preserve">Feliz Dia das Mães para todas as mães no Twitter</w:t>
      </w:r>
    </w:p>
    <w:p>
      <w:r>
        <w:t xml:space="preserve">@raytoro apenas dão um pontapé no traseiro e acabam com tudo.</w:t>
      </w:r>
    </w:p>
    <w:p>
      <w:r>
        <w:t xml:space="preserve">Tudo bem, acho que é hora de dormir...mesmo que eu provavelmente vá surfar na rede por mais uma hora antes de ir dormir rs! Boa noite</w:t>
      </w:r>
    </w:p>
    <w:p>
      <w:r>
        <w:t xml:space="preserve">@Emmieman So ur moomie gostou do Pandora? você pode me comprar um próximo rs</w:t>
      </w:r>
    </w:p>
    <w:p>
      <w:r>
        <w:t xml:space="preserve">Feliz Dia das Mães!!!</w:t>
      </w:r>
    </w:p>
    <w:p>
      <w:r>
        <w:t xml:space="preserve">FELIZ DIA DA MÃE!!</w:t>
      </w:r>
    </w:p>
    <w:p>
      <w:r>
        <w:t xml:space="preserve">@greggrunberg Você pode agradar a @elazar com isso? Eu adoraria um ovo +bacon +ranch + cama para dar à luz 3 vezes em 4 anos!</w:t>
      </w:r>
    </w:p>
    <w:p>
      <w:r>
        <w:t xml:space="preserve">Boa noite;</w:t>
      </w:r>
    </w:p>
    <w:p>
      <w:r>
        <w:t xml:space="preserve">Feliz Dia das Mães para todas as Mães da minha vida</w:t>
      </w:r>
    </w:p>
    <w:p>
      <w:r>
        <w:t xml:space="preserve">@parboo LOL - Birmingham foi meu primeiro amor... mas é hora de seguir em frente! ;) Bom dia!</w:t>
      </w:r>
    </w:p>
    <w:p>
      <w:r>
        <w:t xml:space="preserve">3:31 adoraram a chuva desta manhã,</w:t>
      </w:r>
    </w:p>
    <w:p>
      <w:r>
        <w:t xml:space="preserve">DIA DAS MÃES FELIZES!</w:t>
      </w:r>
    </w:p>
    <w:p>
      <w:r>
        <w:t xml:space="preserve">@ddlovato demi se você pode pensar que será incrível se você cobrir isso é o que você recebe por paramore haha tenho certeza que você sabe disso</w:t>
      </w:r>
    </w:p>
    <w:p>
      <w:r>
        <w:t xml:space="preserve">deseja que você veja não com seus olhos, mas com seu coração. http://plurk.com/p/sv5bb</w:t>
      </w:r>
    </w:p>
    <w:p>
      <w:r>
        <w:t xml:space="preserve">@stevenbward estive no Geno's 3hrs atrás.  Teria ido ao Pats mas o Neon Lights me pegou rs.  Bebi um drinque no South Philly Bar também</w:t>
      </w:r>
    </w:p>
    <w:p>
      <w:r>
        <w:t xml:space="preserve">@godlessgirl ha, grande descrição de seu ciúme, devo dizer.  Vou carregar uma foto 2m amanhã. a tatuagem na verdade representa um pensamento livre</w:t>
      </w:r>
    </w:p>
    <w:p>
      <w:r>
        <w:t xml:space="preserve">@twilightfan01 Lol, eu também!!</w:t>
      </w:r>
    </w:p>
    <w:p>
      <w:r>
        <w:t xml:space="preserve">G'night Twitterverse! Obrigado por me manter entretido!!</w:t>
      </w:r>
    </w:p>
    <w:p>
      <w:r>
        <w:t xml:space="preserve">dia da mãe feliz</w:t>
      </w:r>
    </w:p>
    <w:p>
      <w:r>
        <w:t xml:space="preserve">@solobasssteve Morning, dude! Ivy decidiu que quer ir em um barco hoje. Vocês estão perto desta PM? Seria bom ver vocês.</w:t>
      </w:r>
    </w:p>
    <w:p>
      <w:r>
        <w:t xml:space="preserve">@sunsetboba lulz na robert</w:t>
      </w:r>
    </w:p>
    <w:p>
      <w:r>
        <w:t xml:space="preserve">Daí o rosto sorridente. ha ha ha ha ha. Lol yeah eu sou hong para estar cansado como o caralho amanhã. Mas adivinhe o que eu não me importo.</w:t>
      </w:r>
    </w:p>
    <w:p>
      <w:r>
        <w:t xml:space="preserve">Ouvindo a Lady Gaga... Parentes acabam de sair após a celebração do Dia das nossas Mães</w:t>
      </w:r>
    </w:p>
    <w:p>
      <w:r>
        <w:t xml:space="preserve">Feliz dia da mãe para todas as mães! Amo você mãe</w:t>
      </w:r>
    </w:p>
    <w:p>
      <w:r>
        <w:t xml:space="preserve">@stanlopez awesome...estou indo para lá que nite depois do meu jantar de graduação c u então boi! hehe</w:t>
      </w:r>
    </w:p>
    <w:p>
      <w:r>
        <w:t xml:space="preserve">@Lovetogivenuts ainda não. Eu guardo as páginas para ler quando viajo</w:t>
      </w:r>
    </w:p>
    <w:p>
      <w:r>
        <w:t xml:space="preserve">Bom dia, estou destroçado. Não consegui dormir ontem à noite.... tinha que dormir por volta das 5 da manhã, então tinha que estar de pé às 7 da manhã! Doh!</w:t>
      </w:r>
    </w:p>
    <w:p>
      <w:r>
        <w:t xml:space="preserve">Filme Star Trek: rebitagem. Trilha sonora: soberba. Experiência geral: fantástico. Alyssa jumping at german shepherd: sem preço.</w:t>
      </w:r>
    </w:p>
    <w:p>
      <w:r>
        <w:t xml:space="preserve">não posso acreditar que voltei de carro até a escola... qualquer que seja o DIA DA FELIZ DA MÃE: Mamãe, Precious, Candis e Vovó</w:t>
      </w:r>
    </w:p>
    <w:p>
      <w:r>
        <w:t xml:space="preserve">@ryezzzzzahh hahahahaha yay!!!! Lakers!!! E eu gostaria de um pouco desse molho!!</w:t>
      </w:r>
    </w:p>
    <w:p>
      <w:r>
        <w:t xml:space="preserve">o primeiro dia de minha mãe e o próximo em duas semanas</w:t>
      </w:r>
    </w:p>
    <w:p>
      <w:r>
        <w:t xml:space="preserve">Feliz dia das mães mãe... eu amo o teixo...</w:t>
      </w:r>
    </w:p>
    <w:p>
      <w:r>
        <w:t xml:space="preserve">FUCK EM</w:t>
      </w:r>
    </w:p>
    <w:p>
      <w:r>
        <w:t xml:space="preserve">@Mamalonglegs resistance was futile! Precisava de bonecas para tricotar com</w:t>
      </w:r>
    </w:p>
    <w:p>
      <w:r>
        <w:t xml:space="preserve">Blog de viagem em funcionamento! http://charlenedianetravels.blogspot.com Mal posso esperar para começar a preenchê-lo com entradas! )</w:t>
      </w:r>
    </w:p>
    <w:p>
      <w:r>
        <w:t xml:space="preserve">dia das mães felizes!!</w:t>
      </w:r>
    </w:p>
    <w:p>
      <w:r>
        <w:t xml:space="preserve">@snarkandboobs LOL! Eu gostei da referência do passeio de tronco, mas tudo em que penso quando penso nesse passeio é em como você fica molhado</w:t>
      </w:r>
    </w:p>
    <w:p>
      <w:r>
        <w:t xml:space="preserve">@tooshort55 provavelmente sairá como se eu estivesse bêbado ou algo assim...eu vou ficar tão nervoso!! LOL...é por isso que estaremos lá para ajudar uns aos outros</w:t>
      </w:r>
    </w:p>
    <w:p>
      <w:r>
        <w:t xml:space="preserve">No social. acabamos de ver o G-1. Awwwww</w:t>
      </w:r>
    </w:p>
    <w:p>
      <w:r>
        <w:t xml:space="preserve">Ir jantar com os pais</w:t>
      </w:r>
    </w:p>
    <w:p>
      <w:r>
        <w:t xml:space="preserve">Bom dia, espero que todos tenham um lindo dia hoje x</w:t>
      </w:r>
    </w:p>
    <w:p>
      <w:r>
        <w:t xml:space="preserve">@pinkisux você ainda finge ser metal?</w:t>
      </w:r>
    </w:p>
    <w:p>
      <w:r>
        <w:t xml:space="preserve">Com meu garoto ainda Ele é tudo para mim</w:t>
      </w:r>
    </w:p>
    <w:p>
      <w:r>
        <w:t xml:space="preserve">Está muito bêbado! Adereços para mim! Duas noites seguidas!!!</w:t>
      </w:r>
    </w:p>
    <w:p>
      <w:r>
        <w:t xml:space="preserve">permaneceu de pé por 4 horas em saltos altos. tudo por aparência e para poder olhar sobre pessoas altas.</w:t>
      </w:r>
    </w:p>
    <w:p>
      <w:r>
        <w:t xml:space="preserve">@nita49 Um grande gato macho gengibre e branco e uma pequena casca de tartaruga fêmea. Tanto os gatos de interior como os que dominam a casa</w:t>
      </w:r>
    </w:p>
    <w:p>
      <w:r>
        <w:t xml:space="preserve">@cherrythegreat kasi naman mahirap na hindi ma-notice ang beauty e kasexyhan mo (bumabawi)</w:t>
      </w:r>
    </w:p>
    <w:p>
      <w:r>
        <w:t xml:space="preserve">Em casa agora telefone com o Jason e está de folga para a cama vou boa noite e boa noite</w:t>
      </w:r>
    </w:p>
    <w:p>
      <w:r>
        <w:t xml:space="preserve">@wildmanrouse cool shot!</w:t>
      </w:r>
    </w:p>
    <w:p>
      <w:r>
        <w:t xml:space="preserve">estou permitindo que você leia esta.......</w:t>
      </w:r>
    </w:p>
    <w:p>
      <w:r>
        <w:t xml:space="preserve">alguém quer ligar comigo?? 5529634599</w:t>
      </w:r>
    </w:p>
    <w:p>
      <w:r>
        <w:t xml:space="preserve">@AndrewRatcliffe eles certamente aqueceram a mina</w:t>
      </w:r>
    </w:p>
    <w:p>
      <w:r>
        <w:t xml:space="preserve">@BizChamp sim! definitivamente valeu a pena ... obrigado 4 o conselho</w:t>
      </w:r>
    </w:p>
    <w:p>
      <w:r>
        <w:t xml:space="preserve">Vai fazer um almoço suntuoso hoje</w:t>
      </w:r>
    </w:p>
    <w:p>
      <w:r>
        <w:t xml:space="preserve">@JoeJonas1Fan1 Eu sei, eu também!!</w:t>
      </w:r>
    </w:p>
    <w:p>
      <w:r>
        <w:t xml:space="preserve">vai ajudar o lancey a cozinhar</w:t>
      </w:r>
    </w:p>
    <w:p>
      <w:r>
        <w:t xml:space="preserve">@NerdIndian Retire o que disse. Sinto-me insultado.</w:t>
      </w:r>
    </w:p>
    <w:p>
      <w:r>
        <w:t xml:space="preserve">@stephenhartley Gotta love skype! Certifique-se de receber sua nova atualização!</w:t>
      </w:r>
    </w:p>
    <w:p>
      <w:r>
        <w:t xml:space="preserve">@silverarcheress ah, ok obrigadouuuuuu!</w:t>
      </w:r>
    </w:p>
    <w:p>
      <w:r>
        <w:t xml:space="preserve">Estou percebendo que sou horrivelmente constrangedor.</w:t>
      </w:r>
    </w:p>
    <w:p>
      <w:r>
        <w:t xml:space="preserve">@TomFelton Haha! Como é olhar para trás no trabalho? Ou divertido, como tenho certeza que foi</w:t>
      </w:r>
    </w:p>
    <w:p>
      <w:r>
        <w:t xml:space="preserve">@juliegoodacre Eu estava pensando em mudar isso, mas é um incômodo para todos que nos seguem, então eu posso ser Jason</w:t>
      </w:r>
    </w:p>
    <w:p>
      <w:r>
        <w:t xml:space="preserve">Estou totalmente apaixonado pelo meu anel labial...mais do que todos os meus 12 piercings...é o meu favorito ut-most</w:t>
      </w:r>
    </w:p>
    <w:p>
      <w:r>
        <w:t xml:space="preserve">Segundo Marco, fumar erva faz você filosófico.... Eu me considero filosófico. No chuveiro.</w:t>
      </w:r>
    </w:p>
    <w:p>
      <w:r>
        <w:t xml:space="preserve">@kryanth heh, você parece ter um complexo sobre seu ciúme de iPhone. Esta auto-negação é prejudicial! Basta deixá-la sair.</w:t>
      </w:r>
    </w:p>
    <w:p>
      <w:r>
        <w:t xml:space="preserve">@pcsketch Bem, eu vou sair agora, então falarei com você mais tarde. Boa noite e bons sonhos</w:t>
      </w:r>
    </w:p>
    <w:p>
      <w:r>
        <w:t xml:space="preserve">@DHughesy @rove1974 dudes, c'mon - isso é quase o ghey!</w:t>
      </w:r>
    </w:p>
    <w:p>
      <w:r>
        <w:t xml:space="preserve">@solangeknowles you are so freaking awesome Solange. Feliz dia da mãe. Quem me dera ter uma mãe como você... triste. blá. mas parabéns!</w:t>
      </w:r>
    </w:p>
    <w:p>
      <w:r>
        <w:t xml:space="preserve">@ Ember com Dante... Eu me divirto tanto com ele que posso sorrir com mais força...</w:t>
      </w:r>
    </w:p>
    <w:p>
      <w:r>
        <w:t xml:space="preserve">@JoeEGO Eu nunca 4get bout u ... Seu meu namorado #2 ... que eu amo ... Vamos relaxar esta semana</w:t>
      </w:r>
    </w:p>
    <w:p>
      <w:r>
        <w:t xml:space="preserve">@GriffReviews LOL yea I know! Estou quase terminando meu semestre esta semana, yay!!</w:t>
      </w:r>
    </w:p>
    <w:p>
      <w:r>
        <w:t xml:space="preserve">niqhty niqht niqht niqht ... all toqether, GREAT day ;; @AyyoJayFresSh ily yall !!</w:t>
      </w:r>
    </w:p>
    <w:p>
      <w:r>
        <w:t xml:space="preserve">Exausto mas feliz show super legal no Love amazing crowd amazing club tão feliz de estar lá! Agora fora para dormir por algumas horas</w:t>
      </w:r>
    </w:p>
    <w:p>
      <w:r>
        <w:t xml:space="preserve">melhor ir dormir, jogo de dodger/mãe dia 2maro ewl tenho que acordar às 8!</w:t>
      </w:r>
    </w:p>
    <w:p>
      <w:r>
        <w:t xml:space="preserve">Gente da manhã!  Acabaram de acordar!</w:t>
      </w:r>
    </w:p>
    <w:p>
      <w:r>
        <w:t xml:space="preserve">Tivemos uma grande noite! Amanhã é dia das mães</w:t>
      </w:r>
    </w:p>
    <w:p>
      <w:r>
        <w:t xml:space="preserve">Feliz Dia das Mães. Leve suas mães a um lugar especial.</w:t>
      </w:r>
    </w:p>
    <w:p>
      <w:r>
        <w:t xml:space="preserve">O sol brilha intensamente e o dia está apenas começando! O que está reservado? Vagando por les calanques talvez? Vin, definitivamente!</w:t>
      </w:r>
    </w:p>
    <w:p>
      <w:r>
        <w:t xml:space="preserve">Justin Timberlake e Leonard Nimoy? E uma seqüência de Dick in The Box? sem preço</w:t>
      </w:r>
    </w:p>
    <w:p>
      <w:r>
        <w:t xml:space="preserve">Obrigado ao OpenDNS por me salvar do servidor DNS porcaria da Comcast. Minha internet está de volta ao par finalmente.</w:t>
      </w:r>
    </w:p>
    <w:p>
      <w:r>
        <w:t xml:space="preserve">@NikkiBenz espero que sim, registrei o jogo de pit/was para descobrir que não registrou... sorte que não foram as folhas, eu já teria perdido a</w:t>
      </w:r>
    </w:p>
    <w:p>
      <w:r>
        <w:t xml:space="preserve">@iMBA haha Bom trabalho ao se aproximar. Mas seus olhos estão postos em outro lugar</w:t>
      </w:r>
    </w:p>
    <w:p>
      <w:r>
        <w:t xml:space="preserve">O Wrestlefest foi divertido! Agora sintonize em www.latalkradio.com de 2 a 3 domingos e converse comigo</w:t>
      </w:r>
    </w:p>
    <w:p>
      <w:r>
        <w:t xml:space="preserve">aww thats wikid, eu preciso reservar myne sooon novamente sooon miss you to lovely!! im off ned ned algum brekkie... falar em breve dudde xxx</w:t>
      </w:r>
    </w:p>
    <w:p>
      <w:r>
        <w:t xml:space="preserve">@kelsistoudt kels acho que descobri isso... e você é meu único verdadeiro amigo aqui, então eu só estou te perseguindo.</w:t>
      </w:r>
    </w:p>
    <w:p>
      <w:r>
        <w:t xml:space="preserve">Bife e batido com ramon, matt e chris.</w:t>
      </w:r>
    </w:p>
    <w:p>
      <w:r>
        <w:t xml:space="preserve">@joooo O resto da semana é de menos de 2,5 horas</w:t>
      </w:r>
    </w:p>
    <w:p>
      <w:r>
        <w:t xml:space="preserve">Meu 100º pós dedicado a Sarah, tempo ensolarado, e meu amor por aquela canção Snakes On A Plane (Bring It) que já deveria ter morrido.</w:t>
      </w:r>
    </w:p>
    <w:p>
      <w:r>
        <w:t xml:space="preserve">@hosea24 horas ainda estou no vagão da banda. Achei que já estive neste passeio até agora, mais vale ver o que acontece.</w:t>
      </w:r>
    </w:p>
    <w:p>
      <w:r>
        <w:t xml:space="preserve">no processo de aprendizagem de como dirigir um stick shift. está ficando mais fácil graças a @mrjimson</w:t>
      </w:r>
    </w:p>
    <w:p>
      <w:r>
        <w:t xml:space="preserve">acabou de chegar em casa! ESTEJAMOS TODOS CONECTADOS COM DEUS, CONSTANTEMENTE!</w:t>
      </w:r>
    </w:p>
    <w:p>
      <w:r>
        <w:t xml:space="preserve">Oh, e yippee para Lyn-Z Way que celebra o Dia das Mães pela primeira vez como mãe.</w:t>
      </w:r>
    </w:p>
    <w:p>
      <w:r>
        <w:t xml:space="preserve">Boa noite a todos</w:t>
      </w:r>
    </w:p>
    <w:p>
      <w:r>
        <w:t xml:space="preserve">Melhor dia no parque para o dia da mãe -- amor à minha mãe em pedaços!! Fim de semana massivo -- um pouco cansado, mas super conteúdo!</w:t>
      </w:r>
    </w:p>
    <w:p>
      <w:r>
        <w:t xml:space="preserve">Sim, eu adoro chá. Se isso me faz tipicamente inglês, que assim seja.</w:t>
      </w:r>
    </w:p>
    <w:p>
      <w:r>
        <w:t xml:space="preserve">@juleswriteslove você é absolutamente bem-vindo. eu também o amo e estou feliz por ter podido ajudar a fazer esse momento acontecer.</w:t>
      </w:r>
    </w:p>
    <w:p>
      <w:r>
        <w:t xml:space="preserve">@mileycyruuus Olá, você é uma garota muito bonita. Quer ser enforcado? Eu te amo! xD</w:t>
      </w:r>
    </w:p>
    <w:p>
      <w:r>
        <w:t xml:space="preserve">Dormir não é fácil. Comprimidos para dormir. Preciso deles. Talvez seja por isso que minha mente esteja tão louca ultimamente. Sem sono=crazibilidade. Fato comprovado!</w:t>
      </w:r>
    </w:p>
    <w:p>
      <w:r>
        <w:t xml:space="preserve">@ded Hey bud, acabamos de atirar em você um e-mail</w:t>
      </w:r>
    </w:p>
    <w:p>
      <w:r>
        <w:t xml:space="preserve">De volta após um chá e um post no blog. Vejo mais alguns acordados - bom dia</w:t>
      </w:r>
    </w:p>
    <w:p>
      <w:r>
        <w:t xml:space="preserve">laca de cabelo na tv!</w:t>
      </w:r>
    </w:p>
    <w:p>
      <w:r>
        <w:t xml:space="preserve">rb@ladypn rb@ladypn rb@ladypn rb@ladypn rb@ladypn rb@ladypn  ? http://blip.fm/~5z2zo</w:t>
      </w:r>
    </w:p>
    <w:p>
      <w:r>
        <w:t xml:space="preserve">carregando algumas fotos</w:t>
      </w:r>
    </w:p>
    <w:p>
      <w:r>
        <w:t xml:space="preserve">Estou tentando decidir se quero ir acampar no Memorial Day... alguma ajuda de meus amigos do twitter?</w:t>
      </w:r>
    </w:p>
    <w:p>
      <w:r>
        <w:t xml:space="preserve">Twitter! Já faz um bom tempo</w:t>
      </w:r>
    </w:p>
    <w:p>
      <w:r>
        <w:t xml:space="preserve">Neste exato momento decidi que, em algum momento de minha vida, vou adotar uma criança</w:t>
      </w:r>
    </w:p>
    <w:p>
      <w:r>
        <w:t xml:space="preserve">@BBB517 lol ele adora coisas de ouro spahkly....</w:t>
      </w:r>
    </w:p>
    <w:p>
      <w:r>
        <w:t xml:space="preserve">@camilleprats aaaw... isso é muito querido da parte dele. minhas amigas vão arrastá-los para que possamos "nite-out". a menos que minha cerveja. LoL</w:t>
      </w:r>
    </w:p>
    <w:p>
      <w:r>
        <w:t xml:space="preserve">sentado à lareira...sim!</w:t>
      </w:r>
    </w:p>
    <w:p>
      <w:r>
        <w:t xml:space="preserve">@FrankRumbauskas Os muito ruins também são clássicos.</w:t>
      </w:r>
    </w:p>
    <w:p>
      <w:r>
        <w:t xml:space="preserve">Acabei de sair de uma dança com o meu cd NEEWWWWW haha im dançando novamente</w:t>
      </w:r>
    </w:p>
    <w:p>
      <w:r>
        <w:t xml:space="preserve">@pixelmatrix Porque as empresas que fabricam os seladores de sacos irão à falência.</w:t>
      </w:r>
    </w:p>
    <w:p>
      <w:r>
        <w:t xml:space="preserve">assistindo ao meu favorecimento @themandymoore in porque eu disse isso...e depois recuperando o sono tão necessário!! boa noite</w:t>
      </w:r>
    </w:p>
    <w:p>
      <w:r>
        <w:t xml:space="preserve">@ernalicious36 @raerosero obrigado homskis! É como o natal!</w:t>
      </w:r>
    </w:p>
    <w:p>
      <w:r>
        <w:t xml:space="preserve">@mousebudden dez atualização a partir de 2000 whooo hoo budden!</w:t>
      </w:r>
    </w:p>
    <w:p>
      <w:r>
        <w:t xml:space="preserve">Longo dia de dança, de viagem e de celebração do dia das mães felizes!!</w:t>
      </w:r>
    </w:p>
    <w:p>
      <w:r>
        <w:t xml:space="preserve">é a garota mais sortuda do mundo &lt;3</w:t>
      </w:r>
    </w:p>
    <w:p>
      <w:r>
        <w:t xml:space="preserve">acabou de comprar uma revista</w:t>
      </w:r>
    </w:p>
    <w:p>
      <w:r>
        <w:t xml:space="preserve">@katofawesome Orando por amor em uma lap dance, e pagando em ingenuidade &lt;--Uma de minhas canções favoritas</w:t>
      </w:r>
    </w:p>
    <w:p>
      <w:r>
        <w:t xml:space="preserve">@tom_conrad você tira fotos tão boas.</w:t>
      </w:r>
    </w:p>
    <w:p>
      <w:r>
        <w:t xml:space="preserve">@MariahCarey A primeira coisa que ela disse significa "Seu novo álbum é realmente bom" e a segunda coisa, "Não esteja quebrado". Eu sou persa!</w:t>
      </w:r>
    </w:p>
    <w:p>
      <w:r>
        <w:t xml:space="preserve">Ouvindo música caseira! (o que mais?) Tenho um show em São Francisco na próxima sexta-feira. Pormenores em meu www.myspace.com/djspy</w:t>
      </w:r>
    </w:p>
    <w:p>
      <w:r>
        <w:t xml:space="preserve">Dang baby i love you ma</w:t>
      </w:r>
    </w:p>
    <w:p>
      <w:r>
        <w:t xml:space="preserve">@StevenSmith1990 De fato, no twitter é onde está o seu companheiro, tudo acontece aqui.  Aproveite. Espero ver você arou... http://twurl.nl/j4o1xe</w:t>
      </w:r>
    </w:p>
    <w:p>
      <w:r>
        <w:t xml:space="preserve">só agora eu sei como funciona exatamente o twitter</w:t>
      </w:r>
    </w:p>
    <w:p>
      <w:r>
        <w:t xml:space="preserve">Boa noite ao mundo e a todos que o habitam!</w:t>
      </w:r>
    </w:p>
    <w:p>
      <w:r>
        <w:t xml:space="preserve">Acabei de chegar em casa. :3 Fiquei satisfeito com o Star Trek.</w:t>
      </w:r>
    </w:p>
    <w:p>
      <w:r>
        <w:t xml:space="preserve">@megspptc Ok vai trabalhar nisso também, mas por favor me lembre novamente</w:t>
      </w:r>
    </w:p>
    <w:p>
      <w:r>
        <w:t xml:space="preserve">Bom dia. Acabei de comprar flores para o dia das mães e agora é hora do café da manhã.</w:t>
      </w:r>
    </w:p>
    <w:p>
      <w:r>
        <w:t xml:space="preserve">está no salão com a minha mãe no dia das mães felizes!</w:t>
      </w:r>
    </w:p>
    <w:p>
      <w:r>
        <w:t xml:space="preserve">DIA DAS MÃES FELIZES para todos com a sorte de ser mamãe. extra especial feliz para @LuciIrene que se tornou mamãe 2 dias</w:t>
      </w:r>
    </w:p>
    <w:p>
      <w:r>
        <w:t xml:space="preserve">@dorkydeanna Estou observando isso no momento - pesa - e alisando meu cabelo, o que leva horas, pois meu cabelo é tão encaracolado!!</w:t>
      </w:r>
    </w:p>
    <w:p>
      <w:r>
        <w:t xml:space="preserve">@cbraik muito bonitinho e bonito</w:t>
      </w:r>
    </w:p>
    <w:p>
      <w:r>
        <w:t xml:space="preserve">[Painel - Rato Modesto] Primeiro blip do Rato Modesto! Oyay, nada mal.  ? http://blip.fm/~5z309</w:t>
      </w:r>
    </w:p>
    <w:p>
      <w:r>
        <w:t xml:space="preserve">vê seu Steve Coogan e lhe cria um Dylan Moran.</w:t>
      </w:r>
    </w:p>
    <w:p>
      <w:r>
        <w:t xml:space="preserve">eu tive um sonho vívido ontem à noite! eu estava de cócoras</w:t>
      </w:r>
    </w:p>
    <w:p>
      <w:r>
        <w:t xml:space="preserve">@lilmisssunstar será suficiente! Diga à minha mamãe que eu disse o mesmo e que amo seu mucho mucho!</w:t>
      </w:r>
    </w:p>
    <w:p>
      <w:r>
        <w:t xml:space="preserve">Acabo de receber um cartão do dia das mães de minha adorável filha desejando um dia das mães felizes http://tr.im/kWK9</w:t>
      </w:r>
    </w:p>
    <w:p>
      <w:r>
        <w:t xml:space="preserve">O filme Star Trek foi incrível! omg todo mundo tem que ir vê-lo</w:t>
      </w:r>
    </w:p>
    <w:p>
      <w:r>
        <w:t xml:space="preserve">bons temas. e charutos.</w:t>
      </w:r>
    </w:p>
    <w:p>
      <w:r>
        <w:t xml:space="preserve">Estes simpáticos garotos perceberam que estávamos muito curtos para vê-los no show e mudaram Ugggg, agora é hora de fazer as malas.  Vôo cedo.</w:t>
      </w:r>
    </w:p>
    <w:p>
      <w:r>
        <w:t xml:space="preserve">@iantalbot Foi realmente uma noite adorável. No final, cheguei em casa muito rápido, às 1115. Café na cama esta manhã</w:t>
      </w:r>
    </w:p>
    <w:p>
      <w:r>
        <w:t xml:space="preserve">Dia maravilhoso para o meu ensaio fotográfico da Fotoschool. Eu não me importaria com algumas nuvens holandesas típicas, mas</w:t>
      </w:r>
    </w:p>
    <w:p>
      <w:r>
        <w:t xml:space="preserve">DIA DA MÃE FELIZ a todas as mulheres maravilhosas que existem por aí.  Tenha um ótimo e relaxante dia.</w:t>
      </w:r>
    </w:p>
    <w:p>
      <w:r>
        <w:t xml:space="preserve">navegando por agências de adoção, vou conseguir algumas crianças exóticas</w:t>
      </w:r>
    </w:p>
    <w:p>
      <w:r>
        <w:t xml:space="preserve">Estou cansado do meu telefone. Walkman funciona como um encanto, mas eu preciso de um vídeo melhor e de um wap realmente. Obrigado por ontem e por ter comprado meu álbum</w:t>
      </w:r>
    </w:p>
    <w:p>
      <w:r>
        <w:t xml:space="preserve">Feliz Dia das Mães para todas as Mães</w:t>
      </w:r>
    </w:p>
    <w:p>
      <w:r>
        <w:t xml:space="preserve">@mattgarner haha o que está acontecendo Matt ?</w:t>
      </w:r>
    </w:p>
    <w:p>
      <w:r>
        <w:t xml:space="preserve">O que está acontecendo!? @guillermop</w:t>
      </w:r>
    </w:p>
    <w:p>
      <w:r>
        <w:t xml:space="preserve">@KandyBee nós devemos fazer uma dança como essa, é seriamente a melhor coisa haha. ver yu tomoro.</w:t>
      </w:r>
    </w:p>
    <w:p>
      <w:r>
        <w:t xml:space="preserve">@TravelTweetie I will go to sleep now. Pode ser despertado cedo c/bandeja de café da manhã com minha 'faísca' e meu 'joper' com a ajuda de seu pai.</w:t>
      </w:r>
    </w:p>
    <w:p>
      <w:r>
        <w:t xml:space="preserve">@nak1a "Se houver um camelo subindo uma colina" e "Eu te darei plâncton" ....HILÁRIO!!</w:t>
      </w:r>
    </w:p>
    <w:p>
      <w:r>
        <w:t xml:space="preserve">@Bern_morley LOL Eu amo seus filhos</w:t>
      </w:r>
    </w:p>
    <w:p>
      <w:r>
        <w:t xml:space="preserve">@davecandoit cara que honestamente para Deus acontece comigo o tempo todo... menos a mistura de trilhas.</w:t>
      </w:r>
    </w:p>
    <w:p>
      <w:r>
        <w:t xml:space="preserve">Home. Esta noite foi divertida, obrigado!</w:t>
      </w:r>
    </w:p>
    <w:p>
      <w:r>
        <w:t xml:space="preserve">Feliz Dia das Mães para as mães que tweetin' Nite tweeple!</w:t>
      </w:r>
    </w:p>
    <w:p>
      <w:r>
        <w:t xml:space="preserve">A caminho de casa...então SLEEP! Vendo Amber Pacific tomorow com os melhores</w:t>
      </w:r>
    </w:p>
    <w:p>
      <w:r>
        <w:t xml:space="preserve">@xoMusicLoverxo Estou usando-o em uma história. Na verdade já a escrevi, mas tenho que escrever os capítulos antes dela.</w:t>
      </w:r>
    </w:p>
    <w:p>
      <w:r>
        <w:t xml:space="preserve">@poptrashmusic Como está seu cão?</w:t>
      </w:r>
    </w:p>
    <w:p>
      <w:r>
        <w:t xml:space="preserve">@misterchun tts ridiculamente doce de você</w:t>
      </w:r>
    </w:p>
    <w:p>
      <w:r>
        <w:t xml:space="preserve">...definitivamente a primeira vez que me senti vivo novamente em anos. Super feliz</w:t>
      </w:r>
    </w:p>
    <w:p>
      <w:r>
        <w:t xml:space="preserve">@megdia você acabou de receber mais um!!</w:t>
      </w:r>
    </w:p>
    <w:p>
      <w:r>
        <w:t xml:space="preserve">acabou de engomar suas roupas para #Church. Vou passear o cachorro agora e depois tomar um banho/barba e sair #jottonia parece bom também</w:t>
      </w:r>
    </w:p>
    <w:p>
      <w:r>
        <w:t xml:space="preserve">Num domingo preguiçoso; acabamos de almoçar muito tarde e esquecemos de comprar RP, estamos na página 16</w:t>
      </w:r>
    </w:p>
    <w:p>
      <w:r>
        <w:t xml:space="preserve">@camilleprats http://twitpic.com/4woj2 - omgssh ang cute ng bby!</w:t>
      </w:r>
    </w:p>
    <w:p>
      <w:r>
        <w:t xml:space="preserve">@trekkerguy Sim, eu vi as críticas e elas são ótimas! É que as críticas me surpreenderam. Agora recebendo ingressos para hoje à noite</w:t>
      </w:r>
    </w:p>
    <w:p>
      <w:r>
        <w:t xml:space="preserve">@Tim_in_NH night bud</w:t>
      </w:r>
    </w:p>
    <w:p>
      <w:r>
        <w:t xml:space="preserve">@joyfrequencies Sim, mas eu estou bastante enferrujado.  Espero voltar a isso e "afinar" minhas habilidades.  Tim toca violão.  Nós ameaçamos os duetos.</w:t>
      </w:r>
    </w:p>
    <w:p>
      <w:r>
        <w:t xml:space="preserve">@daNanner Olá! Prazer em conhecê-lo</w:t>
      </w:r>
    </w:p>
    <w:p>
      <w:r>
        <w:t xml:space="preserve">@freddyfierce google away</w:t>
      </w:r>
    </w:p>
    <w:p>
      <w:r>
        <w:t xml:space="preserve">Feliz Dia da Mãe para todas as mães que estão lá fora Acontece que eu tenho a melhor mãe do mundo Eu amo minha mãe ela é minha melhor amiga</w:t>
      </w:r>
    </w:p>
    <w:p>
      <w:r>
        <w:t xml:space="preserve">@blp2008 lol yep diz a rhonda que eu disse feliz dia da mãe!</w:t>
      </w:r>
    </w:p>
    <w:p>
      <w:r>
        <w:t xml:space="preserve">@laurenkel panquecas!! com limão e açúcar obrigado!</w:t>
      </w:r>
    </w:p>
    <w:p>
      <w:r>
        <w:t xml:space="preserve">Não é a minha melhor escrita, bem, eu não acho. LOL. mas é um pouco! Eu leria tudo se fosse você!  É muito bom afinal de contas! =}. LOL</w:t>
      </w:r>
    </w:p>
    <w:p>
      <w:r>
        <w:t xml:space="preserve">@bubbalou1969 Manhã Lou, tenho algumas tarefas domésticas para fazer depois vou para a Igreja</w:t>
      </w:r>
    </w:p>
    <w:p>
      <w:r>
        <w:t xml:space="preserve">as gotas de chuva continuam caindo sobre minha cabeça...</w:t>
      </w:r>
    </w:p>
    <w:p>
      <w:r>
        <w:t xml:space="preserve">@tourscotland Enjoy - nós sabemos que você vai</w:t>
      </w:r>
    </w:p>
    <w:p>
      <w:r>
        <w:t xml:space="preserve">DIA DAS MÃES FELIZES PARA TODAS AS MÃES LÁ FORA!!!</w:t>
      </w:r>
    </w:p>
    <w:p>
      <w:r>
        <w:t xml:space="preserve">@paskalamonik Se você conhece tal agente, me avise</w:t>
      </w:r>
    </w:p>
    <w:p>
      <w:r>
        <w:t xml:space="preserve">Hoje me senti muito mais louco do que era!!  Eu gosto da nova adição à família!</w:t>
      </w:r>
    </w:p>
    <w:p>
      <w:r>
        <w:t xml:space="preserve">@hanastephenson Eu enviei uma mensagem direta... aí está minha correspondência</w:t>
      </w:r>
    </w:p>
    <w:p>
      <w:r>
        <w:t xml:space="preserve">@JayceiiNc im enojado também e barão, lições de ortografia homie!! haha é "esforço" e "equipe" r u shwasty? shloshed? eu te amo</w:t>
      </w:r>
    </w:p>
    <w:p>
      <w:r>
        <w:t xml:space="preserve">@RisaRM Eu tentei responder ao seu tweet mono lago, mas não sei o que aconteceu. Acabei de dizer que conheço muito bem esse lago.</w:t>
      </w:r>
    </w:p>
    <w:p>
      <w:r>
        <w:t xml:space="preserve">@HilzFuld Patience, vale a pena</w:t>
      </w:r>
    </w:p>
    <w:p>
      <w:r>
        <w:t xml:space="preserve">Vinho...cerveja...e champanhe...vamos ver como isso vai para mim amanhã...lol</w:t>
      </w:r>
    </w:p>
    <w:p>
      <w:r>
        <w:t xml:space="preserve">hahaha. chá na casa da avó era suor. yep.</w:t>
      </w:r>
    </w:p>
    <w:p>
      <w:r>
        <w:t xml:space="preserve">@boilerfan_98 Damn, essa é minha parte favorita...lol...ok, eu vou manter em estoque muito então</w:t>
      </w:r>
    </w:p>
    <w:p>
      <w:r>
        <w:t xml:space="preserve">Tirei ontem e me tratei com uma roupa e sapatos, não me tratei há algum tempo, presente do dia de minha mãe para mim</w:t>
      </w:r>
    </w:p>
    <w:p>
      <w:r>
        <w:t xml:space="preserve">Acabei de chegar de morongo... Com uma corona Ganhou 100 dólares! Lol Eu gostaria que tivesse sido 100.000 em vez disso :-/</w:t>
      </w:r>
    </w:p>
    <w:p>
      <w:r>
        <w:t xml:space="preserve">@WestEndActress Haha o mesmo que miine</w:t>
      </w:r>
    </w:p>
    <w:p>
      <w:r>
        <w:t xml:space="preserve">@troublebrother não, fique e brinque!!!</w:t>
      </w:r>
    </w:p>
    <w:p>
      <w:r>
        <w:t xml:space="preserve">Pequeno filme de desenho animado favorito no mundo</w:t>
      </w:r>
    </w:p>
    <w:p>
      <w:r>
        <w:t xml:space="preserve">@Wo0t boa sugestão obrigado</w:t>
      </w:r>
    </w:p>
    <w:p>
      <w:r>
        <w:t xml:space="preserve">está de volta do café de brincar, foi ótimo desfrutar de um café enquanto os meninos brincavam, tomar um pouco de Rose choccies para mais tarde quando os meninos estiverem na cama</w:t>
      </w:r>
    </w:p>
    <w:p>
      <w:r>
        <w:t xml:space="preserve">esta noite minha cama tem sido a Enterprise e eu era a Sra. Kirk</w:t>
      </w:r>
    </w:p>
    <w:p>
      <w:r>
        <w:t xml:space="preserve">Comi um pé de metrô há uma hora! OMG! Estou feliz e cheio. Eu não comia desde b-fast. feliz Lis.</w:t>
      </w:r>
    </w:p>
    <w:p>
      <w:r>
        <w:t xml:space="preserve">@kayleelovexx adoram essas calcinhas</w:t>
      </w:r>
    </w:p>
    <w:p>
      <w:r>
        <w:t xml:space="preserve">@dbackwardsman sim um mais loiro, com certeza</w:t>
      </w:r>
    </w:p>
    <w:p>
      <w:r>
        <w:t xml:space="preserve">Feliz Dia das Mães Mamãe!!! Eu te amo &amp;&amp; seu melhor...</w:t>
      </w:r>
    </w:p>
    <w:p>
      <w:r>
        <w:t xml:space="preserve">Sasha também ajudou, é claro</w:t>
      </w:r>
    </w:p>
    <w:p>
      <w:r>
        <w:t xml:space="preserve">@DespinaCook ou pelo menos para a atualização do firmware. apenas comprando algum tempo até que eu receba realmente minha declaração de impostos</w:t>
      </w:r>
    </w:p>
    <w:p>
      <w:r>
        <w:t xml:space="preserve">Feliz Dia das Mães!!! &lt;3</w:t>
      </w:r>
    </w:p>
    <w:p>
      <w:r>
        <w:t xml:space="preserve">Você pode dizer que *Alguém* tem lido Knowledge of the Holy de A.W. Tozer?    Todo o seu trabalho deve ser lido obrigatoriamente.</w:t>
      </w:r>
    </w:p>
    <w:p>
      <w:r>
        <w:t xml:space="preserve">Feliz dia das mães para todas as mães da América</w:t>
      </w:r>
    </w:p>
    <w:p>
      <w:r>
        <w:t xml:space="preserve">Wow Justin Timberlake na SNL esta noite foi hilariante! Você tem que amar aquele cara!</w:t>
      </w:r>
    </w:p>
    <w:p>
      <w:r>
        <w:t xml:space="preserve">@gapingvoid 20 pelo menos hugh trilhas felizes</w:t>
      </w:r>
    </w:p>
    <w:p>
      <w:r>
        <w:t xml:space="preserve">Feliz Dia das Mães para todas as mães por aí. Eu amo minha mamãe</w:t>
      </w:r>
    </w:p>
    <w:p>
      <w:r>
        <w:t xml:space="preserve">@MeMinty Yeah é afireinside687</w:t>
      </w:r>
    </w:p>
    <w:p>
      <w:r>
        <w:t xml:space="preserve">Eu e @HolsyJak29 estamos deitados na traseira de um caminhão de raposa na descida para a corrida!  LOL</w:t>
      </w:r>
    </w:p>
    <w:p>
      <w:r>
        <w:t xml:space="preserve">@heycassadee obrigado por seguir, isso significa muito para mim, eu amo ei segunda-feira!</w:t>
      </w:r>
    </w:p>
    <w:p>
      <w:r>
        <w:t xml:space="preserve">Feliz Dia das Mães. . .</w:t>
      </w:r>
    </w:p>
    <w:p>
      <w:r>
        <w:t xml:space="preserve">@MarshaCollier Foi de fato, um excelente filme.</w:t>
      </w:r>
    </w:p>
    <w:p>
      <w:r>
        <w:t xml:space="preserve">http://twitpic.com/4woxf - Hehe, eu pilotei um avião... a camiseta rosa sou eu</w:t>
      </w:r>
    </w:p>
    <w:p>
      <w:r>
        <w:t xml:space="preserve">http://twitpic.com/4woxi - Btw, o concerto foi fantástico</w:t>
      </w:r>
    </w:p>
    <w:p>
      <w:r>
        <w:t xml:space="preserve">@captainludd terei que ver a revelação de seu novo arranjo de LR!  Há algum evento oficial planejado?</w:t>
      </w:r>
    </w:p>
    <w:p>
      <w:r>
        <w:t xml:space="preserve">@lisaaaa_ twitpic it. Eu quero ver</w:t>
      </w:r>
    </w:p>
    <w:p>
      <w:r>
        <w:t xml:space="preserve">rblpnqte @sheryonstone: "sheesh I'm sending one up to you @ladypn.  Acho que você poderia usá-lo rs". RB DELUX... ? http://blip.fm/~5z36j</w:t>
      </w:r>
    </w:p>
    <w:p>
      <w:r>
        <w:t xml:space="preserve">acabou de terminar o presente do dia de minha mãe postar o link depois que ela o viu!</w:t>
      </w:r>
    </w:p>
    <w:p>
      <w:r>
        <w:t xml:space="preserve">Os walkies matinais não são realmente o meu forte... pelo menos é vagamente quente.</w:t>
      </w:r>
    </w:p>
    <w:p>
      <w:r>
        <w:t xml:space="preserve">@Kool_Aid16 Boa noite!</w:t>
      </w:r>
    </w:p>
    <w:p>
      <w:r>
        <w:t xml:space="preserve">@illuzion11 Você tem razão...estamos "discutindo" sobre nada...eu achei que era uma conversa saudável</w:t>
      </w:r>
    </w:p>
    <w:p>
      <w:r>
        <w:t xml:space="preserve">Fez bolo de café para sua mãe</w:t>
      </w:r>
    </w:p>
    <w:p>
      <w:r>
        <w:t xml:space="preserve">@tommcfly eu te vi nas terças e ultimo niiiighht &lt;3 tão espantoso, que nem percebi que você esqueceu a palavra</w:t>
      </w:r>
    </w:p>
    <w:p>
      <w:r>
        <w:t xml:space="preserve">@MindandBodyYoga uma das minhas citações favoritas de sempre</w:t>
      </w:r>
    </w:p>
    <w:p>
      <w:r>
        <w:t xml:space="preserve">diz DIA DA MÃE FELIZ! http://plurk.com/p/sv70e</w:t>
      </w:r>
    </w:p>
    <w:p>
      <w:r>
        <w:t xml:space="preserve">@paudevera Oh, tenho certeza de que estou enamorado com eles ?</w:t>
      </w:r>
    </w:p>
    <w:p>
      <w:r>
        <w:t xml:space="preserve">@JoJoWright 4X4s são o shizz</w:t>
      </w:r>
    </w:p>
    <w:p>
      <w:r>
        <w:t xml:space="preserve">eu vi meu extrato do cartão de crédito. talvez eu devesse receber o pacote de fãs profanos da Aiden! yaaaaaay.</w:t>
      </w:r>
    </w:p>
    <w:p>
      <w:r>
        <w:t xml:space="preserve">@abbyjanky whooop! você me pegou no twitter!! dang nossa linha de comunicação continua crescendo!</w:t>
      </w:r>
    </w:p>
    <w:p>
      <w:r>
        <w:t xml:space="preserve">@candyconquest Sim você é, obrigado Haha você faz? O campo de flores não existe em Cingapura, bem, não existem em Cingapura, bem, não existem em Cingapura.</w:t>
      </w:r>
    </w:p>
    <w:p>
      <w:r>
        <w:t xml:space="preserve">@rocketman528 Como você está?</w:t>
      </w:r>
    </w:p>
    <w:p>
      <w:r>
        <w:t xml:space="preserve">@error505 - ligue para ela.  Ela se surpreenderá.</w:t>
      </w:r>
    </w:p>
    <w:p>
      <w:r>
        <w:t xml:space="preserve">skyping com a katie &amp; Allison yeah boy katies a mamãe nos laçou</w:t>
      </w:r>
    </w:p>
    <w:p>
      <w:r>
        <w:t xml:space="preserve">indo dormir agora! Boa noite no twitter!</w:t>
      </w:r>
    </w:p>
    <w:p>
      <w:r>
        <w:t xml:space="preserve">Então trate as de sua mãe como se fossem da Rainha porque elas são</w:t>
      </w:r>
    </w:p>
    <w:p>
      <w:r>
        <w:t xml:space="preserve">@walkingthetalk So true Donna Wish you a joyfull sunday ~Siddy</w:t>
      </w:r>
    </w:p>
    <w:p>
      <w:r>
        <w:t xml:space="preserve">@CSI_PrintChick exatamente! Essa foi a primeira vez que vi sua @resposta a Jon. Nunca mais lá vou. Oh, divirta-se com o novo telefone.</w:t>
      </w:r>
    </w:p>
    <w:p>
      <w:r>
        <w:t xml:space="preserve">@tonyt787 Eu os li há algumas semanas atrás. Eles trabalham muito bem com o filme.</w:t>
      </w:r>
    </w:p>
    <w:p>
      <w:r>
        <w:t xml:space="preserve">Acabei de acordar da soneca e depois comi nasi padang e pisang cokelat</w:t>
      </w:r>
    </w:p>
    <w:p>
      <w:r>
        <w:t xml:space="preserve">observando bruce todo poderoso em casa</w:t>
      </w:r>
    </w:p>
    <w:p>
      <w:r>
        <w:t xml:space="preserve">ei twitter como vai? informe-nos como está indo seu dia</w:t>
      </w:r>
    </w:p>
    <w:p>
      <w:r>
        <w:t xml:space="preserve">*sigh* Off 2 bed 2 try 2 get these crummy 2 hrs of sleep b4 my horrid 12 hour day...smh. Niterzzz evry1. Não deixe o twitterbugz morder...</w:t>
      </w:r>
    </w:p>
    <w:p>
      <w:r>
        <w:t xml:space="preserve">é incrível, faz meu coração cantar</w:t>
      </w:r>
    </w:p>
    <w:p>
      <w:r>
        <w:t xml:space="preserve">@Jeremyscott002 Above Garden of the Gods in C Springs. Meus pais trabalham para a Divisão de Vida Selvagem para que possamos ir em terras privadas</w:t>
      </w:r>
    </w:p>
    <w:p>
      <w:r>
        <w:t xml:space="preserve">@feliz aniversário retórmico</w:t>
      </w:r>
    </w:p>
    <w:p>
      <w:r>
        <w:t xml:space="preserve">@alyandajfanatic YAY!! isso é tão legal aww que teria sido doce, sem preocupações no entanto! Só estou feliz que você se divertiu!!</w:t>
      </w:r>
    </w:p>
    <w:p>
      <w:r>
        <w:t xml:space="preserve">@amnitaleandra Ow. Muito bem. É bom que você esteja melhor agora.</w:t>
      </w:r>
    </w:p>
    <w:p>
      <w:r>
        <w:t xml:space="preserve">Está relaxando na cama por um tempo antes de ir dormir. Foi bom sair de minha casa por um tempo hoje à noite.</w:t>
      </w:r>
    </w:p>
    <w:p>
      <w:r>
        <w:t xml:space="preserve">divertiu-se muito com a juno http://plurk.com/p/sv71z</w:t>
      </w:r>
    </w:p>
    <w:p>
      <w:r>
        <w:t xml:space="preserve">eu sou um grande chupador de grandes coquetéis</w:t>
      </w:r>
    </w:p>
    <w:p>
      <w:r>
        <w:t xml:space="preserve">Feliz Dia da Mãe para todos (e eu também!!!!) Meu maldito filho tomando minha frieza por uma fraqueza... Mas está tudo bem. Mantendo tudo positivo</w:t>
      </w:r>
    </w:p>
    <w:p>
      <w:r>
        <w:t xml:space="preserve">Ouvindo uma notícia surpreendente sobre minha melhor amiga...onde você está mana ? Você tem que me contar a história toda</w:t>
      </w:r>
    </w:p>
    <w:p>
      <w:r>
        <w:t xml:space="preserve">Fora e fora de questão, Kent. Mais sol me exigiu pensar http://yfrog.com/0egwanj</w:t>
      </w:r>
    </w:p>
    <w:p>
      <w:r>
        <w:t xml:space="preserve">Bem, eu estava esperando uma resposta de @DawnRichard, mas ela saiu para festejar e se divertir, então talvez em outro dia!</w:t>
      </w:r>
    </w:p>
    <w:p>
      <w:r>
        <w:t xml:space="preserve">Fora para desfrutar de um piquenique Hanami no parque das cerejeiras. Espero que o tempo continue bom.</w:t>
      </w:r>
    </w:p>
    <w:p>
      <w:r>
        <w:t xml:space="preserve">@heatherbond que eu adoraria!!</w:t>
      </w:r>
    </w:p>
    <w:p>
      <w:r>
        <w:t xml:space="preserve">@tyleigh Obrigado! Espero que você encontre um emprego em breve!...OH, quase esqueci: eu consegui um papel em um filme indie!  Minha primeira audição de sempre rs.</w:t>
      </w:r>
    </w:p>
    <w:p>
      <w:r>
        <w:t xml:space="preserve">@malibudude Hey Dude, como vai você?</w:t>
      </w:r>
    </w:p>
    <w:p>
      <w:r>
        <w:t xml:space="preserve">noite divertida hoje à noite, e minha casa parece tão arroxeada. Até amanhã, quando as crianças voltam para casa</w:t>
      </w:r>
    </w:p>
    <w:p>
      <w:r>
        <w:t xml:space="preserve">@BBB517 nem um pouco biKnightual (ha ha... tweedeck não vê o problema ortográfico com BK....ha!) mas adoro de qualquer forma.</w:t>
      </w:r>
    </w:p>
    <w:p>
      <w:r>
        <w:t xml:space="preserve">Bom dia para outro adormecido tarde demais @DesignsbyValeri.  Um de meus excelentes designers é Valerie (veja @BooneWallbeds) imagem</w:t>
      </w:r>
    </w:p>
    <w:p>
      <w:r>
        <w:t xml:space="preserve">@djunity obrigado!</w:t>
      </w:r>
    </w:p>
    <w:p>
      <w:r>
        <w:t xml:space="preserve">Se há uma coisa que a Internet me ensinou, é que se eu conseguir pessoas suficientes para me ouvir, poderei estar no relatório Colbert.  #USA</w:t>
      </w:r>
    </w:p>
    <w:p>
      <w:r>
        <w:t xml:space="preserve">@paulbay1028 Manhã.</w:t>
      </w:r>
    </w:p>
    <w:p>
      <w:r>
        <w:t xml:space="preserve">@trent_reznor Trent não fique bravo comigo, mas continuo pensando que você está fingindo estar noivo por alguma razão</w:t>
      </w:r>
    </w:p>
    <w:p>
      <w:r>
        <w:t xml:space="preserve">uma noite sozinha com meu piano... e uma sessão de ferramentas profissionais... não aguentam isso A QUALQUER HORA.</w:t>
      </w:r>
    </w:p>
    <w:p>
      <w:r>
        <w:t xml:space="preserve">@SabrinaDee pinta-o, como o que você fez com o seu cabelo</w:t>
      </w:r>
    </w:p>
    <w:p>
      <w:r>
        <w:t xml:space="preserve">@janeybelle15 manhã soa como trabalho duro</w:t>
      </w:r>
    </w:p>
    <w:p>
      <w:r>
        <w:t xml:space="preserve">vai observar os dois davids. yey</w:t>
      </w:r>
    </w:p>
    <w:p>
      <w:r>
        <w:t xml:space="preserve">@johndb10 LOLOL... acho engraçado que cerca de 190 pessoas pensem que você está mentindo sobre ser "o REAL John Barrowman".</w:t>
      </w:r>
    </w:p>
    <w:p>
      <w:r>
        <w:t xml:space="preserve">Photovia secondstar05) sonhei que estava fazendo feitiços de Harry Potter ontem à noite rs eu adorei. http://tumblr.com/xyt1qynya</w:t>
      </w:r>
    </w:p>
    <w:p>
      <w:r>
        <w:t xml:space="preserve">Hoje é mais um bom dia para algumas experiências menos extremas... Alguém é fã de #24? Estou assistindo a temporada 4 agora</w:t>
      </w:r>
    </w:p>
    <w:p>
      <w:r>
        <w:t xml:space="preserve">@aminorjourney - Nós lhe devemos MUITO.</w:t>
      </w:r>
    </w:p>
    <w:p>
      <w:r>
        <w:t xml:space="preserve">@vimoh que foi engraçado n quase certo</w:t>
      </w:r>
    </w:p>
    <w:p>
      <w:r>
        <w:t xml:space="preserve">doces sonhos nk amam todos vocês</w:t>
      </w:r>
    </w:p>
    <w:p>
      <w:r>
        <w:t xml:space="preserve">@ lovelytrinkets Eu gosto da maneira como você falou isso sobre Rocky Road</w:t>
      </w:r>
    </w:p>
    <w:p>
      <w:r>
        <w:t xml:space="preserve">@amedawg18 Haha, isso é ótimo. Sim, Zachary Quinto como Spock é realmente fantástico!!!</w:t>
      </w:r>
    </w:p>
    <w:p>
      <w:r>
        <w:t xml:space="preserve">Noite romântica com papa murphys e "batalha BC" do canal de história</w:t>
      </w:r>
    </w:p>
    <w:p>
      <w:r>
        <w:t xml:space="preserve">FINALMENTE CONSEGUI A BICICLETA QUE EU QUERIA!</w:t>
      </w:r>
    </w:p>
    <w:p>
      <w:r>
        <w:t xml:space="preserve">VIVA! Minha temperatura desceu!  Posso jantar com a família hoje à noite.</w:t>
      </w:r>
    </w:p>
    <w:p>
      <w:r>
        <w:t xml:space="preserve">Deitado na cama com minha garota mais favorita do mundo. feliz dia das mamães para mim.</w:t>
      </w:r>
    </w:p>
    <w:p>
      <w:r>
        <w:t xml:space="preserve">@trippingtracy se há um pow wow na área de chicago, definitivamente confira, eles são tão divertidos! Feliz Dia das Mães</w:t>
      </w:r>
    </w:p>
    <w:p>
      <w:r>
        <w:t xml:space="preserve">@thylady yay! bem-vindo ao mundo do etsy-seller</w:t>
      </w:r>
    </w:p>
    <w:p>
      <w:r>
        <w:t xml:space="preserve">@HockeyTShirt O pessoal achou hilariante quando lhes contei a história, e então eles viram a camisa que eu usei esta noite.  Riam a noite toda.</w:t>
      </w:r>
    </w:p>
    <w:p>
      <w:r>
        <w:t xml:space="preserve">@AniaRysz oh fixe mal posso esperar!! os seus são fantásticos!!!</w:t>
      </w:r>
    </w:p>
    <w:p>
      <w:r>
        <w:t xml:space="preserve">Plano de Bom Dia para o dia: Igreja seguida de F1 e almoço no papai e mamãe. Depois discussões de DM do Star Trek!</w:t>
      </w:r>
    </w:p>
    <w:p>
      <w:r>
        <w:t xml:space="preserve">Envie-me os feeds RSS do seu Blog Eu tenho um site que irá republicar e enviar tráfego para o seu site...</w:t>
      </w:r>
    </w:p>
    <w:p>
      <w:r>
        <w:t xml:space="preserve">@joooo Não, mas as mentes dos nerds pensam da mesma forma.</w:t>
      </w:r>
    </w:p>
    <w:p>
      <w:r>
        <w:t xml:space="preserve">Não é possível encontrar hambúrgueres. Nova (velha) câmera para brincar, porém, isso é excelente.</w:t>
      </w:r>
    </w:p>
    <w:p>
      <w:r>
        <w:t xml:space="preserve">adoro sapatos novos graças ao vinho lo</w:t>
      </w:r>
    </w:p>
    <w:p>
      <w:r>
        <w:t xml:space="preserve">assistindo ao filme 1984 para meu relatório de livro im preguiçoso para ler</w:t>
      </w:r>
    </w:p>
    <w:p>
      <w:r>
        <w:t xml:space="preserve">@iamoph Happy mother day sharon</w:t>
      </w:r>
    </w:p>
    <w:p>
      <w:r>
        <w:t xml:space="preserve">@anna_007 Não se preocupe, eles vão ficar entediados! Aguente firme e não desista!</w:t>
      </w:r>
    </w:p>
    <w:p>
      <w:r>
        <w:t xml:space="preserve">@sunmee espera que o estudo tenha corrido bem</w:t>
      </w:r>
    </w:p>
    <w:p>
      <w:r>
        <w:t xml:space="preserve">Está finalmente em casa, alimentado e pronto para ir para a cama e suas únicas 2:45 da manhã.  Isso tem que ser um recorde</w:t>
      </w:r>
    </w:p>
    <w:p>
      <w:r>
        <w:t xml:space="preserve">@AudritaApplebum Estou 3 dias atrasado, mas feliz aniversário Hahahaha</w:t>
      </w:r>
    </w:p>
    <w:p>
      <w:r>
        <w:t xml:space="preserve">Feliz Dia das Mães em todo o mundo!  Eu amo a minha mais do que tudo no mundo e mal posso esperar para comemorar! WOO!</w:t>
      </w:r>
    </w:p>
    <w:p>
      <w:r>
        <w:t xml:space="preserve">Espera encontrar mais companheiros que estejam nessa coisa</w:t>
      </w:r>
    </w:p>
    <w:p>
      <w:r>
        <w:t xml:space="preserve">a segunda música está chegando nicley</w:t>
      </w:r>
    </w:p>
    <w:p>
      <w:r>
        <w:t xml:space="preserve">@lexxie_couper Já ouvi isso. 2 de meus filhos viram e um quer ver de novo. Mal posso esperar para chegar lá</w:t>
      </w:r>
    </w:p>
    <w:p>
      <w:r>
        <w:t xml:space="preserve">@krystynchong Adoro ver isso!</w:t>
      </w:r>
    </w:p>
    <w:p>
      <w:r>
        <w:t xml:space="preserve">@shaki_sm Vou dar uma olhada. Você mora no centro de Glasgow? Eu nasci em Bellshill e cresci em Bothwell. Sinto falta das tortas Tunnocks</w:t>
      </w:r>
    </w:p>
    <w:p>
      <w:r>
        <w:t xml:space="preserve">@scottiejen knackered! está acordado desde as 5 como não conseguia dormir! começou agora mesmo a trabalhar. café e torradas soa fantástico chris tem estado ocupado!</w:t>
      </w:r>
    </w:p>
    <w:p>
      <w:r>
        <w:t xml:space="preserve">Na cama depois de um bom último sábado em ec. Vou sentir falta deste lugar, mas não posso esperar até o verão.</w:t>
      </w:r>
    </w:p>
    <w:p>
      <w:r>
        <w:t xml:space="preserve">É @ a despensa</w:t>
      </w:r>
    </w:p>
    <w:p>
      <w:r>
        <w:t xml:space="preserve">stilll awakee :] e suas 3h</w:t>
      </w:r>
    </w:p>
    <w:p>
      <w:r>
        <w:t xml:space="preserve">Oh, graças a Deus! tão triste que estou tão feliz.</w:t>
      </w:r>
    </w:p>
    <w:p>
      <w:r>
        <w:t xml:space="preserve">@RetroRewind hey dave im just up in the UK e a primeira coisa que eu fiz foi colocar o RR em could u to play ill be there new kids on the block thanks</w:t>
      </w:r>
    </w:p>
    <w:p>
      <w:r>
        <w:t xml:space="preserve">Mas falando sério. Noite incrível.</w:t>
      </w:r>
    </w:p>
    <w:p>
      <w:r>
        <w:t xml:space="preserve">indo para a cama. boa noite a todos! eu amo todos vocês (ou devo dizer bom dia?) doces sonhos</w:t>
      </w:r>
    </w:p>
    <w:p>
      <w:r>
        <w:t xml:space="preserve">@dcal44 Há meses que significa enviar-lhe um e-mail. Sua festa de pré-reunião deve estar chegando em breve. Realmente gostaria de poder estar lá. &gt;140 char em breve</w:t>
      </w:r>
    </w:p>
    <w:p>
      <w:r>
        <w:t xml:space="preserve">@Skiingfreak77 e, a propósito, é uma pilha curta, não balançar balançando o balançar do bebê é uma canção deles</w:t>
      </w:r>
    </w:p>
    <w:p>
      <w:r>
        <w:t xml:space="preserve">@yeawatev Lame comentários como "Será que gostam de loiras na NZ".  Umm...somente se você tiver que perguntar.</w:t>
      </w:r>
    </w:p>
    <w:p>
      <w:r>
        <w:t xml:space="preserve">@Scared_soul Nenhuma idéia!  Provavelmente. Na verdade, sim, eu sei que há pelo menos um Zelenka. Eu o procurei XD</w:t>
      </w:r>
    </w:p>
    <w:p>
      <w:r>
        <w:t xml:space="preserve">@AmyQcoocachoo OBRIGADO YYYYYYOOOOOOOOOOOOOOUUUUUU!</w:t>
      </w:r>
    </w:p>
    <w:p>
      <w:r>
        <w:t xml:space="preserve">@TaoGem, espero que você não tenha levado essa citação a peito!! Eu os joguei aqui e ali o dia todo - acho que eu deveria ter esperado um pouco</w:t>
      </w:r>
    </w:p>
    <w:p>
      <w:r>
        <w:t xml:space="preserve">@cookiedorksx3 Eu também, mas vou tomar banho! E limpar meu quarto e depois comer alguma coisa</w:t>
      </w:r>
    </w:p>
    <w:p>
      <w:r>
        <w:t xml:space="preserve">forçando-me a ver o filme 1984 para meu relatório do livro im preguiçoso a ler</w:t>
      </w:r>
    </w:p>
    <w:p>
      <w:r>
        <w:t xml:space="preserve">@marktesch não é um prato local? emprestar</w:t>
      </w:r>
    </w:p>
    <w:p>
      <w:r>
        <w:t xml:space="preserve">@celia_brads acabei lol</w:t>
      </w:r>
    </w:p>
    <w:p>
      <w:r>
        <w:t xml:space="preserve">@JMIKE3 U não aquela pequena sonda com o nosso twitter que acontece naquele velho tio de pimenta! mayb isto vai ajudar você a consertá-lo</w:t>
      </w:r>
    </w:p>
    <w:p>
      <w:r>
        <w:t xml:space="preserve">feliz 4 todos os U que R comemoram o dia das mães c/ suas mães perdi minha mãe 2 câncer sevrl anos atrás...</w:t>
      </w:r>
    </w:p>
    <w:p>
      <w:r>
        <w:t xml:space="preserve">@penitch awwwww..... pensou que seria uma experiência "deliciosa".  Tentá-la-emos da próxima vez. Kapag magkakasama ulet tayo nila Mapet ;-)</w:t>
      </w:r>
    </w:p>
    <w:p>
      <w:r>
        <w:t xml:space="preserve">carregando fotos. ughhhh, tenho que ir para a escola amanhã cedo. fml. mas woo excursão. eu ganho</w:t>
      </w:r>
    </w:p>
    <w:p>
      <w:r>
        <w:t xml:space="preserve">@SteamyDarcy Apple's ads à parte, eu prefiro ter recomendações de pessoas reais que tenham experiência real com os aplicativos iPhone que eu procuro.</w:t>
      </w:r>
    </w:p>
    <w:p>
      <w:r>
        <w:t xml:space="preserve">FELIZ DIA DA MÃE JANEY! MESMO QUE OCIOSA SE SUA MÃE FOR MÃE!</w:t>
      </w:r>
    </w:p>
    <w:p>
      <w:r>
        <w:t xml:space="preserve">@bloggerdad Vou usar isso para minha próxima defesa.</w:t>
      </w:r>
    </w:p>
    <w:p>
      <w:r>
        <w:t xml:space="preserve">Estou chamando seu companheiro de quarto!!!</w:t>
      </w:r>
    </w:p>
    <w:p>
      <w:r>
        <w:t xml:space="preserve">@tommcfly AHHHHHHHH!!!!! é meu 16º aniversário E não posso acreditar que descobri que estou vendo vocês esta noite Melhor presente de sempre!!! &lt;333333333</w:t>
      </w:r>
    </w:p>
    <w:p>
      <w:r>
        <w:t xml:space="preserve">o, e dia das mães felizes</w:t>
      </w:r>
    </w:p>
    <w:p>
      <w:r>
        <w:t xml:space="preserve">Eu gosto muito dessa pessoa, a Lady Gaga. Ela é de herança italiana, aparentemente.  ? http://blip.fm/~5z3co</w:t>
      </w:r>
    </w:p>
    <w:p>
      <w:r>
        <w:t xml:space="preserve">@XKirstyxo Realmente? Uma boa distração agora. Vou verificar isso agora mesmo.</w:t>
      </w:r>
    </w:p>
    <w:p>
      <w:r>
        <w:t xml:space="preserve">@Bassisland que é realmente brilhante!</w:t>
      </w:r>
    </w:p>
    <w:p>
      <w:r>
        <w:t xml:space="preserve">à espera de serem pegos. Esta manhã, vamos nos surpreender</w:t>
      </w:r>
    </w:p>
    <w:p>
      <w:r>
        <w:t xml:space="preserve">Bom dia a todos</w:t>
      </w:r>
    </w:p>
    <w:p>
      <w:r>
        <w:t xml:space="preserve">@SOLAMAYA Foi ao seu site! Gostaria de ajudar e trabalhar com você! Farei o que puder para ajudar a apoiar sua causa! Awesome!!!!</w:t>
      </w:r>
    </w:p>
    <w:p>
      <w:r>
        <w:t xml:space="preserve">Nenhum telefonema ainda... Hrmm. Talvez uma chamada da minha parte esteja em ordem?  Vou esperar um pouco mais, as noites de baile de finalistas são muitas vezes momentos "espúrios".</w:t>
      </w:r>
    </w:p>
    <w:p>
      <w:r>
        <w:t xml:space="preserve">É minha parede, e eu gosto de dizer que bani Zac Efron lol sonny</w:t>
      </w:r>
    </w:p>
    <w:p>
      <w:r>
        <w:t xml:space="preserve">@ALLyannaaa oh que é legal você sabe, eu só conhecia você por causa de Ericson haha quando vocês estavam juntos x)</w:t>
      </w:r>
    </w:p>
    <w:p>
      <w:r>
        <w:t xml:space="preserve">está observando 1000 lugares para se ver antes de morrer</w:t>
      </w:r>
    </w:p>
    <w:p>
      <w:r>
        <w:t xml:space="preserve">@love_the_game GIRL!  Trabalhe! Espero que você tenha tido o Slammer, e que se tenha divertido com a Moldava! Eu quero ouvir detalhes!!!</w:t>
      </w:r>
    </w:p>
    <w:p>
      <w:r>
        <w:t xml:space="preserve">Feliz Dia das Mães a todas as maravilhosas MOMS que andam por aí. As MOMS são o que faz o mundo ficar equilibrado. Tenha um grande Dia das Mães</w:t>
      </w:r>
    </w:p>
    <w:p>
      <w:r>
        <w:t xml:space="preserve">I Love You MOM....alwayyyyyyyssssssssssss</w:t>
      </w:r>
    </w:p>
    <w:p>
      <w:r>
        <w:t xml:space="preserve">@mobiusrecords yeah, ok, provavelmente isso também vai acontecer.</w:t>
      </w:r>
    </w:p>
    <w:p>
      <w:r>
        <w:t xml:space="preserve">@Sexyjoy386 O que você vai fazer hoje, minha menina?</w:t>
      </w:r>
    </w:p>
    <w:p>
      <w:r>
        <w:t xml:space="preserve">@thaidn exatamente Primeiro Ministro não precisa se preocupar com esta questão</w:t>
      </w:r>
    </w:p>
    <w:p>
      <w:r>
        <w:t xml:space="preserve">@capricórnio_um ok, eu percebo que você se levantou cedo porque você se juntou ao culto de mac, nvm</w:t>
      </w:r>
    </w:p>
    <w:p>
      <w:r>
        <w:t xml:space="preserve">@BrendaSimons eu quero dizer mais do que bem? Lol agora estou curioso rs. Talvez eu tenha dinheiro até lá também é bom.</w:t>
      </w:r>
    </w:p>
    <w:p>
      <w:r>
        <w:t xml:space="preserve">@shadowsinstone G'night!</w:t>
      </w:r>
    </w:p>
    <w:p>
      <w:r>
        <w:t xml:space="preserve">@NickMLTM oh homem que suga hardcore! haha boa sorte para terminar a gravação</w:t>
      </w:r>
    </w:p>
    <w:p>
      <w:r>
        <w:t xml:space="preserve">Sinto-me uma porcaria hoje em dia. Espero que um bom banho relaxante faça o truque.</w:t>
      </w:r>
    </w:p>
    <w:p>
      <w:r>
        <w:t xml:space="preserve">@juicystar007 Vocês dois</w:t>
      </w:r>
    </w:p>
    <w:p>
      <w:r>
        <w:t xml:space="preserve">@anieszkaa haha fiz um pouco de ltiitle ontem e estive fora o dia todo, então acho que ima chick an allnighter hahahaha NOT COOL</w:t>
      </w:r>
    </w:p>
    <w:p>
      <w:r>
        <w:t xml:space="preserve">encontrei @grahamcoxon's Spinning Top em vez de mp3. Perdoe-me senhor. mas prometo comprar uma cópia do cd. estou economizando</w:t>
      </w:r>
    </w:p>
    <w:p>
      <w:r>
        <w:t xml:space="preserve">O dia é de manhã, ansioso por um domingo relaxante. Feliz Dia das Mães para todas as mães que estão por aí!!</w:t>
      </w:r>
    </w:p>
    <w:p>
      <w:r>
        <w:t xml:space="preserve">acabei de acordar...por uma vez consegui dormir! saindo para almoçar mais tarde e depois de volta ao ensaio</w:t>
      </w:r>
    </w:p>
    <w:p>
      <w:r>
        <w:t xml:space="preserve">segunda-feira na escola gosshhh o que eu estava esperando</w:t>
      </w:r>
    </w:p>
    <w:p>
      <w:r>
        <w:t xml:space="preserve">Mais uma coisa "Shattered" é uma canção incrível do O.A.R.</w:t>
      </w:r>
    </w:p>
    <w:p>
      <w:r>
        <w:t xml:space="preserve">@2indya a qualquer momento</w:t>
      </w:r>
    </w:p>
    <w:p>
      <w:r>
        <w:t xml:space="preserve">Feito...agora mais uma jóia de um dia na Cidade do Cabo</w:t>
      </w:r>
    </w:p>
    <w:p>
      <w:r>
        <w:t xml:space="preserve">e novamente http://twitpic.com/4wp8l</w:t>
      </w:r>
    </w:p>
    <w:p>
      <w:r>
        <w:t xml:space="preserve">@steveplunkett Hey, eu também preciso de um carro. Eu lhe darei meu endereço.</w:t>
      </w:r>
    </w:p>
    <w:p>
      <w:r>
        <w:t xml:space="preserve">@CKHerm Ainda bem que você tem que andar.  Termine a maldita tese.</w:t>
      </w:r>
    </w:p>
    <w:p>
      <w:r>
        <w:t xml:space="preserve">paathra ....khandvi....kamanee ...watte sunday mrng</w:t>
      </w:r>
    </w:p>
    <w:p>
      <w:r>
        <w:t xml:space="preserve">É o dia da mãe, minha mãe ainda está lá e melhor do que há uma semana, estou feliz por saber que é o último, tho.</w:t>
      </w:r>
    </w:p>
    <w:p>
      <w:r>
        <w:t xml:space="preserve">@spanglegluppet obrigado pelo link! explica muito! e estou feliz que você esteja se sentindo bem! Tenho um amigo chegando amanhã. vai ser divertido!</w:t>
      </w:r>
    </w:p>
    <w:p>
      <w:r>
        <w:t xml:space="preserve">http://twitpic.com/4wp8s - Meu ouvido dói, e ESTE é meu remédio. GUM</w:t>
      </w:r>
    </w:p>
    <w:p>
      <w:r>
        <w:t xml:space="preserve">boa noite e adeus a todos vocês, espero que tenham o melhor dos sonhos</w:t>
      </w:r>
    </w:p>
    <w:p>
      <w:r>
        <w:t xml:space="preserve">o que você está fazendo?</w:t>
      </w:r>
    </w:p>
    <w:p>
      <w:r>
        <w:t xml:space="preserve">Então seu Superstar Sunday? @pradeepto é uma superestrela que eu conheço #sunday</w:t>
      </w:r>
    </w:p>
    <w:p>
      <w:r>
        <w:t xml:space="preserve">@demiswissfan te ama 2 então como você está? xxxx</w:t>
      </w:r>
    </w:p>
    <w:p>
      <w:r>
        <w:t xml:space="preserve">@drhorrible http://twitpic.com/4w8ja - a maldita Felicia é muito engraçada</w:t>
      </w:r>
    </w:p>
    <w:p>
      <w:r>
        <w:t xml:space="preserve">Se alguém tiver um casaco de couro do tamanho de uma pessoa gorda (também conhecido como eu), por favor, me empreste-o.</w:t>
      </w:r>
    </w:p>
    <w:p>
      <w:r>
        <w:t xml:space="preserve">Agora vem a parte divertida Porque você pode encontrar apenas algumas ofertas por país ou viver fora dos EUA, suas mudanças podem ser bem pequenas.</w:t>
      </w:r>
    </w:p>
    <w:p>
      <w:r>
        <w:t xml:space="preserve">festança c/ @jboosf @_SML, elitecamp, rock steady crew + as senhoras (wow), e claro pernas loucas - holla! lmao - totalmente sóbrio.</w:t>
      </w:r>
    </w:p>
    <w:p>
      <w:r>
        <w:t xml:space="preserve">@saltyboots @teeenuhh happy mommy day Teens-thanks FFF</w:t>
      </w:r>
    </w:p>
    <w:p>
      <w:r>
        <w:t xml:space="preserve">cavalgadas</w:t>
      </w:r>
    </w:p>
    <w:p>
      <w:r>
        <w:t xml:space="preserve">assisti sexo e a temporada 1 da cidade e bebi um pouco de vinho com meu acompanhante...acabei de terminar com um beijo de boa noite. eu poderia me acostumar 2 esta noite!</w:t>
      </w:r>
    </w:p>
    <w:p>
      <w:r>
        <w:t xml:space="preserve">bom dia vou tomar um banho, consertar meu cabelo e depois vou sair.</w:t>
      </w:r>
    </w:p>
    <w:p>
      <w:r>
        <w:t xml:space="preserve">Feliz Dia das Mães para todas as Mães em todos os lugares</w:t>
      </w:r>
    </w:p>
    <w:p>
      <w:r>
        <w:t xml:space="preserve">SWAY SWAY BABY BABY zommgg ama precisa de mais screamo tho boys</w:t>
      </w:r>
    </w:p>
    <w:p>
      <w:r>
        <w:t xml:space="preserve">acaba de terminar de ligar para laura 2 horas e 7 minutos rs... indo dormir. noite ppl</w:t>
      </w:r>
    </w:p>
    <w:p>
      <w:r>
        <w:t xml:space="preserve">@simplyjesslee she's hot O que está acontecendo com todos os seguidores desconhecidos? Eu tenho alguns - não faço idéia porque eles estão me seguindo.</w:t>
      </w:r>
    </w:p>
    <w:p>
      <w:r>
        <w:t xml:space="preserve">@Taylorgotbeats lol -catch me if u can</w:t>
      </w:r>
    </w:p>
    <w:p>
      <w:r>
        <w:t xml:space="preserve">finalmente foi para a praia, yeaaaah!</w:t>
      </w:r>
    </w:p>
    <w:p>
      <w:r>
        <w:t xml:space="preserve">Planejar um pequeno passeio na mtb na segunda-feira pode ser até a torre...</w:t>
      </w:r>
    </w:p>
    <w:p>
      <w:r>
        <w:t xml:space="preserve">@Lil_Shawn quando você volta para casa? Quer ver você B4 u deixar Homie</w:t>
      </w:r>
    </w:p>
    <w:p>
      <w:r>
        <w:t xml:space="preserve">http://www.twitpic.com/4wp26 eu fiz um bolo para minha mãe ela adorou ? yay</w:t>
      </w:r>
    </w:p>
    <w:p>
      <w:r>
        <w:t xml:space="preserve">@joywilder Essa é popular! (cccd) Thx para responder</w:t>
      </w:r>
    </w:p>
    <w:p>
      <w:r>
        <w:t xml:space="preserve">costas costas... MUFFINS!!!</w:t>
      </w:r>
    </w:p>
    <w:p>
      <w:r>
        <w:t xml:space="preserve">@Mira_Brody O que é BF ? É uma cola?</w:t>
      </w:r>
    </w:p>
    <w:p>
      <w:r>
        <w:t xml:space="preserve">@chokewho Nah, rolou com Jason Manly, que é um ás talentoso do BJJ que me maulta de qualquer jeito...   Jake está com óptimo aspecto, mal posso esperar para lutar.</w:t>
      </w:r>
    </w:p>
    <w:p>
      <w:r>
        <w:t xml:space="preserve">@knatchwa Buenos Dias! Quanta doçura, obrigado</w:t>
      </w:r>
    </w:p>
    <w:p>
      <w:r>
        <w:t xml:space="preserve">@mithilacowan hey uh til? Isto é u? lol estou um pouco perdido aqui. mas seria legal se pudéssemos atualizar de nossos telefones você sabe?</w:t>
      </w:r>
    </w:p>
    <w:p>
      <w:r>
        <w:t xml:space="preserve">@Mayor_of_Twtr Beautiful!</w:t>
      </w:r>
    </w:p>
    <w:p>
      <w:r>
        <w:t xml:space="preserve">@ZnaTrainer Ahhh Música para os meus ouvidos!</w:t>
      </w:r>
    </w:p>
    <w:p>
      <w:r>
        <w:t xml:space="preserve">@noisydogstudio desculpe 2 ouvir albert não está bem? não conheço toda a história, por isso vou manter vocês dois em minhas orações. ((((abraços))) 2 u ambos!</w:t>
      </w:r>
    </w:p>
    <w:p>
      <w:r>
        <w:t xml:space="preserve">sou um calouro neste site. como atualizar? ajuda</w:t>
      </w:r>
    </w:p>
    <w:p>
      <w:r>
        <w:t xml:space="preserve">estou procurando por e-mail para este homem tenho sua foto -Spray Painting in Wroclaw(Poland) by Kosmo http://bit.ly/EOvVN</w:t>
      </w:r>
    </w:p>
    <w:p>
      <w:r>
        <w:t xml:space="preserve">mãe "surpreendida" com um bolo e um presente, porque é o dia da mãe! o pai tinha comprado flores : &gt;</w:t>
      </w:r>
    </w:p>
    <w:p>
      <w:r>
        <w:t xml:space="preserve">Feliz Dia das Mães para todas as mães lá fora! Tenha um bom e agradável dia</w:t>
      </w:r>
    </w:p>
    <w:p>
      <w:r>
        <w:t xml:space="preserve">@rickyboylamb LoL!!  Eu ainda teria dado uma olhada em seu rosto só para o caso!!</w:t>
      </w:r>
    </w:p>
    <w:p>
      <w:r>
        <w:t xml:space="preserve">Que fim de semana completo fantástico!  Vai terminar em alta, com um arroz frito tailandês malcheiroso e alguns copos de tinto.</w:t>
      </w:r>
    </w:p>
    <w:p>
      <w:r>
        <w:t xml:space="preserve">Aiden KNIVES sai 12 de maio www.myspace.com/aiden. entusiasmado!!!!!</w:t>
      </w:r>
    </w:p>
    <w:p>
      <w:r>
        <w:t xml:space="preserve">@avgs eu gosto apenas da série james bond. Isso é o que é um filme de espionagem!</w:t>
      </w:r>
    </w:p>
    <w:p>
      <w:r>
        <w:t xml:space="preserve">acabou de chegar da costa do sol</w:t>
      </w:r>
    </w:p>
    <w:p>
      <w:r>
        <w:t xml:space="preserve">Boa noite!  Feliz Dia das Mães!</w:t>
      </w:r>
    </w:p>
    <w:p>
      <w:r>
        <w:t xml:space="preserve">@Eganan- I LOVE YOU!!!! VOCÊ ME FAZ TÃO FELIZ!!!!</w:t>
      </w:r>
    </w:p>
    <w:p>
      <w:r>
        <w:t xml:space="preserve">comendo trufas yum!</w:t>
      </w:r>
    </w:p>
    <w:p>
      <w:r>
        <w:t xml:space="preserve">As espadas tornam todos sensuais.  Oh, Harold.</w:t>
      </w:r>
    </w:p>
    <w:p>
      <w:r>
        <w:t xml:space="preserve">Roteador NetGear 802.11n (rascunho) instalado hoje, o rendimento aumentou definitivamente</w:t>
      </w:r>
    </w:p>
    <w:p>
      <w:r>
        <w:t xml:space="preserve">Bons sonhos! Estou cansado, estou tão entusiasmado que posso chegar ao golfe pela manhã! Tradição familiar!</w:t>
      </w:r>
    </w:p>
    <w:p>
      <w:r>
        <w:t xml:space="preserve">@deedeedet eu sei. Preciso levar o cd deles para algum lugar... espero que eles o vendam aqui na Finlândia.</w:t>
      </w:r>
    </w:p>
    <w:p>
      <w:r>
        <w:t xml:space="preserve">palavras para viver por ? http://blip.fm/~5z3ij</w:t>
      </w:r>
    </w:p>
    <w:p>
      <w:r>
        <w:t xml:space="preserve">@ChrystinaGrace Chrystina Grace Timberlake tem um anel para ele!</w:t>
      </w:r>
    </w:p>
    <w:p>
      <w:r>
        <w:t xml:space="preserve">@dspecial1 awwww thanks lol - ermm o que aconteceu com o estudo !? ha ha</w:t>
      </w:r>
    </w:p>
    <w:p>
      <w:r>
        <w:t xml:space="preserve">Sexxxy tiiiiiimmmmmmeee!...o que quer que isso signifique.</w:t>
      </w:r>
    </w:p>
    <w:p>
      <w:r>
        <w:t xml:space="preserve">@LeslieLang Será uma Aventura!  Divirta-se com seus 5 anos de idade e 8 meses de idade! (Você é corajoso.) Espero que você se divirta muito!</w:t>
      </w:r>
    </w:p>
    <w:p>
      <w:r>
        <w:t xml:space="preserve">Feliz Dia das Mães para todas as mães lá fora, velhas e novas.</w:t>
      </w:r>
    </w:p>
    <w:p>
      <w:r>
        <w:t xml:space="preserve">@KerriAnson Meu dia foi bom!  Passei o dia dormindo, relaxando... um dia meio preguiçoso! hehe. oooo shopping! Como você resistiu?</w:t>
      </w:r>
    </w:p>
    <w:p>
      <w:r>
        <w:t xml:space="preserve">Agora vem a parte divertida Porque você pode encontrar apenas algumas ofertas por país ou viver fora dos EUA, suas mudanças podem ser bem pequenas.</w:t>
      </w:r>
    </w:p>
    <w:p>
      <w:r>
        <w:t xml:space="preserve">@shubhamsingal oh tenho tanta certeza de que eles conseguem tudo. Eles vivem como celebridades</w:t>
      </w:r>
    </w:p>
    <w:p>
      <w:r>
        <w:t xml:space="preserve">é o Feliz Dia das Mães.   Levar a mamãe para jantar em um dos meus restaurantes favoritos em Glenelg agora</w:t>
      </w:r>
    </w:p>
    <w:p>
      <w:r>
        <w:t xml:space="preserve">última etapa de minhas viagens hoje. totalmente exausto, mas graças a Deus "Ed" está me fazendo companhia</w:t>
      </w:r>
    </w:p>
    <w:p>
      <w:r>
        <w:t xml:space="preserve">Olá Mundo</w:t>
      </w:r>
    </w:p>
    <w:p>
      <w:r>
        <w:t xml:space="preserve">domingo é domingo - fora do leito e para a estrada</w:t>
      </w:r>
    </w:p>
    <w:p>
      <w:r>
        <w:t xml:space="preserve">@kevinpollak Os pinguins ganham no OT, provavelmente por isso você estava ocupado.  Mais um jogo para ganhar.</w:t>
      </w:r>
    </w:p>
    <w:p>
      <w:r>
        <w:t xml:space="preserve">Feliz Dia das Mães!</w:t>
      </w:r>
    </w:p>
    <w:p>
      <w:r>
        <w:t xml:space="preserve">@Buffalokid Obrigado pelo feedback. Vida surreal, óleos surreais</w:t>
      </w:r>
    </w:p>
    <w:p>
      <w:r>
        <w:t xml:space="preserve">@NathanFillion Seu parapeito de janela está decorado de forma bastante apropriada. Eu amo-a</w:t>
      </w:r>
    </w:p>
    <w:p>
      <w:r>
        <w:t xml:space="preserve">@poeboyandy realmente trabalhando em casa hoje à noite... você?</w:t>
      </w:r>
    </w:p>
    <w:p>
      <w:r>
        <w:t xml:space="preserve">@MusicalChilly Obrigado a você e a u too lady!!!!</w:t>
      </w:r>
    </w:p>
    <w:p>
      <w:r>
        <w:t xml:space="preserve">@TwiztidRose Estou cavando sua foto no twitter</w:t>
      </w:r>
    </w:p>
    <w:p>
      <w:r>
        <w:t xml:space="preserve">Consegui o melhor namorado do mundo. Eu o amo tanto.</w:t>
      </w:r>
    </w:p>
    <w:p>
      <w:r>
        <w:t xml:space="preserve">@lulliecarole que estava delicioso! vamos dar um passeio às vezes com você e seu marido... e outros! eu sinto sua falta</w:t>
      </w:r>
    </w:p>
    <w:p>
      <w:r>
        <w:t xml:space="preserve">http://www.eabeauty.net - O mundo da beleza e das meninas bonitas Estou testando a nova versão</w:t>
      </w:r>
    </w:p>
    <w:p>
      <w:r>
        <w:t xml:space="preserve">@kat15lee Yups!  Ainda tenho muito a fazer para podar os que não seguem. Isso leva tempo</w:t>
      </w:r>
    </w:p>
    <w:p>
      <w:r>
        <w:t xml:space="preserve">@hanastephenson I'm good! thx. and how are u? what are u? what are you doing?</w:t>
      </w:r>
    </w:p>
    <w:p>
      <w:r>
        <w:t xml:space="preserve">@aerform eu te amo tanto.  Acabei de entrar no meu esconderijo, vou dar uma olhada no datalounge</w:t>
      </w:r>
    </w:p>
    <w:p>
      <w:r>
        <w:t xml:space="preserve">assuntos familiares, seguido de roseanne</w:t>
      </w:r>
    </w:p>
    <w:p>
      <w:r>
        <w:t xml:space="preserve">Na semana passada eu tive 516 acessos em minhas fotos de porquinhos-da-índia em imagens de webshots! E eu nem mesmo as promovi! Muito bem feito!</w:t>
      </w:r>
    </w:p>
    <w:p>
      <w:r>
        <w:t xml:space="preserve">#SanctuarySunday @nirroca yay para #Sanctuary, eu posso assistir Requiem depois do café da manhã!</w:t>
      </w:r>
    </w:p>
    <w:p>
      <w:r>
        <w:t xml:space="preserve">@DougieMcfly Haha dude, temos o mesmo b-date :p Desejo o nosso dia 3 de novembro. Eu também farei 16 anos. Você pode me responder, por favor?</w:t>
      </w:r>
    </w:p>
    <w:p>
      <w:r>
        <w:t xml:space="preserve">Isto é para todas as pessoas que têm MySpaces: POR FAVOR ACRESCENTE!! http://wwww.myspace.com/fiftyfivethreads é a linha de roupas de meu amigo</w:t>
      </w:r>
    </w:p>
    <w:p>
      <w:r>
        <w:t xml:space="preserve">@calikara22 @darthamandar @trippplesweet grats to aaron e christine</w:t>
      </w:r>
    </w:p>
    <w:p>
      <w:r>
        <w:t xml:space="preserve">Não me deixe de fora neste domingo Follow Superstar</w:t>
      </w:r>
    </w:p>
    <w:p>
      <w:r>
        <w:t xml:space="preserve">@burbankhays ohhh lembro quando você deu ao seu pai um grito no mcr no MSG show do ano passado. que foi tão doce</w:t>
      </w:r>
    </w:p>
    <w:p>
      <w:r>
        <w:t xml:space="preserve">Cheiro total como fogo de acampamento agora rs é nojento para sentir a sujeira, mas o cheiro parece apenas me relaxar, eu me pergunto por quê:S</w:t>
      </w:r>
    </w:p>
    <w:p>
      <w:r>
        <w:t xml:space="preserve">@awalliewall minha *momãe*(não tia haha) e meu tio foram ambos adotados com histórias adotivas muito difusas. se você quiser conversar um dia destes, lmk</w:t>
      </w:r>
    </w:p>
    <w:p>
      <w:r>
        <w:t xml:space="preserve">@LYNETTE21XL when u go, LMK. Vamos juntos</w:t>
      </w:r>
    </w:p>
    <w:p>
      <w:r>
        <w:t xml:space="preserve">@jesssseca eu não te farei chorar</w:t>
      </w:r>
    </w:p>
    <w:p>
      <w:r>
        <w:t xml:space="preserve">Uau - o cara disse que eu era melhor do que Bobbi Lewis... nunca ouvi o cara - mas tomo isso como um elogio (basta ler o site da BL)</w:t>
      </w:r>
    </w:p>
    <w:p>
      <w:r>
        <w:t xml:space="preserve">é desejar a todos um abençoado e belo Dia das Mães!</w:t>
      </w:r>
    </w:p>
    <w:p>
      <w:r>
        <w:t xml:space="preserve">tweeterizing a partir de um móvel</w:t>
      </w:r>
    </w:p>
    <w:p>
      <w:r>
        <w:t xml:space="preserve">@Caps_Girl Girl, esses são sapatos de bater!!!  Trabalhe!</w:t>
      </w:r>
    </w:p>
    <w:p>
      <w:r>
        <w:t xml:space="preserve">@Archeia_Nessiah Yeah I will In quinze minutos aproximadamente.</w:t>
      </w:r>
    </w:p>
    <w:p>
      <w:r>
        <w:t xml:space="preserve">@MariahCarey "VISÃO DE AMOR" Brincadeira agora "eu tive a visão de luv n foi aaaaaoOUoOuoOUU que u...toOoo" Mariah esta parte ur</w:t>
      </w:r>
    </w:p>
    <w:p>
      <w:r>
        <w:t xml:space="preserve">BWAHAHAHAHA! Cale a porra da boca... @BarryManilow está TOTES me seguindo agora mesmo! Quem fez a conta? Me fez rir como uma garota da escola!</w:t>
      </w:r>
    </w:p>
    <w:p>
      <w:r>
        <w:t xml:space="preserve">Uber Bored ATM, depois de Out of the Blue, terá chuveiro, em seguida, assistir casa ou numb3rs (vid), depois CSI + CSI NY + Bones Double ... . YAY!</w:t>
      </w:r>
    </w:p>
    <w:p>
      <w:r>
        <w:t xml:space="preserve">@Shouq take a nap bedalii</w:t>
      </w:r>
    </w:p>
    <w:p>
      <w:r>
        <w:t xml:space="preserve">Foi um bom show. Eu até gostei da última canção de Ciara.   Hora de eu ir para a cama. Boa noite!</w:t>
      </w:r>
    </w:p>
    <w:p>
      <w:r>
        <w:t xml:space="preserve">@RetroRewind Você é um bom amigo Dave... nós podemos esperar!! Espero que não tenhamos que esperar muito tempo, no entanto</w:t>
      </w:r>
    </w:p>
    <w:p>
      <w:r>
        <w:t xml:space="preserve">A melhor coisa da Ciara. Ela acaba de terminar de cantar!</w:t>
      </w:r>
    </w:p>
    <w:p>
      <w:r>
        <w:t xml:space="preserve">Tem cerca de 10 horas de trabalho a fazer, em um domingo. Boo. Mas vou encontrar tempo para um almoço de duas horas. Sim</w:t>
      </w:r>
    </w:p>
    <w:p>
      <w:r>
        <w:t xml:space="preserve">@krazyfrog consegui que eu o observasse.  Recomendar outros shows de kickass também. Phast!</w:t>
      </w:r>
    </w:p>
    <w:p>
      <w:r>
        <w:t xml:space="preserve">@katyperry it's Under a Honeymoon by The Good Life</w:t>
      </w:r>
    </w:p>
    <w:p>
      <w:r>
        <w:t xml:space="preserve">@paulbay1028 Um pouco de mentira -in. Comeu o pão todo.  É bom demais para dar.</w:t>
      </w:r>
    </w:p>
    <w:p>
      <w:r>
        <w:t xml:space="preserve">@talesfromthepit Loved your blog from the MusiCares event, bom trabalho</w:t>
      </w:r>
    </w:p>
    <w:p>
      <w:r>
        <w:t xml:space="preserve">@therealsavannah Hoje foi divertido &lt;333</w:t>
      </w:r>
    </w:p>
    <w:p>
      <w:r>
        <w:t xml:space="preserve">@jaked76 HAHA! não toque em seus sapatos prada da última temporada em ME mel".</w:t>
      </w:r>
    </w:p>
    <w:p>
      <w:r>
        <w:t xml:space="preserve">@richardepryor você pode usar meu loteamento</w:t>
      </w:r>
    </w:p>
    <w:p>
      <w:r>
        <w:t xml:space="preserve">@snowded nice one</w:t>
      </w:r>
    </w:p>
    <w:p>
      <w:r>
        <w:t xml:space="preserve">começou agora a twittering</w:t>
      </w:r>
    </w:p>
    <w:p>
      <w:r>
        <w:t xml:space="preserve">@angelistic u entendo agora porque continuo a dizer u MAKE A TWITTER app que entende a MINHA NECESSIDADE</w:t>
      </w:r>
    </w:p>
    <w:p>
      <w:r>
        <w:t xml:space="preserve">@sharonhayes: "Parabéns ao meu amigo no governo do Canadá @iamkhayyam *hugs&amp;gropes*". Só por hoje eu sou #1 ? http://blip.fm/~5z3oi</w:t>
      </w:r>
    </w:p>
    <w:p>
      <w:r>
        <w:t xml:space="preserve">divertir-se muito com a família!! grandes conquistas para o meu mano mana da lei por ter saído de casa com amor e paz! {ser livre}</w:t>
      </w:r>
    </w:p>
    <w:p>
      <w:r>
        <w:t xml:space="preserve">@LCFLORIDA @JPMizDELiCiOUS Vamos mudar este tópico S0ulja B0y te|| em trending para, "Soulja Girl Told em".</w:t>
      </w:r>
    </w:p>
    <w:p>
      <w:r>
        <w:t xml:space="preserve">@jimmymarsh617 Só queria que você soubesse que acabei de ouvir "I Don't Give a F&amp;@k" no programa de rádio on-line @RetroRewind...</w:t>
      </w:r>
    </w:p>
    <w:p>
      <w:r>
        <w:t xml:space="preserve">@asombroso bahahaha. Eu amo Gabriel - absolutamente hilariante!!!</w:t>
      </w:r>
    </w:p>
    <w:p>
      <w:r>
        <w:t xml:space="preserve">Desejos do Dia das Mães do google... Lindas e belas flores no logotipo do google http://www.google.co.in/</w:t>
      </w:r>
    </w:p>
    <w:p>
      <w:r>
        <w:t xml:space="preserve">Permanecendo no mercure</w:t>
      </w:r>
    </w:p>
    <w:p>
      <w:r>
        <w:t xml:space="preserve">Alguém ainda joga mais N64? ou Super Nintendo? Esses dias não eram os melhores? haha. Tantos flashbacks!</w:t>
      </w:r>
    </w:p>
    <w:p>
      <w:r>
        <w:t xml:space="preserve">@faulko1 sempre foi dito para continuar chupando algo como gomas de frutas</w:t>
      </w:r>
    </w:p>
    <w:p>
      <w:r>
        <w:t xml:space="preserve">Dia sonhando com Fuzzball e SNL http://fuzz-ball.com/twitter</w:t>
      </w:r>
    </w:p>
    <w:p>
      <w:r>
        <w:t xml:space="preserve">@andmegansaid &lt;&lt;&lt; Tal como na HIMYM</w:t>
      </w:r>
    </w:p>
    <w:p>
      <w:r>
        <w:t xml:space="preserve">@firedwarftj eu estava certo sobre a onda fora</w:t>
      </w:r>
    </w:p>
    <w:p>
      <w:r>
        <w:t xml:space="preserve">Feliz Dia das Mães, mãe!  Eu te amo!</w:t>
      </w:r>
    </w:p>
    <w:p>
      <w:r>
        <w:t xml:space="preserve">@kenma321 é claro! eu adoro lojas de donuts 24 horas! ele - o seu verdadeiro -</w:t>
      </w:r>
    </w:p>
    <w:p>
      <w:r>
        <w:t xml:space="preserve">@SelenaGomez selena' parabeniza a mãe de Melena' tenha um bom dia</w:t>
      </w:r>
    </w:p>
    <w:p>
      <w:r>
        <w:t xml:space="preserve">Ele traz muita alegria ao SOOO!! Mostre-o!! grande canção! ? http://blip.fm/~5z3oq</w:t>
      </w:r>
    </w:p>
    <w:p>
      <w:r>
        <w:t xml:space="preserve">Acabei de ver o Star Trek com as botas... Agora, para a cama! Nunca mais irei a um teatro de Vallejo. hAppy mOthErs dAy para todos!! Eu amo minha mamãe</w:t>
      </w:r>
    </w:p>
    <w:p>
      <w:r>
        <w:t xml:space="preserve">@And_OKeefe Yay! Você está no Twitter! Você é a minha paixão secreta por celebridades!  (Demasiada informação??)</w:t>
      </w:r>
    </w:p>
    <w:p>
      <w:r>
        <w:t xml:space="preserve">feliz dia da mãe! todos tenham um ótimo dia e não deixem de ir ver suas mamães</w:t>
      </w:r>
    </w:p>
    <w:p>
      <w:r>
        <w:t xml:space="preserve">Finalmente mais 1 dia até o início do meu fim de semana!!</w:t>
      </w:r>
    </w:p>
    <w:p>
      <w:r>
        <w:t xml:space="preserve">Ele traz muita alegria ao SOOO!! Mostre-o!! grande canção! ? http://blip.fm/~5z3oq http://ff.im/2L63l</w:t>
      </w:r>
    </w:p>
    <w:p>
      <w:r>
        <w:t xml:space="preserve">@Jewels14333 Happy Mothers Day</w:t>
      </w:r>
    </w:p>
    <w:p>
      <w:r>
        <w:t xml:space="preserve">@hrmarkus bem-vindo</w:t>
      </w:r>
    </w:p>
    <w:p>
      <w:r>
        <w:t xml:space="preserve">@ReeceReece Mas é um bom trabalho.  Eu não conheço melhor.  Talvez eu o veja nesta sexta-feira com o Arbie.</w:t>
      </w:r>
    </w:p>
    <w:p>
      <w:r>
        <w:t xml:space="preserve">OK queridas varreduras, boa noite! Preciso 2 acordar cedo 2 dizer Feliz Dia das Mães 2 esposa e mãe</w:t>
      </w:r>
    </w:p>
    <w:p>
      <w:r>
        <w:t xml:space="preserve">Esta manhã tive uma caminhada. e estou entre os primeiros que chegaram à linha de chegada!</w:t>
      </w:r>
    </w:p>
    <w:p>
      <w:r>
        <w:t xml:space="preserve">sente-se em casa para estar de volta à igreja</w:t>
      </w:r>
    </w:p>
    <w:p>
      <w:r>
        <w:t xml:space="preserve">conversou muito bem com Mike esta noite durante três horas.</w:t>
      </w:r>
    </w:p>
    <w:p>
      <w:r>
        <w:t xml:space="preserve">@pcsketch Na verdade, estou querendo comprar um ônibus um dia e transformá-lo em uma autocaravana. Imagine um grande logotipo da BlokesLib nele</w:t>
      </w:r>
    </w:p>
    <w:p>
      <w:r>
        <w:t xml:space="preserve">O fim de semana mais épico que já tive no mínimo um ano. Boné noturno com @aaron_matthes e @trumpy03. 2 horas de sono em 3 dias! Boa noite</w:t>
      </w:r>
    </w:p>
    <w:p>
      <w:r>
        <w:t xml:space="preserve">Feliz Dia das Mães</w:t>
      </w:r>
    </w:p>
    <w:p>
      <w:r>
        <w:t xml:space="preserve">@soulsweetness eu vou, n btw feliz dia das mães sissy</w:t>
      </w:r>
    </w:p>
    <w:p>
      <w:r>
        <w:t xml:space="preserve">@SummerSeaweeds Uau que é muito budista o_O HOORAY JEWS</w:t>
      </w:r>
    </w:p>
    <w:p>
      <w:r>
        <w:t xml:space="preserve">Observando Hannah Montana Hoedown Throwdown</w:t>
      </w:r>
    </w:p>
    <w:p>
      <w:r>
        <w:t xml:space="preserve">08.05.09 Festa no Pineforest http://tinyurl.com/ojugsb</w:t>
      </w:r>
    </w:p>
    <w:p>
      <w:r>
        <w:t xml:space="preserve">Finalmente em casa e exausto.  A semana de trabalho acabou, mas eu ainda espero dormir menos de 5 horas esta noite.  Feliz Dia das Mães! Eu te amo mãe</w:t>
      </w:r>
    </w:p>
    <w:p>
      <w:r>
        <w:t xml:space="preserve">@kerri_louise Sweet.  Minha mãe queria ir ver isso. Então ela não foi, mas eu fui :L NO final, nunca fomos vê-lo :/ O filme é ótimo</w:t>
      </w:r>
    </w:p>
    <w:p>
      <w:r>
        <w:t xml:space="preserve">oooh harlow é tão doce</w:t>
      </w:r>
    </w:p>
    <w:p>
      <w:r>
        <w:t xml:space="preserve">@ppchen hehe, sim, eu mudei meu nome. gostou?</w:t>
      </w:r>
    </w:p>
    <w:p>
      <w:r>
        <w:t xml:space="preserve">@keithflaherty sim meu querido V</w:t>
      </w:r>
    </w:p>
    <w:p>
      <w:r>
        <w:t xml:space="preserve">a noite de quinta-feira foi incrível a taylor swift me deu um de seus braclets</w:t>
      </w:r>
    </w:p>
    <w:p>
      <w:r>
        <w:t xml:space="preserve">@vectisdebs nenhum plano é o caminho a seguir</w:t>
      </w:r>
    </w:p>
    <w:p>
      <w:r>
        <w:t xml:space="preserve">e pensar que tudo pelo que sempre joguei é apenas diversão, eu não presto para marketing e promoção.</w:t>
      </w:r>
    </w:p>
    <w:p>
      <w:r>
        <w:t xml:space="preserve">Usando meu velho telefone! meu Deus! sinto falta deste telefone!</w:t>
      </w:r>
    </w:p>
    <w:p>
      <w:r>
        <w:t xml:space="preserve">descer hoje à noite: http://bit.ly/QxXhi as damas de honra, mães, noivas e eu balançando a recepção</w:t>
      </w:r>
    </w:p>
    <w:p>
      <w:r>
        <w:t xml:space="preserve">@Caroljs Nice Eu nunca estive na Spalding, mas um ano eu conseguirei ir à exposição de flores.  Springfields é um bom centro comercial?</w:t>
      </w:r>
    </w:p>
    <w:p>
      <w:r>
        <w:t xml:space="preserve">Feliz Dia das Mamãs Bebês!! a todos os&gt;&gt; MOMMAS&lt;&lt; no Twitterville</w:t>
      </w:r>
    </w:p>
    <w:p>
      <w:r>
        <w:t xml:space="preserve">@ishaNikki parabéns a eles</w:t>
      </w:r>
    </w:p>
    <w:p>
      <w:r>
        <w:t xml:space="preserve">@leona_y time really flies my frd...how's you love-hunting mission going? abt time to bring the sexy "yu yung" jacket out</w:t>
      </w:r>
    </w:p>
    <w:p>
      <w:r>
        <w:t xml:space="preserve">@guillermop você deve.</w:t>
      </w:r>
    </w:p>
    <w:p>
      <w:r>
        <w:t xml:space="preserve">@kenakasoulstar, obrigado.</w:t>
      </w:r>
    </w:p>
    <w:p>
      <w:r>
        <w:t xml:space="preserve">@Karen523 está tudo bem rs eu acho que podemos fazer as mesmas datas.</w:t>
      </w:r>
    </w:p>
    <w:p>
      <w:r>
        <w:t xml:space="preserve">Bom dia Mundo Este será mais um dia maravilhoso, começando com o breakfst com campeões... meus filhos, é claro.</w:t>
      </w:r>
    </w:p>
    <w:p>
      <w:r>
        <w:t xml:space="preserve">@dada8dee you tooooo dada!!! que bons tempos!!</w:t>
      </w:r>
    </w:p>
    <w:p>
      <w:r>
        <w:t xml:space="preserve">Hella wow . sem dúvida .</w:t>
      </w:r>
    </w:p>
    <w:p>
      <w:r>
        <w:t xml:space="preserve">@TheFurKing @robertd_16 @TwiceR TY AS WELL</w:t>
      </w:r>
    </w:p>
    <w:p>
      <w:r>
        <w:t xml:space="preserve">Acabei de perceber que amanhã vou para a praia! Quem quer vir?</w:t>
      </w:r>
    </w:p>
    <w:p>
      <w:r>
        <w:t xml:space="preserve">aqui vamos nós... Capitão diz "desligue-o" estamos a caminho ? http://blip.fm/~5z3p8</w:t>
      </w:r>
    </w:p>
    <w:p>
      <w:r>
        <w:t xml:space="preserve">@darealTinaT agradece u</w:t>
      </w:r>
    </w:p>
    <w:p>
      <w:r>
        <w:t xml:space="preserve">Mais 12 dias até que a CA!! possa ver meu paniniii</w:t>
      </w:r>
    </w:p>
    <w:p>
      <w:r>
        <w:t xml:space="preserve">sairá oh yay me http://plurk.com/p/sv9lc</w:t>
      </w:r>
    </w:p>
    <w:p>
      <w:r>
        <w:t xml:space="preserve">@kerri_louise para que eu possa ver isso novamente x</w:t>
      </w:r>
    </w:p>
    <w:p>
      <w:r>
        <w:t xml:space="preserve">@QuiMo haha Mon... Você realmente quer que eu também o envie?</w:t>
      </w:r>
    </w:p>
    <w:p>
      <w:r>
        <w:t xml:space="preserve">@Lesley_M certifique-se de que você assiste em HD</w:t>
      </w:r>
    </w:p>
    <w:p>
      <w:r>
        <w:t xml:space="preserve">@heycassadee SUPER EXCITED. ACABEI DE COMPRAR MEU TIX PARA VER O HEY SEGUNDA-FEIRA EM 6/20. CONTINUA.  ~SVETLANA J. DENVER,CO</w:t>
      </w:r>
    </w:p>
    <w:p>
      <w:r>
        <w:t xml:space="preserve">Vai buscar morangos para o champanhe hoje à noite!</w:t>
      </w:r>
    </w:p>
    <w:p>
      <w:r>
        <w:t xml:space="preserve">@BBlane yeah i trabalho 7 dias</w:t>
      </w:r>
    </w:p>
    <w:p>
      <w:r>
        <w:t xml:space="preserve">@lmatechnologies Gotcha ! Vamos nos encontrar @ The Twitt Cafe</w:t>
      </w:r>
    </w:p>
    <w:p>
      <w:r>
        <w:t xml:space="preserve">@iamcomedy como esperamos até o verão, e fazemos isso na nossa casa...ima precisamos de algum lugar para ficar de qualquer maneira</w:t>
      </w:r>
    </w:p>
    <w:p>
      <w:r>
        <w:t xml:space="preserve">@Yorksville ...Yawn já é aquela vez!</w:t>
      </w:r>
    </w:p>
    <w:p>
      <w:r>
        <w:t xml:space="preserve">@officialtila se eu tiver 5000 pedidos de amigos amanhã, eu estou culpando você nite</w:t>
      </w:r>
    </w:p>
    <w:p>
      <w:r>
        <w:t xml:space="preserve">@MrHollaOut hahah u sabe que este mannnnnn confia em mim ima freak e se orgulha disso</w:t>
      </w:r>
    </w:p>
    <w:p>
      <w:r>
        <w:t xml:space="preserve">Hey Girlie, como você está indo?  @ThaMissus</w:t>
      </w:r>
    </w:p>
    <w:p>
      <w:r>
        <w:t xml:space="preserve">Hoje de manhã, a Woolsery para (esperamos) ver o North Molton U16 conquistar o título da Liga North Devon. Lindo dia para ele</w:t>
      </w:r>
    </w:p>
    <w:p>
      <w:r>
        <w:t xml:space="preserve">sorvete delicioso e gostosomm odeio saltos e quem quer que tenha feito este par.</w:t>
      </w:r>
    </w:p>
    <w:p>
      <w:r>
        <w:t xml:space="preserve">thanx @MsLaurenLondon</w:t>
      </w:r>
    </w:p>
    <w:p>
      <w:r>
        <w:t xml:space="preserve">escanear minhas fotos de infância hahah é muito divertido</w:t>
      </w:r>
    </w:p>
    <w:p>
      <w:r>
        <w:t xml:space="preserve">está tendo um domingo preguiçoso</w:t>
      </w:r>
    </w:p>
    <w:p>
      <w:r>
        <w:t xml:space="preserve">estou lentamente perdendo seguidores um a um.</w:t>
      </w:r>
    </w:p>
    <w:p>
      <w:r>
        <w:t xml:space="preserve">Omg soo tired! A caminho de casa! Dia muito ocupado; diverti-me conhecendo novas pessoas e alcançando algumas pessoas!</w:t>
      </w:r>
    </w:p>
    <w:p>
      <w:r>
        <w:t xml:space="preserve">@MadisonMitchell Eu te ajudaria se não fosse mais pobre do que você rs! Eu sou mexicano vivendo em .mx, o que automaticamente me torna 13 vezes mais pobre</w:t>
      </w:r>
    </w:p>
    <w:p>
      <w:r>
        <w:t xml:space="preserve">poderia fazer com algum bacon e egss. mm</w:t>
      </w:r>
    </w:p>
    <w:p>
      <w:r>
        <w:t xml:space="preserve">Huh @kaichanvong ? O que há de errado com o ambiente UNIX ?</w:t>
      </w:r>
    </w:p>
    <w:p>
      <w:r>
        <w:t xml:space="preserve">@pcsketch Estou considerando comprar um destes. Daí o 'Monk' olhar http://bit.ly/9VbzG</w:t>
      </w:r>
    </w:p>
    <w:p>
      <w:r>
        <w:t xml:space="preserve">@PerryMarshall eu estava vendo apenas um lado dele, mas parecia interessante.  E profundo.</w:t>
      </w:r>
    </w:p>
    <w:p>
      <w:r>
        <w:t xml:space="preserve">Você sabe que está acordado muito tarde quando a varredura noturna do TCU começa! Oh bem, eu me formei hoje</w:t>
      </w:r>
    </w:p>
    <w:p>
      <w:r>
        <w:t xml:space="preserve">tinha pedra fria, choc mint+bubblegum+cookie+flake+nerds= YUM!!!! XD . teve um dia divertido.</w:t>
      </w:r>
    </w:p>
    <w:p>
      <w:r>
        <w:t xml:space="preserve">@Brandiheyy tem uma Viagem Feliz!!</w:t>
      </w:r>
    </w:p>
    <w:p>
      <w:r>
        <w:t xml:space="preserve">@Orcon DMed you.</w:t>
      </w:r>
    </w:p>
    <w:p>
      <w:r>
        <w:t xml:space="preserve">@Whipoorwill You must like my song.</w:t>
      </w:r>
    </w:p>
    <w:p>
      <w:r>
        <w:t xml:space="preserve">@SweetAmes - Esse clipe Jasper é minha primeira mensagem "favorita" no Twitter.</w:t>
      </w:r>
    </w:p>
    <w:p>
      <w:r>
        <w:t xml:space="preserve">@4everBrandy Aguardando ansiosamente o seu show desta noite! Aproveite seu tempo na Bélgica</w:t>
      </w:r>
    </w:p>
    <w:p>
      <w:r>
        <w:t xml:space="preserve">Agora, vamos fazer coisas divertidas, falar com magento, através de xmlrpc com codeignite e sair com amf (Zend) para piscar</w:t>
      </w:r>
    </w:p>
    <w:p>
      <w:r>
        <w:t xml:space="preserve">@giladby No rural #thailand, 2630 é considerado chique</w:t>
      </w:r>
    </w:p>
    <w:p>
      <w:r>
        <w:t xml:space="preserve">Estou enviando isto para minha mãe! http://bit.ly/1aa1RF</w:t>
      </w:r>
    </w:p>
    <w:p>
      <w:r>
        <w:t xml:space="preserve">@Tinkersdamn ah o seu é melhor! aproveite</w:t>
      </w:r>
    </w:p>
    <w:p>
      <w:r>
        <w:t xml:space="preserve">@theaidenash hey hunny bunny, o que é um fim de semana? isso é como um dia de folga ou algo assim?</w:t>
      </w:r>
    </w:p>
    <w:p>
      <w:r>
        <w:t xml:space="preserve">@pennydog nope! especialmente porque você acabou de pegá-los e eles ainda estão se instalando</w:t>
      </w:r>
    </w:p>
    <w:p>
      <w:r>
        <w:t xml:space="preserve">@MariSmith na semana passada @crozfromoz e eu entrevistamos @waynemansfield e lhe dissemos que você é a rainha da FB! Fico feliz em ver vocês dois conectados</w:t>
      </w:r>
    </w:p>
    <w:p>
      <w:r>
        <w:t xml:space="preserve">Feliz dia da mãe e ao deus da mãe e da madrasta também....</w:t>
      </w:r>
    </w:p>
    <w:p>
      <w:r>
        <w:t xml:space="preserve">o sol está me acordando. que lindo dia</w:t>
      </w:r>
    </w:p>
    <w:p>
      <w:r>
        <w:t xml:space="preserve">@madberry TestFest foi um sucesso de groot</w:t>
      </w:r>
    </w:p>
    <w:p>
      <w:r>
        <w:t xml:space="preserve">@rebeccao372 Tudo bem. Sim, tive uma boa noite de agradecimento. Ainda bem que você também teve. Espero que você aproveite seu churrasco.</w:t>
      </w:r>
    </w:p>
    <w:p>
      <w:r>
        <w:t xml:space="preserve">@marafromci é sobre fumar erva daninha</w:t>
      </w:r>
    </w:p>
    <w:p>
      <w:r>
        <w:t xml:space="preserve">vendo W. com jas. eu amo meu irmão ele é meu melhor amigo</w:t>
      </w:r>
    </w:p>
    <w:p>
      <w:r>
        <w:t xml:space="preserve">@slessard obrigado, obrigado, obrigado por tudo neste fim de semana!! U rapazes estão AMAZENDO. Nos vemos novamente no alpino! Thx para conversar conosco 2!</w:t>
      </w:r>
    </w:p>
    <w:p>
      <w:r>
        <w:t xml:space="preserve">@LesleyER É bom ir com calma no fim de semana Estou me preparando para os grandes eventos que virão para mim U girls INSPIRE me 2 faça grandes coisas!!</w:t>
      </w:r>
    </w:p>
    <w:p>
      <w:r>
        <w:t xml:space="preserve">@mrskutcher Um homem ama mais sua querida, sua esposa a melhor, mas sua mãe a mais longa. Feliz Dia das Mães</w:t>
      </w:r>
    </w:p>
    <w:p>
      <w:r>
        <w:t xml:space="preserve">Eu realmente deveria me vangloriar de meu dia ruim, mas eu não quero.  Sou grato por minha mãe, Gma e outras senhoras poderosas e influentes minha vida!!! ILY</w:t>
      </w:r>
    </w:p>
    <w:p>
      <w:r>
        <w:t xml:space="preserve">@Rajkumari22 o snapppp look who i found on twitter lollll</w:t>
      </w:r>
    </w:p>
    <w:p>
      <w:r>
        <w:t xml:space="preserve">Hunny esteve aqui hoje, ou devo dizer, na última hora. Haha. 5 meses&lt;333</w:t>
      </w:r>
    </w:p>
    <w:p>
      <w:r>
        <w:t xml:space="preserve">@Diond408 ooooo eu estava/estou usando a versão iPhone, eu só uso a web e às vezes twidget no meu mac</w:t>
      </w:r>
    </w:p>
    <w:p>
      <w:r>
        <w:t xml:space="preserve">@djenemyofnts @NemoIsBack @JPMizDELiCiOUS Goodnite sexy twiggas</w:t>
      </w:r>
    </w:p>
    <w:p>
      <w:r>
        <w:t xml:space="preserve">grande noite! grande peolple!</w:t>
      </w:r>
    </w:p>
    <w:p>
      <w:r>
        <w:t xml:space="preserve">@adnamay nite nite bday girl se divertir no concerto</w:t>
      </w:r>
    </w:p>
    <w:p>
      <w:r>
        <w:t xml:space="preserve">@kgopal Ah! Obrigado!</w:t>
      </w:r>
    </w:p>
    <w:p>
      <w:r>
        <w:t xml:space="preserve">Este site me fez "lol", dê uma olhada quando puder: http://bit.ly/zUjKf</w:t>
      </w:r>
    </w:p>
    <w:p>
      <w:r>
        <w:t xml:space="preserve">bom dia a todos</w:t>
      </w:r>
    </w:p>
    <w:p>
      <w:r>
        <w:t xml:space="preserve">@tim_buckley Bom dia da ensolarada Londres...soa como um oximoro, mas acontece que hoje é verdade Hurrah!</w:t>
      </w:r>
    </w:p>
    <w:p>
      <w:r>
        <w:t xml:space="preserve">@jonathanrknight tão bom de ouvir de você novamente hoje! U r o melhor! Mal posso esperar para ver você no cruzeiro!!! &lt;3 Cindy com a placa</w:t>
      </w:r>
    </w:p>
    <w:p>
      <w:r>
        <w:t xml:space="preserve">Nunca melhor! Eu tive que seguir alguns Tweeples locais! É justo!  @ThaMissus</w:t>
      </w:r>
    </w:p>
    <w:p>
      <w:r>
        <w:t xml:space="preserve">@cactopus - Você também, obrigado por completar Calvin Appreciated</w:t>
      </w:r>
    </w:p>
    <w:p>
      <w:r>
        <w:t xml:space="preserve">tive um grande dia...e agora vou para a cama. amanhã estou de volta ao sd</w:t>
      </w:r>
    </w:p>
    <w:p>
      <w:r>
        <w:t xml:space="preserve">De alguma forma sinto sua falta.</w:t>
      </w:r>
    </w:p>
    <w:p>
      <w:r>
        <w:t xml:space="preserve">se você perdeu #disney pirates skit no SNL http://bit.ly/p1p6F</w:t>
      </w:r>
    </w:p>
    <w:p>
      <w:r>
        <w:t xml:space="preserve">@jodiontheweb Não é hilariante? Espero que você tenha visto o Crosby é uma camisa idiota que eu peguei e usei bc dela.</w:t>
      </w:r>
    </w:p>
    <w:p>
      <w:r>
        <w:t xml:space="preserve">@porquechutzpah A chegada deles amanhã de manhã e é uma espécie de tarefa impossível. Preciso apenas de um espaço livre. Mas obrigado.</w:t>
      </w:r>
    </w:p>
    <w:p>
      <w:r>
        <w:t xml:space="preserve">Acordei muito tarde hoje. Acabei de tomar o café da manhã. Planejando ficar em casa, assistir programas de TV e não fazer nada. Coma também.</w:t>
      </w:r>
    </w:p>
    <w:p>
      <w:r>
        <w:t xml:space="preserve">O melhor espetáculo da minha vida. Acho que esta semana vou fazer um</w:t>
      </w:r>
    </w:p>
    <w:p>
      <w:r>
        <w:t xml:space="preserve">thnkn bout ontem...melhor dia de sempre! &amp; 2day Virtus vs Treviso no jogo da futurshow...hard game,tem que ganhar! FORZA RAGAZZI!!!</w:t>
      </w:r>
    </w:p>
    <w:p>
      <w:r>
        <w:t xml:space="preserve">@nkotbgadget Siga-me por favor, para que eu possa DM você...</w:t>
      </w:r>
    </w:p>
    <w:p>
      <w:r>
        <w:t xml:space="preserve">@kman_19 aw confira o que acabei de publicar http://eveinbangkok.blogspot.com eu realmente admiro sua mãe. ela é uma mulher forte. deus a abençoe</w:t>
      </w:r>
    </w:p>
    <w:p>
      <w:r>
        <w:t xml:space="preserve">Yay terminou meu diário. Vou dormir agora. Igreja amanhã. Yay! não esqueça que é DIA DAS MÃES!</w:t>
      </w:r>
    </w:p>
    <w:p>
      <w:r>
        <w:t xml:space="preserve">Bom dia!!! Trabalho e depois é o beisebol de domingo à noite da ESPN. espero que não chova fora</w:t>
      </w:r>
    </w:p>
    <w:p>
      <w:r>
        <w:t xml:space="preserve">não tenho gripe suína! por causa da triagem de temperatura aqui me sinto como um criminoso com meu resfriado.</w:t>
      </w:r>
    </w:p>
    <w:p>
      <w:r>
        <w:t xml:space="preserve">@DawnRichard OMG!! Eu morri e fui 2 paraíso...muito obrigado 4 a resposta...Estou chorando agora mesmo...Luv ya!!</w:t>
      </w:r>
    </w:p>
    <w:p>
      <w:r>
        <w:t xml:space="preserve">dia das mães felizes... *i te amo mãe...*</w:t>
      </w:r>
    </w:p>
    <w:p>
      <w:r>
        <w:t xml:space="preserve">@thebirchtree eu vou tentar separar esse tecido para você hoje...foi uma abelha ocupada!</w:t>
      </w:r>
    </w:p>
    <w:p>
      <w:r>
        <w:t xml:space="preserve">@lotusheartbreak Sim, provavelmente vou 'parar' quando TODAS as minhas histórias estiverem completamente terminadas. Mas isso não será por um tempo. Bem desperto.</w:t>
      </w:r>
    </w:p>
    <w:p>
      <w:r>
        <w:t xml:space="preserve">@henryandfriends agradece por Pensar em nós e cuidar de nós</w:t>
      </w:r>
    </w:p>
    <w:p>
      <w:r>
        <w:t xml:space="preserve">@cookiemonster82 ohhh sim, é do mesmo filme e este foi um fave para um longo tempo... qualquer1 para humma humma?</w:t>
      </w:r>
    </w:p>
    <w:p>
      <w:r>
        <w:t xml:space="preserve">experimentando isto com meu doce iPod... Eu estou totalmente nerding out... e... totalmente ok com ele</w:t>
      </w:r>
    </w:p>
    <w:p>
      <w:r>
        <w:t xml:space="preserve">@CptCswife Obrigado!!!!  Feliz Dia da Mãe para você também!!</w:t>
      </w:r>
    </w:p>
    <w:p>
      <w:r>
        <w:t xml:space="preserve">@kendraamichelle hi kendra whats up? follow me</w:t>
      </w:r>
    </w:p>
    <w:p>
      <w:r>
        <w:t xml:space="preserve">@KateEdwards yay, você pode montar no reboque. Quão legal é isso?</w:t>
      </w:r>
    </w:p>
    <w:p>
      <w:r>
        <w:t xml:space="preserve">Como crianças, foi assim que tentamos dançar http://digg.com/u12xAo Sem idéia do significado das palavras, mas os movimentos são tão legais!</w:t>
      </w:r>
    </w:p>
    <w:p>
      <w:r>
        <w:t xml:space="preserve">Feliz Dia das Mães para todas as mães!!</w:t>
      </w:r>
    </w:p>
    <w:p>
      <w:r>
        <w:t xml:space="preserve">se divertiu na comemoração de seu dia de folga.</w:t>
      </w:r>
    </w:p>
    <w:p>
      <w:r>
        <w:t xml:space="preserve">surpreendentemente gostou de Star Trek (ao contrário da teoria de que os fãs de star wars são anti trekkies)</w:t>
      </w:r>
    </w:p>
    <w:p>
      <w:r>
        <w:t xml:space="preserve">Pedindo pizzas, assistindo Diggnation, experimentando Tweetdeck. Tudo é bom</w:t>
      </w:r>
    </w:p>
    <w:p>
      <w:r>
        <w:t xml:space="preserve">casa! esta noite foi tão divertida! boa noite twitterbugs!</w:t>
      </w:r>
    </w:p>
    <w:p>
      <w:r>
        <w:t xml:space="preserve">@nick_carter http://twitpic.com/3mdce - ONE ROAD, ONE É O DESTINO?</w:t>
      </w:r>
    </w:p>
    <w:p>
      <w:r>
        <w:t xml:space="preserve">HOME!!! de meus parentes. meus maricas, @jennyisms, postaram fotos dela e de nossa prima cupie Audrey.  ???</w:t>
      </w:r>
    </w:p>
    <w:p>
      <w:r>
        <w:t xml:space="preserve">@selenagomez u deve dizer à ppl onde você estará em vancouver.</w:t>
      </w:r>
    </w:p>
    <w:p>
      <w:r>
        <w:t xml:space="preserve">@netmogul na verdade, eu toco teclado para pohaku rs. tocamos um 12º dia antes e agora estou girando na barraca</w:t>
      </w:r>
    </w:p>
    <w:p>
      <w:r>
        <w:t xml:space="preserve">Eu me diverti na Daisy's Mexican Fiesta .</w:t>
      </w:r>
    </w:p>
    <w:p>
      <w:r>
        <w:t xml:space="preserve">@natzini 16lbs ainda é uma grande conquista, embora</w:t>
      </w:r>
    </w:p>
    <w:p>
      <w:r>
        <w:t xml:space="preserve">@Claire_Cordon LOL que dividiu um segundo de paz é realmente incrível</w:t>
      </w:r>
    </w:p>
    <w:p>
      <w:r>
        <w:t xml:space="preserve">Tive um dia de mães asseadas - nada de flash, apenas algum tempo de chillin com minhas meninas</w:t>
      </w:r>
    </w:p>
    <w:p>
      <w:r>
        <w:t xml:space="preserve">@ArchNiaLeitl Olá, meu amigo...você me encontrou na GBW? Como você está indo? Fico feliz em vê-lo no twitter, mas tenho que aprender alemão.</w:t>
      </w:r>
    </w:p>
    <w:p>
      <w:r>
        <w:t xml:space="preserve">Seja bonito http://www.theskinsociety.com</w:t>
      </w:r>
    </w:p>
    <w:p>
      <w:r>
        <w:t xml:space="preserve">@holidayrooms Whoah, mais devagar, você está enchendo minha tela! Talvez mais eficaz se você espalhar tweets para fora?</w:t>
      </w:r>
    </w:p>
    <w:p>
      <w:r>
        <w:t xml:space="preserve">@roccoman aww you are so helpful we getting sweepy here, sis says we can have whipped cream before bed , i save u some</w:t>
      </w:r>
    </w:p>
    <w:p>
      <w:r>
        <w:t xml:space="preserve">wooh! 100º tweet eu não tenho vida xD</w:t>
      </w:r>
    </w:p>
    <w:p>
      <w:r>
        <w:t xml:space="preserve">@Ryan_Robert ha que foi há séculos! você está em Los Angeles, certo? o tempo está muito melhor lá...</w:t>
      </w:r>
    </w:p>
    <w:p>
      <w:r>
        <w:t xml:space="preserve">@rgoodchild penso que normalmente somos atraídos por pessoas familiares ou similares a nós. A coisa do puma é para uma diversão rápida.</w:t>
      </w:r>
    </w:p>
    <w:p>
      <w:r>
        <w:t xml:space="preserve">@DerrickWayneJr ela estava dormindo e então ela acordou para ver se eu estava com frio ou quente, eu amo minha mãe</w:t>
      </w:r>
    </w:p>
    <w:p>
      <w:r>
        <w:t xml:space="preserve">@juliankimmings Nunca tocou uma gota, eu!</w:t>
      </w:r>
    </w:p>
    <w:p>
      <w:r>
        <w:t xml:space="preserve">Observando "Reféns"! Também tenho uma idéia para essa animação que estou fazendo. Espero tê-la pronta e postar um link aqui até o dia 5 de junho</w:t>
      </w:r>
    </w:p>
    <w:p>
      <w:r>
        <w:t xml:space="preserve">acho os tweets de John Mayer muito divertidos para uma gargalhada...então obrigado John</w:t>
      </w:r>
    </w:p>
    <w:p>
      <w:r>
        <w:t xml:space="preserve">Chris pine, por favor, seja meu. haha</w:t>
      </w:r>
    </w:p>
    <w:p>
      <w:r>
        <w:t xml:space="preserve">@irishprincess41 foi ótimo conhecer sua katie...shows fantásticos, com certeza!! Viagens seguras para casa.</w:t>
      </w:r>
    </w:p>
    <w:p>
      <w:r>
        <w:t xml:space="preserve">@paulmwatson não vai perguntar o que é um boom boom! manhã.</w:t>
      </w:r>
    </w:p>
    <w:p>
      <w:r>
        <w:t xml:space="preserve">@wrecktify LOL ok temos que conseguir o pessoal da Microsoft e viver360 em WA para me contratar.</w:t>
      </w:r>
    </w:p>
    <w:p>
      <w:r>
        <w:t xml:space="preserve">@Jason_Manford Awww que é uma coisa tão adorável para você me dizer que você está fazendo alguma coisa em Manchester? x</w:t>
      </w:r>
    </w:p>
    <w:p>
      <w:r>
        <w:t xml:space="preserve">feliz dia das mães!</w:t>
      </w:r>
    </w:p>
    <w:p>
      <w:r>
        <w:t xml:space="preserve">oops! ignore o último post destinado a ser uma mensagem direta!</w:t>
      </w:r>
    </w:p>
    <w:p>
      <w:r>
        <w:t xml:space="preserve">Besteira. Eu perdi o jogo mais vezes hoje do que em qualquer outro dia da história.  #lostthegame (Culpa @meekakitty )</w:t>
      </w:r>
    </w:p>
    <w:p>
      <w:r>
        <w:t xml:space="preserve">@solangeknowles www.youtube.com/watch?v=9FtuV3xMrN0</w:t>
      </w:r>
    </w:p>
    <w:p>
      <w:r>
        <w:t xml:space="preserve">Cerveja pong! yee</w:t>
      </w:r>
    </w:p>
    <w:p>
      <w:r>
        <w:t xml:space="preserve">não consegue dormir... Pensando em férias</w:t>
      </w:r>
    </w:p>
    <w:p>
      <w:r>
        <w:t xml:space="preserve">Fab dia ensolarado</w:t>
      </w:r>
    </w:p>
    <w:p>
      <w:r>
        <w:t xml:space="preserve">Celebração do Dia das Mães com o melhor almoço de cordeiro assado seguido por uma caixa de Cadbury's compartilhada ao redor da mesa. Foi um dia maravilhoso.</w:t>
      </w:r>
    </w:p>
    <w:p>
      <w:r>
        <w:t xml:space="preserve">@gulpanag assistindo dor em filmes utv novamente grande desempenho</w:t>
      </w:r>
    </w:p>
    <w:p>
      <w:r>
        <w:t xml:space="preserve">@calypsominerals haha bem, mais ou menos! Eu sou a mamãe do meu lil' pom-chi hehe obrigado! ;)</w:t>
      </w:r>
    </w:p>
    <w:p>
      <w:r>
        <w:t xml:space="preserve">@shuttler oooh que é inteligente. Curvo-me à sua sabedoria econômica sensei</w:t>
      </w:r>
    </w:p>
    <w:p>
      <w:r>
        <w:t xml:space="preserve">Eu sou muito hiper! E eu nem sei por quê! Hahahahaha!</w:t>
      </w:r>
    </w:p>
    <w:p>
      <w:r>
        <w:t xml:space="preserve">@_ahseya_ cool eu quero que você dê uma olhada nisto e me diga o que você pensa</w:t>
      </w:r>
    </w:p>
    <w:p>
      <w:r>
        <w:t xml:space="preserve">@jillieface lol muito apreciado!!! tão entusiasmado!!!!</w:t>
      </w:r>
    </w:p>
    <w:p>
      <w:r>
        <w:t xml:space="preserve">fuck maaaaannnn... suas fériaszzzzz...</w:t>
      </w:r>
    </w:p>
    <w:p>
      <w:r>
        <w:t xml:space="preserve">Sexo na praia, cosmo, kamikaze, capitão américa, ahhh noite divertida. Ainda não acabou.</w:t>
      </w:r>
    </w:p>
    <w:p>
      <w:r>
        <w:t xml:space="preserve">@jedwhite - ei, eles estão pelo menos no PST! Você e eu estamos até mais tarde... espere, isso não é bom, não é?</w:t>
      </w:r>
    </w:p>
    <w:p>
      <w:r>
        <w:t xml:space="preserve">Assistindo a Temporada 7 da GG!</w:t>
      </w:r>
    </w:p>
    <w:p>
      <w:r>
        <w:t xml:space="preserve">@RussellBfan90 ah está chegando lá ainda um pouco longe, mas está chegando bastante bem! aw de onde você é?</w:t>
      </w:r>
    </w:p>
    <w:p>
      <w:r>
        <w:t xml:space="preserve">Eu realmente quero ver os Jonas Brothers em Novemeber, mas preciso encontrar alguém para vir comigo!  xx</w:t>
      </w:r>
    </w:p>
    <w:p>
      <w:r>
        <w:t xml:space="preserve">@dagadong, você se lembra de todos.... não tome isso como um desafio!</w:t>
      </w:r>
    </w:p>
    <w:p>
      <w:r>
        <w:t xml:space="preserve">Ir para a cama depois de uma grande noite com uma amiga feliz por saber que ela tem os mesmos sentimentos sobre as aulas que outra pessoa</w:t>
      </w:r>
    </w:p>
    <w:p>
      <w:r>
        <w:t xml:space="preserve">@ChrisAxe Obrigado. Fale baixo, há um bom rapaz.</w:t>
      </w:r>
    </w:p>
    <w:p>
      <w:r>
        <w:t xml:space="preserve">dia das mães felizes a todas as mamães bebês! rofl</w:t>
      </w:r>
    </w:p>
    <w:p>
      <w:r>
        <w:t xml:space="preserve">@QuiMo Você sabe que eu amo algum Jordie...mas essa não é a melhor versão de CG, admita....lol...</w:t>
      </w:r>
    </w:p>
    <w:p>
      <w:r>
        <w:t xml:space="preserve">http://twitpic.com/4wppe - nós somos um casal de sucesso, isto foi há alguns anos atrás, mas ainda somos um casal de sucesso.</w:t>
      </w:r>
    </w:p>
    <w:p>
      <w:r>
        <w:t xml:space="preserve">o maravilhoso Gerrard marca 2 e estamos no topo da liga no momento. Espero que a cidade nos ajude hoje...</w:t>
      </w:r>
    </w:p>
    <w:p>
      <w:r>
        <w:t xml:space="preserve">@torilovesbradie aww bradie ama perth Eu também amo o anúncio no topo de sua página rs xx</w:t>
      </w:r>
    </w:p>
    <w:p>
      <w:r>
        <w:t xml:space="preserve">http://twitpic.com/4wppg - Ah, sim Traga o chá da manhã amanhã.</w:t>
      </w:r>
    </w:p>
    <w:p>
      <w:r>
        <w:t xml:space="preserve">@jasminezarasani haha iya. seu sistema de boas-vindas!</w:t>
      </w:r>
    </w:p>
    <w:p>
      <w:r>
        <w:t xml:space="preserve">lar doce lar dormindo até segunda-feira, espero eu.</w:t>
      </w:r>
    </w:p>
    <w:p>
      <w:r>
        <w:t xml:space="preserve">@keitaeden Enviou-nos alguns DM's...Hollaback</w:t>
      </w:r>
    </w:p>
    <w:p>
      <w:r>
        <w:t xml:space="preserve">A versão do @RetroRewind Joe é bonita, mas é um adormecido.  Não deve ser jogado à uma da manhã.</w:t>
      </w:r>
    </w:p>
    <w:p>
      <w:r>
        <w:t xml:space="preserve">@fromblueskies Só queria ressaltar que no Youtube, você tem mais assinantes do que Tom Felton. Pensei que isso poderia deixá-lo feliz.</w:t>
      </w:r>
    </w:p>
    <w:p>
      <w:r>
        <w:t xml:space="preserve">assistir ao freo em um arvo de domingo é um bom hobby</w:t>
      </w:r>
    </w:p>
    <w:p>
      <w:r>
        <w:t xml:space="preserve">gosto da minha falsa cor laranja bronzeada</w:t>
      </w:r>
    </w:p>
    <w:p>
      <w:r>
        <w:t xml:space="preserve">@ohaiijess que é estranho como está no meu colo talvez esse seja o seu gato O: s:</w:t>
      </w:r>
    </w:p>
    <w:p>
      <w:r>
        <w:t xml:space="preserve">Navegar por tutoriais de arte digital (como os encontrados no site da Henning: http://bit.ly/WJg5A ), refrescando meus conhecimentos... e depois minhas habilidades?</w:t>
      </w:r>
    </w:p>
    <w:p>
      <w:r>
        <w:t xml:space="preserve">O pior destino de um filme costumava ser "Direto para DVD". Agora é "Direto para DivX" ou "Direto para Internet".</w:t>
      </w:r>
    </w:p>
    <w:p>
      <w:r>
        <w:t xml:space="preserve">está atualizando você AO VIVO de Benihana de Tóquio em Waikiki Feliz Aniversário Mark!!!</w:t>
      </w:r>
    </w:p>
    <w:p>
      <w:r>
        <w:t xml:space="preserve">apenas relaxe</w:t>
      </w:r>
    </w:p>
    <w:p>
      <w:r>
        <w:t xml:space="preserve">@natzini Oh não, isso é tão irritante! Eu tenho o mesmo problema - 14 coxas, mas 10-12 quadris! Espero que eles me alcancem em breve</w:t>
      </w:r>
    </w:p>
    <w:p>
      <w:r>
        <w:t xml:space="preserve">Relaxando seguindo algumas pessoas legais!</w:t>
      </w:r>
    </w:p>
    <w:p>
      <w:r>
        <w:t xml:space="preserve">http://twitpic.com/4wppn - Isto é o quão selvagem no down e no derby... TRNDS3TRS</w:t>
      </w:r>
    </w:p>
    <w:p>
      <w:r>
        <w:t xml:space="preserve">pessoal, acabei de fazer o download do tweetdeck, e estou me mexendo agora mesmo : D tweet me algumas roupas legais senta ou summat x</w:t>
      </w:r>
    </w:p>
    <w:p>
      <w:r>
        <w:t xml:space="preserve">Divertiu-se na Flap-a-taco com @daveyboyonline, @LadyLaurali, e @CesYeuxBleus</w:t>
      </w:r>
    </w:p>
    <w:p>
      <w:r>
        <w:t xml:space="preserve">@loris_sl feliz domingo para você para</w:t>
      </w:r>
    </w:p>
    <w:p>
      <w:r>
        <w:t xml:space="preserve">DESEJANDO A TODAS AS MÃES UM DIA MUITO SEGURO E FELIZ PARA AS MÃES</w:t>
      </w:r>
    </w:p>
    <w:p>
      <w:r>
        <w:t xml:space="preserve">para meus primos confirmação + festa de confirmação</w:t>
      </w:r>
    </w:p>
    <w:p>
      <w:r>
        <w:t xml:space="preserve">O que Darren no Linkedin? SIM!   Basta dizer que você é um amigo do twitter Eu NUNCA IDK pessoas! http://www.linkedin.com/in/darrenmonroe</w:t>
      </w:r>
    </w:p>
    <w:p>
      <w:r>
        <w:t xml:space="preserve">computação verde http://bit.ly/8gb8R</w:t>
      </w:r>
    </w:p>
    <w:p>
      <w:r>
        <w:t xml:space="preserve">@biomedwiz miss u também. Eu ainda estou em um clube...u sabe...costa oeste de merda!</w:t>
      </w:r>
    </w:p>
    <w:p>
      <w:r>
        <w:t xml:space="preserve">@jobondi Awsome obrigado Jo...Mal posso esperar para que ela esteja no xx</w:t>
      </w:r>
    </w:p>
    <w:p>
      <w:r>
        <w:t xml:space="preserve">@megspptc @BJoie Sim, o que Megs disse...quando o After Block Party é ovah</w:t>
      </w:r>
    </w:p>
    <w:p>
      <w:r>
        <w:t xml:space="preserve">@4boys4now denial pode ser muito poderoso</w:t>
      </w:r>
    </w:p>
    <w:p>
      <w:r>
        <w:t xml:space="preserve">mozert requiem hoje à noite</w:t>
      </w:r>
    </w:p>
    <w:p>
      <w:r>
        <w:t xml:space="preserve">Ficando ansioso pelo novo álbum do Blink- 182!</w:t>
      </w:r>
    </w:p>
    <w:p>
      <w:r>
        <w:t xml:space="preserve">receita simples de espaguete cremoso com bacon, milho, cogumelos e pimentas http://bit.ly/KtfBR</w:t>
      </w:r>
    </w:p>
    <w:p>
      <w:r>
        <w:t xml:space="preserve">@victoria1810 estou tão orgulhosa de você</w:t>
      </w:r>
    </w:p>
    <w:p>
      <w:r>
        <w:t xml:space="preserve">acabei de ler a história mais doce do mundo inteiro adoro-a http://bit.ly/118lGL</w:t>
      </w:r>
    </w:p>
    <w:p>
      <w:r>
        <w:t xml:space="preserve">Decode by Paramore é uma grande canção... Adoro-a...</w:t>
      </w:r>
    </w:p>
    <w:p>
      <w:r>
        <w:t xml:space="preserve">@RealWizKhalifa courtney parece ser uma garota legal &amp; shes bonita</w:t>
      </w:r>
    </w:p>
    <w:p>
      <w:r>
        <w:t xml:space="preserve">Atualização 100</w:t>
      </w:r>
    </w:p>
    <w:p>
      <w:r>
        <w:t xml:space="preserve">Ps... Recebi hoje o botão Ben Button... completa meus melhores números de fotos....got all 5 now. Foi um ano GRANDE!!</w:t>
      </w:r>
    </w:p>
    <w:p>
      <w:r>
        <w:t xml:space="preserve">@ddlovato http://twitpic.com/4vtlm - awww, ela é muito bonita</w:t>
      </w:r>
    </w:p>
    <w:p>
      <w:r>
        <w:t xml:space="preserve">o trio alcalino foi doce, salvou o dia chupado. mas me diverti muito de qualquer forma. foi incrível ver todo mundo e sair</w:t>
      </w:r>
    </w:p>
    <w:p>
      <w:r>
        <w:t xml:space="preserve">Acabei de chegar ao twitter</w:t>
      </w:r>
    </w:p>
    <w:p>
      <w:r>
        <w:t xml:space="preserve">@trixchasin suh-weet! timing perfeito.</w:t>
      </w:r>
    </w:p>
    <w:p>
      <w:r>
        <w:t xml:space="preserve">"Allo there twitter como estamos hoje?</w:t>
      </w:r>
    </w:p>
    <w:p>
      <w:r>
        <w:t xml:space="preserve">@igobypambeasley feliz por você ter vindo</w:t>
      </w:r>
    </w:p>
    <w:p>
      <w:r>
        <w:t xml:space="preserve">Quase um grande prêmio de tempo</w:t>
      </w:r>
    </w:p>
    <w:p>
      <w:r>
        <w:t xml:space="preserve">mozart requiem hoje à noite</w:t>
      </w:r>
    </w:p>
    <w:p>
      <w:r>
        <w:t xml:space="preserve">@Beati3 passando de vara para justin, até mesmo filhos persuadidos a se juntarem a mim</w:t>
      </w:r>
    </w:p>
    <w:p>
      <w:r>
        <w:t xml:space="preserve">@escurel jessiebear preciso pensar em mais nomes para chamá-lo...</w:t>
      </w:r>
    </w:p>
    <w:p>
      <w:r>
        <w:t xml:space="preserve">"Ooh-ooh... é SHINY". Mais uma citação do MELHOR FILME ANIMADO que vem à tona</w:t>
      </w:r>
    </w:p>
    <w:p>
      <w:r>
        <w:t xml:space="preserve">@LunarLife hes definitivamente meu anfitrião favorito de sempre!  Mal posso esperar para ver o resto amanhã!!</w:t>
      </w:r>
    </w:p>
    <w:p>
      <w:r>
        <w:t xml:space="preserve">Ah, vamos começar a trabalhar! Sala de estar, aqui vou eu</w:t>
      </w:r>
    </w:p>
    <w:p>
      <w:r>
        <w:t xml:space="preserve">Uau, uma noite tão louca de emoções em constante mudança! Eu gostei de tho</w:t>
      </w:r>
    </w:p>
    <w:p>
      <w:r>
        <w:t xml:space="preserve">@alannahclaire my your rather random.</w:t>
      </w:r>
    </w:p>
    <w:p>
      <w:r>
        <w:t xml:space="preserve">Flap-a-taco era agradável até a chegada dos plebeus.</w:t>
      </w:r>
    </w:p>
    <w:p>
      <w:r>
        <w:t xml:space="preserve">Sim! Café frio de ontem. Sem açúcar, sem creme!  Do jeito que eu gosto !</w:t>
      </w:r>
    </w:p>
    <w:p>
      <w:r>
        <w:t xml:space="preserve">No ferro de marca com drea! As boubous brancas e as cowgirls podem descer! Haha crunk! Nas próximas duas horas! Haha momentos divertidos!</w:t>
      </w:r>
    </w:p>
    <w:p>
      <w:r>
        <w:t xml:space="preserve">Para aqueles de nós que têm o coração partido um pouco mais nesta época do ano, saibam que são amados e que a próxima semana é uma nova semana.</w:t>
      </w:r>
    </w:p>
    <w:p>
      <w:r>
        <w:t xml:space="preserve">Galo Por favor</w:t>
      </w:r>
    </w:p>
    <w:p>
      <w:r>
        <w:t xml:space="preserve">@retrorewind ok, acredito que você agora e valeu a pena ficar de pé para...joe macs versão i luv sendo a covergirl...será mais luv it after next 1</w:t>
      </w:r>
    </w:p>
    <w:p>
      <w:r>
        <w:t xml:space="preserve">@chasepino oh chase. eu te amo. você me faz rir e btw você certamente foi jogado na cabeça quando criança.</w:t>
      </w:r>
    </w:p>
    <w:p>
      <w:r>
        <w:t xml:space="preserve">Woah!! Espectáculo fantástico!! Mas é um prazer estar de volta ao hotel... Noite de camisa de noite e Feliz Dia das Mães para todos vocês mamãe!!</w:t>
      </w:r>
    </w:p>
    <w:p>
      <w:r>
        <w:t xml:space="preserve">@feliz aniversário retótico!!</w:t>
      </w:r>
    </w:p>
    <w:p>
      <w:r>
        <w:t xml:space="preserve">@KatsManDEW No I LOVE Jordie's versão assim como Joe's e Donnie's ALL 3 são DIFERENTES</w:t>
      </w:r>
    </w:p>
    <w:p>
      <w:r>
        <w:t xml:space="preserve">@bluecat7 absolutamente verdadeiro...o horror disso ainda me lava se às vezes penso que duvido dos últimos dias, mas as memórias do gd continuam</w:t>
      </w:r>
    </w:p>
    <w:p>
      <w:r>
        <w:t xml:space="preserve">O tempo parece sempre voar quando estou com a Wade, é estranho; mas eu gosto... muito!</w:t>
      </w:r>
    </w:p>
    <w:p>
      <w:r>
        <w:t xml:space="preserve">@BruNYC ok dokay... a sair</w:t>
      </w:r>
    </w:p>
    <w:p>
      <w:r>
        <w:t xml:space="preserve">Eu peguei aquele especial e pedi uma barra de som do woot.com.</w:t>
      </w:r>
    </w:p>
    <w:p>
      <w:r>
        <w:t xml:space="preserve">você está agindo como crianças de 5 anos @player112345 @Carole09</w:t>
      </w:r>
    </w:p>
    <w:p>
      <w:r>
        <w:t xml:space="preserve">Boa noite</w:t>
      </w:r>
    </w:p>
    <w:p>
      <w:r>
        <w:t xml:space="preserve">@Jonasbrothers see you..... 08.08.09</w:t>
      </w:r>
    </w:p>
    <w:p>
      <w:r>
        <w:t xml:space="preserve">hey hey hey! lol.</w:t>
      </w:r>
    </w:p>
    <w:p>
      <w:r>
        <w:t xml:space="preserve">título de girar</w:t>
      </w:r>
    </w:p>
    <w:p>
      <w:r>
        <w:t xml:space="preserve">Sentimento de reggae.... Espero que todos vocês desfrutem da suavidade neste lindo fim de semana.</w:t>
      </w:r>
    </w:p>
    <w:p>
      <w:r>
        <w:t xml:space="preserve">Não consigo abrir os olhos corretamente, talvez se eu dormir um pouco mais, ele se conserte</w:t>
      </w:r>
    </w:p>
    <w:p>
      <w:r>
        <w:t xml:space="preserve">Desfrute de seus charretes xxx</w:t>
      </w:r>
    </w:p>
    <w:p>
      <w:r>
        <w:t xml:space="preserve">@Lesley_M Awww, o dia de nossa mãe foi e se foi :o(. Hoje não há trabalho, fora com a câmera em pouco tempo, espero</w:t>
      </w:r>
    </w:p>
    <w:p>
      <w:r>
        <w:t xml:space="preserve">pela primeira vez em semanas para ver o céu azul claro</w:t>
      </w:r>
    </w:p>
    <w:p>
      <w:r>
        <w:t xml:space="preserve">Acabado de chegar da Apple Store em Robina. Consegui um iPhone substituto porque não conseguia acessar a web corretamente. Tão brilhante</w:t>
      </w:r>
    </w:p>
    <w:p>
      <w:r>
        <w:t xml:space="preserve">Amanhã eu quero dizer anna</w:t>
      </w:r>
    </w:p>
    <w:p>
      <w:r>
        <w:t xml:space="preserve">@gabysslave haha nenhuma chance, eu tweetar lixo de volta!</w:t>
      </w:r>
    </w:p>
    <w:p>
      <w:r>
        <w:t xml:space="preserve">Bem longe de 2 camas...não pode esperar 2 festas 4 Dia das Mães em cerca de 14 horas</w:t>
      </w:r>
    </w:p>
    <w:p>
      <w:r>
        <w:t xml:space="preserve">deve dormir mais.</w:t>
      </w:r>
    </w:p>
    <w:p>
      <w:r>
        <w:t xml:space="preserve">adorando meu novo Blackberry</w:t>
      </w:r>
    </w:p>
    <w:p>
      <w:r>
        <w:t xml:space="preserve">@chichic Charlie Brown O que você está fazendo hoje? Que horas são?</w:t>
      </w:r>
    </w:p>
    <w:p>
      <w:r>
        <w:t xml:space="preserve">A noite passada correu muito bem. Tirei algumas fotos de rachaduras</w:t>
      </w:r>
    </w:p>
    <w:p>
      <w:r>
        <w:t xml:space="preserve">@outlawontheedge Se eu puder sugerir: http://tr.im/kXkw</w:t>
      </w:r>
    </w:p>
    <w:p>
      <w:r>
        <w:t xml:space="preserve">@sooj899 LOL Eu sei o que você quer dizer. Ver todos os outros agindo como bobos é muito melhor do que não lembrar de agir como bobos.</w:t>
      </w:r>
    </w:p>
    <w:p>
      <w:r>
        <w:t xml:space="preserve">@amanga46 WOW!  Isso é tão fantástico, André!   Vai ser ótimo, eu sei!  Mal posso esperar.   E os do seu pai também não são tão ruins!</w:t>
      </w:r>
    </w:p>
    <w:p>
      <w:r>
        <w:t xml:space="preserve">@lulaeats, como foi o sorvete?</w:t>
      </w:r>
    </w:p>
    <w:p>
      <w:r>
        <w:t xml:space="preserve">@eashmore como, desta vez, para os caras. Ha. G'night. &amp; happy birthday kid</w:t>
      </w:r>
    </w:p>
    <w:p>
      <w:r>
        <w:t xml:space="preserve">@Captain_Phatass espero que você esteja a pé antes das 8, pois a reunião é às 8</w:t>
      </w:r>
    </w:p>
    <w:p>
      <w:r>
        <w:t xml:space="preserve">Excitado!!! Calças a caminho da Topshop, devem chegar dentro de alguns dias</w:t>
      </w:r>
    </w:p>
    <w:p>
      <w:r>
        <w:t xml:space="preserve">@jdlcaro, Nos dias pré-Twitter, eu precisaria esperar por um convite formal para falar no edu2.0 de @rom #Y4IT</w:t>
      </w:r>
    </w:p>
    <w:p>
      <w:r>
        <w:t xml:space="preserve">hoje foi chato...harry potter ftw</w:t>
      </w:r>
    </w:p>
    <w:p>
      <w:r>
        <w:t xml:space="preserve">@ilhongy te daria algum se você estivesse aqui</w:t>
      </w:r>
    </w:p>
    <w:p>
      <w:r>
        <w:t xml:space="preserve">Estou fazendo meus tweets no meu telefone para ter uma pista de como responder a qualquer pessoa. mas agradeça u fiercemichi, assim que puder irei verificar.</w:t>
      </w:r>
    </w:p>
    <w:p>
      <w:r>
        <w:t xml:space="preserve">Ok... então "pensei" que estava ficando doente... mas NOPE!!!  HAHAHA PHEW! (sry mike lolol - espero que você melhore logo!)</w:t>
      </w:r>
    </w:p>
    <w:p>
      <w:r>
        <w:t xml:space="preserve">&lt;&lt; Finaly De volta para casa...</w:t>
      </w:r>
    </w:p>
    <w:p>
      <w:r>
        <w:t xml:space="preserve">A todas as mães do mundo : dia das mães felizes</w:t>
      </w:r>
    </w:p>
    <w:p>
      <w:r>
        <w:t xml:space="preserve">@asencil Tão fedorento adorável!  Eu quero ir ver o estúdio</w:t>
      </w:r>
    </w:p>
    <w:p>
      <w:r>
        <w:t xml:space="preserve">Tenho um novo livro lírico!</w:t>
      </w:r>
    </w:p>
    <w:p>
      <w:r>
        <w:t xml:space="preserve">Eu tive o melhor fim de semana de todos os tempos</w:t>
      </w:r>
    </w:p>
    <w:p>
      <w:r>
        <w:t xml:space="preserve">Mamãe? você é a melhor coisa que já me aconteceu. obrigado por tudo &amp; e desculpe por machucá-la... EU VOCÊ VOCÊ VOCÊ VOCÊ É O AMOR! &lt;3</w:t>
      </w:r>
    </w:p>
    <w:p>
      <w:r>
        <w:t xml:space="preserve">@maryk3lly eu ainda não assisti ao star trek.... eu pensei que iria assistir ontem à noite ... mas eu não... =( ... eu vou assistir hoje...</w:t>
      </w:r>
    </w:p>
    <w:p>
      <w:r>
        <w:t xml:space="preserve">Já de manhã toda sua bela saída, gloriosa luz do sol. Lavar e vacum car Done, encher com gasolina Done, bbq stuff buy Done.</w:t>
      </w:r>
    </w:p>
    <w:p>
      <w:r>
        <w:t xml:space="preserve">@thisisryanross pictures ross.</w:t>
      </w:r>
    </w:p>
    <w:p>
      <w:r>
        <w:t xml:space="preserve">a maior parte do tempo em conversas! pls fazem com que meus seguidores contem 600</w:t>
      </w:r>
    </w:p>
    <w:p>
      <w:r>
        <w:t xml:space="preserve">@TerriLPN Obrigado, Terri!  Estou tão animada para ir buscar a Parker na segunda-feira.   Espero que ele se dê bem com David! #pixiebob</w:t>
      </w:r>
    </w:p>
    <w:p>
      <w:r>
        <w:t xml:space="preserve">@califmom @sendchocolate - estamos chegando mais perto do que mais longe das datas de lobby REAL - Chicago, BlogHer09 - squee!!</w:t>
      </w:r>
    </w:p>
    <w:p>
      <w:r>
        <w:t xml:space="preserve">@sumtxkid adorou nossa sessão de compota de tenda do lado do lírio/goleira!!! EDGEFESSSSSSST!!!</w:t>
      </w:r>
    </w:p>
    <w:p>
      <w:r>
        <w:t xml:space="preserve">@Emoly_ really!? esse filho da puta, que se lixe, mal fale com ele na msn mais tarde k xox</w:t>
      </w:r>
    </w:p>
    <w:p>
      <w:r>
        <w:t xml:space="preserve">Baixei hoje o EeeControl para meu Eee PC. Estava jogando com as configurações para fazer o ventilador funcionar a 1500RPM se acima de 55C, 0RPM se abaixo de...</w:t>
      </w:r>
    </w:p>
    <w:p>
      <w:r>
        <w:t xml:space="preserve">@griffmiester da última vez que olhei, eles eram cerca de 400. Eles nos deram uma demonstração, tão legal.</w:t>
      </w:r>
    </w:p>
    <w:p>
      <w:r>
        <w:t xml:space="preserve">@Werecat1 é bom saber obrigado</w:t>
      </w:r>
    </w:p>
    <w:p>
      <w:r>
        <w:t xml:space="preserve">Manhã de gooooooood, campistas!  E feliz Dia das Mães!</w:t>
      </w:r>
    </w:p>
    <w:p>
      <w:r>
        <w:t xml:space="preserve">Lol @ me e @kittykatmakeup sussurrando para que não tenhamos problemas e tenhamos quase 30 anos! É ótimo estar em casa se sentindo como crianças</w:t>
      </w:r>
    </w:p>
    <w:p>
      <w:r>
        <w:t xml:space="preserve">@markcrecco woot!</w:t>
      </w:r>
    </w:p>
    <w:p>
      <w:r>
        <w:t xml:space="preserve">@computermuseum http://twitpic.com/4wptj um de meus premiados magazines/livro/anuais não sei se algum outro foi publicado prolongavelmente deve ir ao Google</w:t>
      </w:r>
    </w:p>
    <w:p>
      <w:r>
        <w:t xml:space="preserve">Inspirado nos spams... Não consigo parar de perder este twittergadget. Eu adoro twittergadget do Gmail</w:t>
      </w:r>
    </w:p>
    <w:p>
      <w:r>
        <w:t xml:space="preserve">Desejando a todas as Mães um Dia das Mães muito Feliz!!</w:t>
      </w:r>
    </w:p>
    <w:p>
      <w:r>
        <w:t xml:space="preserve">Há um artigo no trib bout bout portia, fique de olho nele.</w:t>
      </w:r>
    </w:p>
    <w:p>
      <w:r>
        <w:t xml:space="preserve">Eu me sinto 5 libras mais leve</w:t>
      </w:r>
    </w:p>
    <w:p>
      <w:r>
        <w:t xml:space="preserve">@THe_RuGGeD_MaN hi vishal</w:t>
      </w:r>
    </w:p>
    <w:p>
      <w:r>
        <w:t xml:space="preserve">@BBB517 soa como um plano.....yea excitado agora</w:t>
      </w:r>
    </w:p>
    <w:p>
      <w:r>
        <w:t xml:space="preserve">@andcasey sweet! certifique-se de colocar um pouco em sua bolsa para mim</w:t>
      </w:r>
    </w:p>
    <w:p>
      <w:r>
        <w:t xml:space="preserve">Eu posso comer cheeseburger</w:t>
      </w:r>
    </w:p>
    <w:p>
      <w:r>
        <w:t xml:space="preserve">@singitback82 não você não fez, não mais do que eu de qualquer forma</w:t>
      </w:r>
    </w:p>
    <w:p>
      <w:r>
        <w:t xml:space="preserve">@alyssa905 Ooh, aí está você, haha. Obrigado, afixado!</w:t>
      </w:r>
    </w:p>
    <w:p>
      <w:r>
        <w:t xml:space="preserve">@kerri_louise Aw, você tem o calendário McFly? x</w:t>
      </w:r>
    </w:p>
    <w:p>
      <w:r>
        <w:t xml:space="preserve">está observando a vida de ryan</w:t>
      </w:r>
    </w:p>
    <w:p>
      <w:r>
        <w:t xml:space="preserve">@DENISE_RICHARDS Um homem ama mais seu querido, sua esposa o melhor, mas sua mãe o mais longo. Feliz Dia das Mães</w:t>
      </w:r>
    </w:p>
    <w:p>
      <w:r>
        <w:t xml:space="preserve">@Claire_Cordon LOL, você é bem-vindo</w:t>
      </w:r>
    </w:p>
    <w:p>
      <w:r>
        <w:t xml:space="preserve">manhã! bem animado dançando no parque hoje! deve ser bom! wooo c'mon local!  xx</w:t>
      </w:r>
    </w:p>
    <w:p>
      <w:r>
        <w:t xml:space="preserve">Acho que @daveyboyonline ficou muito sexy no chapéu que pertence a @cesyeuxblues</w:t>
      </w:r>
    </w:p>
    <w:p>
      <w:r>
        <w:t xml:space="preserve">este é o meu fim de semana de cinema!! até agora assisti 5 filmes</w:t>
      </w:r>
    </w:p>
    <w:p>
      <w:r>
        <w:t xml:space="preserve">saindo para jantar em breve. thai</w:t>
      </w:r>
    </w:p>
    <w:p>
      <w:r>
        <w:t xml:space="preserve">MEU TIO BRUCE AMANHÃ ESTAVA APENAS NO NOTICIÁRIO!</w:t>
      </w:r>
    </w:p>
    <w:p>
      <w:r>
        <w:t xml:space="preserve">@millportonian Não se preocupe. Você fará 38 anos em breve</w:t>
      </w:r>
    </w:p>
    <w:p>
      <w:r>
        <w:t xml:space="preserve">Último dia de biblioteca antes do Dia do Juízo Final. Urgh. Foi bom acordar com o meu J-bum, no entanto. Ele ainda está dormindo agora. Engraçado</w:t>
      </w:r>
    </w:p>
    <w:p>
      <w:r>
        <w:t xml:space="preserve">Bom dia a todos. De pé e prestes a lavar o carro. Lembre-me; por que escolhi o branco novamente? http://bit.ly/Y92Mb</w:t>
      </w:r>
    </w:p>
    <w:p>
      <w:r>
        <w:t xml:space="preserve">4h da manhã. E estou na praia. Bonito</w:t>
      </w:r>
    </w:p>
    <w:p>
      <w:r>
        <w:t xml:space="preserve">@konaish Você sabe se enviar uma mensagem de texto para 40404, ela irá para o seu twitter depois de configurá-lo com as configurações.  E postagens FB - texto para 32665.</w:t>
      </w:r>
    </w:p>
    <w:p>
      <w:r>
        <w:t xml:space="preserve">@scorpfromhell A última temporada não é transmitida em nenhum dos canais de televisão indianos. Então, eu meio que faço o download dos episódios / visualizo-os online</w:t>
      </w:r>
    </w:p>
    <w:p>
      <w:r>
        <w:t xml:space="preserve">@crazyjen85 tem que amar o verão</w:t>
      </w:r>
    </w:p>
    <w:p>
      <w:r>
        <w:t xml:space="preserve">tem um novo cão</w:t>
      </w:r>
    </w:p>
    <w:p>
      <w:r>
        <w:t xml:space="preserve">Cópia de áudio exata atualizada para a v0.99pb5</w:t>
      </w:r>
    </w:p>
    <w:p>
      <w:r>
        <w:t xml:space="preserve">@pantone801 heh, esse é o mesmo tema que usei em http://leetbix.net</w:t>
      </w:r>
    </w:p>
    <w:p>
      <w:r>
        <w:t xml:space="preserve">@grasswren hahaha talvez fossem certos grupos de juniores. olá, e o que você está fazendo na Coréia? Estamos em todo o mundo!</w:t>
      </w:r>
    </w:p>
    <w:p>
      <w:r>
        <w:t xml:space="preserve">@kristensaywhaa Bom negócio! Estou fazendo bem, obrigado Aquele de eu amar minha mãe?</w:t>
      </w:r>
    </w:p>
    <w:p>
      <w:r>
        <w:t xml:space="preserve">que bela manhã! agradável de estar fora</w:t>
      </w:r>
    </w:p>
    <w:p>
      <w:r>
        <w:t xml:space="preserve">Vendo Tudo É Iluminado e Dreaaaming&lt;3</w:t>
      </w:r>
    </w:p>
    <w:p>
      <w:r>
        <w:t xml:space="preserve">sua TERCEIRA TONTAGEM!</w:t>
      </w:r>
    </w:p>
    <w:p>
      <w:r>
        <w:t xml:space="preserve">@FASHIONISMYLIFE apenas dando gritos a todos os meus povos no Twitterville</w:t>
      </w:r>
    </w:p>
    <w:p>
      <w:r>
        <w:t xml:space="preserve">@PejuA LOL NOPE, vi um programa na TV que dizia isso, achei que tentaria obter minhas próprias estatísticas não-media</w:t>
      </w:r>
    </w:p>
    <w:p>
      <w:r>
        <w:t xml:space="preserve">Lindo dia! Fora para Hash ao redor de Waterley Bottom - nome maravilhoso para uma vila! Quiz Mistressing no Porto esta noite</w:t>
      </w:r>
    </w:p>
    <w:p>
      <w:r>
        <w:t xml:space="preserve">@demiswissfan yer espero que a competição não termine antes de postar meu vídeo! lol mas há alguns cantores muito bons que entraram.....</w:t>
      </w:r>
    </w:p>
    <w:p>
      <w:r>
        <w:t xml:space="preserve">@amalinaaa Você disse que vai receber o álbum McFlys ao vivo 2m amanhã, como ele se chama? xx</w:t>
      </w:r>
    </w:p>
    <w:p>
      <w:r>
        <w:t xml:space="preserve">@pcsketch Seria mais barato assumir o The Spirit Of Tasmania (O navio da ilha em que estou). Os ônibus são caros para embarcar</w:t>
      </w:r>
    </w:p>
    <w:p>
      <w:r>
        <w:t xml:space="preserve">@computermuseum vergonha eu ainda não tenho meu 286 compaq portátil, que era realmente tudo menos LMAO portátil, último tweet 4 agora, toodle pip</w:t>
      </w:r>
    </w:p>
    <w:p>
      <w:r>
        <w:t xml:space="preserve">@ankita_gaba evrytime i listen to the name of tat plce i am reminded of Mojojojojo from dexter's lab</w:t>
      </w:r>
    </w:p>
    <w:p>
      <w:r>
        <w:t xml:space="preserve">Está de novo a twubbing</w:t>
      </w:r>
    </w:p>
    <w:p>
      <w:r>
        <w:t xml:space="preserve">Feliz dia de mutilação para todas as mães!!! Eu vos saúdo!</w:t>
      </w:r>
    </w:p>
    <w:p>
      <w:r>
        <w:t xml:space="preserve">Apenas decorou o quarto das mães enquanto dormia no dia das mães Ela vai acordar com uma bandeira e balões! Woo!</w:t>
      </w:r>
    </w:p>
    <w:p>
      <w:r>
        <w:t xml:space="preserve">Não 4 ligue para suas mães amanhã...dia das mães</w:t>
      </w:r>
    </w:p>
    <w:p>
      <w:r>
        <w:t xml:space="preserve">@megspptc Não me lembro porque estava observando tantos no youtube... A LOL vai voltar para você</w:t>
      </w:r>
    </w:p>
    <w:p>
      <w:r>
        <w:t xml:space="preserve">dia das mães...não fez nada de excitante...viu um filme</w:t>
      </w:r>
    </w:p>
    <w:p>
      <w:r>
        <w:t xml:space="preserve">Feliz dia da mãe a todos!</w:t>
      </w:r>
    </w:p>
    <w:p>
      <w:r>
        <w:t xml:space="preserve">Desejando a todas as mamãs por aí um dia muito feliz!!!</w:t>
      </w:r>
    </w:p>
    <w:p>
      <w:r>
        <w:t xml:space="preserve">@kaysesoze u drink mor do que todos os freaks #g1 colocam togetha!</w:t>
      </w:r>
    </w:p>
    <w:p>
      <w:r>
        <w:t xml:space="preserve">A caminho da CP... Tenho algum trabalho lá.</w:t>
      </w:r>
    </w:p>
    <w:p>
      <w:r>
        <w:t xml:space="preserve">@jedwhite Err yeah...eu também...podemos processar ?</w:t>
      </w:r>
    </w:p>
    <w:p>
      <w:r>
        <w:t xml:space="preserve">Comendo sorvetes na Suécia</w:t>
      </w:r>
    </w:p>
    <w:p>
      <w:r>
        <w:t xml:space="preserve">apenas sentado aqui observando meus bebês, a vida pode ser incrível depois de tudo</w:t>
      </w:r>
    </w:p>
    <w:p>
      <w:r>
        <w:t xml:space="preserve">@Joannevance Morning lá.</w:t>
      </w:r>
    </w:p>
    <w:p>
      <w:r>
        <w:t xml:space="preserve">@AhmNoHere Obrigado! Não vi o filme, não fui capaz de decidir :-/ Espero que você tenha se divertido muito com seus amigos!</w:t>
      </w:r>
    </w:p>
    <w:p>
      <w:r>
        <w:t xml:space="preserve">@jimmyfallon Hey Man Parabéns pelo homem da formatura que você é popular em todo o mundo nas Filipinas</w:t>
      </w:r>
    </w:p>
    <w:p>
      <w:r>
        <w:t xml:space="preserve">@dhanji meet @Marawitch - ela é a especialista em zumbis, acredito...</w:t>
      </w:r>
    </w:p>
    <w:p>
      <w:r>
        <w:t xml:space="preserve">Feliz Daaay da Mãe!!</w:t>
      </w:r>
    </w:p>
    <w:p>
      <w:r>
        <w:t xml:space="preserve">regou as plantas de tomate, pimentão e alface, sentindo-se todo caseiro! sair com Freddie para um dia repleto de diversão</w:t>
      </w:r>
    </w:p>
    <w:p>
      <w:r>
        <w:t xml:space="preserve">AS VAGABUNDAS DA CENA ÀS 4H É SEMPRE A MERDA</w:t>
      </w:r>
    </w:p>
    <w:p>
      <w:r>
        <w:t xml:space="preserve">@philipwang lol doce!!! ...eu ainda tenho que assistir ao 4º filme esperar ou ter um lindo fim de semana! feliz dia da mãe de aus! =P haha</w:t>
      </w:r>
    </w:p>
    <w:p>
      <w:r>
        <w:t xml:space="preserve">Feliz Dia das Mães a todos.</w:t>
      </w:r>
    </w:p>
    <w:p>
      <w:r>
        <w:t xml:space="preserve">@JavaGypsy Você receberá o enforcamento em breve. Eu lhe enviei um e-mail.</w:t>
      </w:r>
    </w:p>
    <w:p>
      <w:r>
        <w:t xml:space="preserve">@Morrica Good Morning to you I trust you are well ?</w:t>
      </w:r>
    </w:p>
    <w:p>
      <w:r>
        <w:t xml:space="preserve">@wildarmsheero É exatamente por isso que eu o sigo.</w:t>
      </w:r>
    </w:p>
    <w:p>
      <w:r>
        <w:t xml:space="preserve">@RobPattinson444 obrigado por aceitar meu pedido!! devo cuidar de minha filhinha, talvez eu escreva de volta mais tarde</w:t>
      </w:r>
    </w:p>
    <w:p>
      <w:r>
        <w:t xml:space="preserve">quem é a favor de um ovo cozido com soldados?</w:t>
      </w:r>
    </w:p>
    <w:p>
      <w:r>
        <w:t xml:space="preserve">um rolo de bacon e um chá e o (hack)day é seu amigo #openhacklondon</w:t>
      </w:r>
    </w:p>
    <w:p>
      <w:r>
        <w:t xml:space="preserve">@kay2thetie ela é uma gatinha muito brava! ela vai mantê-los em seus dedos talvez. yay gatinhos!</w:t>
      </w:r>
    </w:p>
    <w:p>
      <w:r>
        <w:t xml:space="preserve">@BeanJuce obrigado, sentindo-se bem e indo para New Forest mais tarde</w:t>
      </w:r>
    </w:p>
    <w:p>
      <w:r>
        <w:t xml:space="preserve">A caminho de Minnebron, onde a recepção celular é notoriamente pouco confiável. Até eu twitar novamente, tenha um ótimo dia yall</w:t>
      </w:r>
    </w:p>
    <w:p>
      <w:r>
        <w:t xml:space="preserve">Assistindo o 3º episódio de JONAS</w:t>
      </w:r>
    </w:p>
    <w:p>
      <w:r>
        <w:t xml:space="preserve">@Stillmywords Você acabou de notar isso sobre meninas?  Bem-vindo à vida adulta!</w:t>
      </w:r>
    </w:p>
    <w:p>
      <w:r>
        <w:t xml:space="preserve">Outro perdedor: Besteira. Perdi o jogo mais vezes hoje do que em qualquer outro dia da história... http://tinyurl.com/qa4cdv (@ilostthe ...</w:t>
      </w:r>
    </w:p>
    <w:p>
      <w:r>
        <w:t xml:space="preserve">@FlissTee Acho que no final da noite de sexta feira, eu fui até a cidade para encontrar um amigo em breve para sorvete e café</w:t>
      </w:r>
    </w:p>
    <w:p>
      <w:r>
        <w:t xml:space="preserve">goodnight world.... goodnight eddplant.</w:t>
      </w:r>
    </w:p>
    <w:p>
      <w:r>
        <w:t xml:space="preserve">Registros que ele poderia tirar suas tarefas do caminho até junho, trazê-lo</w:t>
      </w:r>
    </w:p>
    <w:p>
      <w:r>
        <w:t xml:space="preserve">procurou o tempo para a Grécia neste fim de semana.... 80 e o sol OMGZ</w:t>
      </w:r>
    </w:p>
    <w:p>
      <w:r>
        <w:t xml:space="preserve">Cheio, obrigado pela comida Jean, eu deveria ter trazido aquela metade da melancia comigo e comê-la na auto-estrada e bater e morrer.</w:t>
      </w:r>
    </w:p>
    <w:p>
      <w:r>
        <w:t xml:space="preserve">o trabalho foi esplêndido</w:t>
      </w:r>
    </w:p>
    <w:p>
      <w:r>
        <w:t xml:space="preserve">está ouvindo música. realmente feliz com !librefm #audacious combination here's my profile http://is.gd/yopo</w:t>
      </w:r>
    </w:p>
    <w:p>
      <w:r>
        <w:t xml:space="preserve">acha que Aaron é muito incrível</w:t>
      </w:r>
    </w:p>
    <w:p>
      <w:r>
        <w:t xml:space="preserve">hoje saúdo todas as mães e homenageio o feminino.... e agora é hora de uma cerveja</w:t>
      </w:r>
    </w:p>
    <w:p>
      <w:r>
        <w:t xml:space="preserve">@BBB517 Ei garota, sim, eu fiz...muito obrigado!! Eu ainda não comecei a baixá-los...estou em total dívida com você.</w:t>
      </w:r>
    </w:p>
    <w:p>
      <w:r>
        <w:t xml:space="preserve">@markii187 Eeee! Olá! Não falo com você há séculos! Como você está? *enorme abraço*</w:t>
      </w:r>
    </w:p>
    <w:p>
      <w:r>
        <w:t xml:space="preserve">@LittlePinkStone Eu também não sou. Devíamos ter saído *snicker* Embora eu esteja gostando de ouvir o RR e minha cerveja</w:t>
      </w:r>
    </w:p>
    <w:p>
      <w:r>
        <w:t xml:space="preserve">@AppViz Os problemas parecem estar resolvidos agora! Obrigado!</w:t>
      </w:r>
    </w:p>
    <w:p>
      <w:r>
        <w:t xml:space="preserve">conan é tão engraçado.</w:t>
      </w:r>
    </w:p>
    <w:p>
      <w:r>
        <w:t xml:space="preserve">HaPPy MothErS Day!!! A mina de Feliz Dia deLAS MAdres já está no Céu... =( Sinto sua falta...</w:t>
      </w:r>
    </w:p>
    <w:p>
      <w:r>
        <w:t xml:space="preserve">@commonsense4 Obrigado! Agradeço, sei que minha lista de cancelamento de inscrição crescerá amanhã LOL</w:t>
      </w:r>
    </w:p>
    <w:p>
      <w:r>
        <w:t xml:space="preserve">@TeeBiscuit - diversão louca! Você faz aquele homem ser legal!  Sri Lanka é um lugar espiritual, sim?</w:t>
      </w:r>
    </w:p>
    <w:p>
      <w:r>
        <w:t xml:space="preserve">ok... O MELHOR episódio SNL que vi em um minuto quente. Justin é maravilhoso e Ciara tem músculos...o fim. G'nitey, tweets de tweet!</w:t>
      </w:r>
    </w:p>
    <w:p>
      <w:r>
        <w:t xml:space="preserve">acabou de ter uma academia de ginástica.</w:t>
      </w:r>
    </w:p>
    <w:p>
      <w:r>
        <w:t xml:space="preserve">@richardepryor Posso ter um pouco de ketchup no meu, por favor?!</w:t>
      </w:r>
    </w:p>
    <w:p>
      <w:r>
        <w:t xml:space="preserve">Adoro tirar a gordura das noites... apetitoso, depois volto para casa e fico de cara com os meus companheiros de quarto.</w:t>
      </w:r>
    </w:p>
    <w:p>
      <w:r>
        <w:t xml:space="preserve">@get2knowpro oh, deixei a cara sorridente para que você soubesse que eu estava brincando.</w:t>
      </w:r>
    </w:p>
    <w:p>
      <w:r>
        <w:t xml:space="preserve">Acabou de chegar do trabalho.... e está engolindo uma grande garrafa de suco de maçã.</w:t>
      </w:r>
    </w:p>
    <w:p>
      <w:r>
        <w:t xml:space="preserve">@BrandenHaydon Sim, eu realmente sei.</w:t>
      </w:r>
    </w:p>
    <w:p>
      <w:r>
        <w:t xml:space="preserve">Está a caminho de casa aloha e boa noite a todos!</w:t>
      </w:r>
    </w:p>
    <w:p>
      <w:r>
        <w:t xml:space="preserve">&lt;----------- está escutando a FUCK fora de Lamb of God</w:t>
      </w:r>
    </w:p>
    <w:p>
      <w:r>
        <w:t xml:space="preserve">@EricIsiah *compra uma nota de $20,00* você pode manter o troco</w:t>
      </w:r>
    </w:p>
    <w:p>
      <w:r>
        <w:t xml:space="preserve">teve o melhor dia da mãe! café-da-manhã, compras e almoço, bebidas, galera de chocolate!</w:t>
      </w:r>
    </w:p>
    <w:p>
      <w:r>
        <w:t xml:space="preserve">Feliz Dia das Mães x3 ..Mamãe? Eu te amo</w:t>
      </w:r>
    </w:p>
    <w:p>
      <w:r>
        <w:t xml:space="preserve">DIA DAS MÃES FELIZES!</w:t>
      </w:r>
    </w:p>
    <w:p>
      <w:r>
        <w:t xml:space="preserve">@lazycat jass me avisa b4 u ir para a próxima guerra...estou lá para me divertir...</w:t>
      </w:r>
    </w:p>
    <w:p>
      <w:r>
        <w:t xml:space="preserve">acabou de chegar em casa, mas está prestes a sair novamente</w:t>
      </w:r>
    </w:p>
    <w:p>
      <w:r>
        <w:t xml:space="preserve">@london I miss u like cotton candy &lt;3</w:t>
      </w:r>
    </w:p>
    <w:p>
      <w:r>
        <w:t xml:space="preserve">Uau! Isso é o que eu digo sobre o star trek. muito legal.</w:t>
      </w:r>
    </w:p>
    <w:p>
      <w:r>
        <w:t xml:space="preserve">Jantar com minha avó, já que não podia estar com minha mãe.</w:t>
      </w:r>
    </w:p>
    <w:p>
      <w:r>
        <w:t xml:space="preserve">dia das mães felizes! &lt;3</w:t>
      </w:r>
    </w:p>
    <w:p>
      <w:r>
        <w:t xml:space="preserve">@PinkyNKOTB Olá, ainda não me sinto bem</w:t>
      </w:r>
    </w:p>
    <w:p>
      <w:r>
        <w:t xml:space="preserve">dia das mães felizes</w:t>
      </w:r>
    </w:p>
    <w:p>
      <w:r>
        <w:t xml:space="preserve">@IIanS I love U2! Lol, eu sempre precisei de um audiolivro lento, mas bom Oliver Twist é um dos que tenho escutado ultimamente.</w:t>
      </w:r>
    </w:p>
    <w:p>
      <w:r>
        <w:t xml:space="preserve">@twixer1 obteve a resposta</w:t>
      </w:r>
    </w:p>
    <w:p>
      <w:r>
        <w:t xml:space="preserve">@LilCease aww que tipo de cão você tem? Eu tenho um chihuahua chamado Zoey</w:t>
      </w:r>
    </w:p>
    <w:p>
      <w:r>
        <w:t xml:space="preserve">@kyleterrell Sim, estou meio contente de ter ficado em casa</w:t>
      </w:r>
    </w:p>
    <w:p>
      <w:r>
        <w:t xml:space="preserve">@johncmayer "prendê-la" ou, qualquer coisa que termine em -est que possa ser feito com ela.</w:t>
      </w:r>
    </w:p>
    <w:p>
      <w:r>
        <w:t xml:space="preserve">Isto é muito legal colocar em um tópico e é um show de twitter... Se você é um twitter tweeter twittering twit você tem que amar este http://bit.ly/a0nw</w:t>
      </w:r>
    </w:p>
    <w:p>
      <w:r>
        <w:t xml:space="preserve">Feliz Dia da Mãe para todos nos EUA</w:t>
      </w:r>
    </w:p>
    <w:p>
      <w:r>
        <w:t xml:space="preserve">O show franco negro (e sua esposa) foi aaaaaaaaaaamazing sd trip é feito!</w:t>
      </w:r>
    </w:p>
    <w:p>
      <w:r>
        <w:t xml:space="preserve">4:15 finalmente de casa da cidade.  - agora hora de ir dormir!! boa noite! e feliz dia da mamãe para todas as mães que estão por aí!!</w:t>
      </w:r>
    </w:p>
    <w:p>
      <w:r>
        <w:t xml:space="preserve">@FlissTee Tenho saudades dos meus gatos.... Mas não nas manhãs de domingo! O meu fez isso para</w:t>
      </w:r>
    </w:p>
    <w:p>
      <w:r>
        <w:t xml:space="preserve">@outlawontheedge Tofurky.... Você me deve um novo teclado agora!</w:t>
      </w:r>
    </w:p>
    <w:p>
      <w:r>
        <w:t xml:space="preserve">OK tweeps... desculpe. demasiados twitpic. Vou apagar essas fotos assim que @serephinaa as tiver copiado</w:t>
      </w:r>
    </w:p>
    <w:p>
      <w:r>
        <w:t xml:space="preserve">@Courageous_one Muito corajoso.  Estabelecendo algumas metas para os próximos meses em preparação</w:t>
      </w:r>
    </w:p>
    <w:p>
      <w:r>
        <w:t xml:space="preserve">Nove horas em uma manhã de domingo - Lá fora, sentado ao redor da mesa desfrutando os primeiros raios de sol, lendo o artigo do Twitter no Sunday Times</w:t>
      </w:r>
    </w:p>
    <w:p>
      <w:r>
        <w:t xml:space="preserve">lohang: está ouvindo música. realmente feliz com !librefm #audacious combination here's my profile http://is... http://tinyurl.com/r5o3zj</w:t>
      </w:r>
    </w:p>
    <w:p>
      <w:r>
        <w:t xml:space="preserve">@lauriepercival foi um grande casamento! a banda foi incrível (tocaram uma tonelada de grandes canções dos anos 80), assim como a comida!</w:t>
      </w:r>
    </w:p>
    <w:p>
      <w:r>
        <w:t xml:space="preserve">@johncmayer ou lester....pitcher para os red sox</w:t>
      </w:r>
    </w:p>
    <w:p>
      <w:r>
        <w:t xml:space="preserve">@stevelensink agradece stephen, aprecie-o</w:t>
      </w:r>
    </w:p>
    <w:p>
      <w:r>
        <w:t xml:space="preserve">@nickNOTLIVE coma alguma coisa!</w:t>
      </w:r>
    </w:p>
    <w:p>
      <w:r>
        <w:t xml:space="preserve">@JustinofG4P espero que você se sinta melhor</w:t>
      </w:r>
    </w:p>
    <w:p>
      <w:r>
        <w:t xml:space="preserve">@wlauw yea dongggg</w:t>
      </w:r>
    </w:p>
    <w:p>
      <w:r>
        <w:t xml:space="preserve">@pinksage "Graças a Deus você não foi gay até depois de me ter..."</w:t>
      </w:r>
    </w:p>
    <w:p>
      <w:r>
        <w:t xml:space="preserve">Depois dos momentos esquemáticos em A mtn, os amigos e eu subimos a trilha e nos sentamos no final da estrada, apenas conversando e sendo bobos</w:t>
      </w:r>
    </w:p>
    <w:p>
      <w:r>
        <w:t xml:space="preserve">@krystynchong que é parte do que tenho trabalhado...use o AppStore no telefone - há uma outra peça inteira do quebra-cabeça</w:t>
      </w:r>
    </w:p>
    <w:p>
      <w:r>
        <w:t xml:space="preserve">Burp the Frog http://is.gd/rae9</w:t>
      </w:r>
    </w:p>
    <w:p>
      <w:r>
        <w:t xml:space="preserve">Jantar no Jiuliani's com a família YUM!!!</w:t>
      </w:r>
    </w:p>
    <w:p>
      <w:r>
        <w:t xml:space="preserve">@hollywills hi holly vou me voluntariar para experimentar primeiro para u! espero que você tenha um fim de semana fabuloso xoxox...</w:t>
      </w:r>
    </w:p>
    <w:p>
      <w:r>
        <w:t xml:space="preserve">Isto o embrulha. Bem, novamente uma lição de que não se deve tirar fotos nuas de si mesmo quando se é famoso. Ou talvez você realmente devesse!</w:t>
      </w:r>
    </w:p>
    <w:p>
      <w:r>
        <w:t xml:space="preserve">@claudia215 Eu agora sou um membro da rua!!</w:t>
      </w:r>
    </w:p>
    <w:p>
      <w:r>
        <w:t xml:space="preserve">@LoN_Colossus Lol, aplaude 'mate'. Sim, correu bem, obrigado.</w:t>
      </w:r>
    </w:p>
    <w:p>
      <w:r>
        <w:t xml:space="preserve">Meu adorável marido me fez o café da manhã na cama esta manhã. Quem disse que o cavalheirismo está morto?</w:t>
      </w:r>
    </w:p>
    <w:p>
      <w:r>
        <w:t xml:space="preserve">@reags_ é por isso que twitter rocks!</w:t>
      </w:r>
    </w:p>
    <w:p>
      <w:r>
        <w:t xml:space="preserve">Voltando para casa depois de uma noite ok Iwish</w:t>
      </w:r>
    </w:p>
    <w:p>
      <w:r>
        <w:t xml:space="preserve">@aNDeeDrummer sim, quando ele vai lá, ele sempre nos traz estas coisas. + ele só me deixa durar algo chamado "leite de pássaro" e ele</w:t>
      </w:r>
    </w:p>
    <w:p>
      <w:r>
        <w:t xml:space="preserve">mas valeu a pena...</w:t>
      </w:r>
    </w:p>
    <w:p>
      <w:r>
        <w:t xml:space="preserve">jfc, precisa ser o 23º. terei sido graduado, e acabei ficando AWESOME hook-ups para FTSK e Rocket. tão animado!</w:t>
      </w:r>
    </w:p>
    <w:p>
      <w:r>
        <w:t xml:space="preserve">@itsAnnaFriel Hey Anna.Eu aposto que você fica tão bonita quando está corada</w:t>
      </w:r>
    </w:p>
    <w:p>
      <w:r>
        <w:t xml:space="preserve">@Sissillie espero sinceramente que o teatro seja atingido por um meteoro antes de você chegar lá</w:t>
      </w:r>
    </w:p>
    <w:p>
      <w:r>
        <w:t xml:space="preserve">Oowweee!!! China club wuz poppin!!! Lipstic n Pumps estavam em pleno vigor!</w:t>
      </w:r>
    </w:p>
    <w:p>
      <w:r>
        <w:t xml:space="preserve">Hoje à noite foi divertido</w:t>
      </w:r>
    </w:p>
    <w:p>
      <w:r>
        <w:t xml:space="preserve">@rebelraising Sim, essa coisa de deitar na cama é uma chatice por bloquear a criatividade Pior se você estiver preso por um gato de estimação, aparentemente...</w:t>
      </w:r>
    </w:p>
    <w:p>
      <w:r>
        <w:t xml:space="preserve">@johncmayer talvez ela seja engraçada como um bobo</w:t>
      </w:r>
    </w:p>
    <w:p>
      <w:r>
        <w:t xml:space="preserve">@Tittch O doce Toblerone suíço faz seu melhor para vir logo e conhecer a fabulosa Rita em Chichester</w:t>
      </w:r>
    </w:p>
    <w:p>
      <w:r>
        <w:t xml:space="preserve">@bgbrwneyesNY hm... eu não posso recomendar nenhum chocolate branco... você tem que ir para o lado 'escuro' primeiro...</w:t>
      </w:r>
    </w:p>
    <w:p>
      <w:r>
        <w:t xml:space="preserve">Jogando "The Simpsons Game" para Nitentdo DS Light *_**</w:t>
      </w:r>
    </w:p>
    <w:p>
      <w:r>
        <w:t xml:space="preserve">Mmmm, chuveiro.</w:t>
      </w:r>
    </w:p>
    <w:p>
      <w:r>
        <w:t xml:space="preserve">Tenho certeza que todos vocês com ressacas ficarão felizes em saber que estou livre da ressaca @fjkeogh esperam que não estejam muito frágeis esta manhã!</w:t>
      </w:r>
    </w:p>
    <w:p>
      <w:r>
        <w:t xml:space="preserve">@dxpsycho Obrigado amigo!</w:t>
      </w:r>
    </w:p>
    <w:p>
      <w:r>
        <w:t xml:space="preserve">Mãe, Feliz Dia das Mães.... e a todos os que lá estão......  Deus abençoe a todos... ?</w:t>
      </w:r>
    </w:p>
    <w:p>
      <w:r>
        <w:t xml:space="preserve">@Alexa_13 Você é</w:t>
      </w:r>
    </w:p>
    <w:p>
      <w:r>
        <w:t xml:space="preserve">dia das mães felizes</w:t>
      </w:r>
    </w:p>
    <w:p>
      <w:r>
        <w:t xml:space="preserve">dia das mães felizes para todas as múmias por aí</w:t>
      </w:r>
    </w:p>
    <w:p>
      <w:r>
        <w:t xml:space="preserve">@typezero3 Hehe... até que volte, seus amigos da FB recebem uma pausa no Twitter, hein? JK!</w:t>
      </w:r>
    </w:p>
    <w:p>
      <w:r>
        <w:t xml:space="preserve">Feliz Dia das Mães. Já tem um presente para a mamãe? Imprima um cartão presente amazônico para ela! http://snipurl.com/hq0n1</w:t>
      </w:r>
    </w:p>
    <w:p>
      <w:r>
        <w:t xml:space="preserve">acabou de notar que dois dos dez principais tópicos no Twitter neste momento são "Star Trek" e "Spock".   Isso é tão legal!    Eu estou apaixonado por ambos!</w:t>
      </w:r>
    </w:p>
    <w:p>
      <w:r>
        <w:t xml:space="preserve">Indo para Leeds</w:t>
      </w:r>
    </w:p>
    <w:p>
      <w:r>
        <w:t xml:space="preserve">Eu te pego no último segundo</w:t>
      </w:r>
    </w:p>
    <w:p>
      <w:r>
        <w:t xml:space="preserve">droga - a loja da Apple está em baixo para atualizações... o que está por vir, eu me pergunto?</w:t>
      </w:r>
    </w:p>
    <w:p>
      <w:r>
        <w:t xml:space="preserve">@TySeale Mark Twain cita, meu gato é um desmancha-prazeres quando se trata de crime! Prático às vezes</w:t>
      </w:r>
    </w:p>
    <w:p>
      <w:r>
        <w:t xml:space="preserve">@AshleighGrace93 manhã ashleighhh x</w:t>
      </w:r>
    </w:p>
    <w:p>
      <w:r>
        <w:t xml:space="preserve">@beckystarzmcfly Sim, você deve ir ver o Star Trek!  É muito divertido!</w:t>
      </w:r>
    </w:p>
    <w:p>
      <w:r>
        <w:t xml:space="preserve">@mcrmy_lisa ...um online? Sim, eu</w:t>
      </w:r>
    </w:p>
    <w:p>
      <w:r>
        <w:t xml:space="preserve">@djcmc carls jr soa bem, você deve me trazer um pouco de http://myloc.me/G3o</w:t>
      </w:r>
    </w:p>
    <w:p>
      <w:r>
        <w:t xml:space="preserve">Mana - Tudo o que eles fizeram desde 1986</w:t>
      </w:r>
    </w:p>
    <w:p>
      <w:r>
        <w:t xml:space="preserve">@TeresaHonoursMC bom dia/noite para você também! durma bem</w:t>
      </w:r>
    </w:p>
    <w:p>
      <w:r>
        <w:t xml:space="preserve">: Tão maravilhoso passar o Dia das Mães com minha mãe.</w:t>
      </w:r>
    </w:p>
    <w:p>
      <w:r>
        <w:t xml:space="preserve">@JamFactory Andy of Crazy Label me encontrou uma gota de Vimto! Boa!</w:t>
      </w:r>
    </w:p>
    <w:p>
      <w:r>
        <w:t xml:space="preserve">@MelanieFinance obrigado, já o encontrei</w:t>
      </w:r>
    </w:p>
    <w:p>
      <w:r>
        <w:t xml:space="preserve">Assistir Nemecek ir no computador, divertido!  Lol, eu gostava!  As normas eram divertidas</w:t>
      </w:r>
    </w:p>
    <w:p>
      <w:r>
        <w:t xml:space="preserve">@badands cupcake!! você pode me chamar de qualquer coisa menos "vadia" eu suponho...e mesmo assim sob certas circunstâncias....</w:t>
      </w:r>
    </w:p>
    <w:p>
      <w:r>
        <w:t xml:space="preserve">@wethedan http://twitpic.com/3pb8j - hahahahahahahahaha porque nunca vi esta foto?!??!?! lmao!!! hey look too cute</w:t>
      </w:r>
    </w:p>
    <w:p>
      <w:r>
        <w:t xml:space="preserve">você sabe que ama sua mãe quando fica acordado até tão tarde só para embrulhar seus presentes (que parecem gloriosos) e fazer à mão um cartão... dia das mães felizes</w:t>
      </w:r>
    </w:p>
    <w:p>
      <w:r>
        <w:t xml:space="preserve">@MaxizPad hahaha! Acho que você terá que reforçar seus patins, haha... Lembre-se de quem você é meu amigo, nosso semi-deus com um glúten</w:t>
      </w:r>
    </w:p>
    <w:p>
      <w:r>
        <w:t xml:space="preserve">Fui ao "hawksmoor" ontem à noite e provavelmente comi o melhor bife que já comi</w:t>
      </w:r>
    </w:p>
    <w:p>
      <w:r>
        <w:t xml:space="preserve">@divadivachrissy lol wat u me fazendo vir até lá para?v</w:t>
      </w:r>
    </w:p>
    <w:p>
      <w:r>
        <w:t xml:space="preserve">@HayleyxWilliams Ei, eu amo o maldito te ama</w:t>
      </w:r>
    </w:p>
    <w:p>
      <w:r>
        <w:t xml:space="preserve">@MA12CUS - Você pode fazer yiiiiit!  Noite</w:t>
      </w:r>
    </w:p>
    <w:p>
      <w:r>
        <w:t xml:space="preserve">teve um dia fantástico no zoológico yes2dy!!!!! agora se preparando 4 igrejas yay!!!</w:t>
      </w:r>
    </w:p>
    <w:p>
      <w:r>
        <w:t xml:space="preserve">@BJoie É a minha canção temática que você conhece rs...</w:t>
      </w:r>
    </w:p>
    <w:p>
      <w:r>
        <w:t xml:space="preserve">mamãe me fez chorar porque ela me disse algo tão doce que eu a amo tanto! AS MÃES SÃO AS MELHORES!</w:t>
      </w:r>
    </w:p>
    <w:p>
      <w:r>
        <w:t xml:space="preserve">acabou de chegar em casa. Viva!  Oi, pessoal! http://plurk.com/p/svdpu</w:t>
      </w:r>
    </w:p>
    <w:p>
      <w:r>
        <w:t xml:space="preserve">Tão antigo quanto a resposta à última questão da vida, o universo e tudo mais. Isso é 42, para todos os fãs que não são de engate</w:t>
      </w:r>
    </w:p>
    <w:p>
      <w:r>
        <w:t xml:space="preserve">@Ivy_Blue - o chofer de "Some Kind of Wonderful" foi minha idéia de uma mulher perfeita</w:t>
      </w:r>
    </w:p>
    <w:p>
      <w:r>
        <w:t xml:space="preserve">OK YALL SEU TEMPO PARA EU IR AO MEU QUARTO E ME ACARICIAR COM SASHA LOL VER YALL MAIS TARDE JACARÉS! DIA DAS MÃES FELIZES ÀS MÃES E ÀS MÃES 2 SEJAM</w:t>
      </w:r>
    </w:p>
    <w:p>
      <w:r>
        <w:t xml:space="preserve">@Hyperopia Hi Ok espero que sua cabeça saia das nuvens para você&gt; eu amo o centro comercial Meadowbank</w:t>
      </w:r>
    </w:p>
    <w:p>
      <w:r>
        <w:t xml:space="preserve">@Jennettemccurdy http://twitpic.com/4v0vr - legal! você e sua mãe têm penteados incríveis,! Deseje-lhe um feliz dia de mãe!</w:t>
      </w:r>
    </w:p>
    <w:p>
      <w:r>
        <w:t xml:space="preserve">@JordansUKgirl jonathan tweeted um dia de mães felizes, mas isso é tudo...muito do dave @retrorewind</w:t>
      </w:r>
    </w:p>
    <w:p>
      <w:r>
        <w:t xml:space="preserve">@ForsakenDAemon Hooray!</w:t>
      </w:r>
    </w:p>
    <w:p>
      <w:r>
        <w:t xml:space="preserve">e ela era toda como "cara". Eu me importo com você" e isso me fez sorrir, sim, isso me ensina a não dirigir em E, lol</w:t>
      </w:r>
    </w:p>
    <w:p>
      <w:r>
        <w:t xml:space="preserve">@isacullen yay thanku! *hugs*</w:t>
      </w:r>
    </w:p>
    <w:p>
      <w:r>
        <w:t xml:space="preserve">@meanpower si de cand ai twtad?</w:t>
      </w:r>
    </w:p>
    <w:p>
      <w:r>
        <w:t xml:space="preserve">@niksterz Get Up, Você NÃO é velho!  O que você fez?! =O</w:t>
      </w:r>
    </w:p>
    <w:p>
      <w:r>
        <w:t xml:space="preserve">@yan_ming @affascinare me is gg for summer sch... not attachment... yan can go see the blog. check my msn or ask kinny</w:t>
      </w:r>
    </w:p>
    <w:p>
      <w:r>
        <w:t xml:space="preserve">@utjenn Você se refere ao seu cansaço, porque você tem 2 trabalho ou tem seu Wii 2 trabalho e agora está cansado?</w:t>
      </w:r>
    </w:p>
    <w:p>
      <w:r>
        <w:t xml:space="preserve">@jigang estava penhorando através da Elle &amp; viu você!</w:t>
      </w:r>
    </w:p>
    <w:p>
      <w:r>
        <w:t xml:space="preserve">@janice7092001 Eu sei lol . Eu vou sorrir e suportar</w:t>
      </w:r>
    </w:p>
    <w:p>
      <w:r>
        <w:t xml:space="preserve">totalmente viciado em xbox carcassonne. eu também amo muito a lenda do túmulo raider. e ainda preciso de um parafuso.</w:t>
      </w:r>
    </w:p>
    <w:p>
      <w:r>
        <w:t xml:space="preserve">É claro que eles começam a lutar contra a festa, mas está tudo bem, agora eu estou me acalmando com minha garota de casa DIA DAS MÃE FELIZES</w:t>
      </w:r>
    </w:p>
    <w:p>
      <w:r>
        <w:t xml:space="preserve">Receberei meu novo laptop em mais 10 dias! Animado! É o Dell Inspiron - core2duo 2.0GHz - 4GB DDR2 - 250GB hdd - tela de 15.6 polegadas</w:t>
      </w:r>
    </w:p>
    <w:p>
      <w:r>
        <w:t xml:space="preserve">@DonnieWahlberg Pronto e esperando Donnie Nós também te amamos</w:t>
      </w:r>
    </w:p>
    <w:p>
      <w:r>
        <w:t xml:space="preserve">@lostintheforest obrigado!  Lembre-se do SAE pelo fato de fazermos coisas também</w:t>
      </w:r>
    </w:p>
    <w:p>
      <w:r>
        <w:t xml:space="preserve">Que noite divertida</w:t>
      </w:r>
    </w:p>
    <w:p>
      <w:r>
        <w:t xml:space="preserve">@cow_grrrl Você tem os filhos mais queridos.  Você é obviamente uma ótima mãe. Adorei ler seu blog c/ os msgs deles para você.  Kudos.</w:t>
      </w:r>
    </w:p>
    <w:p>
      <w:r>
        <w:t xml:space="preserve">Para Lisa: Sim, eu sei de quem você está falando e sim, ele é um asno. Não o deixe chegar até você... você tem uma coisa ótima com este cristo.</w:t>
      </w:r>
    </w:p>
    <w:p>
      <w:r>
        <w:t xml:space="preserve">@RetroRewind Por quanto tempo mais o NKOTB Block Party? Adorei! Preciso ir para a cama, então só me pergunto a que horas acabou...LOL...obrigado!</w:t>
      </w:r>
    </w:p>
    <w:p>
      <w:r>
        <w:t xml:space="preserve">@KiwiLucy ahhh ;) Eu sei quem ganha tudo isso, eu tento evitar essas coisas, mas nunca funciona</w:t>
      </w:r>
    </w:p>
    <w:p>
      <w:r>
        <w:t xml:space="preserve">@lrpw1302 hey ty para gorjeta, rede wifi é uma se meus muitos talentos eu vou entrar nela quando eu puder ser incomodado LOL</w:t>
      </w:r>
    </w:p>
    <w:p>
      <w:r>
        <w:t xml:space="preserve">Oh, Feliz Dia da Mãe naqueles países onde é esse o dia. O Dia das Mães foi aqui no dia 22 de março.</w:t>
      </w:r>
    </w:p>
    <w:p>
      <w:r>
        <w:t xml:space="preserve">diz novamente... feliz dia das mães para todas as suas mães http://plurk.com/p/svdsh</w:t>
      </w:r>
    </w:p>
    <w:p>
      <w:r>
        <w:t xml:space="preserve">Aqui novamente, como estão todos?</w:t>
      </w:r>
    </w:p>
    <w:p>
      <w:r>
        <w:t xml:space="preserve">@cathjenkin hehe com pele branca leitosa, vestida com seda de aranha prateada, com uma coroa de flocos de neve ...</w:t>
      </w:r>
    </w:p>
    <w:p>
      <w:r>
        <w:t xml:space="preserve">Fantástico fim de semana - cabeleireiros, almoços elegantes e uma fabulosa noite feminina com vinho, queijos e chocolates... E dançar até de manhã</w:t>
      </w:r>
    </w:p>
    <w:p>
      <w:r>
        <w:t xml:space="preserve">@johncmayer se você fosse tão fantástico quanto eu acho que você seria capaz de me escrever algo &lt;--- cruzando os dedos</w:t>
      </w:r>
    </w:p>
    <w:p>
      <w:r>
        <w:t xml:space="preserve">@selenagomez Oi Selena fiz esta equipe para apoiá-lo na Grécia e Chipre</w:t>
      </w:r>
    </w:p>
    <w:p>
      <w:r>
        <w:t xml:space="preserve">então agora que tenho 20 seguidores, 5 deles pessoas reais, não sei mais o que escrever aqui</w:t>
      </w:r>
    </w:p>
    <w:p>
      <w:r>
        <w:t xml:space="preserve">@sanjana_58 grande... Meus melhores votos de um grande futuro para o site...</w:t>
      </w:r>
    </w:p>
    <w:p>
      <w:r>
        <w:t xml:space="preserve">@missxtatti Obrigado por me adicionar</w:t>
      </w:r>
    </w:p>
    <w:p>
      <w:r>
        <w:t xml:space="preserve">@racemode lol... quem sabe o presidente poderia ser um comediante?</w:t>
      </w:r>
    </w:p>
    <w:p>
      <w:r>
        <w:t xml:space="preserve">eu amo minha mamãe</w:t>
      </w:r>
    </w:p>
    <w:p>
      <w:r>
        <w:t xml:space="preserve">fez um novo fundo no youtube em photoshop! http://bit.ly/AWwzn graças a @householdhacker</w:t>
      </w:r>
    </w:p>
    <w:p>
      <w:r>
        <w:t xml:space="preserve">@Shouq Então você tem que ligar para o Atendimento ao Cliente ... ou tentar digitar qualquer pw errado e ver o resultado , é "nome de usuário ou senha inválida" ?</w:t>
      </w:r>
    </w:p>
    <w:p>
      <w:r>
        <w:t xml:space="preserve">FELIZ DIA DAS MÃES MÃE!</w:t>
      </w:r>
    </w:p>
    <w:p>
      <w:r>
        <w:t xml:space="preserve">thx para todos os e-mails "vai ficar tudo bem" ... e sim, claro que você pode deixar um comentário no meu blog! saúde, vou dormir a sesta</w:t>
      </w:r>
    </w:p>
    <w:p>
      <w:r>
        <w:t xml:space="preserve">Feliz Dia das Mães Este é o grito da Nelly http://skitch.com/t/tac</w:t>
      </w:r>
    </w:p>
    <w:p>
      <w:r>
        <w:t xml:space="preserve">@johncmayer Lester?  Adivinhou-a?  Yester-day?  Você pode pensar em algo.  Nada de saídas de policiais agora.</w:t>
      </w:r>
    </w:p>
    <w:p>
      <w:r>
        <w:t xml:space="preserve">@JPMizDELiCiOUS É bom ouvir...!</w:t>
      </w:r>
    </w:p>
    <w:p>
      <w:r>
        <w:t xml:space="preserve">@caarooliineex3 Eu amo o cara que estava atrás de mim</w:t>
      </w:r>
    </w:p>
    <w:p>
      <w:r>
        <w:t xml:space="preserve">@Curren$y_Spitta ficou preso no tráfego ao redor do Howlin Wolf por cerca de 30mins. Eu estava me perguntando se a WTH estava acontecendo.....musta foi legal!</w:t>
      </w:r>
    </w:p>
    <w:p>
      <w:r>
        <w:t xml:space="preserve">@thatSillyLily haha i only love you too sissy!!!!! ring power! lol</w:t>
      </w:r>
    </w:p>
    <w:p>
      <w:r>
        <w:t xml:space="preserve">@fashion_retweet Eu faço o meu melhor - é por isso que saias de corrida também estão em cena</w:t>
      </w:r>
    </w:p>
    <w:p>
      <w:r>
        <w:t xml:space="preserve">@juiceegapeach chama-se sujeira, vá tomar um banho! jk</w:t>
      </w:r>
    </w:p>
    <w:p>
      <w:r>
        <w:t xml:space="preserve">@tommmlives eu acho que você deve me seguir. como eu só tenho em seguidor. me perseguir por favor</w:t>
      </w:r>
    </w:p>
    <w:p>
      <w:r>
        <w:t xml:space="preserve">@azharusman Walaikum assalam...  Alhamdulillah... Estou em Chicago no final do dia 29 de maio... Você está lá? Seria bom para a carne... Duas!</w:t>
      </w:r>
    </w:p>
    <w:p>
      <w:r>
        <w:t xml:space="preserve">@drumzonly yay. das tut trotzdem weh.</w:t>
      </w:r>
    </w:p>
    <w:p>
      <w:r>
        <w:t xml:space="preserve">@titletrakk gee, obrigado</w:t>
      </w:r>
    </w:p>
    <w:p>
      <w:r>
        <w:t xml:space="preserve">@eckastatic com certeza eu gostaria de um pouco de creme agora mesmo</w:t>
      </w:r>
    </w:p>
    <w:p>
      <w:r>
        <w:t xml:space="preserve">@AubreyODay wut u quer um shot de ma?</w:t>
      </w:r>
    </w:p>
    <w:p>
      <w:r>
        <w:t xml:space="preserve">Mingau com noz moscada, framboesa e mel mmmm</w:t>
      </w:r>
    </w:p>
    <w:p>
      <w:r>
        <w:t xml:space="preserve">@MichelleZen eu sabia que, apenas nos dando um tempo difícil, hehe</w:t>
      </w:r>
    </w:p>
    <w:p>
      <w:r>
        <w:t xml:space="preserve">@Suzyqbee10 isso seria fantástico!!! Acho que nunca fui blogado sobre!!!!</w:t>
      </w:r>
    </w:p>
    <w:p>
      <w:r>
        <w:t xml:space="preserve">@Muzzzza rat run steve irwin way para evitar longos atrasos na rodovia bruce</w:t>
      </w:r>
    </w:p>
    <w:p>
      <w:r>
        <w:t xml:space="preserve">Viva eu! Eu me saí bem em minha final de com, preciso de um passo acima no próximo semestre para garantir tho. Sem mais distrações.</w:t>
      </w:r>
    </w:p>
    <w:p>
      <w:r>
        <w:t xml:space="preserve">@TheRealIngrosso é nto leite deffo!</w:t>
      </w:r>
    </w:p>
    <w:p>
      <w:r>
        <w:t xml:space="preserve">Estou ouvindo a música dos Super Juniors da Coréia. Gosto muito da maneira como eles cantam e dançam. Espero um dia poder conhecê-los.</w:t>
      </w:r>
    </w:p>
    <w:p>
      <w:r>
        <w:t xml:space="preserve">Prestes a fazer a merda acontecer *Pu+ !+ 0n M3*</w:t>
      </w:r>
    </w:p>
    <w:p>
      <w:r>
        <w:t xml:space="preserve">@yomissb no problemo!!! Family Guy está lá também</w:t>
      </w:r>
    </w:p>
    <w:p>
      <w:r>
        <w:t xml:space="preserve">pondo em dia a minha leitura... twitter n BF break</w:t>
      </w:r>
    </w:p>
    <w:p>
      <w:r>
        <w:t xml:space="preserve">Com batatas fritas mais greentea. Mmm - http://tweet.sg</w:t>
      </w:r>
    </w:p>
    <w:p>
      <w:r>
        <w:t xml:space="preserve">@augustine25 TY meu amigo. Sim ou direito.... uma filha é uma filha para sempre.</w:t>
      </w:r>
    </w:p>
    <w:p>
      <w:r>
        <w:t xml:space="preserve">@Kirsty_H_99 LOL - Olá - tudo de bom Ben tem um dia soberbo ontem pelo aspecto - bem desfilado</w:t>
      </w:r>
    </w:p>
    <w:p>
      <w:r>
        <w:t xml:space="preserve">@dotmanish cara, eu incomodei o pessoal do exército no aeroporto de Mumbai para me deixar segurá-lo tanto que eles tiveram que *pedir* que eu saísse</w:t>
      </w:r>
    </w:p>
    <w:p>
      <w:r>
        <w:t xml:space="preserve">bom spaggetti assado para a família e não para a casa dos avós!</w:t>
      </w:r>
    </w:p>
    <w:p>
      <w:r>
        <w:t xml:space="preserve">@kaleidoscopeFTW Mas ele conseguiu fazer isso com Effy!</w:t>
      </w:r>
    </w:p>
    <w:p>
      <w:r>
        <w:t xml:space="preserve">café da manhã feito hoje......Dia da mãe feliz...</w:t>
      </w:r>
    </w:p>
    <w:p>
      <w:r>
        <w:t xml:space="preserve">@SashaGrey http://twitpic.com/4wixz - Sua garota tão interessante. Tanto potencial em tantos sentidos.</w:t>
      </w:r>
    </w:p>
    <w:p>
      <w:r>
        <w:t xml:space="preserve">rafting de água branca nos trípicos</w:t>
      </w:r>
    </w:p>
    <w:p>
      <w:r>
        <w:t xml:space="preserve">Uau, Hugh Jackman TOTALMENTE lotado para Wolverine. Então filme...mas olá, enfermeira! Ele está triste Yup, meu espírito esmagado está em recuperação.</w:t>
      </w:r>
    </w:p>
    <w:p>
      <w:r>
        <w:t xml:space="preserve">usando minha conta no twitter</w:t>
      </w:r>
    </w:p>
    <w:p>
      <w:r>
        <w:t xml:space="preserve">@fuzzyorange eu pensava que as pessoas só iam a hounslow quando tinham ido pelo caminho errado, não sabiam que havia lá nada</w:t>
      </w:r>
    </w:p>
    <w:p>
      <w:r>
        <w:t xml:space="preserve">@kathyIreland dia super estressante e não consigo dormir... Ainda bem que eu achei você tão querido para ter tempo de fazer os estranhos se sentirem bem.</w:t>
      </w:r>
    </w:p>
    <w:p>
      <w:r>
        <w:t xml:space="preserve">@JonathanRKnight @jorddanknight Dia da Mãe Feliz para sua mãe</w:t>
      </w:r>
    </w:p>
    <w:p>
      <w:r>
        <w:t xml:space="preserve">@SoTravelNow Hey - Obrigado!x e Você é bem-vindo! Devo dizer - Eu adoro viajar e onde você está no momento?!x</w:t>
      </w:r>
    </w:p>
    <w:p>
      <w:r>
        <w:t xml:space="preserve">grande dia de pedra no cabelo hoje eu acho que aqui vou novamente para começar xxxxx ? http://blip.fm/~5z4p7</w:t>
      </w:r>
    </w:p>
    <w:p>
      <w:r>
        <w:t xml:space="preserve">@Reptar01 alives.... Menos sensação de altivez.... Às vezes eu odeio essa sensação.... Falar de um ex-marido como se ele estivesse morto é engraçado</w:t>
      </w:r>
    </w:p>
    <w:p>
      <w:r>
        <w:t xml:space="preserve">Não chegarei atrasado.  Não chegarei atrasado.  Não chegarei atrasado.</w:t>
      </w:r>
    </w:p>
    <w:p>
      <w:r>
        <w:t xml:space="preserve">carregou hoje uma nova música no Tellmetwice myspace da DOLLAROSA &gt;&gt; por favor, venha ouvir http://bit.ly/JAE1v</w:t>
      </w:r>
    </w:p>
    <w:p>
      <w:r>
        <w:t xml:space="preserve">Feliz Dia das Mães! http://tinyurl.com/re74xc</w:t>
      </w:r>
    </w:p>
    <w:p>
      <w:r>
        <w:t xml:space="preserve">@xCarCrashHearts determinação do revestimento de ferro?</w:t>
      </w:r>
    </w:p>
    <w:p>
      <w:r>
        <w:t xml:space="preserve">@JessicaBooth LOL @ozdj disse para cuidar de você - mas eu estava em Canberra -</w:t>
      </w:r>
    </w:p>
    <w:p>
      <w:r>
        <w:t xml:space="preserve">dia das mães felizes para todos...</w:t>
      </w:r>
    </w:p>
    <w:p>
      <w:r>
        <w:t xml:space="preserve">Sim Sim Sim Sim Sim Sim - Softshock</w:t>
      </w:r>
    </w:p>
    <w:p>
      <w:r>
        <w:t xml:space="preserve">é dezessete hoje e está caminhando de chorleywood para ver @dannymcfly @tommcfly @dougiemcfly e @mcflyharry em cambridge &lt;3</w:t>
      </w:r>
    </w:p>
    <w:p>
      <w:r>
        <w:t xml:space="preserve">Diminuindo para a noite. Desviar o duto para casa de um B.B.Q. na minha casa pops. É hora de desmaiar assim que a adrenalina se desgasta!!</w:t>
      </w:r>
    </w:p>
    <w:p>
      <w:r>
        <w:t xml:space="preserve">Amo minha mamãe dia das mães felizes</w:t>
      </w:r>
    </w:p>
    <w:p>
      <w:r>
        <w:t xml:space="preserve">@mom2twnsn2000 você deve entrar no giveaway então!!!! quem não poderia usar $25...Eu sei que eu poderia</w:t>
      </w:r>
    </w:p>
    <w:p>
      <w:r>
        <w:t xml:space="preserve">Cerveja pong e dubstep. Bom nite</w:t>
      </w:r>
    </w:p>
    <w:p>
      <w:r>
        <w:t xml:space="preserve">Eu realmente preciso desligar o meu swag, são 3:30 horas para dormir!</w:t>
      </w:r>
    </w:p>
    <w:p>
      <w:r>
        <w:t xml:space="preserve">@demiswissfan agradece lyxxx</w:t>
      </w:r>
    </w:p>
    <w:p>
      <w:r>
        <w:t xml:space="preserve">@wicked12 Tenha uma boa noite e obrigado</w:t>
      </w:r>
    </w:p>
    <w:p>
      <w:r>
        <w:t xml:space="preserve">@johncmayer ur realmente a pessoa mais doce de sempre! obrigado por fazer os sonhos de todos se tornarem realidade...(p.s) meu sonho é para u 2twitter me back x</w:t>
      </w:r>
    </w:p>
    <w:p>
      <w:r>
        <w:t xml:space="preserve">adorando minha nova tv</w:t>
      </w:r>
    </w:p>
    <w:p>
      <w:r>
        <w:t xml:space="preserve">#SanctuarySunday @Fredto é nossa missão fazer do #Sanctuary um tópico de tendências para o dia, muitas pessoas a bordo para ele...junte-se a</w:t>
      </w:r>
    </w:p>
    <w:p>
      <w:r>
        <w:t xml:space="preserve">tentando fazer uma mistura. eu sei, eu não presto para eles, mas não há mal nenhum em tentar.</w:t>
      </w:r>
    </w:p>
    <w:p>
      <w:r>
        <w:t xml:space="preserve">Então, acho que vamos dormir lá em cima.</w:t>
      </w:r>
    </w:p>
    <w:p>
      <w:r>
        <w:t xml:space="preserve">www.youtube.com/user/sammyandchellishow vídeos estarão disponíveis em breve</w:t>
      </w:r>
    </w:p>
    <w:p>
      <w:r>
        <w:t xml:space="preserve">é novo no twitter.... precisa de alguns estudos aqui</w:t>
      </w:r>
    </w:p>
    <w:p>
      <w:r>
        <w:t xml:space="preserve">@markman641 MARCA DIA DAS MÃES FELIZES</w:t>
      </w:r>
    </w:p>
    <w:p>
      <w:r>
        <w:t xml:space="preserve">@TferThomas Nós dois estamos seguindo e acho que não o vi online rs</w:t>
      </w:r>
    </w:p>
    <w:p>
      <w:r>
        <w:t xml:space="preserve">@LindaLocke Minha filha foi hoje a uma festa Bday chamada "Grace" dos Bolos...a menina se chama Grace &amp; eles fizeram bolinhos!</w:t>
      </w:r>
    </w:p>
    <w:p>
      <w:r>
        <w:t xml:space="preserve">@nataschaartworx Obrigado</w:t>
      </w:r>
    </w:p>
    <w:p>
      <w:r>
        <w:t xml:space="preserve">@rossianson invite enviado Agora você também pode convidar mais cúmplices, passe a palavra por aí</w:t>
      </w:r>
    </w:p>
    <w:p>
      <w:r>
        <w:t xml:space="preserve">é a casa whoott. Feliz Dia da Mãe Madre</w:t>
      </w:r>
    </w:p>
    <w:p>
      <w:r>
        <w:t xml:space="preserve">@aami1982 provavelmente um pouco curto sobre as palavras rudes e aposto que foi a tempo</w:t>
      </w:r>
    </w:p>
    <w:p>
      <w:r>
        <w:t xml:space="preserve">Porcaria, vou sentir falta do grande prêmio, vou ter que tentar voltar para a sala.</w:t>
      </w:r>
    </w:p>
    <w:p>
      <w:r>
        <w:t xml:space="preserve">@sm bacoor wahaha pode wifi toinks novo cabelo wiih curto... curto... http://plurk.com/p/sveoi</w:t>
      </w:r>
    </w:p>
    <w:p>
      <w:r>
        <w:t xml:space="preserve">o dia das mães no espeto foi fantástico!!!!!!! ouvindo Paranoid por The Jonas Brothers!!!!!!!!!</w:t>
      </w:r>
    </w:p>
    <w:p>
      <w:r>
        <w:t xml:space="preserve">Não cheguei à convenção de iates do meu primo. Espero que ele não fique chateado. E espero que ele ganhe.</w:t>
      </w:r>
    </w:p>
    <w:p>
      <w:r>
        <w:t xml:space="preserve">Acho que eles jogam michael buble in Heaven. Ele é tão bom assim.</w:t>
      </w:r>
    </w:p>
    <w:p>
      <w:r>
        <w:t xml:space="preserve">@AubreyODay Acabou de ser expulso do clube, prestes a tentar entrar em outro, Lmao! Um tiro de Patrono em você?! Haha.</w:t>
      </w:r>
    </w:p>
    <w:p>
      <w:r>
        <w:t xml:space="preserve">@RobertKazinsky Parabéns pelo prêmio - totalmente merecido</w:t>
      </w:r>
    </w:p>
    <w:p>
      <w:r>
        <w:t xml:space="preserve">@JessMcFlyxxx que seria uma idéia haha xx</w:t>
      </w:r>
    </w:p>
    <w:p>
      <w:r>
        <w:t xml:space="preserve">@JodieGiese sim - houve definitivamente uma luta de travesseiros.</w:t>
      </w:r>
    </w:p>
    <w:p>
      <w:r>
        <w:t xml:space="preserve">@sanjana_58 Eu também gosto de 'Aasman ke paar shaayad'.</w:t>
      </w:r>
    </w:p>
    <w:p>
      <w:r>
        <w:t xml:space="preserve">Repita os segundos finais do Jogo 3 Dal-Den, por favor! DAMÃOS AOS OFICIAIS. | De qualquer forma, feliz dia das mães.</w:t>
      </w:r>
    </w:p>
    <w:p>
      <w:r>
        <w:t xml:space="preserve">@curioustwibbit Faz todo o sentido, eu exibiria uma namorada pedindo-lhe que usasse seu vestido de baile de finalistas do colegial</w:t>
      </w:r>
    </w:p>
    <w:p>
      <w:r>
        <w:t xml:space="preserve">kellie: É um grande problema ok. alex: o que é? Kellie: hahahahahahahaa seu rosto</w:t>
      </w:r>
    </w:p>
    <w:p>
      <w:r>
        <w:t xml:space="preserve">@AnnoyingTweeple Você está se divertindo LOL? hehe</w:t>
      </w:r>
    </w:p>
    <w:p>
      <w:r>
        <w:t xml:space="preserve">@drjoesDIYO fim de semana de saúde está indo muito bem Seu?</w:t>
      </w:r>
    </w:p>
    <w:p>
      <w:r>
        <w:t xml:space="preserve">@JonathanRKnight @jordanknight Feliz Dia da Mãe para sua mãe</w:t>
      </w:r>
    </w:p>
    <w:p>
      <w:r>
        <w:t xml:space="preserve">Yaaaaaaay, bday!</w:t>
      </w:r>
    </w:p>
    <w:p>
      <w:r>
        <w:t xml:space="preserve">@scattyjan Tudo de bom com a final da Copa hoje. Divirta-se</w:t>
      </w:r>
    </w:p>
    <w:p>
      <w:r>
        <w:t xml:space="preserve">Feliz Dia da Mamãe para todas vocês mães</w:t>
      </w:r>
    </w:p>
    <w:p>
      <w:r>
        <w:t xml:space="preserve">yay minha empregada 'só nos domingos' veio!! a casa estará limpa novamente!!!</w:t>
      </w:r>
    </w:p>
    <w:p>
      <w:r>
        <w:t xml:space="preserve">@themishi Wanna come to Mifune tomorrow? Impromptu #Tweetup , 11h</w:t>
      </w:r>
    </w:p>
    <w:p>
      <w:r>
        <w:t xml:space="preserve">@Health4UandPets Olá Lisa, você tem os filhotes mais BELIZES! DIA DAS MÃE FELIZES! 2 Raven, Rio&amp; Thors WONDERFUR mamãe!!  *kittykisses*</w:t>
      </w:r>
    </w:p>
    <w:p>
      <w:r>
        <w:t xml:space="preserve">wah....Bolo de Queijo de Chocolate Americano para minha múmia doce ! muaxxx</w:t>
      </w:r>
    </w:p>
    <w:p>
      <w:r>
        <w:t xml:space="preserve">Sentar-se para um bom café da manhã inglês. A única refeição que eles fazem direito</w:t>
      </w:r>
    </w:p>
    <w:p>
      <w:r>
        <w:t xml:space="preserve">@xsub1 também esteve na Ruby Skye ontem à noite! Excelente conjunto do Steve. A última hora foi carregada com material Thrillseekers antigo e novo</w:t>
      </w:r>
    </w:p>
    <w:p>
      <w:r>
        <w:t xml:space="preserve">@jeninamaree acaba de votar em você. Espero que você ganhe!</w:t>
      </w:r>
    </w:p>
    <w:p>
      <w:r>
        <w:t xml:space="preserve">Ainda se sentindo cansado, o tilintar vai dormir a sesta novamente durante a hora do jantar.</w:t>
      </w:r>
    </w:p>
    <w:p>
      <w:r>
        <w:t xml:space="preserve">oh que uma noite me ama alguns ases</w:t>
      </w:r>
    </w:p>
    <w:p>
      <w:r>
        <w:t xml:space="preserve">O centro da cidade foi divertido hoje à noite O passeio de volta ao carro foi redículo rs</w:t>
      </w:r>
    </w:p>
    <w:p>
      <w:r>
        <w:t xml:space="preserve">@light_bikes me soa bem hahaha</w:t>
      </w:r>
    </w:p>
    <w:p>
      <w:r>
        <w:t xml:space="preserve">@maxcarver Hey sou um fã da Nova Zelândia. Adorando o programa, mesmo que estejamos muito atrasados nos episódios! haha. Continue com o bom trabalho</w:t>
      </w:r>
    </w:p>
    <w:p>
      <w:r>
        <w:t xml:space="preserve">@petrilude "Shaking My Fucking Head" ou "So Much Fucking Homework" de acordo com o dicionário Urban</w:t>
      </w:r>
    </w:p>
    <w:p>
      <w:r>
        <w:t xml:space="preserve">Sinto que devo a @tinaarena ouvir seus novos álbuns (tudo lançado depois de 'Chains') já que ela foi simpática comigo no Twitter!</w:t>
      </w:r>
    </w:p>
    <w:p>
      <w:r>
        <w:t xml:space="preserve">@YvetteCYL Awwwww tão doce da sua parte.</w:t>
      </w:r>
    </w:p>
    <w:p>
      <w:r>
        <w:t xml:space="preserve">Boa noite a todos...... Hora de ir mimmiz......</w:t>
      </w:r>
    </w:p>
    <w:p>
      <w:r>
        <w:t xml:space="preserve">O que os supremissos brancos têm a dizer sobre isso? Eu abomino os racistas. http://bit.ly/Rd31F</w:t>
      </w:r>
    </w:p>
    <w:p>
      <w:r>
        <w:t xml:space="preserve">De volta de bicicleta, 20 milhas em estradas praticamente sem tráfego, o sol quase brilhando, novo PB grande começo do dia</w:t>
      </w:r>
    </w:p>
    <w:p>
      <w:r>
        <w:t xml:space="preserve">COTTINHO COM EMILYYYYYYY</w:t>
      </w:r>
    </w:p>
    <w:p>
      <w:r>
        <w:t xml:space="preserve">#SanctuarySunday @Sus555 obrigado por participar no #SanctuarySunday, siga mais pessoas do Santuário para se manter atualizado sobre os tweets!</w:t>
      </w:r>
    </w:p>
    <w:p>
      <w:r>
        <w:t xml:space="preserve">@CherryBear então volte para mais</w:t>
      </w:r>
    </w:p>
    <w:p>
      <w:r>
        <w:t xml:space="preserve">deseja o dia das mães felizes a todas as mães lá fora.</w:t>
      </w:r>
    </w:p>
    <w:p>
      <w:r>
        <w:t xml:space="preserve">Ok, vou dormir de verdade agora boa noite twitter terra</w:t>
      </w:r>
    </w:p>
    <w:p>
      <w:r>
        <w:t xml:space="preserve">170ª atualização</w:t>
      </w:r>
    </w:p>
    <w:p>
      <w:r>
        <w:t xml:space="preserve">@kkindlen e @MandaBown agradecem na esperança de que suas alergias sejam justas e não uma gripe feia!</w:t>
      </w:r>
    </w:p>
    <w:p>
      <w:r>
        <w:t xml:space="preserve">@aewang ele não sabia que ia haver um teste</w:t>
      </w:r>
    </w:p>
    <w:p>
      <w:r>
        <w:t xml:space="preserve">@Vocalyz Hi Im Better... Bebendo chá quente com mel ^^ ... Obrigado... Cuide-se Plis</w:t>
      </w:r>
    </w:p>
    <w:p>
      <w:r>
        <w:t xml:space="preserve">no caso de você ter perdido o meu status de fb: procurando recomendações de hotéis maui. sim, maui!</w:t>
      </w:r>
    </w:p>
    <w:p>
      <w:r>
        <w:t xml:space="preserve">@VeritasUnae hahahaha. estou ouvindo minha biblioteca do iTunes, um pouco de Sonia Dada atm, TIs bom</w:t>
      </w:r>
    </w:p>
    <w:p>
      <w:r>
        <w:t xml:space="preserve">@just_another_1 yeh eu não consigo nem imaginar.... boa sorte para eles</w:t>
      </w:r>
    </w:p>
    <w:p>
      <w:r>
        <w:t xml:space="preserve">Este fim de semana foi provavelmente o melhor e ainda há mais um dia para ir!!</w:t>
      </w:r>
    </w:p>
    <w:p>
      <w:r>
        <w:t xml:space="preserve">@camilleisleta Minha varinha de condão? É uma varinha de espinheiro negro com um núcleo de cordões de coração partidos.  Você?</w:t>
      </w:r>
    </w:p>
    <w:p>
      <w:r>
        <w:t xml:space="preserve">saindo com minha tita gi, minha irmã e minha amada lola! Vamos tratá-la para o jantar! Wohoo... Tão entusiasmados e famintos...</w:t>
      </w:r>
    </w:p>
    <w:p>
      <w:r>
        <w:t xml:space="preserve">refeição de aniversário de casamento yest. - primeira refeição apropriada de 5* com a esposa desde o nascimento de Rohan. Ela se saiu bem e só verificou seu telefone 80 vezes</w:t>
      </w:r>
    </w:p>
    <w:p>
      <w:r>
        <w:t xml:space="preserve">#Feliz Dia das Mães euch allen</w:t>
      </w:r>
    </w:p>
    <w:p>
      <w:r>
        <w:t xml:space="preserve">Pizza e gelato em Newport com hubby e garotos</w:t>
      </w:r>
    </w:p>
    <w:p>
      <w:r>
        <w:t xml:space="preserve">Feliz dia da mamãe para suas mães</w:t>
      </w:r>
    </w:p>
    <w:p>
      <w:r>
        <w:t xml:space="preserve">@hilaryjp Eu já fiz minha lavagem, tenho uma mola no meu degrau esta manhã</w:t>
      </w:r>
    </w:p>
    <w:p>
      <w:r>
        <w:t xml:space="preserve">@iJanette http://twitpic.com/4wl7x - Muito bonita Janette Eu tenho exatamente a mesma banda de Hey Monday!  E está no mesmo braço :O</w:t>
      </w:r>
    </w:p>
    <w:p>
      <w:r>
        <w:t xml:space="preserve">@TheFuzzyBlueOne me? Um médico? *oh, não, não, não, não. Eu era paciente de @dr_crane no Arkham Aslyum, mas agora eu trabalho para ele</w:t>
      </w:r>
    </w:p>
    <w:p>
      <w:r>
        <w:t xml:space="preserve">Feliz domingo, lindo dia em Londres... para encontrar Chergo para o café da manhã xx</w:t>
      </w:r>
    </w:p>
    <w:p>
      <w:r>
        <w:t xml:space="preserve">É a contagem regressiva final para pessoas com cabelos maiores ? http://blip.fm/~5z4uq</w:t>
      </w:r>
    </w:p>
    <w:p>
      <w:r>
        <w:t xml:space="preserve">@icemista @sankeertanan Divirta-se! Desejem às suas mães um feliz dia de mãe para nós!</w:t>
      </w:r>
    </w:p>
    <w:p>
      <w:r>
        <w:t xml:space="preserve">@Hiperopia Isso é lindo. Vou dar uma olhada em suas novas fotos!</w:t>
      </w:r>
    </w:p>
    <w:p>
      <w:r>
        <w:t xml:space="preserve">@roe4ever1 Happy Mother's Day ~ Você assistiu SNL?  Se não, U perdeu um pio com Jimmy Fallon</w:t>
      </w:r>
    </w:p>
    <w:p>
      <w:r>
        <w:t xml:space="preserve">Pronto para ir para o saco... tenho merdas para fazer amanhã. Feliz dia das mães MOM!</w:t>
      </w:r>
    </w:p>
    <w:p>
      <w:r>
        <w:t xml:space="preserve">aaauuuggghhh! in n out, confere! mcdonald's, confere! haha, a seguir são os cheetos quentes!</w:t>
      </w:r>
    </w:p>
    <w:p>
      <w:r>
        <w:t xml:space="preserve">Oh, estes são todos de www.overheardinlondon.co.uk. Os outros eram da versão de Nova Iorque.</w:t>
      </w:r>
    </w:p>
    <w:p>
      <w:r>
        <w:t xml:space="preserve">OMG 17 novamente... Estou comprando isso em DVD Yeahness para outro bom filme Também graças aos meus amigos do cinema :]</w:t>
      </w:r>
    </w:p>
    <w:p>
      <w:r>
        <w:t xml:space="preserve">bom dia para sempre... é uma ótima manhã... à noite eu jogo no teatro em lord of the flies. é muito divertido!</w:t>
      </w:r>
    </w:p>
    <w:p>
      <w:r>
        <w:t xml:space="preserve">A pizza chegou, mas o motorista não tinha troco por 50 dólares, adivinhe porque eles entregam a pizza, estúpido demais para dar troco. Ainda tem Pizza</w:t>
      </w:r>
    </w:p>
    <w:p>
      <w:r>
        <w:t xml:space="preserve">@brybrybryyy é um lenhador http://twitpic.com/4wqe8</w:t>
      </w:r>
    </w:p>
    <w:p>
      <w:r>
        <w:t xml:space="preserve">(@amandastorlie) Cale a boca e coloque seu dinheiro onde sua boca é isso que você ganha por acordar em vegas</w:t>
      </w:r>
    </w:p>
    <w:p>
      <w:r>
        <w:t xml:space="preserve">Feliz dia da mãe para minha querida mãe</w:t>
      </w:r>
    </w:p>
    <w:p>
      <w:r>
        <w:t xml:space="preserve">@duangkeo comer (copo)bolo</w:t>
      </w:r>
    </w:p>
    <w:p>
      <w:r>
        <w:t xml:space="preserve">@home ontem à noite após longa viagem, dormiu muito bem, agora é hora do wasstraat dino's</w:t>
      </w:r>
    </w:p>
    <w:p>
      <w:r>
        <w:t xml:space="preserve">feliz aniversário para mim!!</w:t>
      </w:r>
    </w:p>
    <w:p>
      <w:r>
        <w:t xml:space="preserve">Uau, uma noite calma</w:t>
      </w:r>
    </w:p>
    <w:p>
      <w:r>
        <w:t xml:space="preserve">@geishadoll você é bem-vindo Chica</w:t>
      </w:r>
    </w:p>
    <w:p>
      <w:r>
        <w:t xml:space="preserve">Estou no meio de um parque industrial em vestido de fantasia pirata, pronto para fazer uma caminhada de 7 milhas</w:t>
      </w:r>
    </w:p>
    <w:p>
      <w:r>
        <w:t xml:space="preserve">@talkaboutluck oh haha obrigado novamente! isso é algo novo!</w:t>
      </w:r>
    </w:p>
    <w:p>
      <w:r>
        <w:t xml:space="preserve">preciso fazer mais um esforço para encontrar alguns de meus melhores amigos on-line como @aryanmaine &lt;3, mas maldito seja o dinheiro que custa D:</w:t>
      </w:r>
    </w:p>
    <w:p>
      <w:r>
        <w:t xml:space="preserve">@wolfkitten Deve ser bebido com açúcar e leite, não com café. Você tem café no meu cérebro.</w:t>
      </w:r>
    </w:p>
    <w:p>
      <w:r>
        <w:t xml:space="preserve">@pennydog o viu! ele é lindo</w:t>
      </w:r>
    </w:p>
    <w:p>
      <w:r>
        <w:t xml:space="preserve">@zoriancrx É o "tarô vampiro da noite eterna", Lo Scarabeo, vai ser lançado algum dia neste outono Cool, huh?</w:t>
      </w:r>
    </w:p>
    <w:p>
      <w:r>
        <w:t xml:space="preserve">Só vou tomar banho. Brb em cerca de 10 mins</w:t>
      </w:r>
    </w:p>
    <w:p>
      <w:r>
        <w:t xml:space="preserve">@ScylisSynaptic NO WAY MAN! eu gosto de crianças de 21 anos</w:t>
      </w:r>
    </w:p>
    <w:p>
      <w:r>
        <w:t xml:space="preserve">Uma engrenagem, baby!!!</w:t>
      </w:r>
    </w:p>
    <w:p>
      <w:r>
        <w:t xml:space="preserve">Boa noite no twitterworld. Tweet y'all later.  Boa noite, J.</w:t>
      </w:r>
    </w:p>
    <w:p>
      <w:r>
        <w:t xml:space="preserve">@bella_b Conheci @jonbreisnes na EPIC - ele disse que você estava no SS Coffee... Eu pensei que ele só queria dizer que você estava sentado lá bebendo muito café</w:t>
      </w:r>
    </w:p>
    <w:p>
      <w:r>
        <w:t xml:space="preserve">@typezero3 obrigado! Slooooow hehehe, mas estou entusiasmado com a esperança de que você esteja tendo um bom fim de semana!</w:t>
      </w:r>
    </w:p>
    <w:p>
      <w:r>
        <w:t xml:space="preserve">@johncmayer esther rima com: investidor, testador, bobo, pestor, poliéster, semestre, silvestre, requerente... só para citar alguns</w:t>
      </w:r>
    </w:p>
    <w:p>
      <w:r>
        <w:t xml:space="preserve">@Rove1974 aguardando o espetáculo desta noite. Mal posso esperar para o velho companheiro @DHughsey para</w:t>
      </w:r>
    </w:p>
    <w:p>
      <w:r>
        <w:t xml:space="preserve">Sheena Othman Feliz Dia da Mãe para todas as mães do mundo......  Ainda estou para experimentar a alegria de ser uma m... 31: Desculpe, mas você tem ...</w:t>
      </w:r>
    </w:p>
    <w:p>
      <w:r>
        <w:t xml:space="preserve">@steve_w_a cool, ansioso por isso agora</w:t>
      </w:r>
    </w:p>
    <w:p>
      <w:r>
        <w:t xml:space="preserve">Bom dia! Acabo de acordar, é Dia das Mães.</w:t>
      </w:r>
    </w:p>
    <w:p>
      <w:r>
        <w:t xml:space="preserve">uau! festa! minha nova vida! é fantástica! não há mais namoradas, elas apenas criam toneladas de drama! garotas em uma festa é o caminho a seguir! apenas w ...</w:t>
      </w:r>
    </w:p>
    <w:p>
      <w:r>
        <w:t xml:space="preserve">Feliz Dia das Mães</w:t>
      </w:r>
    </w:p>
    <w:p>
      <w:r>
        <w:t xml:space="preserve">@dom_dollaz Yay... você gosta de CT. As pessoas sempre tentam cagar nele quando nunca estiveram lá.</w:t>
      </w:r>
    </w:p>
    <w:p>
      <w:r>
        <w:t xml:space="preserve">Observando a JONAS</w:t>
      </w:r>
    </w:p>
    <w:p>
      <w:r>
        <w:t xml:space="preserve">@demiswissfan é incrível o que eu gosto com a canção paranóica. está presa na minha cabeça! e eu amo rs xxxx</w:t>
      </w:r>
    </w:p>
    <w:p>
      <w:r>
        <w:t xml:space="preserve">Justin Timberlake balançou totalmente a SNL esta noite. Ooh, e Feliz Dia das Mães, outra ferramenta do Hallmark mkting.</w:t>
      </w:r>
    </w:p>
    <w:p>
      <w:r>
        <w:t xml:space="preserve">@Holly59 você certamente pode, e bom dia para você</w:t>
      </w:r>
    </w:p>
    <w:p>
      <w:r>
        <w:t xml:space="preserve">@Albz86 oh homem eu quero estar na baía o mais rápido possível! Obrigado Tenha um ótimo dia!</w:t>
      </w:r>
    </w:p>
    <w:p>
      <w:r>
        <w:t xml:space="preserve">teve uma grande noite ontem à noite, e dia de mães felizes para todas as mães do mundo</w:t>
      </w:r>
    </w:p>
    <w:p>
      <w:r>
        <w:t xml:space="preserve">@iamsemmi Estou Bebendo Agora Mesmo Chá Quente e Mel!... Cuide de você também</w:t>
      </w:r>
    </w:p>
    <w:p>
      <w:r>
        <w:t xml:space="preserve">eu amo minha múmia</w:t>
      </w:r>
    </w:p>
    <w:p>
      <w:r>
        <w:t xml:space="preserve">@NaiZhao as fotos me dizem que você estava cercado de crianças adoráveis! hehe</w:t>
      </w:r>
    </w:p>
    <w:p>
      <w:r>
        <w:t xml:space="preserve">Sentado no mels house, acabando de comer mcdicks, rindo de todas as parvoíces que eu disse hoje à noite!! Pronto para dormir? Eu acho que sim.</w:t>
      </w:r>
    </w:p>
    <w:p>
      <w:r>
        <w:t xml:space="preserve">rblpnBro @dhair Não é bem onde eu preciso estar aqui ... triste, mas verdadeiro. Em breve, porém, tudo será BEM 6 semanas ? http://blip.fm/~5z4ve</w:t>
      </w:r>
    </w:p>
    <w:p>
      <w:r>
        <w:t xml:space="preserve">O Shoo já deveria estar dormindo, mas foi pego assistindo a uma "Roseanne" no final da noite. Oficialmente fora para a cama depois do próximo episódio!</w:t>
      </w:r>
    </w:p>
    <w:p>
      <w:r>
        <w:t xml:space="preserve">@Geetwity (RE: "sua articulação c/ @Traxamilhão408 é uma loucura!") Thx Hey Trax ouviu uma retaguarda 49er acabar com você??</w:t>
      </w:r>
    </w:p>
    <w:p>
      <w:r>
        <w:t xml:space="preserve">@thegrates Meu amigo e eu temos um pedido para que você toque Nada Senhor quando chegar a Perth na terça-feira. De Jazz e Charni</w:t>
      </w:r>
    </w:p>
    <w:p>
      <w:r>
        <w:t xml:space="preserve">@Carolina_G ur a poopy head</w:t>
      </w:r>
    </w:p>
    <w:p>
      <w:r>
        <w:t xml:space="preserve">k senhoras e senhores...hora de irmos ni ni...trishy e eu vou tweetar para vocês lata...paz</w:t>
      </w:r>
    </w:p>
    <w:p>
      <w:r>
        <w:t xml:space="preserve">@melidm luv the vid!! mal posso esperar para ouvi-lo ao vivo na turnê de verão luv como d sempre mostra é gavetas e bons movimentos de joe mac...</w:t>
      </w:r>
    </w:p>
    <w:p>
      <w:r>
        <w:t xml:space="preserve">@trswift yep, meeeee Eu sou incrível hahahha</w:t>
      </w:r>
    </w:p>
    <w:p>
      <w:r>
        <w:t xml:space="preserve">@LadyLogan Isso é fantástico!!  Boa idéia!!</w:t>
      </w:r>
    </w:p>
    <w:p>
      <w:r>
        <w:t xml:space="preserve">@Ali_Sweeney - Feliz Dia das Mães, Ali Espero que você tenha um grande dia hoje! Abraços e beijos da Holanda xoxox</w:t>
      </w:r>
    </w:p>
    <w:p>
      <w:r>
        <w:t xml:space="preserve">@rudygossin Salut alors le mariage? ^^</w:t>
      </w:r>
    </w:p>
    <w:p>
      <w:r>
        <w:t xml:space="preserve">@micahrowland Passo a passo. Vou trabalhar no cheesecake depois de dominar a quiche.</w:t>
      </w:r>
    </w:p>
    <w:p>
      <w:r>
        <w:t xml:space="preserve">@xanister, estou feliz que você tenha gostado.</w:t>
      </w:r>
    </w:p>
    <w:p>
      <w:r>
        <w:t xml:space="preserve">@JessMcFlyxxx yeaahh; murra-a! haha. xx</w:t>
      </w:r>
    </w:p>
    <w:p>
      <w:r>
        <w:t xml:space="preserve">dia das mães felizes, ama u mãe</w:t>
      </w:r>
    </w:p>
    <w:p>
      <w:r>
        <w:t xml:space="preserve">@RastaBeanZ sim senhor, tenho certeza que sim.</w:t>
      </w:r>
    </w:p>
    <w:p>
      <w:r>
        <w:t xml:space="preserve">Hoje escrevi duas canções (uma para o templo que provavelmente nunca irei apresentar) e uma para o dia das mães. Feliz vesak todos rena xoxo</w:t>
      </w:r>
    </w:p>
    <w:p>
      <w:r>
        <w:t xml:space="preserve">é TATTEDDDDDD!!!!!!!!!!!!!</w:t>
      </w:r>
    </w:p>
    <w:p>
      <w:r>
        <w:t xml:space="preserve">Foto: hannahisdead: omg quero ler Pride and prejudice and zombies fuckyeah zombies http://tumblr.com/xol1qyw8v</w:t>
      </w:r>
    </w:p>
    <w:p>
      <w:r>
        <w:t xml:space="preserve">@gonzalolopez thnx muito para o cara da recomendação</w:t>
      </w:r>
    </w:p>
    <w:p>
      <w:r>
        <w:t xml:space="preserve">@lis0r eu adoro electro house</w:t>
      </w:r>
    </w:p>
    <w:p>
      <w:r>
        <w:t xml:space="preserve">dia das mães no Google, PHEW, US &amp; UK têm datas diferentes! Aprenda algo novo todos os dias</w:t>
      </w:r>
    </w:p>
    <w:p>
      <w:r>
        <w:t xml:space="preserve">Preparando-se para nossa competição anual de hóquei para meninos de idade, vamos derrubar os alunos!</w:t>
      </w:r>
    </w:p>
    <w:p>
      <w:r>
        <w:t xml:space="preserve">quer desejar a todas as mães lá fora (e às futuras mães) um Dia das Mães muito feliz!</w:t>
      </w:r>
    </w:p>
    <w:p>
      <w:r>
        <w:t xml:space="preserve">já conhece 3 pratos: Torta, Hotdog, &amp; Itlog. Viva para mim!</w:t>
      </w:r>
    </w:p>
    <w:p>
      <w:r>
        <w:t xml:space="preserve">Esta manhã 8.15 hrs ding dong café da manhã, foi uma surpresa de Marjoleine, Guido e Dirk para a mãesday.</w:t>
      </w:r>
    </w:p>
    <w:p>
      <w:r>
        <w:t xml:space="preserve">http://twitpic.com/4wqfv - o paraíso das bagas escuras mocha frapp... TRY IT ALLERYONE!! aqui... deixe-me passá-lo a você</w:t>
      </w:r>
    </w:p>
    <w:p>
      <w:r>
        <w:t xml:space="preserve">por que eu não o faria?</w:t>
      </w:r>
    </w:p>
    <w:p>
      <w:r>
        <w:t xml:space="preserve">O baile de finalistas está tão sobrecarregado!! Irritado... Indo para a cama boa noite</w:t>
      </w:r>
    </w:p>
    <w:p>
      <w:r>
        <w:t xml:space="preserve">@NovaWildstar Erm yeah relógio enquanto ele se balança e despenca no rio abaixo rs.  Da próxima vez que você estiver aqui, teremos que arrastá-lo até lá</w:t>
      </w:r>
    </w:p>
    <w:p>
      <w:r>
        <w:t xml:space="preserve">hora de dormir agora!!</w:t>
      </w:r>
    </w:p>
    <w:p>
      <w:r>
        <w:t xml:space="preserve">De lá para Saigon pela manhã, n Hanói.....</w:t>
      </w:r>
    </w:p>
    <w:p>
      <w:r>
        <w:t xml:space="preserve">@mwakeham oh ok cool vai lhe responder sobre isso</w:t>
      </w:r>
    </w:p>
    <w:p>
      <w:r>
        <w:t xml:space="preserve">finalmente tommorow é segunda-feira... e o último dia de aula... vai perder todos eles, preparando-se para as férias. prefiro ir para bali yeaaay</w:t>
      </w:r>
    </w:p>
    <w:p>
      <w:r>
        <w:t xml:space="preserve">@VeritasUnae Ahh que é divertido que eu tive trabalho ontem à noite, uma festa depois, fui ao cinema hoje para ver Wolverine. Foi um bom fim de semana.</w:t>
      </w:r>
    </w:p>
    <w:p>
      <w:r>
        <w:t xml:space="preserve">listenin do da beach girl5 sobre itunes</w:t>
      </w:r>
    </w:p>
    <w:p>
      <w:r>
        <w:t xml:space="preserve">@xoxmillyxox 26 de fevereiro</w:t>
      </w:r>
    </w:p>
    <w:p>
      <w:r>
        <w:t xml:space="preserve">@jasonperryrock O gato está limpo novamente?  Espero que sim ;) Xx</w:t>
      </w:r>
    </w:p>
    <w:p>
      <w:r>
        <w:t xml:space="preserve">estou fora daqui... até mais tarde (ou amanhã)... feliz dia da mãe novamente!</w:t>
      </w:r>
    </w:p>
    <w:p>
      <w:r>
        <w:t xml:space="preserve">@MariahCarey MC, feliz dia da mãe para sua mãe ;)... amor yah</w:t>
      </w:r>
    </w:p>
    <w:p>
      <w:r>
        <w:t xml:space="preserve">Acho que posso me apaixonar por jihoon em meninos sobre flor.</w:t>
      </w:r>
    </w:p>
    <w:p>
      <w:r>
        <w:t xml:space="preserve">@baggers haha yeah era</w:t>
      </w:r>
    </w:p>
    <w:p>
      <w:r>
        <w:t xml:space="preserve">@DawnofOURnight Um yeah ... modelo para seus pares você pode não ser.   Mas, eu sei que você será para o seu pequeno, portanto, queixo para cima.</w:t>
      </w:r>
    </w:p>
    <w:p>
      <w:r>
        <w:t xml:space="preserve">@XKookie03 whyyyy hellloooo! Thx 4 checkin up on me how r things? http://myloc.me/G4p</w:t>
      </w:r>
    </w:p>
    <w:p>
      <w:r>
        <w:t xml:space="preserve">@sageeb finalmente -- alguém reconhece minha genialidade</w:t>
      </w:r>
    </w:p>
    <w:p>
      <w:r>
        <w:t xml:space="preserve">1:36 AM parafusar vou para a cama... um amor</w:t>
      </w:r>
    </w:p>
    <w:p>
      <w:r>
        <w:t xml:space="preserve">muita comida boa demais neste Dia das Mães. não que eu esteja reclamando! Frutos do mar, folhados durianos e macarrão! yum!</w:t>
      </w:r>
    </w:p>
    <w:p>
      <w:r>
        <w:t xml:space="preserve">E obrigado pelas flores maravilhosas.</w:t>
      </w:r>
    </w:p>
    <w:p>
      <w:r>
        <w:t xml:space="preserve">@CynthiaBuroughs eu vou - mas você nunca vai saber que sou eu</w:t>
      </w:r>
    </w:p>
    <w:p>
      <w:r>
        <w:t xml:space="preserve">@Suzyqbee10 muito doce!!! HAHA. Eu estou super orgulhosa de ser uma nova mãe!!! Eu me sinto como se tivesse a filha PERFEITA. E eu sou uma GRANDE mãe!!!</w:t>
      </w:r>
    </w:p>
    <w:p>
      <w:r>
        <w:t xml:space="preserve">Ahhh dia das mães Meu primeiro YAY!!!</w:t>
      </w:r>
    </w:p>
    <w:p>
      <w:r>
        <w:t xml:space="preserve">@Pimplepopper: Onde você conseguiu uma cópia? Eu também quero ver isso.</w:t>
      </w:r>
    </w:p>
    <w:p>
      <w:r>
        <w:t xml:space="preserve">Se eu descobrir quem era essa garota, vou dar um soco nela de todos xxx</w:t>
      </w:r>
    </w:p>
    <w:p>
      <w:r>
        <w:t xml:space="preserve">mirtilo tostado e scone de chocolate branco o café da manhã dos campeões</w:t>
      </w:r>
    </w:p>
    <w:p>
      <w:r>
        <w:t xml:space="preserve">FELIZ MÃE A TODAS AS MÃES!!!!...e A MIM EU Amo VOCÊ</w:t>
      </w:r>
    </w:p>
    <w:p>
      <w:r>
        <w:t xml:space="preserve">@ohaiijess seria legal se tivessem pessoas fazendo vídeos de si mesmas imitando a canção e fazendo um grande vídeo para que TODOS possam estar nele.</w:t>
      </w:r>
    </w:p>
    <w:p>
      <w:r>
        <w:t xml:space="preserve">2.697 visualizações na minha conta FLickr. Talvez não seja muito para você... mas eu estou feliz... YAY http://www.flickr.com/photos/bonassin/</w:t>
      </w:r>
    </w:p>
    <w:p>
      <w:r>
        <w:t xml:space="preserve">@annadwan90 excelente bom de se ver</w:t>
      </w:r>
    </w:p>
    <w:p>
      <w:r>
        <w:t xml:space="preserve">@johncmayer e que tal o nome Jana? lá você tem muitas opções...</w:t>
      </w:r>
    </w:p>
    <w:p>
      <w:r>
        <w:t xml:space="preserve">As mamadas 2am para o bebê são divertidas quando ele está todo sorridente e coos</w:t>
      </w:r>
    </w:p>
    <w:p>
      <w:r>
        <w:t xml:space="preserve">Feliz Natal! Não espere... O que é novamente o feliz dia de M...........easels. Não, mas seriamente.... Feliz Dia das Mães... lmao</w:t>
      </w:r>
    </w:p>
    <w:p>
      <w:r>
        <w:t xml:space="preserve">Talvez compre alguns aplicativos para iPod mais tarde, hmmm...</w:t>
      </w:r>
    </w:p>
    <w:p>
      <w:r>
        <w:t xml:space="preserve">@nicolerichie Feliz dia da mãe! Espero que você tenha um ótimo dia com Harlow, sua mãe e aqueles que você ama Você é uma mamãe fantástica! ^^</w:t>
      </w:r>
    </w:p>
    <w:p>
      <w:r>
        <w:t xml:space="preserve">@alexeiv diz a seu povo para entrar em contato com meu povo</w:t>
      </w:r>
    </w:p>
    <w:p>
      <w:r>
        <w:t xml:space="preserve">@smileindenial você é tão divertido Star Trek em breve, ok? ;)</w:t>
      </w:r>
    </w:p>
    <w:p>
      <w:r>
        <w:t xml:space="preserve">Gossip girl &amp; pizza on the way = obrigado ao meu lil babe</w:t>
      </w:r>
    </w:p>
    <w:p>
      <w:r>
        <w:t xml:space="preserve">@G_E LOL yeah Eu comi algumas fatias de queijo cheddar b4 dormindo.</w:t>
      </w:r>
    </w:p>
    <w:p>
      <w:r>
        <w:t xml:space="preserve">deseja um Feliz Dia das Mães a todas as mães! Especialmente a sua própria. http://plurk.com/p/svg9d</w:t>
      </w:r>
    </w:p>
    <w:p>
      <w:r>
        <w:t xml:space="preserve">@spmwinkel Não sabia que você era tão jovem! Feliz Aniversário Avançado Stefan. MTFBWY... Sempre!</w:t>
      </w:r>
    </w:p>
    <w:p>
      <w:r>
        <w:t xml:space="preserve">Tive uma pequena quebra de tweetbreak do twitter, acho que precisava dela</w:t>
      </w:r>
    </w:p>
    <w:p>
      <w:r>
        <w:t xml:space="preserve">@soaps3 Knighty Knight</w:t>
      </w:r>
    </w:p>
    <w:p>
      <w:r>
        <w:t xml:space="preserve">Eu não estou. Se parecer um perfil legítimo, eu vou contra-atacar.  @leighgrace Você é picuinhas sobre quem você segue de volta? Por que ou por que não?</w:t>
      </w:r>
    </w:p>
    <w:p>
      <w:r>
        <w:t xml:space="preserve">@chantelleaustin Boa</w:t>
      </w:r>
    </w:p>
    <w:p>
      <w:r>
        <w:t xml:space="preserve">@yiannis_k boa pergunta poderiam eles?</w:t>
      </w:r>
    </w:p>
    <w:p>
      <w:r>
        <w:t xml:space="preserve">@TheRealYungBerg FOLLOW ME BABY U SAID N DA CHAT U WILL LUV YA GOODNITE</w:t>
      </w:r>
    </w:p>
    <w:p>
      <w:r>
        <w:t xml:space="preserve">@taufiqz LOL. Você me conhece. Eu pretendo agradar.</w:t>
      </w:r>
    </w:p>
    <w:p>
      <w:r>
        <w:t xml:space="preserve">Uma menina na minha grande rocha de cabelo hoje, bebê de veludo preto ? http://blip.fm/~5z50g</w:t>
      </w:r>
    </w:p>
    <w:p>
      <w:r>
        <w:t xml:space="preserve">@InvisibleOrchid Obrigado Eu compartilharia meu sundae com você, mas é muito tarde e @dr_crane diz que não devemos dizer às pessoas onde estamos</w:t>
      </w:r>
    </w:p>
    <w:p>
      <w:r>
        <w:t xml:space="preserve">@joshtastic1 obrigado por tentar</w:t>
      </w:r>
    </w:p>
    <w:p>
      <w:r>
        <w:t xml:space="preserve">@teachereeya e para você também!!!!</w:t>
      </w:r>
    </w:p>
    <w:p>
      <w:r>
        <w:t xml:space="preserve">@deena_p aww obrigado</w:t>
      </w:r>
    </w:p>
    <w:p>
      <w:r>
        <w:t xml:space="preserve">@MrCav lol... macaco de rabo</w:t>
      </w:r>
    </w:p>
    <w:p>
      <w:r>
        <w:t xml:space="preserve">@Tyrese4ReaL obrigado, eu o mereço.</w:t>
      </w:r>
    </w:p>
    <w:p>
      <w:r>
        <w:t xml:space="preserve">Chifre de nevoeiro do DOOM! Uma ótima maneira de começar a manhã... viver ao lado do porto é realmente ótimo</w:t>
      </w:r>
    </w:p>
    <w:p>
      <w:r>
        <w:t xml:space="preserve">Que tempo maravilhoso, eu quero sair!</w:t>
      </w:r>
    </w:p>
    <w:p>
      <w:r>
        <w:t xml:space="preserve">Feliz Dia das Mães!</w:t>
      </w:r>
    </w:p>
    <w:p>
      <w:r>
        <w:t xml:space="preserve">@mschiefmaker Obrigado madame... você tem sorte porque teve um cachorro maravilhoso... e é muito fofo...</w:t>
      </w:r>
    </w:p>
    <w:p>
      <w:r>
        <w:t xml:space="preserve">@mrsrance congrats ya ran</w:t>
      </w:r>
    </w:p>
    <w:p>
      <w:r>
        <w:t xml:space="preserve">Estou entediado, extremamente entediado. no carro. esperando por meu pai. e jantar. chinês. yummm.</w:t>
      </w:r>
    </w:p>
    <w:p>
      <w:r>
        <w:t xml:space="preserve">@Touch_Reviews OBRIGADO!</w:t>
      </w:r>
    </w:p>
    <w:p>
      <w:r>
        <w:t xml:space="preserve">@dekrazee1 Mas você está fazendo a coisa certa.  Uma geladeira é onde os legumes vão para morrer</w:t>
      </w:r>
    </w:p>
    <w:p>
      <w:r>
        <w:t xml:space="preserve">acabou de voltar de ver a Star Strek</w:t>
      </w:r>
    </w:p>
    <w:p>
      <w:r>
        <w:t xml:space="preserve">@_supernatural_ http://twitpic.com/4u0r9 - se você precisar de ajuda para um banho... Eu estou aqui para u</w:t>
      </w:r>
    </w:p>
    <w:p>
      <w:r>
        <w:t xml:space="preserve">@hilaryjp Tenho sol aqui</w:t>
      </w:r>
    </w:p>
    <w:p>
      <w:r>
        <w:t xml:space="preserve">@markparton apenas passando por algumas de suas faixas no iTunes e comprando suas incríveis faixas que eu não tenho. Adorando</w:t>
      </w:r>
    </w:p>
    <w:p>
      <w:r>
        <w:t xml:space="preserve">G'morning Twitter World Um relaxante mundo familiar no domingo</w:t>
      </w:r>
    </w:p>
    <w:p>
      <w:r>
        <w:t xml:space="preserve">@robbymacbeath safari 4 sempre funciona bem aqui, não teve nenhum problema... Você precisa amá-lo Robby</w:t>
      </w:r>
    </w:p>
    <w:p>
      <w:r>
        <w:t xml:space="preserve">@DaLzz Óculos bonitos. Parece bom</w:t>
      </w:r>
    </w:p>
    <w:p>
      <w:r>
        <w:t xml:space="preserve">@iamTAYON eu faria se estivesse dirigindo :\ hahaha. mas me traga um Carol C. Especial, sim?</w:t>
      </w:r>
    </w:p>
    <w:p>
      <w:r>
        <w:t xml:space="preserve">@nevrothwen obrigado! Está sol lá fora, então isso é um bom começo</w:t>
      </w:r>
    </w:p>
    <w:p>
      <w:r>
        <w:t xml:space="preserve">Feliz aniversário para @AndrewGirdwood !</w:t>
      </w:r>
    </w:p>
    <w:p>
      <w:r>
        <w:t xml:space="preserve">logo indo para a alemanha... resta apenas uma hora</w:t>
      </w:r>
    </w:p>
    <w:p>
      <w:r>
        <w:t xml:space="preserve">acabou de entrar. Eu tenho os melhores amigos</w:t>
      </w:r>
    </w:p>
    <w:p>
      <w:r>
        <w:t xml:space="preserve">Eu li "The Picture of Dorian Gray" de Oscar Wilde (em inglês). Não é fácil para mim, mas eu tento curtir</w:t>
      </w:r>
    </w:p>
    <w:p>
      <w:r>
        <w:t xml:space="preserve">@_TWEE haha graças a você essa é minha nova palavra para esta semana! MOFO</w:t>
      </w:r>
    </w:p>
    <w:p>
      <w:r>
        <w:t xml:space="preserve">@RealBillBailey Cool show de ontem à noite me teve em convulsões</w:t>
      </w:r>
    </w:p>
    <w:p>
      <w:r>
        <w:t xml:space="preserve">Boa noite, vocês twitter pessoas</w:t>
      </w:r>
    </w:p>
    <w:p>
      <w:r>
        <w:t xml:space="preserve">@scriptgirl Veja este vídeo -- ScriptGirl Report 05.08.09 http://bit.ly/hclXP ... Agora posso oficialmente sobreviver ao fim de semana</w:t>
      </w:r>
    </w:p>
    <w:p>
      <w:r>
        <w:t xml:space="preserve">@HeatherAnnP Yayyy</w:t>
      </w:r>
    </w:p>
    <w:p>
      <w:r>
        <w:t xml:space="preserve">em @JonasBrothers Feliz dia da mãe Deniseee &lt;3</w:t>
      </w:r>
    </w:p>
    <w:p>
      <w:r>
        <w:t xml:space="preserve">?????????????????????YAY funciona haha</w:t>
      </w:r>
    </w:p>
    <w:p>
      <w:r>
        <w:t xml:space="preserve">@hopeluvfaith aww lovely! Espero que você tenha tido um grande dia de mãe, nossa pequena mãe galinha, você entrou em contato com sharn?</w:t>
      </w:r>
    </w:p>
    <w:p>
      <w:r>
        <w:t xml:space="preserve">Batendo na sacola agora, companheiros do Twitter...então, onde você está tratando sua mãe hoje?</w:t>
      </w:r>
    </w:p>
    <w:p>
      <w:r>
        <w:t xml:space="preserve">@Tayler_Nicole wow você tem sorte de feliz aniversário!</w:t>
      </w:r>
    </w:p>
    <w:p>
      <w:r>
        <w:t xml:space="preserve">@RAVERJONO bom, bom. o que poderia ser então? :o</w:t>
      </w:r>
    </w:p>
    <w:p>
      <w:r>
        <w:t xml:space="preserve">@ElvenstarArt Great !!! Seu livro está fantástico ? Eu o quero</w:t>
      </w:r>
    </w:p>
    <w:p>
      <w:r>
        <w:t xml:space="preserve">@ohshititsdre awwww! eu não vi isso até agora e edwin acabou de sair! eu sabia que você queria um pouco! assegure-se que amanhã eu farei de você um novo lote!</w:t>
      </w:r>
    </w:p>
    <w:p>
      <w:r>
        <w:t xml:space="preserve">Está comendo poutine e escutando mitch hedburg</w:t>
      </w:r>
    </w:p>
    <w:p>
      <w:r>
        <w:t xml:space="preserve">Feliz pai da mamãe Mamãe observando o futebol Yay The Eagles Are Eagles Are WINNINGGGGG é melhor que eles continuem *sigh!</w:t>
      </w:r>
    </w:p>
    <w:p>
      <w:r>
        <w:t xml:space="preserve">Feliz Dia das Mães &lt;3</w:t>
      </w:r>
    </w:p>
    <w:p>
      <w:r>
        <w:t xml:space="preserve">Feliz Dia das Mães a todos!!!!!!</w:t>
      </w:r>
    </w:p>
    <w:p>
      <w:r>
        <w:t xml:space="preserve">Outz wifz a GRANDE FAMÍLIA GRANDE FELIZ para a refeição do dia da mamãe. E Feliz Dia da Mamãe para todas as Mamãs por aí!</w:t>
      </w:r>
    </w:p>
    <w:p>
      <w:r>
        <w:t xml:space="preserve">@twebbstack haha &amp; você pode dizer a seus filhos como fui eu quem te enganchou lmao</w:t>
      </w:r>
    </w:p>
    <w:p>
      <w:r>
        <w:t xml:space="preserve">@natsnapper haha. Reservei minha mentira na noite passada. Apenas acordei. Deve ter sido necessário!!</w:t>
      </w:r>
    </w:p>
    <w:p>
      <w:r>
        <w:t xml:space="preserve">O navio desembarcou.</w:t>
      </w:r>
    </w:p>
    <w:p>
      <w:r>
        <w:t xml:space="preserve">@MarkBorkowski saudações - saltar na piscina - a água está morna. Mas talvez você queira evitar uma extremidade amarela rasa onde @MisterNoodle e eu jogamos.</w:t>
      </w:r>
    </w:p>
    <w:p>
      <w:r>
        <w:t xml:space="preserve">@mogz Sim, eu fiz o download do site e como estou twittando dele agora, ele deve funcionar</w:t>
      </w:r>
    </w:p>
    <w:p>
      <w:r>
        <w:t xml:space="preserve">daaaaaaaaaaaaay daaaaaaaa</w:t>
      </w:r>
    </w:p>
    <w:p>
      <w:r>
        <w:t xml:space="preserve">os sinos da igreja estão tocando. adieu, (deus abençoe em alemão)</w:t>
      </w:r>
    </w:p>
    <w:p>
      <w:r>
        <w:t xml:space="preserve">WOOT! favortie, bem segundo episódio favorito acabou de chegar em TOW ross e rachel ... você sabe</w:t>
      </w:r>
    </w:p>
    <w:p>
      <w:r>
        <w:t xml:space="preserve">@mareenshere Como foi dormido?</w:t>
      </w:r>
    </w:p>
    <w:p>
      <w:r>
        <w:t xml:space="preserve">@DatGuyScott é melhor checar no YouTube</w:t>
      </w:r>
    </w:p>
    <w:p>
      <w:r>
        <w:t xml:space="preserve">@AubreyODay é uma ela e ela é muito teimosa neste momento. obrigado por se preocupar</w:t>
      </w:r>
    </w:p>
    <w:p>
      <w:r>
        <w:t xml:space="preserve">Feliz Dia das Mães para minha mãe, sua mãe, a mãe dele e a mãe dela! Que as mães governem!</w:t>
      </w:r>
    </w:p>
    <w:p>
      <w:r>
        <w:t xml:space="preserve">@AubreyODay happy mommas day . ging é uma sorte ter uma mamãe como você gosta da sua nite! luv ya</w:t>
      </w:r>
    </w:p>
    <w:p>
      <w:r>
        <w:t xml:space="preserve">oh sim, a grelha está fora...seu bbq esta noite na casa</w:t>
      </w:r>
    </w:p>
    <w:p>
      <w:r>
        <w:t xml:space="preserve">BBQ com Andrew, suas irmãs e Jeff.  Tanta diversão!</w:t>
      </w:r>
    </w:p>
    <w:p>
      <w:r>
        <w:t xml:space="preserve">@YoGottiKOM quando você virá mostrar ao minnesota algum amor através da hun?!</w:t>
      </w:r>
    </w:p>
    <w:p>
      <w:r>
        <w:t xml:space="preserve">dia da mãe feliz, mãe, espero que o café da manhã tenha sido bom.  Eu te amo ?</w:t>
      </w:r>
    </w:p>
    <w:p>
      <w:r>
        <w:t xml:space="preserve">@JazZyLov3 loll my father leavingg and moving to las vegas and myy now ex boyfrienndd is FINALLYLY done talking to me and has left me alone</w:t>
      </w:r>
    </w:p>
    <w:p>
      <w:r>
        <w:t xml:space="preserve">10 vídeos dos momentos mais bonitos do gato - http://shrt.st/4ce - aproveite</w:t>
      </w:r>
    </w:p>
    <w:p>
      <w:r>
        <w:t xml:space="preserve">Muito bem... preciso dormir para poder ATUALMENTE estar acordada para o dia de minhas mães! ;) Nighty Nightzzz ou bom dia meus amigos do twitter!!!</w:t>
      </w:r>
    </w:p>
    <w:p>
      <w:r>
        <w:t xml:space="preserve">@debraoakland Somente dizendo a verdade Dibster</w:t>
      </w:r>
    </w:p>
    <w:p>
      <w:r>
        <w:t xml:space="preserve">Nenhum crédito sobrou no meu celular, desculpe Britânico! *publica de volta* Agradece a Tania pelo photoshoot do EPIC</w:t>
      </w:r>
    </w:p>
    <w:p>
      <w:r>
        <w:t xml:space="preserve">@Jacket_Slut Parto às dez e meia, mas tenho que me preparar e as coisas</w:t>
      </w:r>
    </w:p>
    <w:p>
      <w:r>
        <w:t xml:space="preserve">Ok AGORA eu posso bater no feno. Obrigado.</w:t>
      </w:r>
    </w:p>
    <w:p>
      <w:r>
        <w:t xml:space="preserve">@Bleau obrigado pelo retweet, homem tendo uma manhã tranquila de domingo... como está o seu?</w:t>
      </w:r>
    </w:p>
    <w:p>
      <w:r>
        <w:t xml:space="preserve">Whooops... smiley errado... é suposto ser LOL</w:t>
      </w:r>
    </w:p>
    <w:p>
      <w:r>
        <w:t xml:space="preserve">recebeu O melhor presente do dia das mães da Tys. Fez-me chorar incontrolavelmente, e não foi um presente</w:t>
      </w:r>
    </w:p>
    <w:p>
      <w:r>
        <w:t xml:space="preserve">@sarahmarina mmm hmmm e grande mano também! Eu tenho um fraquinho por David Knight.</w:t>
      </w:r>
    </w:p>
    <w:p>
      <w:r>
        <w:t xml:space="preserve">... Estamos tocando um conjunto acústico @ Styles Bar hoje @ 3!!! Espero vê-los lá ...</w:t>
      </w:r>
    </w:p>
    <w:p>
      <w:r>
        <w:t xml:space="preserve">Passar um maravilhoso Dia das Mães com Brad, mamãe e papai.  Feliz Dia das Mães para todas as Mães</w:t>
      </w:r>
    </w:p>
    <w:p>
      <w:r>
        <w:t xml:space="preserve">@jessca86 no iPhone? Em breve eles estarão adicionando o preenchimento automático dos logins, para que você não tenha que digitar tudo todas as vezes.</w:t>
      </w:r>
    </w:p>
    <w:p>
      <w:r>
        <w:t xml:space="preserve">Acabou de ser pedido para cantar mais uma vez....aha. o café da manhã desta vez. as perguntas do passado da psicologia&amp;revisão são uma porcaria!</w:t>
      </w:r>
    </w:p>
    <w:p>
      <w:r>
        <w:t xml:space="preserve">sair para o bom e velho "ensopar" esta noite para uma ração de dia das mães. apaixonadas mais do que nunca</w:t>
      </w:r>
    </w:p>
    <w:p>
      <w:r>
        <w:t xml:space="preserve">alguns de meus novos seguidores são muito legais; dê uma olhada neles.</w:t>
      </w:r>
    </w:p>
    <w:p>
      <w:r>
        <w:t xml:space="preserve">Obama é o ish!!!! ele é engraçado!</w:t>
      </w:r>
    </w:p>
    <w:p>
      <w:r>
        <w:t xml:space="preserve">@GiancarloN Bom dia</w:t>
      </w:r>
    </w:p>
    <w:p>
      <w:r>
        <w:t xml:space="preserve">Feliz dia das mães!</w:t>
      </w:r>
    </w:p>
    <w:p>
      <w:r>
        <w:t xml:space="preserve">@drkchna Almoço, sim. Um encontro, não.</w:t>
      </w:r>
    </w:p>
    <w:p>
      <w:r>
        <w:t xml:space="preserve">@Katebelletje posso ter um também?</w:t>
      </w:r>
    </w:p>
    <w:p>
      <w:r>
        <w:t xml:space="preserve">Vai dormir. Boa noite a todos!!</w:t>
      </w:r>
    </w:p>
    <w:p>
      <w:r>
        <w:t xml:space="preserve">Vivendo minha vida</w:t>
      </w:r>
    </w:p>
    <w:p>
      <w:r>
        <w:t xml:space="preserve">Foto: thelovelybones: I SPY JONAS BROTHERS E DEMI LOVATO OMG D: Ahhh sim, estréia do filme 3d http://tumblr.com/xbb1qyx0e</w:t>
      </w:r>
    </w:p>
    <w:p>
      <w:r>
        <w:t xml:space="preserve">@sageeb você diz as coisas mais legais.</w:t>
      </w:r>
    </w:p>
    <w:p>
      <w:r>
        <w:t xml:space="preserve">@adamjackson Com o McDonald's promovendo o McCafe (semelhante ao Starbucks), em breve poderemos ver o McSmoothies (como o suco Jamba) em</w:t>
      </w:r>
    </w:p>
    <w:p>
      <w:r>
        <w:t xml:space="preserve">@StampfliTurci sim posso imaginar, preciso do meu café da manhã senão não posso funcionar, ter um bom e relaxante domingo</w:t>
      </w:r>
    </w:p>
    <w:p>
      <w:r>
        <w:t xml:space="preserve">ok, eu vou dormir agora =] eu estou aqui há apenas uma hora...eu já tweetei demais</w:t>
      </w:r>
    </w:p>
    <w:p>
      <w:r>
        <w:t xml:space="preserve">@timdifford ohhh belo lugar. Você está nas ilhas? Vá com firmeza no hidromel!</w:t>
      </w:r>
    </w:p>
    <w:p>
      <w:r>
        <w:t xml:space="preserve">e estamos em</w:t>
      </w:r>
    </w:p>
    <w:p>
      <w:r>
        <w:t xml:space="preserve">@PerezHilton Guapisimo, chico você e a Sra. Lady Gaga estavam incríveis como sempre</w:t>
      </w:r>
    </w:p>
    <w:p>
      <w:r>
        <w:t xml:space="preserve">@anamoorz yeh eu gosto de jogar sk8 mas não sou dono dele . eu nem sequer tenho xbox 360 lol. i skate down no skateprk tho</w:t>
      </w:r>
    </w:p>
    <w:p>
      <w:r>
        <w:t xml:space="preserve">@dinuks mudam para outra coisa então</w:t>
      </w:r>
    </w:p>
    <w:p>
      <w:r>
        <w:t xml:space="preserve">não posso acreditar que o fim de semana já acabou!  Para onde vai o tempo?  Tivemos um bom dia com a fam. hoje.  Mamãe também teve um bom dia.</w:t>
      </w:r>
    </w:p>
    <w:p>
      <w:r>
        <w:t xml:space="preserve">Esqueça. Dê a noite por terminada! É o DIA DA MAMÃE!</w:t>
      </w:r>
    </w:p>
    <w:p>
      <w:r>
        <w:t xml:space="preserve">@timmcclintock gasp!!! Eu amo isso!!! Muito obrigado por compartilhar Tim!!!</w:t>
      </w:r>
    </w:p>
    <w:p>
      <w:r>
        <w:t xml:space="preserve">Feiticeiro observador de lugar instável</w:t>
      </w:r>
    </w:p>
    <w:p>
      <w:r>
        <w:t xml:space="preserve">Partida de handebol esta tarde</w:t>
      </w:r>
    </w:p>
    <w:p>
      <w:r>
        <w:t xml:space="preserve">alguns de meus novos seguidores são muito legais; dê uma olhada neles.</w:t>
      </w:r>
    </w:p>
    <w:p>
      <w:r>
        <w:t xml:space="preserve">@Gardenwiseguy Isto é verdadeiramente esclarecedor para mim</w:t>
      </w:r>
    </w:p>
    <w:p>
      <w:r>
        <w:t xml:space="preserve">@catsinthetree ouviu o Eyes on Fire e gostou.  Obrigado</w:t>
      </w:r>
    </w:p>
    <w:p>
      <w:r>
        <w:t xml:space="preserve">Eu amo @therealsavannah! Muito obrigado por dizer "oi para Jenn &amp; Laura" ontem na Arcádia! Minha amiga Shannon me surpreendeu com o vídeo</w:t>
      </w:r>
    </w:p>
    <w:p>
      <w:r>
        <w:t xml:space="preserve">Mariachi'nin yeni kampanyasi ve beraber gelistirdigimiz Facebook Uygulamasi (Shut The House) Hurriyet'e haber olmus: http://tr.im/msthhh</w:t>
      </w:r>
    </w:p>
    <w:p>
      <w:r>
        <w:t xml:space="preserve">É hora de um pouco de hidratos de carbono e um grande copo de água. E dormir ao lado de meu filho de 5 anos de idade. Bom dia a todos</w:t>
      </w:r>
    </w:p>
    <w:p>
      <w:r>
        <w:t xml:space="preserve">está trabalhando nisso durante todo o dia.</w:t>
      </w:r>
    </w:p>
    <w:p>
      <w:r>
        <w:t xml:space="preserve">Polegares até Wolverine, Taco Bell Cheese Roll-ups, e mães... você é tudo de bom</w:t>
      </w:r>
    </w:p>
    <w:p>
      <w:r>
        <w:t xml:space="preserve">Acabei de filmar para o dia mais um dia divertido no set! Hahaha!</w:t>
      </w:r>
    </w:p>
    <w:p>
      <w:r>
        <w:t xml:space="preserve">@MichaelMCrowley eu também vi o wolverine!</w:t>
      </w:r>
    </w:p>
    <w:p>
      <w:r>
        <w:t xml:space="preserve">Feliz Dia das Mães, amma!  Eu fiz u bolo, lembra-se? U adorei!</w:t>
      </w:r>
    </w:p>
    <w:p>
      <w:r>
        <w:t xml:space="preserve">Feliz dia das mães</w:t>
      </w:r>
    </w:p>
    <w:p>
      <w:r>
        <w:t xml:space="preserve">1:40 da manhã...seriamente não consegue dormir. Ouvi dizer que a última coisa que você deve fazer é estar no computador quando não consegue dormir. hmmm. o que eles sabem</w:t>
      </w:r>
    </w:p>
    <w:p>
      <w:r>
        <w:t xml:space="preserve">Tudo pronto para o trabalho... exceto meu braço</w:t>
      </w:r>
    </w:p>
    <w:p>
      <w:r>
        <w:t xml:space="preserve">essas aulas de culinária da escola secundária vieram a ser bem aproveitadas hoje. Eu fiz a torta de pastor para minha mãe.</w:t>
      </w:r>
    </w:p>
    <w:p>
      <w:r>
        <w:t xml:space="preserve">Então, alguém procura um playset revestido de vinil com 30 anos de garantia mfr? 3 escorregas, 4 fendas de balanço, parede de escalada em rocha, mais! Amish construído!</w:t>
      </w:r>
    </w:p>
    <w:p>
      <w:r>
        <w:t xml:space="preserve">@ALOliver lol rs gostar do seu estilo Alice dizer-lhe que você tem padrões para manter rs, é nacional Cork girls go wild in london week</w:t>
      </w:r>
    </w:p>
    <w:p>
      <w:r>
        <w:t xml:space="preserve">@tracysummers04 Im pleased hun</w:t>
      </w:r>
    </w:p>
    <w:p>
      <w:r>
        <w:t xml:space="preserve">@Do38 em casa? onde diabos você está? Ima esteja em casa tão cedo! iA!</w:t>
      </w:r>
    </w:p>
    <w:p>
      <w:r>
        <w:t xml:space="preserve">@Jenehhh Sentindo-se inspirado esta noite, huh?</w:t>
      </w:r>
    </w:p>
    <w:p>
      <w:r>
        <w:t xml:space="preserve">@Sion71 Na verdade, muitas piadas para se ter deitado na cama esperando que se liberte, amanhã estou no serviço do Júri...</w:t>
      </w:r>
    </w:p>
    <w:p>
      <w:r>
        <w:t xml:space="preserve">@pranaydewan thanku cozinhar é simples, mas a lei é - uve para se divertir enquanto você o faz</w:t>
      </w:r>
    </w:p>
    <w:p>
      <w:r>
        <w:t xml:space="preserve">Agora que penso nisso, estou vendo aqui algumas proto-ferrugem.  #acen</w:t>
      </w:r>
    </w:p>
    <w:p>
      <w:r>
        <w:t xml:space="preserve">@chearn73 obrigado, certifique-se de ler a descrição do grupo para entender melhor este projeto</w:t>
      </w:r>
    </w:p>
    <w:p>
      <w:r>
        <w:t xml:space="preserve">nite nite twitts desejo a todos um domingo feliz já tenho meu maior presente meus 2kids-my bro-n @_agressiva23 n 1 outro presente no caminho tyg</w:t>
      </w:r>
    </w:p>
    <w:p>
      <w:r>
        <w:t xml:space="preserve">@devyra você sabe se alguém dos crentes nunca morre em turnê? eu sei que não posso esperar haha</w:t>
      </w:r>
    </w:p>
    <w:p>
      <w:r>
        <w:t xml:space="preserve">@KhairulHulk @SyamMasri apoiando superfly por todo o caminho</w:t>
      </w:r>
    </w:p>
    <w:p>
      <w:r>
        <w:t xml:space="preserve">@stephyanime Sim</w:t>
      </w:r>
    </w:p>
    <w:p>
      <w:r>
        <w:t xml:space="preserve">@rkuang eu sei, certo? estou super entusiasmado - eu disse a vocês que esta é a época mais movimentada do ano para mim</w:t>
      </w:r>
    </w:p>
    <w:p>
      <w:r>
        <w:t xml:space="preserve">Ei, vamos seguir um ao outro! Não seria fantástico!?</w:t>
      </w:r>
    </w:p>
    <w:p>
      <w:r>
        <w:t xml:space="preserve">é ter um dia calmo de mães à noite... dia de mães felizes para todas as múmias deliciosas</w:t>
      </w:r>
    </w:p>
    <w:p>
      <w:r>
        <w:t xml:space="preserve">Em casa</w:t>
      </w:r>
    </w:p>
    <w:p>
      <w:r>
        <w:t xml:space="preserve">@nicnicole nah i segui-os primeiro, depois eles me seguiram. acho que 12-306 da noite para o dia é muito bom</w:t>
      </w:r>
    </w:p>
    <w:p>
      <w:r>
        <w:t xml:space="preserve">@cromnac te fatiou um presente?</w:t>
      </w:r>
    </w:p>
    <w:p>
      <w:r>
        <w:t xml:space="preserve">feliz dia da mãe!!! para mim e para o resto da fabulosa mamãe que está lá fora</w:t>
      </w:r>
    </w:p>
    <w:p>
      <w:r>
        <w:t xml:space="preserve">@psstHOY, é claro. jdoramas são os melhores.</w:t>
      </w:r>
    </w:p>
    <w:p>
      <w:r>
        <w:t xml:space="preserve">brendon pensa que sou coxo...mas estou apenas bêbado!</w:t>
      </w:r>
    </w:p>
    <w:p>
      <w:r>
        <w:t xml:space="preserve">Acho que esse é o nosso primeiro contato adequado um com o outro. Foi incrível e trouxe algumas lágrimas aos meus olhos</w:t>
      </w:r>
    </w:p>
    <w:p>
      <w:r>
        <w:t xml:space="preserve">Deathstar destrói a Starship Enterprice http://bit.ly/2agcTh Não me canso deste vídeo #Starwars #startrek</w:t>
      </w:r>
    </w:p>
    <w:p>
      <w:r>
        <w:t xml:space="preserve">sentir, respirar, acreditar, manter você na minha mente e nunca pensar em deixá-lo ir...</w:t>
      </w:r>
    </w:p>
    <w:p>
      <w:r>
        <w:t xml:space="preserve">agora na pg 237, noite</w:t>
      </w:r>
    </w:p>
    <w:p>
      <w:r>
        <w:t xml:space="preserve">Marcação indo bem até agora A's e B's até agora - aliviado parece que tenho futuros programadores na aula</w:t>
      </w:r>
    </w:p>
    <w:p>
      <w:r>
        <w:t xml:space="preserve">@BBB517 OMJ minha irmã trouxe hoje cupcakes Coldstone em vez de um bolo para celebrar os bdays em família e eu estava tão animada tirando fotos</w:t>
      </w:r>
    </w:p>
    <w:p>
      <w:r>
        <w:t xml:space="preserve">não posso esperar. Mais 2 dias até a felicidade.</w:t>
      </w:r>
    </w:p>
    <w:p>
      <w:r>
        <w:t xml:space="preserve">Haha. Acabei de ganhar uma aposta de 1.000 dólares. Eu me conformei por 100 dólares.  Nada mal.</w:t>
      </w:r>
    </w:p>
    <w:p>
      <w:r>
        <w:t xml:space="preserve">@_Emily_Young_ okey</w:t>
      </w:r>
    </w:p>
    <w:p>
      <w:r>
        <w:t xml:space="preserve">estudando matemática ) levou meu cérebro a explodir</w:t>
      </w:r>
    </w:p>
    <w:p>
      <w:r>
        <w:t xml:space="preserve">finalmente comprei minha nova casa</w:t>
      </w:r>
    </w:p>
    <w:p>
      <w:r>
        <w:t xml:space="preserve">@blade376 ermitãos, como eu, gostam de ficar em</w:t>
      </w:r>
    </w:p>
    <w:p>
      <w:r>
        <w:t xml:space="preserve">prestes a ter algum bolo para o aniversário da minha irmã</w:t>
      </w:r>
    </w:p>
    <w:p>
      <w:r>
        <w:t xml:space="preserve">@morningroc Dont preocupar homem. Você me verá nesta semana tanto quanto na semana passada.</w:t>
      </w:r>
    </w:p>
    <w:p>
      <w:r>
        <w:t xml:space="preserve">@DougieMcfly Haha dude, temos o mesmo b-date :p Desejo o nosso dia 3 de novembro. Eu também farei 16 anos. Você pode me responder, por favor?</w:t>
      </w:r>
    </w:p>
    <w:p>
      <w:r>
        <w:t xml:space="preserve">Feliz Dia das Mães!</w:t>
      </w:r>
    </w:p>
    <w:p>
      <w:r>
        <w:t xml:space="preserve">Preciso de 4 seguidores para conseguir 100 seguidores!!  Me engolam!!!  Eu te devolvo!!! ;)</w:t>
      </w:r>
    </w:p>
    <w:p>
      <w:r>
        <w:t xml:space="preserve">@xxmarypoppinsxx obrigado. Tenho umas férias em algumas semanas e também mais concertos para esperar</w:t>
      </w:r>
    </w:p>
    <w:p>
      <w:r>
        <w:t xml:space="preserve">Feliz Dia das Mães para Todas as Mães!! Nós Te amamos!!!</w:t>
      </w:r>
    </w:p>
    <w:p>
      <w:r>
        <w:t xml:space="preserve">Hora do sono... dia das mães felizes todos u momz</w:t>
      </w:r>
    </w:p>
    <w:p>
      <w:r>
        <w:t xml:space="preserve">@solidmetalsnake esse filme é fantástico!</w:t>
      </w:r>
    </w:p>
    <w:p>
      <w:r>
        <w:t xml:space="preserve">Sim, eu sou</w:t>
      </w:r>
    </w:p>
    <w:p>
      <w:r>
        <w:t xml:space="preserve">dia da mãe feliz</w:t>
      </w:r>
    </w:p>
    <w:p>
      <w:r>
        <w:t xml:space="preserve">o telefone estava agindo loucamente hoje, então eu perdi todas as minhas atualizações de vinte anos, mas eu o consertei</w:t>
      </w:r>
    </w:p>
    <w:p>
      <w:r>
        <w:t xml:space="preserve">@ShanteRowlandd então como está a mamãe mais maravilhosa do mundo?</w:t>
      </w:r>
    </w:p>
    <w:p>
      <w:r>
        <w:t xml:space="preserve">me preparando para poder sair</w:t>
      </w:r>
    </w:p>
    <w:p>
      <w:r>
        <w:t xml:space="preserve">Feliz dia das mães para todas as mães lá fora e para mim também</w:t>
      </w:r>
    </w:p>
    <w:p>
      <w:r>
        <w:t xml:space="preserve">@sageeb Bem, você só pode descobrir POR QUE, conhecendo primeiro QUEM?</w:t>
      </w:r>
    </w:p>
    <w:p>
      <w:r>
        <w:t xml:space="preserve">Não se esqueçam que hoje é o Dia das Mães, rapazes Mas um sorriso na cara de suas mães, ligando para ela.</w:t>
      </w:r>
    </w:p>
    <w:p>
      <w:r>
        <w:t xml:space="preserve">atualmente assistindo American Idol</w:t>
      </w:r>
    </w:p>
    <w:p>
      <w:r>
        <w:t xml:space="preserve">Foi mandado parar por um policial, recebeu um aviso</w:t>
      </w:r>
    </w:p>
    <w:p>
      <w:r>
        <w:t xml:space="preserve">e antes de bater o peito de frango grelhado c/ feijão frito Gnite Twitties</w:t>
      </w:r>
    </w:p>
    <w:p>
      <w:r>
        <w:t xml:space="preserve">Sua manhã de domingo e os pássaros estão chilreando. Esperando o melhor e rezando para que seja o melhor.</w:t>
      </w:r>
    </w:p>
    <w:p>
      <w:r>
        <w:t xml:space="preserve">@mromairi Eles lhe pagaram para ir? Pense antes de votar, cada voto conta</w:t>
      </w:r>
    </w:p>
    <w:p>
      <w:r>
        <w:t xml:space="preserve">@Hanster7705 ahhahahaha ARIYAN quero ouvir que agora eu usei a largura de banda baixando um podcast hamish e andy</w:t>
      </w:r>
    </w:p>
    <w:p>
      <w:r>
        <w:t xml:space="preserve">@ZirconCode Eu gosto de como o código binário com seu nome diz ZirconCode também. XD Está muito bonito. Melhor do que antes.</w:t>
      </w:r>
    </w:p>
    <w:p>
      <w:r>
        <w:t xml:space="preserve">@ExtremeAnnette Parece que não consigo encontrá-la, você pode enviá-la novamente por favor oh e etiquetá-la também rs</w:t>
      </w:r>
    </w:p>
    <w:p>
      <w:r>
        <w:t xml:space="preserve">Feliz Dia das Mães!</w:t>
      </w:r>
    </w:p>
    <w:p>
      <w:r>
        <w:t xml:space="preserve">@lina83 Como suas fotos, Lucky Girl, novamente</w:t>
      </w:r>
    </w:p>
    <w:p>
      <w:r>
        <w:t xml:space="preserve">@xxlaurenbeexx aha sim tudo o resto falha apenas empurra sim não sabemos a que horas saímos embora xx</w:t>
      </w:r>
    </w:p>
    <w:p>
      <w:r>
        <w:t xml:space="preserve">quero acordar cedo, e tomar um café amanhã (hoje) ! vai ser um dia ocupado! mas tenho que continuar escrevendo... booo whoo!</w:t>
      </w:r>
    </w:p>
    <w:p>
      <w:r>
        <w:t xml:space="preserve">Ed está de partida para Cornwall com a escola por uma semana confusa +</w:t>
      </w:r>
    </w:p>
    <w:p>
      <w:r>
        <w:t xml:space="preserve">@Tiaantjee Nome o resto? Vamos ver. Os Mystery Jets são muito legais. Ida Maria E você se arrepia, escute Say Anything!</w:t>
      </w:r>
    </w:p>
    <w:p>
      <w:r>
        <w:t xml:space="preserve">@MSNEWYORKER26 Duvido que eu faça isso! twit pic pic sumthin</w:t>
      </w:r>
    </w:p>
    <w:p>
      <w:r>
        <w:t xml:space="preserve">dice watching Heroes again. http://plurk.com/p/svhvh</w:t>
      </w:r>
    </w:p>
    <w:p>
      <w:r>
        <w:t xml:space="preserve">@johncmayer polyester, protester, quester, semester, sequester...espero que isto ajude</w:t>
      </w:r>
    </w:p>
    <w:p>
      <w:r>
        <w:t xml:space="preserve">@ALOliver Você tem que ter padrões Alice, caso contrário seríamos ,,,,,? você tem que aproveitar a vida, é para isso que a vida é</w:t>
      </w:r>
    </w:p>
    <w:p>
      <w:r>
        <w:t xml:space="preserve">@bdeezy @PleasureNPain lol vocês são incríveis</w:t>
      </w:r>
    </w:p>
    <w:p>
      <w:r>
        <w:t xml:space="preserve">@MissRosalieHale Olá, estou ótimo! como você está?</w:t>
      </w:r>
    </w:p>
    <w:p>
      <w:r>
        <w:t xml:space="preserve">@simonusher fancy Sunday lunch in The Albion antes do jogo?</w:t>
      </w:r>
    </w:p>
    <w:p>
      <w:r>
        <w:t xml:space="preserve">dia das mães felizes</w:t>
      </w:r>
    </w:p>
    <w:p>
      <w:r>
        <w:t xml:space="preserve">vai se equipar, comer um pouco de brekkie e depois começar a cozinha! woo! Churrasco mais tarde Bons tempos</w:t>
      </w:r>
    </w:p>
    <w:p>
      <w:r>
        <w:t xml:space="preserve">Viagem ao zoológico hoje</w:t>
      </w:r>
    </w:p>
    <w:p>
      <w:r>
        <w:t xml:space="preserve">Tenho um cam sesh alinhado amanhã com meus c4s vencedores do prêmio c4s com fotos na tela do meu lj. Somente amigos, a menos que você me convença do contrário.</w:t>
      </w:r>
    </w:p>
    <w:p>
      <w:r>
        <w:t xml:space="preserve">Oh, tempo para comer e conversar com o parceiro doméstico.</w:t>
      </w:r>
    </w:p>
    <w:p>
      <w:r>
        <w:t xml:space="preserve">Toda a conversa de bicicleta, me faz pensar que devemos nos inscrever neste http://www.bigbikeride.co.uk @darrenstenhosue @niceguyali @ anyonewithbike</w:t>
      </w:r>
    </w:p>
    <w:p>
      <w:r>
        <w:t xml:space="preserve">Indo para a cama com um livro. Boa noite.</w:t>
      </w:r>
    </w:p>
    <w:p>
      <w:r>
        <w:t xml:space="preserve">@AubreyODay Deus te abençoe e espero que o resto do seu fim de semana seja alegre!</w:t>
      </w:r>
    </w:p>
    <w:p>
      <w:r>
        <w:t xml:space="preserve">twitters obtendo um pouco de lil confusin... twitterific?twitdroid?twitterberry? eu subentendo o txt bit tho lol ah bem, twitters esfria de qualquer maneira</w:t>
      </w:r>
    </w:p>
    <w:p>
      <w:r>
        <w:t xml:space="preserve">Feliz Abraço Dia de sua mãe!! te amo mãe</w:t>
      </w:r>
    </w:p>
    <w:p>
      <w:r>
        <w:t xml:space="preserve">@Mitry909 no belga e não um coletor de discos</w:t>
      </w:r>
    </w:p>
    <w:p>
      <w:r>
        <w:t xml:space="preserve">@Oreosandcheese Essa é uma ótima idéia</w:t>
      </w:r>
    </w:p>
    <w:p>
      <w:r>
        <w:t xml:space="preserve">ok im prestes a desmaiar. esta noite foi adorável buenas noches mi gente... amanhã vamos festejar novamente!</w:t>
      </w:r>
    </w:p>
    <w:p>
      <w:r>
        <w:t xml:space="preserve">@Jae878 oh sim, eu nunca pedi de lá, um lil engraçado no começo para fazer isso, eu vou checar nosso ta</w:t>
      </w:r>
    </w:p>
    <w:p>
      <w:r>
        <w:t xml:space="preserve">@ALOliver I am! vou fazer uma caminhada hoje!</w:t>
      </w:r>
    </w:p>
    <w:p>
      <w:r>
        <w:t xml:space="preserve">@karmadillo Você é muito, muito bom. Por que eu não pensei nisso?</w:t>
      </w:r>
    </w:p>
    <w:p>
      <w:r>
        <w:t xml:space="preserve">@pamjob Obrigado</w:t>
      </w:r>
    </w:p>
    <w:p>
      <w:r>
        <w:t xml:space="preserve">Star Trek é fantástico!! Kirk é quente, Spock é legal. É divertido, legal e sexy. Definitivamente, vale a pena ver. Eu o vi no Cinerama.</w:t>
      </w:r>
    </w:p>
    <w:p>
      <w:r>
        <w:t xml:space="preserve">@mokargas darn software de código aberto e suas falhas de segurança</w:t>
      </w:r>
    </w:p>
    <w:p>
      <w:r>
        <w:t xml:space="preserve">tempo para jogar</w:t>
      </w:r>
    </w:p>
    <w:p>
      <w:r>
        <w:t xml:space="preserve">O @boelzebub automated porn-downloader teria de saber qual pornografia você gosta. youporn tem esta nova característica de recomendação</w:t>
      </w:r>
    </w:p>
    <w:p>
      <w:r>
        <w:t xml:space="preserve">@PotFace Sim, você está certo</w:t>
      </w:r>
    </w:p>
    <w:p>
      <w:r>
        <w:t xml:space="preserve">@Natalie_Brown Muito obrigado Natalie, espero que você esteja bem</w:t>
      </w:r>
    </w:p>
    <w:p>
      <w:r>
        <w:t xml:space="preserve">fazendo uma vida sem fronteiras! Camiseta para a segunda vida</w:t>
      </w:r>
    </w:p>
    <w:p>
      <w:r>
        <w:t xml:space="preserve">@Peterpepperpark u não tem que deixar de fumar http://bit.ly/CHZLW</w:t>
      </w:r>
    </w:p>
    <w:p>
      <w:r>
        <w:t xml:space="preserve">Fez uma bomba e ela explodiu na minha boca!...acabou de fazer o melhor jantar de F*ing!</w:t>
      </w:r>
    </w:p>
    <w:p>
      <w:r>
        <w:t xml:space="preserve">E eu estou de volta, de uma sooper dooper, extra bharia, extra dhumchik dois dias de estadia na casa da mãe, yay!  É uma sensação divertida</w:t>
      </w:r>
    </w:p>
    <w:p>
      <w:r>
        <w:t xml:space="preserve">Ps Brian acaba de anunciar seu título de mensagem, "o que há em você fluirá de você" Meu amigo respondeu "cheescake...". Ha!</w:t>
      </w:r>
    </w:p>
    <w:p>
      <w:r>
        <w:t xml:space="preserve">@mozy19 obrigado!</w:t>
      </w:r>
    </w:p>
    <w:p>
      <w:r>
        <w:t xml:space="preserve">@billingtonart pensa que foi desfrutar da beleza da natureza, talvez sentar-se em qualquer lugar e escrever um pouco, apenas tentando terminar minha última foto</w:t>
      </w:r>
    </w:p>
    <w:p>
      <w:r>
        <w:t xml:space="preserve">@okneil bem-vindo a casa, onde quer que isso seja</w:t>
      </w:r>
    </w:p>
    <w:p>
      <w:r>
        <w:t xml:space="preserve">@BJoie Enviei o link para download do espanhol "Don't Cry"...me avise quando você o receber</w:t>
      </w:r>
    </w:p>
    <w:p>
      <w:r>
        <w:t xml:space="preserve">Feliz Dia das Mães!</w:t>
      </w:r>
    </w:p>
    <w:p>
      <w:r>
        <w:t xml:space="preserve">@michau Soa como um bom cinco dias</w:t>
      </w:r>
    </w:p>
    <w:p>
      <w:r>
        <w:t xml:space="preserve">Provavelmente estou enviando spam para a conta do meu seguidor.</w:t>
      </w:r>
    </w:p>
    <w:p>
      <w:r>
        <w:t xml:space="preserve">@Neil_Duckett GREAT pic!  Que divertido!  Adoro festivais de comida e vinho...bem, festas de cerveja também</w:t>
      </w:r>
    </w:p>
    <w:p>
      <w:r>
        <w:t xml:space="preserve">@Sequanne ele é assim! &lt;3 daí, minha nova assinatura de fórum!</w:t>
      </w:r>
    </w:p>
    <w:p>
      <w:r>
        <w:t xml:space="preserve">@Mummyofmany Jesus cura</w:t>
      </w:r>
    </w:p>
    <w:p>
      <w:r>
        <w:t xml:space="preserve">Estou tentando descobrir como usar o Twitter</w:t>
      </w:r>
    </w:p>
    <w:p>
      <w:r>
        <w:t xml:space="preserve">Eu preciso de mais um seguidor.</w:t>
      </w:r>
    </w:p>
    <w:p>
      <w:r>
        <w:t xml:space="preserve">@ExtremeAnnette ok obrigado</w:t>
      </w:r>
    </w:p>
    <w:p>
      <w:r>
        <w:t xml:space="preserve">Sanduíche de feijão torrado e vinho tinto, uma combinação perfeita de jantar de domingo à noite</w:t>
      </w:r>
    </w:p>
    <w:p>
      <w:r>
        <w:t xml:space="preserve">@CokedUpBabyBoy Não há nada de errado em pensar que ele é gostoso, mas ele pertence a mim</w:t>
      </w:r>
    </w:p>
    <w:p>
      <w:r>
        <w:t xml:space="preserve">DIA DA MÃE FELIZ a todas vocês maravilhosas mães!!</w:t>
      </w:r>
    </w:p>
    <w:p>
      <w:r>
        <w:t xml:space="preserve">@Orch1d: eu realmente adoro seu site K-POPPED ! http://k-popped.com/ haha</w:t>
      </w:r>
    </w:p>
    <w:p>
      <w:r>
        <w:t xml:space="preserve">Junte-se ao maior e melhor grupo do facebook http://bit.ly/cDrbt</w:t>
      </w:r>
    </w:p>
    <w:p>
      <w:r>
        <w:t xml:space="preserve">Ah, sim, e hoje sinto-me muito cansado!</w:t>
      </w:r>
    </w:p>
    <w:p>
      <w:r>
        <w:t xml:space="preserve">Ei!! em casa prestes a dormir não acredito que o fim de semana terminou tão rápido! feliz dia das mães!! bom dia e tenha um ótimo sono</w:t>
      </w:r>
    </w:p>
    <w:p>
      <w:r>
        <w:t xml:space="preserve">@JessMcFlyxxx gdgd well i better go and get ready for work :| haha have fun tonight x x</w:t>
      </w:r>
    </w:p>
    <w:p>
      <w:r>
        <w:t xml:space="preserve">@CindiCupcaking que é família para você imna crash, acordou 630 3 dias seguidos....lol</w:t>
      </w:r>
    </w:p>
    <w:p>
      <w:r>
        <w:t xml:space="preserve">@worldarts vejo que estamos nos aproximando de um belo número redondo 5500, espero que você já tenha passado por isso quando eu voltar hoje à noite</w:t>
      </w:r>
    </w:p>
    <w:p>
      <w:r>
        <w:t xml:space="preserve">@blitzio pic conforme prometido http://twitpic.com/4wqy4</w:t>
      </w:r>
    </w:p>
    <w:p>
      <w:r>
        <w:t xml:space="preserve">@Asfaq Ele está em um iPhone</w:t>
      </w:r>
    </w:p>
    <w:p>
      <w:r>
        <w:t xml:space="preserve">ok, tudo bem. vou começar a estudar AGORA. adeus mundo do twitter</w:t>
      </w:r>
    </w:p>
    <w:p>
      <w:r>
        <w:t xml:space="preserve">@MichelleCorydon Obrigado!</w:t>
      </w:r>
    </w:p>
    <w:p>
      <w:r>
        <w:t xml:space="preserve">está assistindo D.O.A</w:t>
      </w:r>
    </w:p>
    <w:p>
      <w:r>
        <w:t xml:space="preserve">@ddlovato É bom saber que você está com medo! não deixe boatos estúpidos acabar com você! desde que seus fãs estejam atrás de você, você não tem nada com que se preocupar sobre x</w:t>
      </w:r>
    </w:p>
    <w:p>
      <w:r>
        <w:t xml:space="preserve">procurando por minha irmã no facebook, sinto sua falta yani</w:t>
      </w:r>
    </w:p>
    <w:p>
      <w:r>
        <w:t xml:space="preserve">O que você fez para o Dia das Mães?"*pessoas que estão um dia atrás de nós*"o que você estará fazendo?" Eu levei minha mãe ao Starbucks, ela gostou.</w:t>
      </w:r>
    </w:p>
    <w:p>
      <w:r>
        <w:t xml:space="preserve">@jadeofjades www.youtube.com/watch?v=CyJvgnP9-vA sowwwwwyy! U meninas me fazem torcer o tempo todo</w:t>
      </w:r>
    </w:p>
    <w:p>
      <w:r>
        <w:t xml:space="preserve">@AdistaKim Eu ia escondê-lo e você está pensando no youtube? NÃO! Lol. Ei, abaixe o telefone e mais natação</w:t>
      </w:r>
    </w:p>
    <w:p>
      <w:r>
        <w:t xml:space="preserve">http://twitpic.com/4wqyn - Veja? Eu estou no Twittering!!!!</w:t>
      </w:r>
    </w:p>
    <w:p>
      <w:r>
        <w:t xml:space="preserve">@lilbumbles Feliz Dia das Mães para a única mãe que tenho na minha lista!</w:t>
      </w:r>
    </w:p>
    <w:p>
      <w:r>
        <w:t xml:space="preserve">Assistindo Rugrats e Tweeting, é claro!</w:t>
      </w:r>
    </w:p>
    <w:p>
      <w:r>
        <w:t xml:space="preserve">@halden2714 Obrigado!</w:t>
      </w:r>
    </w:p>
    <w:p>
      <w:r>
        <w:t xml:space="preserve">@Tiaantjee BTW: Isso ofende você, sim? - Nós somos estrelas do rock. Muito bem.</w:t>
      </w:r>
    </w:p>
    <w:p>
      <w:r>
        <w:t xml:space="preserve">Bom dia http://bit.ly/Tjvhv</w:t>
      </w:r>
    </w:p>
    <w:p>
      <w:r>
        <w:t xml:space="preserve">entrou numa briga de punhos com um motociclista velho....... e como você ousa perguntar, sim, eu lhe dei uma surra</w:t>
      </w:r>
    </w:p>
    <w:p>
      <w:r>
        <w:t xml:space="preserve">http://snipurl.com/hq0n1 Acabei de imprimir para minha mãe um cartão presente amazônico para o Dia das Mães Feliz, para falar de última hora.</w:t>
      </w:r>
    </w:p>
    <w:p>
      <w:r>
        <w:t xml:space="preserve">Os nerds saíram em força total para ver o Star Trek. Sim, eu também.</w:t>
      </w:r>
    </w:p>
    <w:p>
      <w:r>
        <w:t xml:space="preserve">@thelast1uthink ZOMG SO CUTE MATT. merda que é um bom filme</w:t>
      </w:r>
    </w:p>
    <w:p>
      <w:r>
        <w:t xml:space="preserve">@francesbell Sim, na verdade, ontem houve algum engarrafamento no twitter... Mas isso pode acontecer. Não se preocupe.</w:t>
      </w:r>
    </w:p>
    <w:p>
      <w:r>
        <w:t xml:space="preserve">Bem, olá, twitters</w:t>
      </w:r>
    </w:p>
    <w:p>
      <w:r>
        <w:t xml:space="preserve">feliz dia da mãe &amp; mais tarde mal posso esperar para ver @que_day26 em concerto. lol. bem ima ver todo o dia 26 mas eu gosto mais dele ;D</w:t>
      </w:r>
    </w:p>
    <w:p>
      <w:r>
        <w:t xml:space="preserve">dia das mães felizes mamãe</w:t>
      </w:r>
    </w:p>
    <w:p>
      <w:r>
        <w:t xml:space="preserve">Em Twin Peaks. Alto Yay!</w:t>
      </w:r>
    </w:p>
    <w:p>
      <w:r>
        <w:t xml:space="preserve">@vincenthofmann Sim. Mas, Cute AND Predictable funciona para você...</w:t>
      </w:r>
    </w:p>
    <w:p>
      <w:r>
        <w:t xml:space="preserve">@ivanjohnivan Well na verdade - Larin é meu nome. O "modelo" é o que eu faço (além de dormir, engatinhar, etc.)</w:t>
      </w:r>
    </w:p>
    <w:p>
      <w:r>
        <w:t xml:space="preserve">@GoonersNato - Aww, yeah, caro Nicky .</w:t>
      </w:r>
    </w:p>
    <w:p>
      <w:r>
        <w:t xml:space="preserve">@JessMcFlyxxx yeaahh xD eu acho que um deles está dançando!! Um garotinho! woo! xx</w:t>
      </w:r>
    </w:p>
    <w:p>
      <w:r>
        <w:t xml:space="preserve">@heartbomb haha i do! esse era meu personagem favorito san-x. esse é rirakkuma.</w:t>
      </w:r>
    </w:p>
    <w:p>
      <w:r>
        <w:t xml:space="preserve">@PerezHilton amando os sapatos perez, parecendo bem como sempre oh,e senhora gaga, o que posso dizer. Excelente!</w:t>
      </w:r>
    </w:p>
    <w:p>
      <w:r>
        <w:t xml:space="preserve">Feliz Dia das Mães! Mesmo dia, mais chocolate</w:t>
      </w:r>
    </w:p>
    <w:p>
      <w:r>
        <w:t xml:space="preserve">conversando ao telefone com alguém que eu perdi muitas vezes.</w:t>
      </w:r>
    </w:p>
    <w:p>
      <w:r>
        <w:t xml:space="preserve">Bom almoço... Melhor ainda quando a mãe paga...</w:t>
      </w:r>
    </w:p>
    <w:p>
      <w:r>
        <w:t xml:space="preserve">@kutski brill vou tentar ficar de olho no twitter, não ajudou ontem, ficou sem bateria quando eu precisava.</w:t>
      </w:r>
    </w:p>
    <w:p>
      <w:r>
        <w:t xml:space="preserve">@tonyrobbins "o paraíso é onde eu estou", ele também disse</w:t>
      </w:r>
    </w:p>
    <w:p>
      <w:r>
        <w:t xml:space="preserve">Bom dia a todos e já na máquina de lavar!! Ir até a casa dos pais para preparar a casa para o dia do casamento...ocupada ocupada</w:t>
      </w:r>
    </w:p>
    <w:p>
      <w:r>
        <w:t xml:space="preserve">@Juicytots Não se preocupe, você soletrou 'NÃO' corretamente! Parece errado</w:t>
      </w:r>
    </w:p>
    <w:p>
      <w:r>
        <w:t xml:space="preserve">Tentando dormir, vendo a CNN e pensando nas reuniões de hoje no trabalho... Melhor compra 24/7 da minha vida, oh bem... o que quer que pague o álcool</w:t>
      </w:r>
    </w:p>
    <w:p>
      <w:r>
        <w:t xml:space="preserve">Bom dia!</w:t>
      </w:r>
    </w:p>
    <w:p>
      <w:r>
        <w:t xml:space="preserve">@gcrush obrigado a VOCÊ!! Vocês fizeram coisas incríveis pelo meu blog esta noite tão agradecidos!!</w:t>
      </w:r>
    </w:p>
    <w:p>
      <w:r>
        <w:t xml:space="preserve">@christay0102 que soa fantástico.</w:t>
      </w:r>
    </w:p>
    <w:p>
      <w:r>
        <w:t xml:space="preserve">DIVERSIDADE DIVERSIDADE DIVERSIDADE HOJE EM DIA AYYYYY!!!!!!!!!!!!!</w:t>
      </w:r>
    </w:p>
    <w:p>
      <w:r>
        <w:t xml:space="preserve">@theasiangoddess obrigado pelo #seguinte sexta à direita de volta atcha!</w:t>
      </w:r>
    </w:p>
    <w:p>
      <w:r>
        <w:t xml:space="preserve">Preparando-se para ir estudar fora enquanto se diverte em um dia de sol tão agradável.</w:t>
      </w:r>
    </w:p>
    <w:p>
      <w:r>
        <w:t xml:space="preserve">@Sharmi Um bonito top preto com flores em tons de rosa</w:t>
      </w:r>
    </w:p>
    <w:p>
      <w:r>
        <w:t xml:space="preserve">em Newcastle curtindo a família Com a mãe no dia da mãe pela 1ª vez em anos!</w:t>
      </w:r>
    </w:p>
    <w:p>
      <w:r>
        <w:t xml:space="preserve">@bluecat7 eu definitivamente vou, embora com a ressalva de que normalmente só leio não ficção...mas tenho mais nos últimos anos lido romances</w:t>
      </w:r>
    </w:p>
    <w:p>
      <w:r>
        <w:t xml:space="preserve">Kakabalik lang da Tarlac. Bom aftie.</w:t>
      </w:r>
    </w:p>
    <w:p>
      <w:r>
        <w:t xml:space="preserve">@xxlaurenbeexx obrigado divirta-se no trabalho rs xxx</w:t>
      </w:r>
    </w:p>
    <w:p>
      <w:r>
        <w:t xml:space="preserve">É Skyping com a família</w:t>
      </w:r>
    </w:p>
    <w:p>
      <w:r>
        <w:t xml:space="preserve">@RealBillBailey Bill, programa absolutamente fantástico. Adorei a parte do "sino de vaca" no final.</w:t>
      </w:r>
    </w:p>
    <w:p>
      <w:r>
        <w:t xml:space="preserve">Alguém acabou de admitir que tinha um fraquinho por mim. Isso é legal.</w:t>
      </w:r>
    </w:p>
    <w:p>
      <w:r>
        <w:t xml:space="preserve">Estou dizendo esta frase agora: "Pare de ser tão falso" graças a um @aliciaway "odiar"/yoda pessoa!  Boa noite e pare de ser tão falso!!</w:t>
      </w:r>
    </w:p>
    <w:p>
      <w:r>
        <w:t xml:space="preserve">Por que as pessoas têm que ser tão enganosas e irreais?  Mas meu amor por Steve Jones e Channing Tatum se renovou rs...seu amor por Steve Jones e Channing Tatum é muito bom...</w:t>
      </w:r>
    </w:p>
    <w:p>
      <w:r>
        <w:t xml:space="preserve">@Darcrider ... em vez de antiquado e fanático na pior das hipóteses, e antiquado, paternalista, imperialista, monoculturalista e auto-realista na melhor das hipóteses.</w:t>
      </w:r>
    </w:p>
    <w:p>
      <w:r>
        <w:t xml:space="preserve">exame de estilo livre x</w:t>
      </w:r>
    </w:p>
    <w:p>
      <w:r>
        <w:t xml:space="preserve">@ScubaStev3 jfufnfwucnbqjic im entediado</w:t>
      </w:r>
    </w:p>
    <w:p>
      <w:r>
        <w:t xml:space="preserve">@rominafahem romina da manhã.</w:t>
      </w:r>
    </w:p>
    <w:p>
      <w:r>
        <w:t xml:space="preserve">Acabei de voltar de uma corrida de 5 km!  Foi muito bom!</w:t>
      </w:r>
    </w:p>
    <w:p>
      <w:r>
        <w:t xml:space="preserve">@Mrjaydeeone obrigado pela adição Tentarei novamente assinar mais tarde quando chegar em casa. Se ainda não tiver essa sorte, enviarei um e-mail a alguém</w:t>
      </w:r>
    </w:p>
    <w:p>
      <w:r>
        <w:t xml:space="preserve">@calvinharris é este realmente calvin harris</w:t>
      </w:r>
    </w:p>
    <w:p>
      <w:r>
        <w:t xml:space="preserve">Tudo é melhor com um saco de maconha</w:t>
      </w:r>
    </w:p>
    <w:p>
      <w:r>
        <w:t xml:space="preserve">"alguém te chama, e você responde bem devagar, uma garota com olhos de caleidoscópio" sim, sou normal.</w:t>
      </w:r>
    </w:p>
    <w:p>
      <w:r>
        <w:t xml:space="preserve">bbq party</w:t>
      </w:r>
    </w:p>
    <w:p>
      <w:r>
        <w:t xml:space="preserve">@daniel_beckwith it cannot be that good if your twittering instead of watching it xx</w:t>
      </w:r>
    </w:p>
    <w:p>
      <w:r>
        <w:t xml:space="preserve">Finalmente conseguiu atravessar o Espaço Morto, que só demorou meio ano</w:t>
      </w:r>
    </w:p>
    <w:p>
      <w:r>
        <w:t xml:space="preserve">Oh e os planos de Cali são um GO! Talvez eu também possa ver a promotora e ela é minha heroína e me abala as meias.</w:t>
      </w:r>
    </w:p>
    <w:p>
      <w:r>
        <w:t xml:space="preserve">Preparando-me para ir a #Brighton para encontrar um novo fato de #GreshamBlake - Domingo = meu tempo</w:t>
      </w:r>
    </w:p>
    <w:p>
      <w:r>
        <w:t xml:space="preserve">tem coisas a fazer, mas se recusa a fazê-las :[</w:t>
      </w:r>
    </w:p>
    <w:p>
      <w:r>
        <w:t xml:space="preserve">está no trabalho...sendo pago para sentar no meu traseiro, pois ainda não há convidados! a mãe está subindo depois de eexcitado</w:t>
      </w:r>
    </w:p>
    <w:p>
      <w:r>
        <w:t xml:space="preserve">@duck_ily Obrigado por ter vindo, cuz</w:t>
      </w:r>
    </w:p>
    <w:p>
      <w:r>
        <w:t xml:space="preserve">aprendi algo novo hoje</w:t>
      </w:r>
    </w:p>
    <w:p>
      <w:r>
        <w:t xml:space="preserve">@friendofanimals eles são meus sapatos -circa é o nome da marca.</w:t>
      </w:r>
    </w:p>
    <w:p>
      <w:r>
        <w:t xml:space="preserve">Ugh eu não consigo dormir e isso realmente me irrita tanto às vezes. Atleast eu sei quem são meus amigos</w:t>
      </w:r>
    </w:p>
    <w:p>
      <w:r>
        <w:t xml:space="preserve">@Lanulahbelle felizmente, não por que você ainda está de pé??</w:t>
      </w:r>
    </w:p>
    <w:p>
      <w:r>
        <w:t xml:space="preserve">@jmarie7481 http://twitpic.com/4vvou - Ok...EU AMO!! Melika, venha fazer sua maquiagem assim da próxima vez que sairmos</w:t>
      </w:r>
    </w:p>
    <w:p>
      <w:r>
        <w:t xml:space="preserve">@fatinee haha i did! muitas vezes antes!</w:t>
      </w:r>
    </w:p>
    <w:p>
      <w:r>
        <w:t xml:space="preserve">@angryfaggot, Onde você acaba indo? Eu fiquei e assisti SNL, um dos programas mais engraçados que eles fizeram nesta temporada.</w:t>
      </w:r>
    </w:p>
    <w:p>
      <w:r>
        <w:t xml:space="preserve">@Shannonbabeee Vocês estão saindo hoje???? Poderíamos ir para o cemitério!!  HOORAYY!!!!!</w:t>
      </w:r>
    </w:p>
    <w:p>
      <w:r>
        <w:t xml:space="preserve">mmmmm meu cabelo cheira guuud. as maravilhas da "pantien" ;D</w:t>
      </w:r>
    </w:p>
    <w:p>
      <w:r>
        <w:t xml:space="preserve">@ALOliver eu aposto que algumas pessoas não têm nenhuma idéia ou padrões têm um tempo adorável o par de vocês</w:t>
      </w:r>
    </w:p>
    <w:p>
      <w:r>
        <w:t xml:space="preserve">@jalenrose Cavs tem a rota mais fácil do que Denver.</w:t>
      </w:r>
    </w:p>
    <w:p>
      <w:r>
        <w:t xml:space="preserve">@bradiewebbstack umm ok você parece muito orgulhoso do seu bubb</w:t>
      </w:r>
    </w:p>
    <w:p>
      <w:r>
        <w:t xml:space="preserve">@Rebekah_McFly LOL nah ! é claro que você receberá o DVD primeiro, já que você já encomendou. eu me inscreverei no Bebo na terça-feira então! lol xx</w:t>
      </w:r>
    </w:p>
    <w:p>
      <w:r>
        <w:t xml:space="preserve">@PeteMoring Bem, é um prazer 'ver' você. Tenha um ótimo dia e twitte novamente em breve</w:t>
      </w:r>
    </w:p>
    <w:p>
      <w:r>
        <w:t xml:space="preserve">Tempo para relaxar e relaxar um pouco.  Eu só posso mudar um pouco o mundo a cada noite através do Twitter.  O resto será com os outros.</w:t>
      </w:r>
    </w:p>
    <w:p>
      <w:r>
        <w:t xml:space="preserve">@Thea_Smith feliz que o zoológico foi divertido e você teve um grande dia de caça maternal</w:t>
      </w:r>
    </w:p>
    <w:p>
      <w:r>
        <w:t xml:space="preserve">novo no twitter</w:t>
      </w:r>
    </w:p>
    <w:p>
      <w:r>
        <w:t xml:space="preserve">"Completamente seguro na máquina de lavar louça, exceto que o padrão pode sair". O humor do casaco azul no seu melhor Três vivas para Viz</w:t>
      </w:r>
    </w:p>
    <w:p>
      <w:r>
        <w:t xml:space="preserve">dia da mãe feliz</w:t>
      </w:r>
    </w:p>
    <w:p>
      <w:r>
        <w:t xml:space="preserve">@marypascoe agradece buddi e não é problema seu amigo yah eu deveria postar mais fotos de Londres! nada muito u?</w:t>
      </w:r>
    </w:p>
    <w:p>
      <w:r>
        <w:t xml:space="preserve">Mais um bom fim de semana com alguém. Suspire. Cara, eu gosto do menino...</w:t>
      </w:r>
    </w:p>
    <w:p>
      <w:r>
        <w:t xml:space="preserve">@C_DIG acordado tarde novamente eu vejo?  Você perdeu um ótimo momento no aniversário de Donny... lembre-se de ligar para ele na segunda-feira!</w:t>
      </w:r>
    </w:p>
    <w:p>
      <w:r>
        <w:t xml:space="preserve">@BBB517 Bem, eu enviarei um e-mail e todos vocês poderão escolher seu sabor de bolo e sorvete e a parte "xícara" é chocolate belga</w:t>
      </w:r>
    </w:p>
    <w:p>
      <w:r>
        <w:t xml:space="preserve">@_PurpleRose_ Feliz m0ther's day ms. Rhix</w:t>
      </w:r>
    </w:p>
    <w:p>
      <w:r>
        <w:t xml:space="preserve">A propósito, @ElleSergi Fab nova foto</w:t>
      </w:r>
    </w:p>
    <w:p>
      <w:r>
        <w:t xml:space="preserve">Alguém me deixou um cartão anônimo. Obrigado! Foi incrível!</w:t>
      </w:r>
    </w:p>
    <w:p>
      <w:r>
        <w:t xml:space="preserve">@MichaelDalmer O QI é alto quando se trata de conhecimento sobre como nadar redondo'n'redondo na tigela...</w:t>
      </w:r>
    </w:p>
    <w:p>
      <w:r>
        <w:t xml:space="preserve">@shubhamsingal ....nope... é a primeira vez que a convidamos para o SSM e ela muito graciosamente aceitou!</w:t>
      </w:r>
    </w:p>
    <w:p>
      <w:r>
        <w:t xml:space="preserve">Acima e em torno de um domingo de manhã depois de cerca de 3 horas de sono E álcool - eu definitivamente deveria ser estudado</w:t>
      </w:r>
    </w:p>
    <w:p>
      <w:r>
        <w:t xml:space="preserve">http://tinyurl.com/oqsqz6 Ferramenta de humor mágica FunZen da Grace para mantê-la fresca na piscina da vida real que agora também é sua</w:t>
      </w:r>
    </w:p>
    <w:p>
      <w:r>
        <w:t xml:space="preserve">Bom dia a todos É um bom dia #iloveit quando o sol está brilhando. E agora eu vou escrever algumas coisas</w:t>
      </w:r>
    </w:p>
    <w:p>
      <w:r>
        <w:t xml:space="preserve">@bradiewebbstack cada vez que você escreve um tweet o sempre me faz sorrir só tinha que deixar você não</w:t>
      </w:r>
    </w:p>
    <w:p>
      <w:r>
        <w:t xml:space="preserve">@sarahnd por quase um mês!!  Tão emocionante</w:t>
      </w:r>
    </w:p>
    <w:p>
      <w:r>
        <w:t xml:space="preserve">@khairul Ela é despretensiosa e despretensiosa. Ela é apenas, como. Acho que é por isso que ela é tão carinhosa, porque podemos nos relacionar com ela.</w:t>
      </w:r>
    </w:p>
    <w:p>
      <w:r>
        <w:t xml:space="preserve">@aminorjourney - Eu vi...parece tão retro!   Eu não diria que não a novas gravações...fãs AMOR DADO A UMA MUDANÇA.  Você tem fãs de CS!</w:t>
      </w:r>
    </w:p>
    <w:p>
      <w:r>
        <w:t xml:space="preserve">@kjofficial Tenho certeza de que você deixou a audiência boquiaberta Katherine. Estou ansiosa para ler alguns relatórios maravilhosos.</w:t>
      </w:r>
    </w:p>
    <w:p>
      <w:r>
        <w:t xml:space="preserve">@anjelfich yay! Você está no twitter!</w:t>
      </w:r>
    </w:p>
    <w:p>
      <w:r>
        <w:t xml:space="preserve">Encontrei controles para pessoas de mão esquerda como eu no twitterrific. Excelente</w:t>
      </w:r>
    </w:p>
    <w:p>
      <w:r>
        <w:t xml:space="preserve">@bradiewebbstack eu tinha tido um jantar assado e delicioso não podia esperar por uma nova TV de pilha curta, que tipo de molhos deve ser?</w:t>
      </w:r>
    </w:p>
    <w:p>
      <w:r>
        <w:t xml:space="preserve">@bradiewebbstack haha soa como se você fosse ter montes de diversão xx</w:t>
      </w:r>
    </w:p>
    <w:p>
      <w:r>
        <w:t xml:space="preserve">Pronto, estou prestes a "rastejar" para a cama e ummm ummm. Estamos prestes a conversar. Precisamos falar sobre algumas coisas, Good Night Tweeters.</w:t>
      </w:r>
    </w:p>
    <w:p>
      <w:r>
        <w:t xml:space="preserve">@mariancall estou feliz por você não ter pensado que o Star Trek não estava à altura de sua propaganda e não foi um desperdício de seu tempo e dinheiro.</w:t>
      </w:r>
    </w:p>
    <w:p>
      <w:r>
        <w:t xml:space="preserve">Foi muito divertido ver Pangaea cantar "F**** Killah Priest"! Acho que ele não vai aparecer no álbum deles</w:t>
      </w:r>
    </w:p>
    <w:p>
      <w:r>
        <w:t xml:space="preserve">#mikeywayday? Conte comigo IN</w:t>
      </w:r>
    </w:p>
    <w:p>
      <w:r>
        <w:t xml:space="preserve">do quex peeps 4 seguindo-me</w:t>
      </w:r>
    </w:p>
    <w:p>
      <w:r>
        <w:t xml:space="preserve">continuará minha dramaturgia! episódio 14 aqui vou eu!</w:t>
      </w:r>
    </w:p>
    <w:p>
      <w:r>
        <w:t xml:space="preserve">@hinessight ela ainda tem tudo!</w:t>
      </w:r>
    </w:p>
    <w:p>
      <w:r>
        <w:t xml:space="preserve">@LWoodhouse btwn os dois prefiro "300 segundos" (para mim, datapoint evoca danapoint ou dados do star trek TNG) apenas meus $0.02</w:t>
      </w:r>
    </w:p>
    <w:p>
      <w:r>
        <w:t xml:space="preserve">@Tiaantjee Rito frio?</w:t>
      </w:r>
    </w:p>
    <w:p>
      <w:r>
        <w:t xml:space="preserve">@ManonBlaauw ooh eu sei disso, eu posso segurar sua mão</w:t>
      </w:r>
    </w:p>
    <w:p>
      <w:r>
        <w:t xml:space="preserve">@JennInOman será 45+ em junho/julho</w:t>
      </w:r>
    </w:p>
    <w:p>
      <w:r>
        <w:t xml:space="preserve">@ShannonCleary1 soa como uma forma perfeita de passar uma noite de domingo. Aproveite</w:t>
      </w:r>
    </w:p>
    <w:p>
      <w:r>
        <w:t xml:space="preserve">Ontem foi PREMIUM ! Dia ensolarado, melhores amigos, boa comida e toneladas de diversão - o que mais você poderia pedir ?</w:t>
      </w:r>
    </w:p>
    <w:p>
      <w:r>
        <w:t xml:space="preserve">Ei pessoal, nós só queríamos anunciar uma maratona! então, vamos apenas dizer...PRONTO PARA UM EPISÓDIO DE COUPLE!</w:t>
      </w:r>
    </w:p>
    <w:p>
      <w:r>
        <w:t xml:space="preserve">... desculpe GPGMail</w:t>
      </w:r>
    </w:p>
    <w:p>
      <w:r>
        <w:t xml:space="preserve">@daveg38 Eu também estava pensando nisso esta manhã. Não se preocupe, isso logo passa.</w:t>
      </w:r>
    </w:p>
    <w:p>
      <w:r>
        <w:t xml:space="preserve">@pntbtrkisses Você é bem-vindo. Vou repostar várias vezes para divulgar a mensagem, talvez ajudar outro cachorro.</w:t>
      </w:r>
    </w:p>
    <w:p>
      <w:r>
        <w:t xml:space="preserve">@dulani247 Sim, eu sei.</w:t>
      </w:r>
    </w:p>
    <w:p>
      <w:r>
        <w:t xml:space="preserve">@TheEngTeacher é sempre hora do café</w:t>
      </w:r>
    </w:p>
    <w:p>
      <w:r>
        <w:t xml:space="preserve">@djmoonlight Yay! Eu não tenho um rs Todas as minhas roupas vão em sorteios... Eu não tenho muitas e preciso de um lugar para meus sapatos de salto alto</w:t>
      </w:r>
    </w:p>
    <w:p>
      <w:r>
        <w:t xml:space="preserve">palavra para sua mãe!!   \m/</w:t>
      </w:r>
    </w:p>
    <w:p>
      <w:r>
        <w:t xml:space="preserve">@MarcBmusic Botão de rochas de abacaxi</w:t>
      </w:r>
    </w:p>
    <w:p>
      <w:r>
        <w:t xml:space="preserve">@courtney_ozaki LOL você tem aquele riiight!! quero dizer, como você pode não twatt sobre algo tão legal xD</w:t>
      </w:r>
    </w:p>
    <w:p>
      <w:r>
        <w:t xml:space="preserve">@JonasRask obrigado Jonas</w:t>
      </w:r>
    </w:p>
    <w:p>
      <w:r>
        <w:t xml:space="preserve">Caro diário, fiz sexo com Earl esta noite. Foram os trinta segundos mais incríveis da minha vida!</w:t>
      </w:r>
    </w:p>
    <w:p>
      <w:r>
        <w:t xml:space="preserve">conferiu o Green Day sob demanda e viu os novos vídeos ao vivo. U tinha razão, eles me fizeram pensar que eu amo u SGB, ainda mais o tempo todo, mãe.</w:t>
      </w:r>
    </w:p>
    <w:p>
      <w:r>
        <w:t xml:space="preserve">O feliz assaltante bebeu um pouco, desde que não acorde doente</w:t>
      </w:r>
    </w:p>
    <w:p>
      <w:r>
        <w:t xml:space="preserve">tive uma noite de rachaduras ontem à noite, não pense que eu já ri tanto hoje, dia preguiçoso e agradável!</w:t>
      </w:r>
    </w:p>
    <w:p>
      <w:r>
        <w:t xml:space="preserve">no ce tare is... tin castile pe urechi si n`am dat drumu la muzichii bun asa ... cred ca vopseaua m`a afectat rau ...</w:t>
      </w:r>
    </w:p>
    <w:p>
      <w:r>
        <w:t xml:space="preserve">@CORiNALYNNN Eu me diverti tanto com meus bffs e iyla!! te amo!!!</w:t>
      </w:r>
    </w:p>
    <w:p>
      <w:r>
        <w:t xml:space="preserve">@bradiewebbstack awww ily você é tão doce</w:t>
      </w:r>
    </w:p>
    <w:p>
      <w:r>
        <w:t xml:space="preserve">@Cubikmusik ah grande terá um violino mais tarde e veja o que eu posso descobrir!</w:t>
      </w:r>
    </w:p>
    <w:p>
      <w:r>
        <w:t xml:space="preserve">@djneilquigley Também o vi esta noite... Ótimo filme!!  Espero que você esteja bem companheiro! Abraço E</w:t>
      </w:r>
    </w:p>
    <w:p>
      <w:r>
        <w:t xml:space="preserve">@msclara, de fato, aparentemente fui seu primeiro seguidor, 4 antes do próprio M. Hum. *embaraçado agora*</w:t>
      </w:r>
    </w:p>
    <w:p>
      <w:r>
        <w:t xml:space="preserve">@trainright http://twitpic.com/4vgzy - A mudança é ótima, especialmente se muitos deles ajudarem.</w:t>
      </w:r>
    </w:p>
    <w:p>
      <w:r>
        <w:t xml:space="preserve">@rixx03 Como é doce, de coração para coração falar com a mãe!</w:t>
      </w:r>
    </w:p>
    <w:p>
      <w:r>
        <w:t xml:space="preserve">acabou de receber eminem tix para sexta</w:t>
      </w:r>
    </w:p>
    <w:p>
      <w:r>
        <w:t xml:space="preserve">@chrisaston Woo hoo!! Parabéns</w:t>
      </w:r>
    </w:p>
    <w:p>
      <w:r>
        <w:t xml:space="preserve">Acho que vou usar o TwitterFox por um tempo, agora</w:t>
      </w:r>
    </w:p>
    <w:p>
      <w:r>
        <w:t xml:space="preserve">@CSI_ PrintChick thx para sharen LUV IT</w:t>
      </w:r>
    </w:p>
    <w:p>
      <w:r>
        <w:t xml:space="preserve">@AshantiGirl HELLOOO!!! Como você está? Céus, sinto falta de te ver por aí. Pensei em você ontem à noite quando comi um pouco de amarula</w:t>
      </w:r>
    </w:p>
    <w:p>
      <w:r>
        <w:t xml:space="preserve">Esta é uma atualização de status para o twitter do ICE Timestamp: Dom 10 de maio 10:57:44 CEST 2009</w:t>
      </w:r>
    </w:p>
    <w:p>
      <w:r>
        <w:t xml:space="preserve">@taltalush tenho os dois CDs dela e os conheço de cor. Realmente, Tal, você acha que pode me apresentar à música country?!</w:t>
      </w:r>
    </w:p>
    <w:p>
      <w:r>
        <w:t xml:space="preserve">Esta noite fiquei um pouco assustado. não consegui dormir. então comecei a trabalhar no meu projeto de imagem digital. com bom aspecto.</w:t>
      </w:r>
    </w:p>
    <w:p>
      <w:r>
        <w:t xml:space="preserve">Acordei às 7:50 e depois caí de novo no sono. Acordei às 8:50 e voltei a adormecer. Acordei às 9:50 e fiquei acordada! MANHÃ!</w:t>
      </w:r>
    </w:p>
    <w:p>
      <w:r>
        <w:t xml:space="preserve">@ukcatalogue fabulosa combinação até A. Chega, B. A conta chega! Conversa divertida para você. Tenha um bom domingo!</w:t>
      </w:r>
    </w:p>
    <w:p>
      <w:r>
        <w:t xml:space="preserve">em cima e no trabalho im ina bom humor</w:t>
      </w:r>
    </w:p>
    <w:p>
      <w:r>
        <w:t xml:space="preserve">encontrou um ponto wifi livre ... e está ensolarado</w:t>
      </w:r>
    </w:p>
    <w:p>
      <w:r>
        <w:t xml:space="preserve">Enviar recomendações de filmes à minha maneira agradar a qualquer um</w:t>
      </w:r>
    </w:p>
    <w:p>
      <w:r>
        <w:t xml:space="preserve">@Maxsy seriamente??? link plzz</w:t>
      </w:r>
    </w:p>
    <w:p>
      <w:r>
        <w:t xml:space="preserve">Estou celebrando minha mãe!! e também celebrando meu legado como uma mulher de Deus.</w:t>
      </w:r>
    </w:p>
    <w:p>
      <w:r>
        <w:t xml:space="preserve">@Galaxykaren hiyahh karen sempre listnin para o show em uma manhã , tweet backk</w:t>
      </w:r>
    </w:p>
    <w:p>
      <w:r>
        <w:t xml:space="preserve">@Soudabeh O que aconteceu? ... Os médicos não adoecem! espero que você fique bom logo...</w:t>
      </w:r>
    </w:p>
    <w:p>
      <w:r>
        <w:t xml:space="preserve">@mitsuhiko Np mate, foi ótimo conhecê-lo em Praga</w:t>
      </w:r>
    </w:p>
    <w:p>
      <w:r>
        <w:t xml:space="preserve">@TzakShrike e eu temos um acordo de cavalheiros: Quem ganhar o primeiro jogo (ou é melhor de três?) paga pela cópia da outra pessoa.</w:t>
      </w:r>
    </w:p>
    <w:p>
      <w:r>
        <w:t xml:space="preserve">todos precisam de algum tempo nas suas próprias Guns N Roses x ? http://blip.fm/~5z5kz</w:t>
      </w:r>
    </w:p>
    <w:p>
      <w:r>
        <w:t xml:space="preserve">Então, depois da igreja, fui ao shopping com meus pais, comprei uma mochila nova que pode caber em todos os meus livros escolares E no meu laptop</w:t>
      </w:r>
    </w:p>
    <w:p>
      <w:r>
        <w:t xml:space="preserve">Está de pé, café na mão com piso laminado para colocar em seguida Footy para observar e brincar, vivendo o sonho</w:t>
      </w:r>
    </w:p>
    <w:p>
      <w:r>
        <w:t xml:space="preserve">@leelougheed não quero nenhum acordo, assim como meu netbook e iPhone, por favor</w:t>
      </w:r>
    </w:p>
    <w:p>
      <w:r>
        <w:t xml:space="preserve">@crazylabel Encomendado meu, obrigado!!</w:t>
      </w:r>
    </w:p>
    <w:p>
      <w:r>
        <w:t xml:space="preserve">dia/noite épico. perda decepcionante #canucks, mas ver o Star Trek fez com que fosse muito melhor viver muito tempo e prosperar amigos. noite</w:t>
      </w:r>
    </w:p>
    <w:p>
      <w:r>
        <w:t xml:space="preserve">@Brutus626 que você tem que ver sua bolha</w:t>
      </w:r>
    </w:p>
    <w:p>
      <w:r>
        <w:t xml:space="preserve">vou andar por aí por uma hora agora: eu, mas estou totalmente motivado! Wahahaha</w:t>
      </w:r>
    </w:p>
    <w:p>
      <w:r>
        <w:t xml:space="preserve">@jaztwitwitta bem-vinda ao lar babe!</w:t>
      </w:r>
    </w:p>
    <w:p>
      <w:r>
        <w:t xml:space="preserve">meu primeiro aplicativo rubi, vamos ver até onde eu chego #pww</w:t>
      </w:r>
    </w:p>
    <w:p>
      <w:r>
        <w:t xml:space="preserve">@wendy_fred6 Awwww... :/ Acho que isso é bom e ruim, mover-se não é uma opção que eu acho?  Mhm, você também é, hehe ;) (nós temos o mesmo tempo?)</w:t>
      </w:r>
    </w:p>
    <w:p>
      <w:r>
        <w:t xml:space="preserve">@ohmonika Star Trek é realmente bom. Eu também adorei</w:t>
      </w:r>
    </w:p>
    <w:p>
      <w:r>
        <w:t xml:space="preserve">@ChieriNagase filmes de 120mm geralmente tratados na Fuji Oh Conheci uma garota em San Diego. Kwento logo. Sinto falta de vocêuu!</w:t>
      </w:r>
    </w:p>
    <w:p>
      <w:r>
        <w:t xml:space="preserve">Por que é que a América celebra o dia da mãe em um dia diferente do da Inglaterra? Anyhooo...Feliz Dia das Mães 2 Todas as Mumzys Americanas!  x</w:t>
      </w:r>
    </w:p>
    <w:p>
      <w:r>
        <w:t xml:space="preserve">@amiemccarron sim, mas eles odeiam quando o fazemos...meninos bobos</w:t>
      </w:r>
    </w:p>
    <w:p>
      <w:r>
        <w:t xml:space="preserve">O casamento Fab ontem, os pés ainda estão doridos por causa da dança, então deve ser um bom sinal. V feliz por acordar na minha própria cama esta manhã</w:t>
      </w:r>
    </w:p>
    <w:p>
      <w:r>
        <w:t xml:space="preserve">@Catboy_Dubai Enjoy parece idílico E a Geordiebird perdeu seu biquíni...férias perfeitas!</w:t>
      </w:r>
    </w:p>
    <w:p>
      <w:r>
        <w:t xml:space="preserve">está de volta a casa...teve um grande dia http://plurk.com/p/svkc8</w:t>
      </w:r>
    </w:p>
    <w:p>
      <w:r>
        <w:t xml:space="preserve">Mal posso esperar por @timminchin ao vivo! Está longe, mas ainda assim eu deveria fazer um @DancingRocks e planejar o que eu vou usar rs</w:t>
      </w:r>
    </w:p>
    <w:p>
      <w:r>
        <w:t xml:space="preserve">yeh. compras comerciais para parecer fabuloso.</w:t>
      </w:r>
    </w:p>
    <w:p>
      <w:r>
        <w:t xml:space="preserve">acabei de ver minha cópia do DVD Crepúsculo. Ganda ng mga apagou e ampliou as cenas. http://plurk.com/p/svkch</w:t>
      </w:r>
    </w:p>
    <w:p>
      <w:r>
        <w:t xml:space="preserve">@LifeofaDQ Estou tão orgulhosa de você</w:t>
      </w:r>
    </w:p>
    <w:p>
      <w:r>
        <w:t xml:space="preserve">http://twitpic.com/4wr8k - Ashley Tisdale - Amo a menina das sombras</w:t>
      </w:r>
    </w:p>
    <w:p>
      <w:r>
        <w:t xml:space="preserve">A única coisa que eu gostaria de dizer sobre vegas é que os garotos britânicos são muito gostosos.</w:t>
      </w:r>
    </w:p>
    <w:p>
      <w:r>
        <w:t xml:space="preserve">@sunvitd Eu gosto de sua nova foto de perfil. Muito bonito</w:t>
      </w:r>
    </w:p>
    <w:p>
      <w:r>
        <w:t xml:space="preserve">O assado estava delicioso, eu acho que a mamãe ficou impressionada!!!</w:t>
      </w:r>
    </w:p>
    <w:p>
      <w:r>
        <w:t xml:space="preserve">Eu adoro estar no comando</w:t>
      </w:r>
    </w:p>
    <w:p>
      <w:r>
        <w:t xml:space="preserve">http://bit.ly/PenQl Adicionei um novo ícone ao banco de dados feedicon Tenha um pouco de diversão com ele!</w:t>
      </w:r>
    </w:p>
    <w:p>
      <w:r>
        <w:t xml:space="preserve">Primeiro aniversário surpresa de sempre, a melhor noite que já tive em muito tempo!</w:t>
      </w:r>
    </w:p>
    <w:p>
      <w:r>
        <w:t xml:space="preserve">@emememcoolj seu rosto faz as pessoas rirem. porque você é tão feio. então você está a meio caminho</w:t>
      </w:r>
    </w:p>
    <w:p>
      <w:r>
        <w:t xml:space="preserve">mal acordados, tomando café da manhã... maratona matinal!   Boa sorte a todos os corredores, e feliz Dia das Mães!</w:t>
      </w:r>
    </w:p>
    <w:p>
      <w:r>
        <w:t xml:space="preserve">ter meu cabelo tingido hoje ugh im aborrecido. ainda cansado de sexta rs. jura pelo chefe ;)</w:t>
      </w:r>
    </w:p>
    <w:p>
      <w:r>
        <w:t xml:space="preserve">@sahilk Foi no dia 22 de março no Reino Unido...hoje tudo calmo aqui em relação ao dia das mães Muito doce de você desejar...obrigado!</w:t>
      </w:r>
    </w:p>
    <w:p>
      <w:r>
        <w:t xml:space="preserve">semana do auto-retrato http://unbecominglily.blogspot.com/2009/05/announcing.html você gostaria de participar?</w:t>
      </w:r>
    </w:p>
    <w:p>
      <w:r>
        <w:t xml:space="preserve">Meu irmão está fazendo batida de banana. Ontem ele fez o batido de manga. Ele é o nosso agitador.</w:t>
      </w:r>
    </w:p>
    <w:p>
      <w:r>
        <w:t xml:space="preserve">@FindingCeej hala! você finalmente está aqui</w:t>
      </w:r>
    </w:p>
    <w:p>
      <w:r>
        <w:t xml:space="preserve">@punnie eu não o uso, mas ouvi dizer que o PowerShell é legal</w:t>
      </w:r>
    </w:p>
    <w:p>
      <w:r>
        <w:t xml:space="preserve">parem de fazer suposições sobre mim quando não me conhecem! haha cabras estúpidas. obrigado por me defenderem, matthew.</w:t>
      </w:r>
    </w:p>
    <w:p>
      <w:r>
        <w:t xml:space="preserve">Consegui!</w:t>
      </w:r>
    </w:p>
    <w:p>
      <w:r>
        <w:t xml:space="preserve">@JujuDeRoussie não vem a lugar nenhum então, os holandeses não dublam pode ir em uma hora #BringTaraBack</w:t>
      </w:r>
    </w:p>
    <w:p>
      <w:r>
        <w:t xml:space="preserve">@eddai Então Google Vs. Twitter . Dia das Mães Vs. Dia das Mães . . Dia das Mães - tipo web1.0. Dia das Mães é Mídia Social -web2.0</w:t>
      </w:r>
    </w:p>
    <w:p>
      <w:r>
        <w:t xml:space="preserve">Cantei nos lábios da caixa xbox e bebi cerveja até agora.</w:t>
      </w:r>
    </w:p>
    <w:p>
      <w:r>
        <w:t xml:space="preserve">Acho que estou ficando obcecado com a MGMT - crianças &lt;3</w:t>
      </w:r>
    </w:p>
    <w:p>
      <w:r>
        <w:t xml:space="preserve">suas regras ok @samcarterrules viu você com joey pensou que você parecia interessante como as mesmas coisas em #SanctuarySunday</w:t>
      </w:r>
    </w:p>
    <w:p>
      <w:r>
        <w:t xml:space="preserve">Ooopps sobre dormiu. São realmente 10 da manhã? Então é melhor levantar-me e pôr-me a mexer.</w:t>
      </w:r>
    </w:p>
    <w:p>
      <w:r>
        <w:t xml:space="preserve">pintei meu cabelo de novo para o super preto!</w:t>
      </w:r>
    </w:p>
    <w:p>
      <w:r>
        <w:t xml:space="preserve">@Tmptd2Touch thnx 4the support girl, ppl b como ooh u não deveria dizer isso, mas por que não podemos dizer algo que honestamente sentimos u sabe ...</w:t>
      </w:r>
    </w:p>
    <w:p>
      <w:r>
        <w:t xml:space="preserve">@IshraSharif ISHRA!! haha, cassie ventura? ...não depois do corte de cabelo dela! onde você estava ontem durante a premiação da beat music?</w:t>
      </w:r>
    </w:p>
    <w:p>
      <w:r>
        <w:t xml:space="preserve">Gravatas em Vicky Park - quão excelente</w:t>
      </w:r>
    </w:p>
    <w:p>
      <w:r>
        <w:t xml:space="preserve">tivemos a MELHOR refeição italiana de todas as noites de ontem! foi piedoso! acho que hoje podemos ter nosso gatinho</w:t>
      </w:r>
    </w:p>
    <w:p>
      <w:r>
        <w:t xml:space="preserve">Querida, querida?</w:t>
      </w:r>
    </w:p>
    <w:p>
      <w:r>
        <w:t xml:space="preserve">Acabo de voltar de minha primeira festa no telhado da cidade, Man, mesmo quando você está ao lado do New Yorker Bldg, ainda faz muito vento lá em cima.</w:t>
      </w:r>
    </w:p>
    <w:p>
      <w:r>
        <w:t xml:space="preserve">@TheSUPERGIRL Extremamente animado! estou 15 dias atrás de você</w:t>
      </w:r>
    </w:p>
    <w:p>
      <w:r>
        <w:t xml:space="preserve">vendo merlin omg ele é fofo</w:t>
      </w:r>
    </w:p>
    <w:p>
      <w:r>
        <w:t xml:space="preserve">Prefiro sentar-me em um banco com um paciente psiquiátrico amigável do que ir a uma festa com uma pessoa "legal".</w:t>
      </w:r>
    </w:p>
    <w:p>
      <w:r>
        <w:t xml:space="preserve">carregando fotos.   (em: Facebook, &amp; Friendster... Myspace mais tarde.)</w:t>
      </w:r>
    </w:p>
    <w:p>
      <w:r>
        <w:t xml:space="preserve">@greggrunberg só mostra algum amor a você. e eu realmente vou sentir falta da direção de Greg Beeman na próxima temporada. os comentários de ya vão ser tão engraçados</w:t>
      </w:r>
    </w:p>
    <w:p>
      <w:r>
        <w:t xml:space="preserve">Fazendo a Pedra do Crocodilo</w:t>
      </w:r>
    </w:p>
    <w:p>
      <w:r>
        <w:t xml:space="preserve">@bradiewebbstack ooh yay, é tão bom, tão gostoso desde o último ss jantar assado na TV. Eu comi camarões xx</w:t>
      </w:r>
    </w:p>
    <w:p>
      <w:r>
        <w:t xml:space="preserve">F1 &amp; Star Trek...que grande domingo</w:t>
      </w:r>
    </w:p>
    <w:p>
      <w:r>
        <w:t xml:space="preserve">128 dias até a beyonce</w:t>
      </w:r>
    </w:p>
    <w:p>
      <w:r>
        <w:t xml:space="preserve">@TonyEmmerson Soa bem! Se você tentar a receita, você tem que me dizer como ela se saiu!</w:t>
      </w:r>
    </w:p>
    <w:p>
      <w:r>
        <w:t xml:space="preserve">ping pong amanhã</w:t>
      </w:r>
    </w:p>
    <w:p>
      <w:r>
        <w:t xml:space="preserve">@princ3sskrys10 lmao Eu nunca conheci ninguém que gostasse tanto de caramelo</w:t>
      </w:r>
    </w:p>
    <w:p>
      <w:r>
        <w:t xml:space="preserve">@KevJaffray você também!  Dia nublado aqui em Madri, típico dia de primavera</w:t>
      </w:r>
    </w:p>
    <w:p>
      <w:r>
        <w:t xml:space="preserve">@kingofthelab Esta noite vou dormir no sofá de madeira!</w:t>
      </w:r>
    </w:p>
    <w:p>
      <w:r>
        <w:t xml:space="preserve">@fayewhitaker vergonha Freud não pode acompanhar essas implicações</w:t>
      </w:r>
    </w:p>
    <w:p>
      <w:r>
        <w:t xml:space="preserve">Chris Pine, Zachary Quinto e Leonard NImoy na SNL esta noite foi, possivelmente, a noite mais divertida que eu já tive em muito tempo.</w:t>
      </w:r>
    </w:p>
    <w:p>
      <w:r>
        <w:t xml:space="preserve">Bom dia a todos! Algo para o fim de semana e sobras de dominó. Noiiiiice</w:t>
      </w:r>
    </w:p>
    <w:p>
      <w:r>
        <w:t xml:space="preserve">bom dia para todos vocês!! Mais um dia de folga hoje! Nível A, B, teste grátis às 20:00 (Olympiou Diamanti 25, 6º andar, Thessaloniki)!!</w:t>
      </w:r>
    </w:p>
    <w:p>
      <w:r>
        <w:t xml:space="preserve">@MrsMW Vale realmente a pena assistir ao cinema.  Mamãe realmente gostou</w:t>
      </w:r>
    </w:p>
    <w:p>
      <w:r>
        <w:t xml:space="preserve">@hazel_joy é inteiramente possível</w:t>
      </w:r>
    </w:p>
    <w:p>
      <w:r>
        <w:t xml:space="preserve">@Tegs03 bahah que seria realmente engraçado ela seria realmente cortada haha</w:t>
      </w:r>
    </w:p>
    <w:p>
      <w:r>
        <w:t xml:space="preserve">@DanWarp http://twitpic.com/4so0u - OOO eu gostaria de ser ela ele é uma brasa</w:t>
      </w:r>
    </w:p>
    <w:p>
      <w:r>
        <w:t xml:space="preserve">@LittlestarRed Bom também obrigado Então, você teve uma noite agradável com seu pai? isso é legal Obrigado pelo link BTW!!</w:t>
      </w:r>
    </w:p>
    <w:p>
      <w:r>
        <w:t xml:space="preserve">Minha mãe não tem twitter, mas imma postar isto de qualquer forma ..... Eu te amo mamãe</w:t>
      </w:r>
    </w:p>
    <w:p>
      <w:r>
        <w:t xml:space="preserve">@giblahoj Oh! Não é o dia das mães na França, mas na Alemanha e nos EUA que é</w:t>
      </w:r>
    </w:p>
    <w:p>
      <w:r>
        <w:t xml:space="preserve">@Huntley22 haha merda eu conheço ay. merda filho ele só está causando problemas. nós podemos levá-lo.</w:t>
      </w:r>
    </w:p>
    <w:p>
      <w:r>
        <w:t xml:space="preserve">@AnOldMasterJukz Você é bem-vindo</w:t>
      </w:r>
    </w:p>
    <w:p>
      <w:r>
        <w:t xml:space="preserve">ME AME ME AME DIGA QUE ME AMA...</w:t>
      </w:r>
    </w:p>
    <w:p>
      <w:r>
        <w:t xml:space="preserve">Lançamento muito bem sucedido de Cancertown, ontem</w:t>
      </w:r>
    </w:p>
    <w:p>
      <w:r>
        <w:t xml:space="preserve">&amp;&amp; a noite continua! c/ meu labirinto favorito; kristina; ericka &amp;&amp; robin!</w:t>
      </w:r>
    </w:p>
    <w:p>
      <w:r>
        <w:t xml:space="preserve">arrepiante</w:t>
      </w:r>
    </w:p>
    <w:p>
      <w:r>
        <w:t xml:space="preserve">@scottrmcgrew Eu sei que dormir é tão sobrevalorizado! quem precisa dele, certo!</w:t>
      </w:r>
    </w:p>
    <w:p>
      <w:r>
        <w:t xml:space="preserve">@TomFelton d'aaaaawhh você é tão fofo</w:t>
      </w:r>
    </w:p>
    <w:p>
      <w:r>
        <w:t xml:space="preserve">@MSNEWYORKER26 wow cute Pic</w:t>
      </w:r>
    </w:p>
    <w:p>
      <w:r>
        <w:t xml:space="preserve">@joelhouston talvez eu tenha perdido minha chance desta vez</w:t>
      </w:r>
    </w:p>
    <w:p>
      <w:r>
        <w:t xml:space="preserve">@daveaitel Já estou aqui, nos vemos lá!</w:t>
      </w:r>
    </w:p>
    <w:p>
      <w:r>
        <w:t xml:space="preserve">Você já teve a idéia de que está falando completamente consigo mesmo no Twitter?</w:t>
      </w:r>
    </w:p>
    <w:p>
      <w:r>
        <w:t xml:space="preserve">@balsamiq Tenho certeza que você consideraria se eles oferecessem o preço certo</w:t>
      </w:r>
    </w:p>
    <w:p>
      <w:r>
        <w:t xml:space="preserve">FELIZ DIA DA MÃE PARA TODAS AS NOSSAS MÃES!</w:t>
      </w:r>
    </w:p>
    <w:p>
      <w:r>
        <w:t xml:space="preserve">@p47 Não universal. Veja http://bit.ly/TmJtz para detalhes.</w:t>
      </w:r>
    </w:p>
    <w:p>
      <w:r>
        <w:t xml:space="preserve">@bradiewebbstack Haha i like you default picture.     Miau.</w:t>
      </w:r>
    </w:p>
    <w:p>
      <w:r>
        <w:t xml:space="preserve">Ainda bem que eu saí, feliz por não ter saído mais cedo, e feliz por estar de volta à Beth!</w:t>
      </w:r>
    </w:p>
    <w:p>
      <w:r>
        <w:t xml:space="preserve">feliz dia das mães mamãe eu te amo tanto, dono o que fazer sem você ??</w:t>
      </w:r>
    </w:p>
    <w:p>
      <w:r>
        <w:t xml:space="preserve">@sandraschubert Isto é verdade... Roupas limpas é uma coisa MUITO boa!   Aproveite seu dia! Ame seu novo avatar BTW!</w:t>
      </w:r>
    </w:p>
    <w:p>
      <w:r>
        <w:t xml:space="preserve">@thirtysix Funnily enough, Roland é presidente do meu clube social!</w:t>
      </w:r>
    </w:p>
    <w:p>
      <w:r>
        <w:t xml:space="preserve">Feliz dia das mães para todas as mães do Twitter, enviei à minha própria mãe um vídeo muito sonolento por telefone e liguei depois.</w:t>
      </w:r>
    </w:p>
    <w:p>
      <w:r>
        <w:t xml:space="preserve">@deadmanwade awwww ray você é o melhor. significa muito para mim que você diga isso! mal posso esperar para ficar com você novamente, espero que em breve!</w:t>
      </w:r>
    </w:p>
    <w:p>
      <w:r>
        <w:t xml:space="preserve">Saindo. Um churrasco, talvez?</w:t>
      </w:r>
    </w:p>
    <w:p>
      <w:r>
        <w:t xml:space="preserve">dormir soa bem agora mesmo</w:t>
      </w:r>
    </w:p>
    <w:p>
      <w:r>
        <w:t xml:space="preserve">A Anatomia Cinzenta é tão fuckknes awesome atm!!</w:t>
      </w:r>
    </w:p>
    <w:p>
      <w:r>
        <w:t xml:space="preserve">48 dias até brighton</w:t>
      </w:r>
    </w:p>
    <w:p>
      <w:r>
        <w:t xml:space="preserve">@solangeknowles www.youtube.com/watch?v=6UrRxta8doM este foi o primeiro 1!</w:t>
      </w:r>
    </w:p>
    <w:p>
      <w:r>
        <w:t xml:space="preserve">Ainda na cama desfrutando o sol da primavera, acordando às 5 da manhã rígida, dor extrema e exausta, mas hoje tenho certeza</w:t>
      </w:r>
    </w:p>
    <w:p>
      <w:r>
        <w:t xml:space="preserve">yep, bom dia para você todo ou noite ou noite ou qualquer outra xD</w:t>
      </w:r>
    </w:p>
    <w:p>
      <w:r>
        <w:t xml:space="preserve">com a emma indo 2 ver diversidade hoje :O x</w:t>
      </w:r>
    </w:p>
    <w:p>
      <w:r>
        <w:t xml:space="preserve">o cuco está de volta! o modelo deste ano começa a chilrear às 11 horas em vez das 4 horas da manhã.</w:t>
      </w:r>
    </w:p>
    <w:p>
      <w:r>
        <w:t xml:space="preserve">@DJ_AM Bem, o que posso dizer - você parece quente em sua foto... Isso tem que funcionar para a maioria de nós...</w:t>
      </w:r>
    </w:p>
    <w:p>
      <w:r>
        <w:t xml:space="preserve">Finalmente fui e encontrei online algumas das músicas que cantamos na igreja de Wellington. Foi mais fácil do que o esperado - yay Google!  #fb</w:t>
      </w:r>
    </w:p>
    <w:p>
      <w:r>
        <w:t xml:space="preserve">@BrookeDavis_x Tenho meu plano de redação escrito agora Procurando um par de referências, então vou escrever!</w:t>
      </w:r>
    </w:p>
    <w:p>
      <w:r>
        <w:t xml:space="preserve">Desejando @Blacksocialite um Dia das Mães Feliz</w:t>
      </w:r>
    </w:p>
    <w:p>
      <w:r>
        <w:t xml:space="preserve">twitter inicial</w:t>
      </w:r>
    </w:p>
    <w:p>
      <w:r>
        <w:t xml:space="preserve">@greggrunberg Ou uma maravilhosa chamada de alarme falante de I-Phone ou Bed side Alarm call! Eu posso apenas imaginar as mensagens de despertar rs</w:t>
      </w:r>
    </w:p>
    <w:p>
      <w:r>
        <w:t xml:space="preserve">@idolart Bom dia</w:t>
      </w:r>
    </w:p>
    <w:p>
      <w:r>
        <w:t xml:space="preserve">@harmonjames You geek!</w:t>
      </w:r>
    </w:p>
    <w:p>
      <w:r>
        <w:t xml:space="preserve">@chelsea_playboy yehh acabou de assinar</w:t>
      </w:r>
    </w:p>
    <w:p>
      <w:r>
        <w:t xml:space="preserve">@emmacrook Não vou me deter sobre isso. Aconteceu, já passou. É uma pena que ele tenha sido tão solidário! Assim é a vida!  x</w:t>
      </w:r>
    </w:p>
    <w:p>
      <w:r>
        <w:t xml:space="preserve">Minha casa fez bolinhos de veludo vermelho eram muito bons! agora para dominar a geada... boa noite!</w:t>
      </w:r>
    </w:p>
    <w:p>
      <w:r>
        <w:t xml:space="preserve">@RemyBanks Você viu minha mensagem mandingo jr.!...lol. Espero que sua música eu goste.</w:t>
      </w:r>
    </w:p>
    <w:p>
      <w:r>
        <w:t xml:space="preserve">@angryfaggot, Descafeinado? Eu posso fazer alguns chás tarde, mas nunca café - Id voam pela sala. Justin Timberlake foi anfitrião. Esboço FUNNY c/ Samberg</w:t>
      </w:r>
    </w:p>
    <w:p>
      <w:r>
        <w:t xml:space="preserve">Feliz Dia das Mães a todas as múmias oxoxo</w:t>
      </w:r>
    </w:p>
    <w:p>
      <w:r>
        <w:t xml:space="preserve">@hollywoodtv alison é ótimo ao redor de miley love para conhecê-la, quando você a vê pode dizer-lhe para dar um grito ao @brad92190 #1 fan</w:t>
      </w:r>
    </w:p>
    <w:p>
      <w:r>
        <w:t xml:space="preserve">Teste NAPLAN, terça-feira, quarta e quinta-feira. receio sobre a matemática, inglês, nem tanto</w:t>
      </w:r>
    </w:p>
    <w:p>
      <w:r>
        <w:t xml:space="preserve">É só um clique sem assinatura necessário Votar para meu tweet em http://openzap.com/ (na melhor lista de hoje)</w:t>
      </w:r>
    </w:p>
    <w:p>
      <w:r>
        <w:t xml:space="preserve">@shaundiviney :O:O:O:O:O:O:O:O:O Você gosta de Sweeney Todd TOO!?!?!   (Y) Melhor Filme (Y)</w:t>
      </w:r>
    </w:p>
    <w:p>
      <w:r>
        <w:t xml:space="preserve">Ooh, o novo Bonkers está fora amanhã, quase me esqueci disso</w:t>
      </w:r>
    </w:p>
    <w:p>
      <w:r>
        <w:t xml:space="preserve">@TeamCyrus manhã, como você está?</w:t>
      </w:r>
    </w:p>
    <w:p>
      <w:r>
        <w:t xml:space="preserve">Já não durmo tão bem há tanto tempo... Eu me sinto ótimo.</w:t>
      </w:r>
    </w:p>
    <w:p>
      <w:r>
        <w:t xml:space="preserve">@Matthew_cowan oh cool!  Eu vou cair e dormir. Eu tenho umas 40 horas de trabalho rs</w:t>
      </w:r>
    </w:p>
    <w:p>
      <w:r>
        <w:t xml:space="preserve">@bensholk Sim, é. Obrigado</w:t>
      </w:r>
    </w:p>
    <w:p>
      <w:r>
        <w:t xml:space="preserve">@MyCaribbeanFood desfrute e parabéns! obrigado pela receita que faremos amanhã de manhã.</w:t>
      </w:r>
    </w:p>
    <w:p>
      <w:r>
        <w:t xml:space="preserve">Costurar coisas é bom, sinto-me astuto e produtivo. E atraente.</w:t>
      </w:r>
    </w:p>
    <w:p>
      <w:r>
        <w:t xml:space="preserve">Sinto-me muito grato por uma mãe tão grande, e pela família</w:t>
      </w:r>
    </w:p>
    <w:p>
      <w:r>
        <w:t xml:space="preserve">Pão no forno, sala limpa... quase pronto com as coisas da lista por hoje</w:t>
      </w:r>
    </w:p>
    <w:p>
      <w:r>
        <w:t xml:space="preserve">@lrpw1302 Obrigado x</w:t>
      </w:r>
    </w:p>
    <w:p>
      <w:r>
        <w:t xml:space="preserve">@PerezHilton você dá a senhora ga ga ga arun por seu dinheiro em que se levanta hee hee adora</w:t>
      </w:r>
    </w:p>
    <w:p>
      <w:r>
        <w:t xml:space="preserve">http://snipurl.com/hq0n1 Acabei de imprimir para minha mãe um cartão presente amazônico para o Dia das Mães Feliz, para falar de última hora.</w:t>
      </w:r>
    </w:p>
    <w:p>
      <w:r>
        <w:t xml:space="preserve">Enviando bênçãos a @gailelaine</w:t>
      </w:r>
    </w:p>
    <w:p>
      <w:r>
        <w:t xml:space="preserve">Chegou muito perto de responder a um questionário do Facebook sobre o comunismo. Uma pergunta tem "Espero que a Grã-Bretanha seja a próxima comunista" como resposta correta.</w:t>
      </w:r>
    </w:p>
    <w:p>
      <w:r>
        <w:t xml:space="preserve">Prestes a Desfrutar do Silêncio</w:t>
      </w:r>
    </w:p>
    <w:p>
      <w:r>
        <w:t xml:space="preserve">@mr_trick Está tudo bem Os próximos 6 meses vão ser incríveis.</w:t>
      </w:r>
    </w:p>
    <w:p>
      <w:r>
        <w:t xml:space="preserve">Howdyyyy</w:t>
      </w:r>
    </w:p>
    <w:p>
      <w:r>
        <w:t xml:space="preserve">Bom dia a todos! Espero que todos tenham um lindo domingo!  (e eu espero que não chova amanhã :|)</w:t>
      </w:r>
    </w:p>
    <w:p>
      <w:r>
        <w:t xml:space="preserve">mm estava frio na sua sombra de qualquer maneira. Ooh segunda-feira</w:t>
      </w:r>
    </w:p>
    <w:p>
      <w:r>
        <w:t xml:space="preserve">preparando-se para deixar a escola na quarta-feira</w:t>
      </w:r>
    </w:p>
    <w:p>
      <w:r>
        <w:t xml:space="preserve">Minha foto favorita (que tirei) de ontem à noite: http://tinyurl.com/oto5sz mal posso esperar para ver as fotos de @byronrode</w:t>
      </w:r>
    </w:p>
    <w:p>
      <w:r>
        <w:t xml:space="preserve">@shinytoyguns you guys ROCKED IT tonight in LA!! Amo vocês e táxi aguardem para ver outro show fantástico em breve</w:t>
      </w:r>
    </w:p>
    <w:p>
      <w:r>
        <w:t xml:space="preserve">@mayurjango @Blogsdna Yeah eCpm está subindo e descendo mal - espero que as coisas melhorem</w:t>
      </w:r>
    </w:p>
    <w:p>
      <w:r>
        <w:t xml:space="preserve">@Emily_Murtough Tenho certeza de que você vai ficar bem Você já aprendeu?</w:t>
      </w:r>
    </w:p>
    <w:p>
      <w:r>
        <w:t xml:space="preserve">Efteling foi ótimo, me diverti com a família, jantei... esqueci minhas chaves no carro hmmmm! Abençoe a ANWB! De volta à Alemanha agora</w:t>
      </w:r>
    </w:p>
    <w:p>
      <w:r>
        <w:t xml:space="preserve">Sempre esqueço o quanto é divertido o kyle!</w:t>
      </w:r>
    </w:p>
    <w:p>
      <w:r>
        <w:t xml:space="preserve">Acabou de acordar. Vou tomar um banho e ir ao Nan's para o almoço do dia das mães. Feliz Dia das Mães</w:t>
      </w:r>
    </w:p>
    <w:p>
      <w:r>
        <w:t xml:space="preserve">Ah, finalmente em casa, na minha confortável cama. Boa noite</w:t>
      </w:r>
    </w:p>
    <w:p>
      <w:r>
        <w:t xml:space="preserve">@Sims3Nieuws só está fora há 2 anos: não jogando sims, mas World of Warcraft</w:t>
      </w:r>
    </w:p>
    <w:p>
      <w:r>
        <w:t xml:space="preserve">Tentando colocar um pouco de sopa vegetariana para baixo, e vendo o Bride Wars enquanto meu corpo se recupera.  Espero voltar amanhã.</w:t>
      </w:r>
    </w:p>
    <w:p>
      <w:r>
        <w:t xml:space="preserve">UM DIA DE MÃE MUITO FELIZ PARA TODAS AS MÃES LÁ FORA! Mamma Mia - Abba ? http://blip.fm/~5z5uw</w:t>
      </w:r>
    </w:p>
    <w:p>
      <w:r>
        <w:t xml:space="preserve">@DeanBenninger Deus te abençoe, meu caro amigo.</w:t>
      </w:r>
    </w:p>
    <w:p>
      <w:r>
        <w:t xml:space="preserve">deixe-me sonhar com meu spock agora boa noite</w:t>
      </w:r>
    </w:p>
    <w:p>
      <w:r>
        <w:t xml:space="preserve">Número 999. Meu próximo tweet deve ser algo realmente especial.</w:t>
      </w:r>
    </w:p>
    <w:p>
      <w:r>
        <w:t xml:space="preserve">@IvanaF Neste momento são 5:07 da manhã.  Ugghhh.</w:t>
      </w:r>
    </w:p>
    <w:p>
      <w:r>
        <w:t xml:space="preserve">dia das mães felizes http://bit.ly/Skqli</w:t>
      </w:r>
    </w:p>
    <w:p>
      <w:r>
        <w:t xml:space="preserve">Aly &amp; AJ novo álbum este verão. VIVA!</w:t>
      </w:r>
    </w:p>
    <w:p>
      <w:r>
        <w:t xml:space="preserve">http://bit.ly/qiPUU Vídeo Jon 4 Lakers Blackberry</w:t>
      </w:r>
    </w:p>
    <w:p>
      <w:r>
        <w:t xml:space="preserve">@ebrown2112 LoL que é do inverno passado (apenas alguns meses atrás em dezembro) Estou em Seattle, me senti como a Sibéria neste último inverno</w:t>
      </w:r>
    </w:p>
    <w:p>
      <w:r>
        <w:t xml:space="preserve">@selenagomez seu louco</w:t>
      </w:r>
    </w:p>
    <w:p>
      <w:r>
        <w:t xml:space="preserve">@ShalondaGordon @britneyspears @mrskutcher enviando-lhe amor no dia da mãe e desejando-lhe mais felicidade nos próximos dias!</w:t>
      </w:r>
    </w:p>
    <w:p>
      <w:r>
        <w:t xml:space="preserve">@flamingokitty Estou surpreso que seu bf não quis brincar com u! Embora isso exigisse outro violão... Ainda bem que você se divertiu</w:t>
      </w:r>
    </w:p>
    <w:p>
      <w:r>
        <w:t xml:space="preserve">OMG!! a alucinação de Booth na última epinefrina da Bones é absolutamente brilhante "você é um cara de cara... se você mantiver uma mente aberta" LOL!</w:t>
      </w:r>
    </w:p>
    <w:p>
      <w:r>
        <w:t xml:space="preserve">@DavidBurke1 manhã David tenha uma viagem segura e aproveite seu tempo nos estados xxx</w:t>
      </w:r>
    </w:p>
    <w:p>
      <w:r>
        <w:t xml:space="preserve">@heynadine yayy! eu mal posso esperar para vê-los!</w:t>
      </w:r>
    </w:p>
    <w:p>
      <w:r>
        <w:t xml:space="preserve">@fiercemichi bem isso é bom e eu aprendo rápido. Mmm Zachary...esteja preparado 4 me t mencione-o aleatoriamente a qualquer momento. ele é delicioso.</w:t>
      </w:r>
    </w:p>
    <w:p>
      <w:r>
        <w:t xml:space="preserve">@ANGiExcoco3 hay wats ur AIM? nós devemos conversar</w:t>
      </w:r>
    </w:p>
    <w:p>
      <w:r>
        <w:t xml:space="preserve">Bom dia, boa e velha Alemanha - Quero dizer olá a Nova York.  Eu não estou apaixonado. ...não realmente.</w:t>
      </w:r>
    </w:p>
    <w:p>
      <w:r>
        <w:t xml:space="preserve">im explorando minha casa xD (de volta das férias!) É bom estar @ em casa!</w:t>
      </w:r>
    </w:p>
    <w:p>
      <w:r>
        <w:t xml:space="preserve">está prestes a comer uma torta de elo quente!!</w:t>
      </w:r>
    </w:p>
    <w:p>
      <w:r>
        <w:t xml:space="preserve">@laingrithdz Muito obrigado! Você é muito gentil!  Acabo de voltar de um belo passeio de carro no 500. Um carro tão divertido para dirigir Tenha um bom dia!</w:t>
      </w:r>
    </w:p>
    <w:p>
      <w:r>
        <w:t xml:space="preserve">@aljones15 obrigado! ooh vejo que você leu Desert Islands http://is.gd/ys6K grande livro!</w:t>
      </w:r>
    </w:p>
    <w:p>
      <w:r>
        <w:t xml:space="preserve">Mundo da manhã! Hmmm... Eu deveria ter me levantado cedo. Ah, bem!</w:t>
      </w:r>
    </w:p>
    <w:p>
      <w:r>
        <w:t xml:space="preserve">@vieirasboots - tudo está bem, obrigado! vocês não têm nenhum terremoto por lá?</w:t>
      </w:r>
    </w:p>
    <w:p>
      <w:r>
        <w:t xml:space="preserve">Feliz Dia das Mães!</w:t>
      </w:r>
    </w:p>
    <w:p>
      <w:r>
        <w:t xml:space="preserve">Em Y!M, quando você entra e sai repetidamente, você não é chato.</w:t>
      </w:r>
    </w:p>
    <w:p>
      <w:r>
        <w:t xml:space="preserve">senti tanta falta do mcfly ontem à noite!! eu estava na primeira fila do centro danny estava me fazendo rir tanto LOL</w:t>
      </w:r>
    </w:p>
    <w:p>
      <w:r>
        <w:t xml:space="preserve">Bom dia Jess aqui Só queria dizer obrigado a todos os que nos seguem e dizer a seus amigos sobre nós, por favor xxx</w:t>
      </w:r>
    </w:p>
    <w:p>
      <w:r>
        <w:t xml:space="preserve">@adneonheart oh meu deus, eu finalmente encontrei alguém online! haha</w:t>
      </w:r>
    </w:p>
    <w:p>
      <w:r>
        <w:t xml:space="preserve">@lu_lu_lu devo estar ficando velho e dobrado: essa é a segunda coisa que você disse nos últimos dias que não tem sido realmente uma reviravolta</w:t>
      </w:r>
    </w:p>
    <w:p>
      <w:r>
        <w:t xml:space="preserve">@stefanz eu tenho uma subconsciência estranha. eu me pergunto quem será meu próximo sonho</w:t>
      </w:r>
    </w:p>
    <w:p>
      <w:r>
        <w:t xml:space="preserve">@Beverleyknight aproveite!!!  tenha um bom dia. não se esqueça de twitpic xxx</w:t>
      </w:r>
    </w:p>
    <w:p>
      <w:r>
        <w:t xml:space="preserve">@marginatasnaily Sim, você realmente deveria!</w:t>
      </w:r>
    </w:p>
    <w:p>
      <w:r>
        <w:t xml:space="preserve">Orgulho 2 B um trekkie . O novo filme "Star Trek" RUUULLZZZ</w:t>
      </w:r>
    </w:p>
    <w:p>
      <w:r>
        <w:t xml:space="preserve">@NLiukin OMG tão excitado</w:t>
      </w:r>
    </w:p>
    <w:p>
      <w:r>
        <w:t xml:space="preserve">Se você quiser ler algo, recomendo http://estrella05azul.wordpress.com/</w:t>
      </w:r>
    </w:p>
    <w:p>
      <w:r>
        <w:t xml:space="preserve">@Takaki_I Yeah Pobre Yao! Espero que você tenha se divertido olhando para os Lakers JerseyZ haha! Aproveite seu tempo, amigo!</w:t>
      </w:r>
    </w:p>
    <w:p>
      <w:r>
        <w:t xml:space="preserve">@taylor_dayne OMG!!! Yr como uma deusa para mim. Prove que seu amor e amor nos levará de volta são 2 das minhas velhas faixas favoritas de skool x</w:t>
      </w:r>
    </w:p>
    <w:p>
      <w:r>
        <w:t xml:space="preserve">@studioyourcom no dia 14 de maio nós existimos 5 anos!</w:t>
      </w:r>
    </w:p>
    <w:p>
      <w:r>
        <w:t xml:space="preserve">yays poker win! isso e o estudante sketchy decidiu aparecer hoje. lawl</w:t>
      </w:r>
    </w:p>
    <w:p>
      <w:r>
        <w:t xml:space="preserve">o teatro do globo rocha.......nada nada melhor do que romeo &amp; juliet como era suposto ser vigiado</w:t>
      </w:r>
    </w:p>
    <w:p>
      <w:r>
        <w:t xml:space="preserve">o sol está brilhando! estou de saída!!</w:t>
      </w:r>
    </w:p>
    <w:p>
      <w:r>
        <w:t xml:space="preserve">convite de casamento do rsvp-ed qiuqiu</w:t>
      </w:r>
    </w:p>
    <w:p>
      <w:r>
        <w:t xml:space="preserve">Recebi uma foto assinada aos sábados na noite passada e um Valentino rossi 1 eee que noite.</w:t>
      </w:r>
    </w:p>
    <w:p>
      <w:r>
        <w:t xml:space="preserve">usando tubos yahoo para combinar as rações - fazível e confiável, eu acho</w:t>
      </w:r>
    </w:p>
    <w:p>
      <w:r>
        <w:t xml:space="preserve">brigando com a mamãe no dia das mães</w:t>
      </w:r>
    </w:p>
    <w:p>
      <w:r>
        <w:t xml:space="preserve">Mas eu sei que estou extremamente feliz com ele e não o trocaria pelo mundo e não quero mais ninguém.</w:t>
      </w:r>
    </w:p>
    <w:p>
      <w:r>
        <w:t xml:space="preserve">@BumbleBeeBree te ama mais. não posso esperar para te ver em breve à noite</w:t>
      </w:r>
    </w:p>
    <w:p>
      <w:r>
        <w:t xml:space="preserve">@andyclemmensen você já viu o jogo no site?! awesomness!! go on msn</w:t>
      </w:r>
    </w:p>
    <w:p>
      <w:r>
        <w:t xml:space="preserve">Feliz Dia das Mães ~ e para os pais solteiros que desempenham o papel de mãe e pai, aproveitem seu dia também</w:t>
      </w:r>
    </w:p>
    <w:p>
      <w:r>
        <w:t xml:space="preserve">@lancearmstrong é que como Aviões, Trens e Automóveis?  A melhor das sortes Juan Pelota.</w:t>
      </w:r>
    </w:p>
    <w:p>
      <w:r>
        <w:t xml:space="preserve">@oohnoo isso é ótimo!! weee!! visitantes!</w:t>
      </w:r>
    </w:p>
    <w:p>
      <w:r>
        <w:t xml:space="preserve">@laurenwhispers Greenday vem em dezembro</w:t>
      </w:r>
    </w:p>
    <w:p>
      <w:r>
        <w:t xml:space="preserve">@andyclemmensen você já viu o jogo no site?! awesomness!! go on msn!</w:t>
      </w:r>
    </w:p>
    <w:p>
      <w:r>
        <w:t xml:space="preserve">@rebeccamezzino É um ótimo filme - Meu melhor é o colega de apartamento galês</w:t>
      </w:r>
    </w:p>
    <w:p>
      <w:r>
        <w:t xml:space="preserve">@zaneology Correction: "sarcástica" e não "sarcástica". Desculpas.  Oh, e feliz Dia das Mães!</w:t>
      </w:r>
    </w:p>
    <w:p>
      <w:r>
        <w:t xml:space="preserve">@supergrassfan Cheers John, obrigado por me seguir. Aguardem ansiosamente seus twitteiros também. Pense que este será um bom lugar para minhas reclamações xxx</w:t>
      </w:r>
    </w:p>
    <w:p>
      <w:r>
        <w:t xml:space="preserve">@andyclemmensen você já viu o jogo no site?! awesomness!! go on msn</w:t>
      </w:r>
    </w:p>
    <w:p>
      <w:r>
        <w:t xml:space="preserve">Assistir ao voleibol masculino na TV.  Por alguma razão não é tão bom quanto o voleibol de praia feminino.  Canta bem o porquê</w:t>
      </w:r>
    </w:p>
    <w:p>
      <w:r>
        <w:t xml:space="preserve">Se TODOS os outros constantemente retweetassem que conseguiriam!</w:t>
      </w:r>
    </w:p>
    <w:p>
      <w:r>
        <w:t xml:space="preserve">Estou no Cobra, centro da gripe aviária mexicana / bar gay, e odeio quando eles tocam a mistura dos anos 80. Oh merda, FREEZE FRAME</w:t>
      </w:r>
    </w:p>
    <w:p>
      <w:r>
        <w:t xml:space="preserve">@andyclemmensen você já viu o jogo no site?! awesomness!! go on msn!</w:t>
      </w:r>
    </w:p>
    <w:p>
      <w:r>
        <w:t xml:space="preserve">para almoçar com todas as pessoas do aikidô</w:t>
      </w:r>
    </w:p>
    <w:p>
      <w:r>
        <w:t xml:space="preserve">eu amo rosa, e não me importo. hoje não vou twittar pois tenho que trabalhar duro com Jamie! tenha um bom dia a cada dia xxxxxxloser</w:t>
      </w:r>
    </w:p>
    <w:p>
      <w:r>
        <w:t xml:space="preserve">@chhophyel Não é assim que compartilhamos links no Twitter O seu é http://bit.ly/QljYb e você pode ver suas estatísticas em http://bit.ly/info/QljYb</w:t>
      </w:r>
    </w:p>
    <w:p>
      <w:r>
        <w:t xml:space="preserve">@laura_diaz notei mais homens com crianças nas lojas no sábado. Estou indo para a igreja e canto no coro nos 1º e 2º cultos.</w:t>
      </w:r>
    </w:p>
    <w:p>
      <w:r>
        <w:t xml:space="preserve">Obrigado a todos pela enorme resposta com bênçãos e parabéns para nós e Anna... Somos de fato uma família no amor da igreja que tanto</w:t>
      </w:r>
    </w:p>
    <w:p>
      <w:r>
        <w:t xml:space="preserve">Falei com a mãe. Al cantou uma canção para mim novamente estou indo dormir agora...</w:t>
      </w:r>
    </w:p>
    <w:p>
      <w:r>
        <w:t xml:space="preserve">acabou de voltar de ver o barco que balançou, foi um filme incrivelmente legal, sem dúvida, consegui-lo em DVD uma vez que saiu</w:t>
      </w:r>
    </w:p>
    <w:p>
      <w:r>
        <w:t xml:space="preserve">boa noite, tudo no twitterverse</w:t>
      </w:r>
    </w:p>
    <w:p>
      <w:r>
        <w:t xml:space="preserve">@mohdismail saya yg resposta</w:t>
      </w:r>
    </w:p>
    <w:p>
      <w:r>
        <w:t xml:space="preserve">Recuperação de despesas de férias e duas semanas de Gift Grub</w:t>
      </w:r>
    </w:p>
    <w:p>
      <w:r>
        <w:t xml:space="preserve">@Eemma http://twitpic.com/2aa0m - Então é aqui que você está obtendo os $$$ para a ilha</w:t>
      </w:r>
    </w:p>
    <w:p>
      <w:r>
        <w:t xml:space="preserve">@judyrey Obrigado, Judy! O mesmo de volta para você!</w:t>
      </w:r>
    </w:p>
    <w:p>
      <w:r>
        <w:t xml:space="preserve">para colar coisas em cartazes</w:t>
      </w:r>
    </w:p>
    <w:p>
      <w:r>
        <w:t xml:space="preserve">@seventy_eight Obrigado pela reflexão... Acho que vou fazer isso então.</w:t>
      </w:r>
    </w:p>
    <w:p>
      <w:r>
        <w:t xml:space="preserve">estou com fome. quero ovos mexidos novamente. minha avó sempre faz ovos mexidos perfeitos. minha mãe não presta para isso. então eu mesmo vou fazer alguns!</w:t>
      </w:r>
    </w:p>
    <w:p>
      <w:r>
        <w:t xml:space="preserve">@_NyLana_ An! Feliz Dia das Mães!</w:t>
      </w:r>
    </w:p>
    <w:p>
      <w:r>
        <w:t xml:space="preserve">diz Eu Amo VOCÊ MOM http://plurk.com/p/svm0w</w:t>
      </w:r>
    </w:p>
    <w:p>
      <w:r>
        <w:t xml:space="preserve">FUCK FUCK FUCK FUCK FUCK FUCK, @bradiewebbstack por favor me comente de volta ILY</w:t>
      </w:r>
    </w:p>
    <w:p>
      <w:r>
        <w:t xml:space="preserve">bom dia pessoal! o que vão fazer hoje? é o dia das mães</w:t>
      </w:r>
    </w:p>
    <w:p>
      <w:r>
        <w:t xml:space="preserve">Um para o Dia da Mãe - FELIZ MÃE! e uma menção especial 4 um de nossos mais novos membros: @Holly_Jane, Hope @DHughesy foi bom 4 u &amp; 2 u</w:t>
      </w:r>
    </w:p>
    <w:p>
      <w:r>
        <w:t xml:space="preserve">@forkncork vou estar pensando em quantos objetivos a United vai atingir para além da City. E quanto a você?</w:t>
      </w:r>
    </w:p>
    <w:p>
      <w:r>
        <w:t xml:space="preserve">é suposto estar estudando</w:t>
      </w:r>
    </w:p>
    <w:p>
      <w:r>
        <w:t xml:space="preserve">Mmmm Ham Yummy! Eu tenho cabelo de chapéu...Estúpida Deli ._.</w:t>
      </w:r>
    </w:p>
    <w:p>
      <w:r>
        <w:t xml:space="preserve">@misspleasure Estou a caminho...!</w:t>
      </w:r>
    </w:p>
    <w:p>
      <w:r>
        <w:t xml:space="preserve">@mari_possa Happy Happy Bday Baby Girl. Love Ya!!!! Espero que você consiga TUDO o que você quer</w:t>
      </w:r>
    </w:p>
    <w:p>
      <w:r>
        <w:t xml:space="preserve">@mari_possa Happy Happy Bday Baby Girl. Love Ya!!!! Espero que você consiga TUDO o que você quer</w:t>
      </w:r>
    </w:p>
    <w:p>
      <w:r>
        <w:t xml:space="preserve">@slinqui - Aw, bem, fico feliz em saber que você está bem. Experimente um banho quente ou uma xícara de chá, talvez para acalmá-lo. Eu me preocupo com você!</w:t>
      </w:r>
    </w:p>
    <w:p>
      <w:r>
        <w:t xml:space="preserve">@KinkyInkTattoos Sempre quis ir para Oz</w:t>
      </w:r>
    </w:p>
    <w:p>
      <w:r>
        <w:t xml:space="preserve">Ainda está acordada às 5 da manhã, mas por razões muito melhores.  Uma noite fantástica com pessoas fantásticas... e comida fantástica!!</w:t>
      </w:r>
    </w:p>
    <w:p>
      <w:r>
        <w:t xml:space="preserve">Dia estranho, esqueço tudo o que posso</w:t>
      </w:r>
    </w:p>
    <w:p>
      <w:r>
        <w:t xml:space="preserve">Bom dia e finalmente um belo dia</w:t>
      </w:r>
    </w:p>
    <w:p>
      <w:r>
        <w:t xml:space="preserve">@danielbowen Acabei de vê-lo no ABC News - eu e a esposa estamos tendo uma "discussão" sobre onde você estava. Em outro lugar ou em outro lugar?</w:t>
      </w:r>
    </w:p>
    <w:p>
      <w:r>
        <w:t xml:space="preserve">Tomando uma xícara de chá estou constipado, então está com um gosto muito bom!</w:t>
      </w:r>
    </w:p>
    <w:p>
      <w:r>
        <w:t xml:space="preserve">@TaylaMcCloud yeah i did haha 3° episódio também está de pé</w:t>
      </w:r>
    </w:p>
    <w:p>
      <w:r>
        <w:t xml:space="preserve">ontem foi divertido... 1º concerto do ano [eu sei, estou atrasado xD]... buena vista social club ao vivo GRÁTIS...</w:t>
      </w:r>
    </w:p>
    <w:p>
      <w:r>
        <w:t xml:space="preserve">@theseainwinterno você me tweetou? eu pensei ter me lembrado de ter visto um, mas não consigo ver agora! Tão feliz que a teatree está bem!</w:t>
      </w:r>
    </w:p>
    <w:p>
      <w:r>
        <w:t xml:space="preserve">Voltando para casa, veja yall no A.M. Tweets</w:t>
      </w:r>
    </w:p>
    <w:p>
      <w:r>
        <w:t xml:space="preserve">ainda trabalhando no presente do dia das mães da minha mãe....shh, é um slideshow</w:t>
      </w:r>
    </w:p>
    <w:p>
      <w:r>
        <w:t xml:space="preserve">@katelynndivine Acabei de lhe enviar uma mensagem, mas espero que saiba que você é meu favorito</w:t>
      </w:r>
    </w:p>
    <w:p>
      <w:r>
        <w:t xml:space="preserve">@Emily_Murtough Sim, eu sei o que você quer dizer. Eu estava realmente preocupada com isso, mas o exame foi bom, tenho certeza que você vai se sair bem</w:t>
      </w:r>
    </w:p>
    <w:p>
      <w:r>
        <w:t xml:space="preserve">@cember_ember yay! obrigado. cover-i sad ang alist por favor. )</w:t>
      </w:r>
    </w:p>
    <w:p>
      <w:r>
        <w:t xml:space="preserve">"Grosso como merda de porco - foi para Oxford" - a descrição que a amiga de Helena (Cantab) fez de mim para o namorado, ontem.</w:t>
      </w:r>
    </w:p>
    <w:p>
      <w:r>
        <w:t xml:space="preserve">@MariahCarey estou meio cansado o suficiente para dormir, mas "Migrate" me fez cantar junto, haha</w:t>
      </w:r>
    </w:p>
    <w:p>
      <w:r>
        <w:t xml:space="preserve">@Tory_x little Taylor? tenho pena da maneira como ela soletra seu nome</w:t>
      </w:r>
    </w:p>
    <w:p>
      <w:r>
        <w:t xml:space="preserve">DH no trabalho, DD7 na festa. Pensando seriamente em tratar o DS9 e eu mesmo com um almoço de sushi - afinal, aqui é o Dia da Mãe!</w:t>
      </w:r>
    </w:p>
    <w:p>
      <w:r>
        <w:t xml:space="preserve">olá linda! Como está indo?  @ashleylovegood</w:t>
      </w:r>
    </w:p>
    <w:p>
      <w:r>
        <w:t xml:space="preserve">diz np- Por sua causa -- Ne-Yo (música) http://plurk.com/p/svm3r</w:t>
      </w:r>
    </w:p>
    <w:p>
      <w:r>
        <w:t xml:space="preserve">@Weezul meu amigo são 5:10 da manhã aqui e não posso adormecer, preciso estar contando ovelhas também ha</w:t>
      </w:r>
    </w:p>
    <w:p>
      <w:r>
        <w:t xml:space="preserve">@SimplyRe A uma semana de 21 huh!? Então o que você quer beber - eu tenho 'cha! Shhh... nós não vamos dizer "Love you"!</w:t>
      </w:r>
    </w:p>
    <w:p>
      <w:r>
        <w:t xml:space="preserve">@sweethoneyguy awwww OBRIGADO! você também é um grande cara como tem sido seu fim de semana até agora? abraços xxx</w:t>
      </w:r>
    </w:p>
    <w:p>
      <w:r>
        <w:t xml:space="preserve">@spanglegluppet *laughs* Estou feliz que você tenha autoconfiança - é um traço maravilhoso ter eu aplaudido muito alto por isso, está bem?</w:t>
      </w:r>
    </w:p>
    <w:p>
      <w:r>
        <w:t xml:space="preserve">SFTW &amp; pote de chá</w:t>
      </w:r>
    </w:p>
    <w:p>
      <w:r>
        <w:t xml:space="preserve">Acabaram de dormir por 14 horas, teria sido mais longo, mas trabalhando esta pm</w:t>
      </w:r>
    </w:p>
    <w:p>
      <w:r>
        <w:t xml:space="preserve">@askfrasco ooh,,, estou bem, e você???? Eu sei tarde demais, desculpe-me por dat....</w:t>
      </w:r>
    </w:p>
    <w:p>
      <w:r>
        <w:t xml:space="preserve">Assistindo Battlestar Galactica Season 1...Sim, você leu bem!</w:t>
      </w:r>
    </w:p>
    <w:p>
      <w:r>
        <w:t xml:space="preserve">@caaakes Diga a X para me enviar fotos por e-mail! OficialShew@gmail</w:t>
      </w:r>
    </w:p>
    <w:p>
      <w:r>
        <w:t xml:space="preserve">@devyra haha um dia teremos uma grande viagem de carro</w:t>
      </w:r>
    </w:p>
    <w:p>
      <w:r>
        <w:t xml:space="preserve">@GeekySteph também, tente Friendly Fires se você ainda não os ouviu. grandes coisas E Florence e The Machine. Ótimo, ótima música</w:t>
      </w:r>
    </w:p>
    <w:p>
      <w:r>
        <w:t xml:space="preserve">aprendeu como dirigir um manual no fim de semana</w:t>
      </w:r>
    </w:p>
    <w:p>
      <w:r>
        <w:t xml:space="preserve">@RealHughJackman Wolverine é fantástico... adoro! seu ator tão grande...</w:t>
      </w:r>
    </w:p>
    <w:p>
      <w:r>
        <w:t xml:space="preserve">@MistressJoJo @delicateone bem visto!! O meu está a caminho. Como ele foi entregue?  Vou postar fotos também quando eu o pegar.</w:t>
      </w:r>
    </w:p>
    <w:p>
      <w:r>
        <w:t xml:space="preserve">@CMZart você deve conseguir seu trabalho em todos os lugares... Artigos, etc. Adoro!</w:t>
      </w:r>
    </w:p>
    <w:p>
      <w:r>
        <w:t xml:space="preserve">DIA DAS MÃES FELIZES MAMÃE</w:t>
      </w:r>
    </w:p>
    <w:p>
      <w:r>
        <w:t xml:space="preserve">@agostino_ http://bit.ly/ngjkN Disse-lhe que era provável</w:t>
      </w:r>
    </w:p>
    <w:p>
      <w:r>
        <w:t xml:space="preserve">@talindab http://twitpic.com/4m9up - ?é esta a sua casa ?? O cão é realmente doce</w:t>
      </w:r>
    </w:p>
    <w:p>
      <w:r>
        <w:t xml:space="preserve">@jequalo tweeten maar</w:t>
      </w:r>
    </w:p>
    <w:p>
      <w:r>
        <w:t xml:space="preserve">@LimeIce Err, eu entendo isso Agora, com o TimThumb, o que há com o url?</w:t>
      </w:r>
    </w:p>
    <w:p>
      <w:r>
        <w:t xml:space="preserve">@djbrandigarcia nós temos Watts, Chingo Bling, The Chile... não podemos fazer isso sem BGeezy, precisamos de você no programa! http://bit.ly/12R3c3</w:t>
      </w:r>
    </w:p>
    <w:p>
      <w:r>
        <w:t xml:space="preserve">@kyan_onefm no ar festejando... a nossa mãe está lá... Não está trabalhando la. Só a Starbucks. Minha mãe está na cidade natal. Então, teve um atraso até a próxima semana.</w:t>
      </w:r>
    </w:p>
    <w:p>
      <w:r>
        <w:t xml:space="preserve">@CameronJNP lol! Ahhh bem, é uma boa canção</w:t>
      </w:r>
    </w:p>
    <w:p>
      <w:r>
        <w:t xml:space="preserve">Coca-Cola mexicana em uma garrafa. Nova coisa favorita.  Nenhum xarope de milho com alto teor de frutose.... o açúcar é tão velho.</w:t>
      </w:r>
    </w:p>
    <w:p>
      <w:r>
        <w:t xml:space="preserve">@Noufah faz com que seja menina cheia 120%</w:t>
      </w:r>
    </w:p>
    <w:p>
      <w:r>
        <w:t xml:space="preserve">teve uma noite fria de lírio. Agora no Berrie's prestes a comer pizza à espera de @NOEL4PRESIDENT</w:t>
      </w:r>
    </w:p>
    <w:p>
      <w:r>
        <w:t xml:space="preserve">@xoJennyPennyxo Eu também gosto, como você está?</w:t>
      </w:r>
    </w:p>
    <w:p>
      <w:r>
        <w:t xml:space="preserve">o sol está brilhando e eu estou indo para uma lição de condução</w:t>
      </w:r>
    </w:p>
    <w:p>
      <w:r>
        <w:t xml:space="preserve">estou ansioso pela alegria da f1.... esperando que sua outra corrida desinteressante por ferrari e botão consiga outra vitória bem merecida</w:t>
      </w:r>
    </w:p>
    <w:p>
      <w:r>
        <w:t xml:space="preserve">fez o ChocoSlam com seu irmão. Como de costume, houve alguns fracassos.  Finalmente queimei minha língua. HAHAHAHAHA! Estúpido eu.</w:t>
      </w:r>
    </w:p>
    <w:p>
      <w:r>
        <w:t xml:space="preserve">@joshboulton Sim, eu acho que ele parece um pouco estranho porque ele está dizendo muito rapidamente</w:t>
      </w:r>
    </w:p>
    <w:p>
      <w:r>
        <w:t xml:space="preserve">@BlokesLib Sorry blokey, 6 horas depois &amp; eu ainda estou segurando a toalha fofa. tive que correr. Espero que você tenha encontrado outros meios para secar a urina.</w:t>
      </w:r>
    </w:p>
    <w:p>
      <w:r>
        <w:t xml:space="preserve">@pcsketch hello Bem, está sol lá fora mas minha cabeça está confusa e o café ainda não está pronto... como está seu dia...!</w:t>
      </w:r>
    </w:p>
    <w:p>
      <w:r>
        <w:t xml:space="preserve">@petewentz eerrrrrrrrr.......... no entanto, eu diria que não. i heart ur background!</w:t>
      </w:r>
    </w:p>
    <w:p>
      <w:r>
        <w:t xml:space="preserve">está prevendo uma batalha de peso pesado entre Lakers e Cleveland na final! Bem, esperemos! *cruzar seus dedos*</w:t>
      </w:r>
    </w:p>
    <w:p>
      <w:r>
        <w:t xml:space="preserve">Ver vídeos no Facebook me faz sentir como o maior arrepio. O que eu acho que sou. Além disso, tweet #200! Woohoo!</w:t>
      </w:r>
    </w:p>
    <w:p>
      <w:r>
        <w:t xml:space="preserve">Paul Scanlon compartilhando da Palavra de Deus esta manhã, ele está soando um pouco rouco, talvez um toque de *#cold*? Não vai reter nosso Pastor</w:t>
      </w:r>
    </w:p>
    <w:p>
      <w:r>
        <w:t xml:space="preserve">aw 82 - 90. apenas 8 pontos e demos 4 chutes de volta aos 18... estamos ficando cada vez melhores a cada semana!</w:t>
      </w:r>
    </w:p>
    <w:p>
      <w:r>
        <w:t xml:space="preserve">@noxhanti LOL --&gt; não mencione isso, o prazer é meu!!</w:t>
      </w:r>
    </w:p>
    <w:p>
      <w:r>
        <w:t xml:space="preserve">@ericharr Isto definitivamente separa um ladrão profissional &amp; de um amador!</w:t>
      </w:r>
    </w:p>
    <w:p>
      <w:r>
        <w:t xml:space="preserve">É @ paz consigo mesmo dia das mães felizes para todos</w:t>
      </w:r>
    </w:p>
    <w:p>
      <w:r>
        <w:t xml:space="preserve">Fui e vi o Fighting ontem à noite com o melhor amigo. Não foi tudo tão bom, mas Channing Tatum é incrível!</w:t>
      </w:r>
    </w:p>
    <w:p>
      <w:r>
        <w:t xml:space="preserve">@mileycyrus Airsoft é horrível!! Espero que você não tenha se machucado</w:t>
      </w:r>
    </w:p>
    <w:p>
      <w:r>
        <w:t xml:space="preserve">ansioso para jam com DJ Kimosave no dia 16 @ The Loft</w:t>
      </w:r>
    </w:p>
    <w:p>
      <w:r>
        <w:t xml:space="preserve">munchin BACON BUTTIES! woohoo!! meus favores!!!</w:t>
      </w:r>
    </w:p>
    <w:p>
      <w:r>
        <w:t xml:space="preserve">Aqui está @Euan e @stoweboyd em nossa bebida noturna na noite de quinta-feira em Londres. http://twitpic.com/4wrrp</w:t>
      </w:r>
    </w:p>
    <w:p>
      <w:r>
        <w:t xml:space="preserve">@mileycyrus http://twitpic.com/4ukqe - haha fofo e bonito U R cool Miley.^^</w:t>
      </w:r>
    </w:p>
    <w:p>
      <w:r>
        <w:t xml:space="preserve">Comendo um dillybar da DQ! Yuuum</w:t>
      </w:r>
    </w:p>
    <w:p>
      <w:r>
        <w:t xml:space="preserve">@Beverleyknight então é um dia de 'prazer' para você ou é uma Aparência Pessoal?? tudo em suma, soa um bom dia com bom tempo!!</w:t>
      </w:r>
    </w:p>
    <w:p>
      <w:r>
        <w:t xml:space="preserve">@kondziu eu tinha a certeza de que mostrava que você estava falando pela letra g em "Camera Cafe: a misog...". Acho que isso responde à sua pergunta</w:t>
      </w:r>
    </w:p>
    <w:p>
      <w:r>
        <w:t xml:space="preserve">atualização real...dormindo em breve. observando o kinggg leão.</w:t>
      </w:r>
    </w:p>
    <w:p>
      <w:r>
        <w:t xml:space="preserve">@iantalbot Sion e Sierre estão muito próximos cerca de 20 km, cerca de 110 de onde eu moro.  Sem comentários sobre as placas de identificação do exército SWiss</w:t>
      </w:r>
    </w:p>
    <w:p>
      <w:r>
        <w:t xml:space="preserve">Mundo da manhã x seu domingo já acho que im guna chill na minha casa 2 dias</w:t>
      </w:r>
    </w:p>
    <w:p>
      <w:r>
        <w:t xml:space="preserve">falando com a soma1 especial</w:t>
      </w:r>
    </w:p>
    <w:p>
      <w:r>
        <w:t xml:space="preserve">Feliz Dia das Mães para todas as Mães! Especialmente a minha!  Aproveitem o Dia das Mães!</w:t>
      </w:r>
    </w:p>
    <w:p>
      <w:r>
        <w:t xml:space="preserve">@Grannny63 Feliz Dia das Mães!  Abraços~</w:t>
      </w:r>
    </w:p>
    <w:p>
      <w:r>
        <w:t xml:space="preserve">manhã o sol está de volta!!! eu como</w:t>
      </w:r>
    </w:p>
    <w:p>
      <w:r>
        <w:t xml:space="preserve">@rv109creek ay buti pa kayo!!!! uy obrigado!!</w:t>
      </w:r>
    </w:p>
    <w:p>
      <w:r>
        <w:t xml:space="preserve">acabei de receber o buquê de flores para minha mãe HEHEHE SWEET )</w:t>
      </w:r>
    </w:p>
    <w:p>
      <w:r>
        <w:t xml:space="preserve">@gnomeangel Yep!!</w:t>
      </w:r>
    </w:p>
    <w:p>
      <w:r>
        <w:t xml:space="preserve">Casa do trabalho. Algumas horas de sono e depois colocar alguns quilômetros na nova bicicleta.</w:t>
      </w:r>
    </w:p>
    <w:p>
      <w:r>
        <w:t xml:space="preserve">@OhaiGabriella O: aw, francamente eu gosto desse filme, é legal. eu não entendo totalmente, mas eu acho que é legal (:</w:t>
      </w:r>
    </w:p>
    <w:p>
      <w:r>
        <w:t xml:space="preserve">@artgrrl ainda é um pouco um sinal de alerta na minha cabeça dizendo: "você quer a dor de cabeça de ontem de volta? ok, então pegue um café, rápido!"</w:t>
      </w:r>
    </w:p>
    <w:p>
      <w:r>
        <w:t xml:space="preserve">@achurches porque sim ... um saco de guloseimas rs</w:t>
      </w:r>
    </w:p>
    <w:p>
      <w:r>
        <w:t xml:space="preserve">Ainda em pé na banda de rock woot woot</w:t>
      </w:r>
    </w:p>
    <w:p>
      <w:r>
        <w:t xml:space="preserve">@BrianMcnugget rofl isso é o que gostamos de ouvir</w:t>
      </w:r>
    </w:p>
    <w:p>
      <w:r>
        <w:t xml:space="preserve">Para @Claire_inLaPush porque ela sente falta do Quil so...  Far Away ~Nickleback ? http://blip.fm/~5z639</w:t>
      </w:r>
    </w:p>
    <w:p>
      <w:r>
        <w:t xml:space="preserve">comendo torta agora mesmo... yumm...</w:t>
      </w:r>
    </w:p>
    <w:p>
      <w:r>
        <w:t xml:space="preserve">Isto é para todos vocês ppl! O Vídeo do Aniversário de 1 ano. http://is.gd/ysbs mais para vir depois do intervalo</w:t>
      </w:r>
    </w:p>
    <w:p>
      <w:r>
        <w:t xml:space="preserve">http://snipurl.com/hq0n1 Acabei de imprimir para minha mãe um cartão presente amazônico para o Dia das Mães Feliz, para falar de última hora.</w:t>
      </w:r>
    </w:p>
    <w:p>
      <w:r>
        <w:t xml:space="preserve">@telesilla De fato. Obrigado por compartilhar isso! Agora eu posso ir dormir rindo. Boa noite!</w:t>
      </w:r>
    </w:p>
    <w:p>
      <w:r>
        <w:t xml:space="preserve">@Noufah pelo menos é legal , aqui no kuwait se você não estava dirigindo um SUV então você receberá um bilhete com um grande sorriso</w:t>
      </w:r>
    </w:p>
    <w:p>
      <w:r>
        <w:t xml:space="preserve">lamento saber que está tudo bem, só tweeting away @ashleylovegood</w:t>
      </w:r>
    </w:p>
    <w:p>
      <w:r>
        <w:t xml:space="preserve">meus sapatos tirados e meus chinelos calçados calçados!</w:t>
      </w:r>
    </w:p>
    <w:p>
      <w:r>
        <w:t xml:space="preserve">QUERO CRUZEIROS VERMELHOS!! não gosto dos outros. LMFAO!</w:t>
      </w:r>
    </w:p>
    <w:p>
      <w:r>
        <w:t xml:space="preserve">@milestorres #salgumas vezes também emoticons</w:t>
      </w:r>
    </w:p>
    <w:p>
      <w:r>
        <w:t xml:space="preserve">@Reptar01 O que você quer dizer com isso? Eu gosto da aparência!!! e tirei a outra parte do prego. Não doeu dessa vez!</w:t>
      </w:r>
    </w:p>
    <w:p>
      <w:r>
        <w:t xml:space="preserve">Feliz Dia das Mães! Sairão mais tarde às 18h para assistir a um grupo de cantores de renome!</w:t>
      </w:r>
    </w:p>
    <w:p>
      <w:r>
        <w:t xml:space="preserve">Acabo de voltar (bem ontem) do filme Hannah M., EU O ADOREI! Fui para a parte mais alta do cinema para dançar! LINDAS CANÇÕES</w:t>
      </w:r>
    </w:p>
    <w:p>
      <w:r>
        <w:t xml:space="preserve">Pontos para fora. Rapaz muito corajoso, sem anestesia, só cbeebies para aliviar a dor.</w:t>
      </w:r>
    </w:p>
    <w:p>
      <w:r>
        <w:t xml:space="preserve">@brightondoll bom há muito tempo que acredito que os meninos são estúpidos. Eu preciso conhecer novos, aqueles que eu conheço só causam problemas</w:t>
      </w:r>
    </w:p>
    <w:p>
      <w:r>
        <w:t xml:space="preserve">Acabei de terminar de limpar e colocar para fora os presentes de minha mãe.  Feliz dia da mãe. Vou dormir.</w:t>
      </w:r>
    </w:p>
    <w:p>
      <w:r>
        <w:t xml:space="preserve">@xbron http://twitpic.com/41dbn - :o Eu vejo seu cão...  Bella...?</w:t>
      </w:r>
    </w:p>
    <w:p>
      <w:r>
        <w:t xml:space="preserve">@blackmantra sim, de fato! prazer em vê-lo no twitter! Por que você pergunta? xx</w:t>
      </w:r>
    </w:p>
    <w:p>
      <w:r>
        <w:t xml:space="preserve">sente falta da minha mãe hoje. Ela foi minha melhor amiga e, apesar de ter passado vários anos fora, ainda sinto muito a falta dela. Feliz Dia das Mães</w:t>
      </w:r>
    </w:p>
    <w:p>
      <w:r>
        <w:t xml:space="preserve">Bom dia, eu comi pizza no café da manhã.</w:t>
      </w:r>
    </w:p>
    <w:p>
      <w:r>
        <w:t xml:space="preserve">Feliz Dia das Mães</w:t>
      </w:r>
    </w:p>
    <w:p>
      <w:r>
        <w:t xml:space="preserve">#f1 em poucas horas adivinhe quem está dormindo na sala de estar</w:t>
      </w:r>
    </w:p>
    <w:p>
      <w:r>
        <w:t xml:space="preserve">Adoro acordar e pensar que é um dia de semana, mas depois perceber que é o fim de semana.</w:t>
      </w:r>
    </w:p>
    <w:p>
      <w:r>
        <w:t xml:space="preserve">@littledeaths Obrigado xx</w:t>
      </w:r>
    </w:p>
    <w:p>
      <w:r>
        <w:t xml:space="preserve">Brinquedos novos.</w:t>
      </w:r>
    </w:p>
    <w:p>
      <w:r>
        <w:t xml:space="preserve">Por fim, cheguei para encurtar meu nome de usuário no Twitter de @pascalfinette para @pfinette. Se você me seguir - não há necessidade de mudar nada.</w:t>
      </w:r>
    </w:p>
    <w:p>
      <w:r>
        <w:t xml:space="preserve">@sethu_j 4ever, era nela que estava o homem que eu amo agora. Eu também quero mexericos! Ter decidido verão = gastar muito.</w:t>
      </w:r>
    </w:p>
    <w:p>
      <w:r>
        <w:t xml:space="preserve">@FlissTee Oh, fabuloso ta.  Eu também estou com o café, obviamente, embora minha xícara não seja grande o suficiente para abraçar, o que é sua deficiência.</w:t>
      </w:r>
    </w:p>
    <w:p>
      <w:r>
        <w:t xml:space="preserve">@Lee_bandoni Ok, nos vemos na da escalada</w:t>
      </w:r>
    </w:p>
    <w:p>
      <w:r>
        <w:t xml:space="preserve">@Audiomonkee Porque você não está exatamente naquelas partes dos Emirados do Norte Foi 5,3 Richter, eu acho.</w:t>
      </w:r>
    </w:p>
    <w:p>
      <w:r>
        <w:t xml:space="preserve">Acabei de chegar em casa. Estou tão feliz por ter decidido sair. Viva para novos amigos. Viva para um abraço da minha paixoneta. Feliz</w:t>
      </w:r>
    </w:p>
    <w:p>
      <w:r>
        <w:t xml:space="preserve">@ponny rofl! não estamos usando um grunhido escuro! Perguntei ao Bradie se estava tudo bem, ele disse que sim.</w:t>
      </w:r>
    </w:p>
    <w:p>
      <w:r>
        <w:t xml:space="preserve">pode ainda estar comendo e bebendo, então</w:t>
      </w:r>
    </w:p>
    <w:p>
      <w:r>
        <w:t xml:space="preserve">bom dia twitterworld! dormiu muito menos...</w:t>
      </w:r>
    </w:p>
    <w:p>
      <w:r>
        <w:t xml:space="preserve">se você tem um amigo me adicionar!!!!!!!!! meu endereço de e-mail me adicionar loco_crime_1st@yahoo.com me adicionar deixar algum comentário</w:t>
      </w:r>
    </w:p>
    <w:p>
      <w:r>
        <w:t xml:space="preserve">@moonfrye Happy Mothers Day</w:t>
      </w:r>
    </w:p>
    <w:p>
      <w:r>
        <w:t xml:space="preserve">Ainda acordado rs Acabou de conversar com um jogador de Brawl realmente bom. Estamos conversando no SmashSpace.ning.com Junte-se ao site se você gosta da SSBB!</w:t>
      </w:r>
    </w:p>
    <w:p>
      <w:r>
        <w:t xml:space="preserve">@PerezHilton parece que você se diverte muito com a lady gaga</w:t>
      </w:r>
    </w:p>
    <w:p>
      <w:r>
        <w:t xml:space="preserve">Olá mundo do twitting!  Estamos indo para o bbq dos melhores amigos, mas até que Jay z esteja no Spotify.</w:t>
      </w:r>
    </w:p>
    <w:p>
      <w:r>
        <w:t xml:space="preserve">@malhermann Eu acabei de fazer tacos e nachos</w:t>
      </w:r>
    </w:p>
    <w:p>
      <w:r>
        <w:t xml:space="preserve">Hoje é o primeiro dia da minha mãe de verdade com meu filho, na verdade ele ainda não nasceu no ano passado, mal posso esperar para abraçá-lo quando eu chegar em casa.</w:t>
      </w:r>
    </w:p>
    <w:p>
      <w:r>
        <w:t xml:space="preserve">Noite perfeita. O melhor mês da minha vida até agora!! Você meu boo, @RyanFeero</w:t>
      </w:r>
    </w:p>
    <w:p>
      <w:r>
        <w:t xml:space="preserve">@dougiemcfly hey cant wait 4 u guys 2 come over 2 jersey woop.... hope ur lookin 4ward 2 it cos we r x</w:t>
      </w:r>
    </w:p>
    <w:p>
      <w:r>
        <w:t xml:space="preserve">@devyra hahahaha definitivamente! ainda escrevendo?</w:t>
      </w:r>
    </w:p>
    <w:p>
      <w:r>
        <w:t xml:space="preserve">Faz sentido que o site greatfirewallofchina.org, um site para testar se um site está bloqueado na China, esteja bloqueado na China. Entendeu isso?  Algum outro?</w:t>
      </w:r>
    </w:p>
    <w:p>
      <w:r>
        <w:t xml:space="preserve">Viva! Go wyattt your totally amazing'!'! Estou tão feliz por você. yay</w:t>
      </w:r>
    </w:p>
    <w:p>
      <w:r>
        <w:t xml:space="preserve">@JayJager bem burro tem seu próprio apelo, com certeza.</w:t>
      </w:r>
    </w:p>
    <w:p>
      <w:r>
        <w:t xml:space="preserve">@TiffanyDow well Eu papei sobre o botão LOL NOT - dormir bem Tiff e você é bem-vindo</w:t>
      </w:r>
    </w:p>
    <w:p>
      <w:r>
        <w:t xml:space="preserve">Tive a melhor noite que já tive em algum tempo.</w:t>
      </w:r>
    </w:p>
    <w:p>
      <w:r>
        <w:t xml:space="preserve">@brgd oh cool você está vindo para berlim ! ! !</w:t>
      </w:r>
    </w:p>
    <w:p>
      <w:r>
        <w:t xml:space="preserve">@Angela_Griffin Eu passei ontem cuidando de um desses, apenas substitua Vodka por vinho, e Japonês por um jantar chique!</w:t>
      </w:r>
    </w:p>
    <w:p>
      <w:r>
        <w:t xml:space="preserve">ouvindo o ronco do gato</w:t>
      </w:r>
    </w:p>
    <w:p>
      <w:r>
        <w:t xml:space="preserve">@ParentByNature que é tão adorável</w:t>
      </w:r>
    </w:p>
    <w:p>
      <w:r>
        <w:t xml:space="preserve">Eu ouço @silentending...</w:t>
      </w:r>
    </w:p>
    <w:p>
      <w:r>
        <w:t xml:space="preserve">@whitepaws_husky Obrigado!  E eu espero que o carma bata esses cabrões no chão.</w:t>
      </w:r>
    </w:p>
    <w:p>
      <w:r>
        <w:t xml:space="preserve">@BrianMcnugget Yay! Vamos dar as boas vindas à Sra. Mcnugget ao twitterverse!</w:t>
      </w:r>
    </w:p>
    <w:p>
      <w:r>
        <w:t xml:space="preserve">para cima e lendo o jornal (maltês) de domingo sobre café. Aaaah... Gloriosos domingos</w:t>
      </w:r>
    </w:p>
    <w:p>
      <w:r>
        <w:t xml:space="preserve">Estou um pouco atrasado, mas a nova interface do twitterific para o iPhone é muito legal, oh e Richie e Lauren em seu noivado</w:t>
      </w:r>
    </w:p>
    <w:p>
      <w:r>
        <w:t xml:space="preserve">como é isso, é bom?  @miss_flora</w:t>
      </w:r>
    </w:p>
    <w:p>
      <w:r>
        <w:t xml:space="preserve">@Talula25 Como você tem sido</w:t>
      </w:r>
    </w:p>
    <w:p>
      <w:r>
        <w:t xml:space="preserve">Começou seguindo o QueenRania para uma mudança</w:t>
      </w:r>
    </w:p>
    <w:p>
      <w:r>
        <w:t xml:space="preserve">Estou acordado, muito cedo para meu gosto num domingo...mas estou olhando para minhas fotos ontem à noite foi demais, não há palavras...</w:t>
      </w:r>
    </w:p>
    <w:p>
      <w:r>
        <w:t xml:space="preserve">Finalmente voltando para casa! Foi uma longa noite... Pronto para cair e ter sonhos incríveis</w:t>
      </w:r>
    </w:p>
    <w:p>
      <w:r>
        <w:t xml:space="preserve">Sim... são 4:18 da manhã, sim... estamos dirigindo a noite toda de volta a Dallas para liderar a adoração pela manhã. O sono é superestimado.</w:t>
      </w:r>
    </w:p>
    <w:p>
      <w:r>
        <w:t xml:space="preserve">um dia surpreendentemente bom, agora é hora de dormir. espero que sonhos doces me esperem</w:t>
      </w:r>
    </w:p>
    <w:p>
      <w:r>
        <w:t xml:space="preserve">Cerveja goooood tiiiimes</w:t>
      </w:r>
    </w:p>
    <w:p>
      <w:r>
        <w:t xml:space="preserve">HEY TWEETERZ. VÁ EM ITUNES AGORA &amp; COMPRE @JoshBkelley e @ryan_cabrera's NEW HIT SINGLE "TELL IT LIKE IT IS"</w:t>
      </w:r>
    </w:p>
    <w:p>
      <w:r>
        <w:t xml:space="preserve">@niza_kritt localização GPS: http://bit.ly/SPW5s aqui estou</w:t>
      </w:r>
    </w:p>
    <w:p>
      <w:r>
        <w:t xml:space="preserve">ela tem apenas 2 anos e é a coisa mais engraçada quando está dançando! ela está muito feliz!</w:t>
      </w:r>
    </w:p>
    <w:p>
      <w:r>
        <w:t xml:space="preserve">@InfamousDolly oh yeah yeah eles também. LOL</w:t>
      </w:r>
    </w:p>
    <w:p>
      <w:r>
        <w:t xml:space="preserve">encontro com estranhos. lol. sozinho em vegas. incrível.</w:t>
      </w:r>
    </w:p>
    <w:p>
      <w:r>
        <w:t xml:space="preserve">Sim, para Smallville, meu salvador da noite. É aquele em que Clark encontra o jovem Flash, um total de espanto.</w:t>
      </w:r>
    </w:p>
    <w:p>
      <w:r>
        <w:t xml:space="preserve">@OhaiGabriella eu odeio isso. deveria ser apenas inglês o dia todo</w:t>
      </w:r>
    </w:p>
    <w:p>
      <w:r>
        <w:t xml:space="preserve">@LMangueArt Yeah, Sabrina... embora eu continue pensando que é outra coisa.  Cary Grant também não é muito mesquinho. Educando o bebê</w:t>
      </w:r>
    </w:p>
    <w:p>
      <w:r>
        <w:t xml:space="preserve">@mslittlekho adoro este, especialmente os sapatos, gmn punya acc lookbook ya? http://lookbook.nu/look/92920</w:t>
      </w:r>
    </w:p>
    <w:p>
      <w:r>
        <w:t xml:space="preserve">@DannysGhirl hehe i found ya</w:t>
      </w:r>
    </w:p>
    <w:p>
      <w:r>
        <w:t xml:space="preserve">@Storm_Crow Morning!</w:t>
      </w:r>
    </w:p>
    <w:p>
      <w:r>
        <w:t xml:space="preserve">Leve antibacteriano para a escola para limpar suas mãos quando não puder ir ao soltar</w:t>
      </w:r>
    </w:p>
    <w:p>
      <w:r>
        <w:t xml:space="preserve">Eu não me associo a traseiros falsos!</w:t>
      </w:r>
    </w:p>
    <w:p>
      <w:r>
        <w:t xml:space="preserve">@katherineclare australian hardcore/metalcore é incrível neste momento. olhar para cima terceiro strike e chelsea smile. E BMTH EM 7 DIAS</w:t>
      </w:r>
    </w:p>
    <w:p>
      <w:r>
        <w:t xml:space="preserve">@LittlestarRed Oh, você entende francês?  Bem, talvez eu exagerei um pouco rs mas todos eles querem pelo menos 1/2 ano de exp. :-/</w:t>
      </w:r>
    </w:p>
    <w:p>
      <w:r>
        <w:t xml:space="preserve">@spiller2 @ann_donnelly Cool, Obrigado por re-tweeting it guys</w:t>
      </w:r>
    </w:p>
    <w:p>
      <w:r>
        <w:t xml:space="preserve">xhausted after an amazing nite at the w.house corr.dinn--whatta nite!! zzz twitterland</w:t>
      </w:r>
    </w:p>
    <w:p>
      <w:r>
        <w:t xml:space="preserve">@123PriceCheck yeah that's fine man! não se preocupe</w:t>
      </w:r>
    </w:p>
    <w:p>
      <w:r>
        <w:t xml:space="preserve">Acabou de passar as duas últimas horas jogando L4D com babe Had HELLA fun. Eu o amo &lt;3</w:t>
      </w:r>
    </w:p>
    <w:p>
      <w:r>
        <w:t xml:space="preserve">@BrianMcnugget excelente parece que você vai ter alguma competição no twitterific</w:t>
      </w:r>
    </w:p>
    <w:p>
      <w:r>
        <w:t xml:space="preserve">Ao trabalho</w:t>
      </w:r>
    </w:p>
    <w:p>
      <w:r>
        <w:t xml:space="preserve">@Noufah tenho bilhetes no valor de cerca de 70 KD - cerca de 880 Derham - para ta'3yeem a janela do meu carro</w:t>
      </w:r>
    </w:p>
    <w:p>
      <w:r>
        <w:t xml:space="preserve">Certo! Em ação! Pegue um banho, pegue minha câmera e, eu acho, um passeio ao longo do canal. Mais tarde, bom puxão</w:t>
      </w:r>
    </w:p>
    <w:p>
      <w:r>
        <w:t xml:space="preserve">http://twitpic.com/4wry2 - veja, @camathome, o rosmaninho no meu jardim, no modo "Lolo" da CameraBag</w:t>
      </w:r>
    </w:p>
    <w:p>
      <w:r>
        <w:t xml:space="preserve">@frama_c Oh yeah. Ponto tomado</w:t>
      </w:r>
    </w:p>
    <w:p>
      <w:r>
        <w:t xml:space="preserve">@drhodenbaugh Yes Hindustan Rocks dude! Dunia mein asay koi fusion nehi milegi</w:t>
      </w:r>
    </w:p>
    <w:p>
      <w:r>
        <w:t xml:space="preserve">Odeio ressonar. me lembre se meu futuro marido alguma vez ressonar, estamos nos divorciando.</w:t>
      </w:r>
    </w:p>
    <w:p>
      <w:r>
        <w:t xml:space="preserve">feliz dia da mãe, mamãe! espero que você tenha um bom dia</w:t>
      </w:r>
    </w:p>
    <w:p>
      <w:r>
        <w:t xml:space="preserve">Namore como um homem para não ser jogado como uma cadela</w:t>
      </w:r>
    </w:p>
    <w:p>
      <w:r>
        <w:t xml:space="preserve">@rasmuskl @rwj_defcon1 Presumo que vocês continuaram a beber depois que eu saí?</w:t>
      </w:r>
    </w:p>
    <w:p>
      <w:r>
        <w:t xml:space="preserve">ele me chama de bella</w:t>
      </w:r>
    </w:p>
    <w:p>
      <w:r>
        <w:t xml:space="preserve">@AlanCarr Quaver Sanduíches e chá.</w:t>
      </w:r>
    </w:p>
    <w:p>
      <w:r>
        <w:t xml:space="preserve">Há pessoas maravilhosas em minha vida com as quais acho que posso lidar apenas em pequenas doses e há apenas 1 pessoa com quem eu fico a cada hora, todos os dias.</w:t>
      </w:r>
    </w:p>
    <w:p>
      <w:r>
        <w:t xml:space="preserve">@Gedankensturm Obrigado. Como está sua filha? E, a propósito, como você conseguiu 1017 seguidores? :O</w:t>
      </w:r>
    </w:p>
    <w:p>
      <w:r>
        <w:t xml:space="preserve">@24kphotography Obrigado! Agradeço por isso.</w:t>
      </w:r>
    </w:p>
    <w:p>
      <w:r>
        <w:t xml:space="preserve">está na casa da minha avó com minha mãe, celebrando o dia das mães em 3 gerações. A 4ª virá</w:t>
      </w:r>
    </w:p>
    <w:p>
      <w:r>
        <w:t xml:space="preserve">SUNNY DAY! descendo para Stonehenge com meus pais...</w:t>
      </w:r>
    </w:p>
    <w:p>
      <w:r>
        <w:t xml:space="preserve">@LittleMissHaya awekay kewl. thanx.</w:t>
      </w:r>
    </w:p>
    <w:p>
      <w:r>
        <w:t xml:space="preserve">@russellburnham nice one</w:t>
      </w:r>
    </w:p>
    <w:p>
      <w:r>
        <w:t xml:space="preserve">@GirlButGeek ton iPod est mort? Dur... Tem um iPhone</w:t>
      </w:r>
    </w:p>
    <w:p>
      <w:r>
        <w:t xml:space="preserve">Ele está uma bagunça. Mas iLove-o</w:t>
      </w:r>
    </w:p>
    <w:p>
      <w:r>
        <w:t xml:space="preserve">@marinasmom Yucky! Hoje tivemos nosso último jogo de futebol da temporada...as provas começam na sexta-feira</w:t>
      </w:r>
    </w:p>
    <w:p>
      <w:r>
        <w:t xml:space="preserve">@Neekatron que soa delicioso</w:t>
      </w:r>
    </w:p>
    <w:p>
      <w:r>
        <w:t xml:space="preserve">@mariamtronchoni Tenha um bom domingo xx</w:t>
      </w:r>
    </w:p>
    <w:p>
      <w:r>
        <w:t xml:space="preserve">Eu tirei uma foto minha olhando para minha garrafa de antibacteriano. Wicked</w:t>
      </w:r>
    </w:p>
    <w:p>
      <w:r>
        <w:t xml:space="preserve">cara eu acabei de fazer um bichinho de bunda gorda mmmmmmmmm gosto tão delicioso que eu adoro comida, eu como meus sentimentos rs</w:t>
      </w:r>
    </w:p>
    <w:p>
      <w:r>
        <w:t xml:space="preserve">2ª Temporada do The Wire, feito! Um pouco fraco em comparação com a primeira temporada, mas eu esperava que... Ainda bem que a terceira temporada aqui vou eu!</w:t>
      </w:r>
    </w:p>
    <w:p>
      <w:r>
        <w:t xml:space="preserve">@iRobC Bem aí está você, outra pessoa do Twiiter...erm...difícil de dizer realmente...   Digamos apenas que você poderia caber tudo em um microônibus!</w:t>
      </w:r>
    </w:p>
    <w:p>
      <w:r>
        <w:t xml:space="preserve">@justineville isso foi o que eu fiz com meus outros amigos dati e. eu poderia fazer isso totalmente.  Lian, Eina, Gelli, você, Zero &amp; Francis. nós vamos caber!</w:t>
      </w:r>
    </w:p>
    <w:p>
      <w:r>
        <w:t xml:space="preserve">boa noite!</w:t>
      </w:r>
    </w:p>
    <w:p>
      <w:r>
        <w:t xml:space="preserve">@allysonalfonso hahah sortudo!! tenho que esperar 4 dias! cocô rs onde você está na costa do ouro? (se você não se importa que eu pergunte)</w:t>
      </w:r>
    </w:p>
    <w:p>
      <w:r>
        <w:t xml:space="preserve">Belo dia ensolarado</w:t>
      </w:r>
    </w:p>
    <w:p>
      <w:r>
        <w:t xml:space="preserve">@ArianneFTSK você finalmente observou que ele não está tão dentro de você que o arizzard justin long é sexy, não é! eu te disse</w:t>
      </w:r>
    </w:p>
    <w:p>
      <w:r>
        <w:t xml:space="preserve">@JfB57 bom dia</w:t>
      </w:r>
    </w:p>
    <w:p>
      <w:r>
        <w:t xml:space="preserve">SIM. e então eles devem em condições que não sejam de teste!</w:t>
      </w:r>
    </w:p>
    <w:p>
      <w:r>
        <w:t xml:space="preserve">@MariamUAE awesomeness</w:t>
      </w:r>
    </w:p>
    <w:p>
      <w:r>
        <w:t xml:space="preserve">Ganhei um bom dinheiro por 5 1/2 hrs de trabalho não foi ruim, eu precisava que hoje à noite as coisas boas depois da semana de murphys law eu tinha o outro wk</w:t>
      </w:r>
    </w:p>
    <w:p>
      <w:r>
        <w:t xml:space="preserve">@junkyardbluess Relate-me suas descobertas</w:t>
      </w:r>
    </w:p>
    <w:p>
      <w:r>
        <w:t xml:space="preserve">É impressionante saber que há pessoas que pensam que tenho o que é preciso para fazer isso em Nashville, e que se oferecem para ajudar se eu quiser.</w:t>
      </w:r>
    </w:p>
    <w:p>
      <w:r>
        <w:t xml:space="preserve">@empresstrena divertir-se, com muitos sonhos</w:t>
      </w:r>
    </w:p>
    <w:p>
      <w:r>
        <w:t xml:space="preserve">@HilzFuld @YarinHochman haverá uma sessão de #MoMoTLV em #iva09</w:t>
      </w:r>
    </w:p>
    <w:p>
      <w:r>
        <w:t xml:space="preserve">@hellosascha estou atualmente em Emarosa. Seu novo álbum é o shiiiiiiiiiiiiiiiiiiiiiiiiiiiiiiiiiiiiiiiiiiiiit! Haha</w:t>
      </w:r>
    </w:p>
    <w:p>
      <w:r>
        <w:t xml:space="preserve">@Jonasbrothers O episódio foi AMAZING...Eu chorei quando vi os vídeos caseiros eles eram tão bonitinhos</w:t>
      </w:r>
    </w:p>
    <w:p>
      <w:r>
        <w:t xml:space="preserve">Novo quadro entediado.</w:t>
      </w:r>
    </w:p>
    <w:p>
      <w:r>
        <w:t xml:space="preserve">Não estou trabalhando hoje. Tenho meu carro de volta. Ela está perfeita para fazer compras aleatórias mais tarde.</w:t>
      </w:r>
    </w:p>
    <w:p>
      <w:r>
        <w:t xml:space="preserve">Eu tenho música dos Vampiros Knight!!!  Eu me sinto muito especial...</w:t>
      </w:r>
    </w:p>
    <w:p>
      <w:r>
        <w:t xml:space="preserve">@BrianMcnugget 167 Brian 167 que é 1...6.... 7 seguidores os contam e choram. E todos eles já sabem quem é o campeão do zumbido.</w:t>
      </w:r>
    </w:p>
    <w:p>
      <w:r>
        <w:t xml:space="preserve">@justlonely todos nós temos nossos momentos de intenso gênio... e poder... e bem, às vezes, pura insanidade eu preciso de um controle de sanidade!</w:t>
      </w:r>
    </w:p>
    <w:p>
      <w:r>
        <w:t xml:space="preserve">@Jadeyyg http://twitpic.com/4wrxq - whens your little gingg getting twitter ? from g + j</w:t>
      </w:r>
    </w:p>
    <w:p>
      <w:r>
        <w:t xml:space="preserve">@sookyeong u quer dizer VIP desta vez ? por causa da coisinha da KBS ? haha.</w:t>
      </w:r>
    </w:p>
    <w:p>
      <w:r>
        <w:t xml:space="preserve">@hypnophil Good Morning</w:t>
      </w:r>
    </w:p>
    <w:p>
      <w:r>
        <w:t xml:space="preserve">@shantl Obrigado!</w:t>
      </w:r>
    </w:p>
    <w:p>
      <w:r>
        <w:t xml:space="preserve">vai receber pistolas de água da tesco hoje haha. seu ensolarado.</w:t>
      </w:r>
    </w:p>
    <w:p>
      <w:r>
        <w:t xml:space="preserve">@sentimentalizalizzy lady in the water is pure bs, mas lembro-me de apreciar seus outros filmes.</w:t>
      </w:r>
    </w:p>
    <w:p>
      <w:r>
        <w:t xml:space="preserve">@alexwaddell I love Broughty Ferry</w:t>
      </w:r>
    </w:p>
    <w:p>
      <w:r>
        <w:t xml:space="preserve">Está fazendo um churrasco hoje!</w:t>
      </w:r>
    </w:p>
    <w:p>
      <w:r>
        <w:t xml:space="preserve">E o Sol está brilhando......... por último</w:t>
      </w:r>
    </w:p>
    <w:p>
      <w:r>
        <w:t xml:space="preserve">Oh p.s. Muito obrigado pelas flores Sr. Akins, seu mamacita adora yoooou papa Kevin é o melhor muuaah!</w:t>
      </w:r>
    </w:p>
    <w:p>
      <w:r>
        <w:t xml:space="preserve">Tudo pronto para a confecção de fantasias! Mas... não há ninguém aqui...!</w:t>
      </w:r>
    </w:p>
    <w:p>
      <w:r>
        <w:t xml:space="preserve">Bumping dj opus no bêbado no carro. lmao. Não aja como se você não soubesse.</w:t>
      </w:r>
    </w:p>
    <w:p>
      <w:r>
        <w:t xml:space="preserve">Bom dia a todos e feliz Dia das Mães!!!!</w:t>
      </w:r>
    </w:p>
    <w:p>
      <w:r>
        <w:t xml:space="preserve">fazendo um pouco de DIY- Estou morrendo mg de roupa preta de novo...economize algum dinheiro</w:t>
      </w:r>
    </w:p>
    <w:p>
      <w:r>
        <w:t xml:space="preserve">Joel Mchale acabou de fazer uma referência da Feira Puyallup na Sopa! Eu adoro estas coisas. Enroscado na cama com minhas melhores garotas</w:t>
      </w:r>
    </w:p>
    <w:p>
      <w:r>
        <w:t xml:space="preserve">@RichNeville bem, você me assustou dizendo que pode haver um sussurro nas árvores!  Feliz domingo para você, senhor.</w:t>
      </w:r>
    </w:p>
    <w:p>
      <w:r>
        <w:t xml:space="preserve">ela é mais inteligente e classificadora. ela é perfeita para ele. e, MIM NÃO.</w:t>
      </w:r>
    </w:p>
    <w:p>
      <w:r>
        <w:t xml:space="preserve">@UKpokerReview Começando muito pequeno, como $0,10 ou $0,50 Depois, lentamente, para apostas mais altas</w:t>
      </w:r>
    </w:p>
    <w:p>
      <w:r>
        <w:t xml:space="preserve">Arrumado e aspirado todo o apartamento - e todos os b4 10am de hoje Agora estamos saindo2 padaria alemã 4 café da manhã seguido de um passeio no parque</w:t>
      </w:r>
    </w:p>
    <w:p>
      <w:r>
        <w:t xml:space="preserve">@musicalmover @shotbeak conseguiu minhas patas sujas em uma gravação ao vivo de paramore. você tem que ouvir. é melhor do que chocolate</w:t>
      </w:r>
    </w:p>
    <w:p>
      <w:r>
        <w:t xml:space="preserve">obrigado 2 torne-se meu amigo,twitter... selalu ada ruang untuk sahabat</w:t>
      </w:r>
    </w:p>
    <w:p>
      <w:r>
        <w:t xml:space="preserve">Guten Morgen/ Good Morning/</w:t>
      </w:r>
    </w:p>
    <w:p>
      <w:r>
        <w:t xml:space="preserve">alguém me contrabandeie para a sydney, eu serei seu escravo para a eternidade</w:t>
      </w:r>
    </w:p>
    <w:p>
      <w:r>
        <w:t xml:space="preserve">Diverti-me 2nite...fiquei agradavelmente surpreendido</w:t>
      </w:r>
    </w:p>
    <w:p>
      <w:r>
        <w:t xml:space="preserve">A evolução do Mcfly pela 4ª vez</w:t>
      </w:r>
    </w:p>
    <w:p>
      <w:r>
        <w:t xml:space="preserve">Atualização musical antes de partir. Confira as músicas Photograph by Air, Disco Friends by Just Jack, Stand Up by The Prodigy. E Aproveite!!!</w:t>
      </w:r>
    </w:p>
    <w:p>
      <w:r>
        <w:t xml:space="preserve">acabava de chegar de michaels e tinha alguns pedaços de terra, estava bem cansado, era divertido embora ryan wright stoned = LOL</w:t>
      </w:r>
    </w:p>
    <w:p>
      <w:r>
        <w:t xml:space="preserve">acabou de acordar...sentir-se melhor &lt;3</w:t>
      </w:r>
    </w:p>
    <w:p>
      <w:r>
        <w:t xml:space="preserve">Apenas acordei para ir ao banheiro, tive o sonho mais estranho antes de acordar...voltar a dormir noite/manhã ...wateva</w:t>
      </w:r>
    </w:p>
    <w:p>
      <w:r>
        <w:t xml:space="preserve">Ainda estou no almoço do dia das mães na casa de meus tios. Divirtam-se!</w:t>
      </w:r>
    </w:p>
    <w:p>
      <w:r>
        <w:t xml:space="preserve">http://twitpic.com/4ws3m - Eu amo o cara de família 2 horas de trabalho para ir...</w:t>
      </w:r>
    </w:p>
    <w:p>
      <w:r>
        <w:t xml:space="preserve">Olá Twitters</w:t>
      </w:r>
    </w:p>
    <w:p>
      <w:r>
        <w:t xml:space="preserve">@bradiewebbstack um pouco excitado são u bradie lol</w:t>
      </w:r>
    </w:p>
    <w:p>
      <w:r>
        <w:t xml:space="preserve">@ohmyjooo por que Ate Maita lhe deu uma mensagem?  *curioso* xD )) BTW,bela foto da polaroid.net...;;) de polaroid.net...? xD</w:t>
      </w:r>
    </w:p>
    <w:p>
      <w:r>
        <w:t xml:space="preserve">@camilleprats Feliz Dia das Mães!</w:t>
      </w:r>
    </w:p>
    <w:p>
      <w:r>
        <w:t xml:space="preserve">você já conheceu um cara que era tudo o que você queria e precisava, mas nunca foi atrás dele ? g'nite Daddy</w:t>
      </w:r>
    </w:p>
    <w:p>
      <w:r>
        <w:t xml:space="preserve">estou envernizando minhas unhas babyblue agora...</w:t>
      </w:r>
    </w:p>
    <w:p>
      <w:r>
        <w:t xml:space="preserve">@BlokesLib lmao você é um louco espirituoso...adora</w:t>
      </w:r>
    </w:p>
    <w:p>
      <w:r>
        <w:t xml:space="preserve">@GabrielSaporta ouviu dizer que você se prostituiu! Estou totalmente invejoso~ senti falta disso. Talvez da próxima vez!</w:t>
      </w:r>
    </w:p>
    <w:p>
      <w:r>
        <w:t xml:space="preserve">BGT TOURRR 18H JUNEE &lt;3 2ª FILEIRAWW GEORGE SAMPSONN!! &lt;3&lt;3</w:t>
      </w:r>
    </w:p>
    <w:p>
      <w:r>
        <w:t xml:space="preserve">começando uma conta aqui no twitter</w:t>
      </w:r>
    </w:p>
    <w:p>
      <w:r>
        <w:t xml:space="preserve">@JohnJCampbell é o vinho!!</w:t>
      </w:r>
    </w:p>
    <w:p>
      <w:r>
        <w:t xml:space="preserve">@OJthekid LOL yeah ima mama thanks. feliz dia da mamãe e dia dos lakers! eu amo isso!</w:t>
      </w:r>
    </w:p>
    <w:p>
      <w:r>
        <w:t xml:space="preserve">votos de Feliz dia das mães para todas as mães!!!</w:t>
      </w:r>
    </w:p>
    <w:p>
      <w:r>
        <w:t xml:space="preserve">@jakeyboy26 legal, estou feliz que você se divertiu. x</w:t>
      </w:r>
    </w:p>
    <w:p>
      <w:r>
        <w:t xml:space="preserve">[Errado!] @azuril seu madrugador para você chupar http://tinyurl.com/p47mdp</w:t>
      </w:r>
    </w:p>
    <w:p>
      <w:r>
        <w:t xml:space="preserve">@arlocordova yes super lakas ng ulan. buti nalang i have a red bandana, body ko lang ang ang wet look hahah!</w:t>
      </w:r>
    </w:p>
    <w:p>
      <w:r>
        <w:t xml:space="preserve">Pare tudo! VOCÊ é extremamente UNCOOL e eu não sei? IDENTIFIQUE-SE AGORA! Não seja tímido, me avise para que eu possa seguir UNCOOL! Obrigado!x</w:t>
      </w:r>
    </w:p>
    <w:p>
      <w:r>
        <w:t xml:space="preserve">Certo, é um dia demasiado glorioso para estar sentado dentro de....m deve ir e fazer algo mais ativo! Tenha um bom dia todos</w:t>
      </w:r>
    </w:p>
    <w:p>
      <w:r>
        <w:t xml:space="preserve">Fora para o treinamento final. ansioso pelo pôr-do-sol!</w:t>
      </w:r>
    </w:p>
    <w:p>
      <w:r>
        <w:t xml:space="preserve">@MandyPandy32 Obrigado querida!! O Projeto Bra começa hoje!</w:t>
      </w:r>
    </w:p>
    <w:p>
      <w:r>
        <w:t xml:space="preserve">@freekdp nós o apoiaremos</w:t>
      </w:r>
    </w:p>
    <w:p>
      <w:r>
        <w:t xml:space="preserve">@Fitoria, como está indo a tradução?</w:t>
      </w:r>
    </w:p>
    <w:p>
      <w:r>
        <w:t xml:space="preserve">Meu primeiro posto... Fora para encontrar um carro novo para meus pais, emocionante!</w:t>
      </w:r>
    </w:p>
    <w:p>
      <w:r>
        <w:t xml:space="preserve">parece ser mais um belo dia em Londres</w:t>
      </w:r>
    </w:p>
    <w:p>
      <w:r>
        <w:t xml:space="preserve">na rota 2 o aeroporto!! la bound</w:t>
      </w:r>
    </w:p>
    <w:p>
      <w:r>
        <w:t xml:space="preserve">não pode ser incendiado para sair da cama Olá, sol</w:t>
      </w:r>
    </w:p>
    <w:p>
      <w:r>
        <w:t xml:space="preserve">Acabei de voltar de uma corrida e estou me sentindo grrrrrrrreeeeeaat!!!</w:t>
      </w:r>
    </w:p>
    <w:p>
      <w:r>
        <w:t xml:space="preserve">Lindo sol quando acordei, mas 2 minutos depois começa a chover! Devo ser amaldiçoado.</w:t>
      </w:r>
    </w:p>
    <w:p>
      <w:r>
        <w:t xml:space="preserve">diz Feliz Dia das Mães a todas as Mães que andam por aí.</w:t>
      </w:r>
    </w:p>
    <w:p>
      <w:r>
        <w:t xml:space="preserve">Tirei algumas fotos</w:t>
      </w:r>
    </w:p>
    <w:p>
      <w:r>
        <w:t xml:space="preserve">@vennsoh Oh bom, esta coisa agora é viral</w:t>
      </w:r>
    </w:p>
    <w:p>
      <w:r>
        <w:t xml:space="preserve">Sala de almoço BB para o muffin do café da manhã</w:t>
      </w:r>
    </w:p>
    <w:p>
      <w:r>
        <w:t xml:space="preserve">DIA DA MÃE FELIZ PARA TODAS AS MÃES LÁ FORA!!!</w:t>
      </w:r>
    </w:p>
    <w:p>
      <w:r>
        <w:t xml:space="preserve">@givemestrength Ha - verifique as pontuações altas hoje, atualmente eu tenho o slot No1 em 306.000</w:t>
      </w:r>
    </w:p>
    <w:p>
      <w:r>
        <w:t xml:space="preserve">@rushtoaugust @wonderchae @elyfont Feliz dia da mãe para suas mães.</w:t>
      </w:r>
    </w:p>
    <w:p>
      <w:r>
        <w:t xml:space="preserve">Tão bêbado!  Amo vocês, rapazes!</w:t>
      </w:r>
    </w:p>
    <w:p>
      <w:r>
        <w:t xml:space="preserve">Peter, o dono do bar está trabalhando para chegar a 1000 cervejas - todas belgas. Tem caixão para os bebedores de Mort Subite</w:t>
      </w:r>
    </w:p>
    <w:p>
      <w:r>
        <w:t xml:space="preserve">@natsnapper Obrigado Nossa garotinha adora animais, então todos os "oohs" e "aahs" eram muito bonitinhos!</w:t>
      </w:r>
    </w:p>
    <w:p>
      <w:r>
        <w:t xml:space="preserve">Arranjei uma tintura de cabelo vermelho escuro, que vai buscar um pouco de alvejante</w:t>
      </w:r>
    </w:p>
    <w:p>
      <w:r>
        <w:t xml:space="preserve">indo para a cama agora finalmente...boa noite! Espero que meus sonhos consistam em coisas arrebatadoras, como por exemplo: Zachary Quinto.</w:t>
      </w:r>
    </w:p>
    <w:p>
      <w:r>
        <w:t xml:space="preserve">ir a um centro de jardinagem hoje. deve ser divertido :/ atualmente bebendo chá de especiarias egípcias e observando azinheiras</w:t>
      </w:r>
    </w:p>
    <w:p>
      <w:r>
        <w:t xml:space="preserve">@DaveyJam ao vivo ou vazado ao vivo? Se for ao vivo de forma adequada, eu posso simplesmente sair da cama e fazer o download</w:t>
      </w:r>
    </w:p>
    <w:p>
      <w:r>
        <w:t xml:space="preserve">nada é tão adorável como rolar depois de uma longa noite com um namorado e um gatinho</w:t>
      </w:r>
    </w:p>
    <w:p>
      <w:r>
        <w:t xml:space="preserve">@lesley007 manhã querida, você é legal? xxx</w:t>
      </w:r>
    </w:p>
    <w:p>
      <w:r>
        <w:t xml:space="preserve">acredito que somente minha personalidade negra pode explicar como me sinto... aquele boyfrann das minas me fez nascer</w:t>
      </w:r>
    </w:p>
    <w:p>
      <w:r>
        <w:t xml:space="preserve">@cherrythegreat Nako! Umuulan pa naman!  De qualquer forma, aproveite os passeios de bicicleta!</w:t>
      </w:r>
    </w:p>
    <w:p>
      <w:r>
        <w:t xml:space="preserve">Vai tomar um banho para ver hannah Montana laterz muito animada</w:t>
      </w:r>
    </w:p>
    <w:p>
      <w:r>
        <w:t xml:space="preserve">@yaeljk NKOTB mundo é o melhor lugar para se</w:t>
      </w:r>
    </w:p>
    <w:p>
      <w:r>
        <w:t xml:space="preserve">@shiraabel passando por seus tweets agora mesmo, provavelmente perdeu todos os bons nas últimas 4 horas</w:t>
      </w:r>
    </w:p>
    <w:p>
      <w:r>
        <w:t xml:space="preserve">Passar um ótimo tempo com a família e os amigos. Obrigado, pessoal</w:t>
      </w:r>
    </w:p>
    <w:p>
      <w:r>
        <w:t xml:space="preserve">Realmente cansado neste domingo de manhã xxx</w:t>
      </w:r>
    </w:p>
    <w:p>
      <w:r>
        <w:t xml:space="preserve">Vou preparar um pouco de brekkie e depois fazer isso</w:t>
      </w:r>
    </w:p>
    <w:p>
      <w:r>
        <w:t xml:space="preserve">esqueci o pino do meu cartão de débito. graças a Deus o cartão ainda funciona depois de várias tentativas. acabei de comprar bolo para o aniversário da irmã. wheew!</w:t>
      </w:r>
    </w:p>
    <w:p>
      <w:r>
        <w:t xml:space="preserve">twitter tweat manhã tweat twitter</w:t>
      </w:r>
    </w:p>
    <w:p>
      <w:r>
        <w:t xml:space="preserve">@jlamshed Não tive uma oferta como essa por um tempo</w:t>
      </w:r>
    </w:p>
    <w:p>
      <w:r>
        <w:t xml:space="preserve">Culinária de arroz integral http://bit.ly/gihac</w:t>
      </w:r>
    </w:p>
    <w:p>
      <w:r>
        <w:t xml:space="preserve">@Jonas_babe woo! im recebendo o meu na segunda-feira,cant wait x</w:t>
      </w:r>
    </w:p>
    <w:p>
      <w:r>
        <w:t xml:space="preserve">@BBB517 LOL...Acho que é seguro dizer que não estamos sozinhos em nosso pensamento!</w:t>
      </w:r>
    </w:p>
    <w:p>
      <w:r>
        <w:t xml:space="preserve">@t0mf Não estou realmente preso em F1... mas como o tempo está aqui hoje, talvez eu fique aqui e assista.</w:t>
      </w:r>
    </w:p>
    <w:p>
      <w:r>
        <w:t xml:space="preserve">@iRobC É uma mentalidade MK...eu acho</w:t>
      </w:r>
    </w:p>
    <w:p>
      <w:r>
        <w:t xml:space="preserve">Sopa quente de ramen para terminar uma longa noite de refeição</w:t>
      </w:r>
    </w:p>
    <w:p>
      <w:r>
        <w:t xml:space="preserve">@penreyes, na verdade, acho que Doogie Howser tirou a idéia do Diário de bordo do Capitão.</w:t>
      </w:r>
    </w:p>
    <w:p>
      <w:r>
        <w:t xml:space="preserve">Nosso Deus é um Deus fantástico, Ele é um Deus de 2ª, 30ª, 100ª oportunidades... Eu Lhe dou TODAS as glórias pela minha 2ª chance de 'amar'... Ainda estou atordoado</w:t>
      </w:r>
    </w:p>
    <w:p>
      <w:r>
        <w:t xml:space="preserve">@TMJP Tenho certeza que ela pode</w:t>
      </w:r>
    </w:p>
    <w:p>
      <w:r>
        <w:t xml:space="preserve">se divertiu muito com seus amigos</w:t>
      </w:r>
    </w:p>
    <w:p>
      <w:r>
        <w:t xml:space="preserve">e Feliz Dia das Mães para todas vocês Mães lá fora espero que tenham tido um bom dia</w:t>
      </w:r>
    </w:p>
    <w:p>
      <w:r>
        <w:t xml:space="preserve">@Naina @dinno então seu nome também é Naina</w:t>
      </w:r>
    </w:p>
    <w:p>
      <w:r>
        <w:t xml:space="preserve">somos um só, mas não somos o mesmo, podemos carregar um ao outro</w:t>
      </w:r>
    </w:p>
    <w:p>
      <w:r>
        <w:t xml:space="preserve">@JasonBradbury Oh querido, que vida podre você leva, NÃO!</w:t>
      </w:r>
    </w:p>
    <w:p>
      <w:r>
        <w:t xml:space="preserve">@kellydollyrot aww... minha mãe vai gostar muito disso para suas famílias! Quando você parte para uma turnê?</w:t>
      </w:r>
    </w:p>
    <w:p>
      <w:r>
        <w:t xml:space="preserve">Mas pegou Bullet Boys, Trixter (Pete era ótimo), LA Guns AND Kix (que roubou o show). Ficou nos bastidores como um verdadeiro rock and roller.</w:t>
      </w:r>
    </w:p>
    <w:p>
      <w:r>
        <w:t xml:space="preserve">@symphnysldr você tem todo o direito de se sentir como um fanboy louco! jason mraz e james morrison? o ciúme é tangível</w:t>
      </w:r>
    </w:p>
    <w:p>
      <w:r>
        <w:t xml:space="preserve">Cant stop playin' in my head - pussycat dolls jai ho ellen degeneres [HD] http://bit.ly/HxLfm</w:t>
      </w:r>
    </w:p>
    <w:p>
      <w:r>
        <w:t xml:space="preserve">@Alicat13 Parece-me que ambos são Alison.</w:t>
      </w:r>
    </w:p>
    <w:p>
      <w:r>
        <w:t xml:space="preserve">Ouvindo Maroon 5 .... "Songs About Jane" é um dos meus álbuns favoritos no tempo</w:t>
      </w:r>
    </w:p>
    <w:p>
      <w:r>
        <w:t xml:space="preserve">@pcsketch Oh querido, vai ser tarde lá.... bom ol Michigan!  Bem, eu estou ansioso para conversar com você quando nossas horas de vigília se sobrepuserem.</w:t>
      </w:r>
    </w:p>
    <w:p>
      <w:r>
        <w:t xml:space="preserve">@mitchalbom. apreciou muito seu artigo "o que está em um nome</w:t>
      </w:r>
    </w:p>
    <w:p>
      <w:r>
        <w:t xml:space="preserve">@jimmycarr Yup é ace film tho</w:t>
      </w:r>
    </w:p>
    <w:p>
      <w:r>
        <w:t xml:space="preserve">Morrningg acabou de dormir por 12 horas e agora tenho uma dor de cabeça D;</w:t>
      </w:r>
    </w:p>
    <w:p>
      <w:r>
        <w:t xml:space="preserve">@jacehall http://twitpic.com/4nbx4 - ótima foto! bravi! estamos ansiosos pelo próximo piloto na Itália também</w:t>
      </w:r>
    </w:p>
    <w:p>
      <w:r>
        <w:t xml:space="preserve">@goebicyu rentaphone simy têm</w:t>
      </w:r>
    </w:p>
    <w:p>
      <w:r>
        <w:t xml:space="preserve">@morrick estou me sentindo muito menos sozinho agora em meu amor por Fitzcarraldo, a maioria das pessoas que eu menciono não tem idéia do que estou falando.</w:t>
      </w:r>
    </w:p>
    <w:p>
      <w:r>
        <w:t xml:space="preserve">gm! me com @doox agora @ http://podilates.gr/pp2_10_5_08</w:t>
      </w:r>
    </w:p>
    <w:p>
      <w:r>
        <w:t xml:space="preserve">acabou de comer queijo torrado com presunto (: prestes a se preparar para ir para LONDRES!</w:t>
      </w:r>
    </w:p>
    <w:p>
      <w:r>
        <w:t xml:space="preserve">@f_nadzirah obrigado!</w:t>
      </w:r>
    </w:p>
    <w:p>
      <w:r>
        <w:t xml:space="preserve">@turohaapamaki suga-o</w:t>
      </w:r>
    </w:p>
    <w:p>
      <w:r>
        <w:t xml:space="preserve">lost HIATUS noooooooooooooooo D: de volta à escola amanhã. de volta em 10TY (@NamastexD)</w:t>
      </w:r>
    </w:p>
    <w:p>
      <w:r>
        <w:t xml:space="preserve">noghty night twitterific twitter tweeting pals</w:t>
      </w:r>
    </w:p>
    <w:p>
      <w:r>
        <w:t xml:space="preserve">@timz_twitz lol...hiiiiii você mesmo. Talvez dispensar o patrono e colocar uma garrafa de água no chão!</w:t>
      </w:r>
    </w:p>
    <w:p>
      <w:r>
        <w:t xml:space="preserve">@twebbstack =O você precisa perguntar-lhe alguma coisa? Lmao, eu também o amo</w:t>
      </w:r>
    </w:p>
    <w:p>
      <w:r>
        <w:t xml:space="preserve">http://twitpic.com/4ws8w - Veja quem eu trouxe para casa</w:t>
      </w:r>
    </w:p>
    <w:p>
      <w:r>
        <w:t xml:space="preserve">está lentamente esmagando a realidade de que junho está se aproximando rapidamente. em outras palavras, as aulas novamente, e mais um ano será adicionado à minha idade.</w:t>
      </w:r>
    </w:p>
    <w:p>
      <w:r>
        <w:t xml:space="preserve">@firequinito Da equipe campeã do MBA defunto, Cebu Gems!</w:t>
      </w:r>
    </w:p>
    <w:p>
      <w:r>
        <w:t xml:space="preserve">ver o garoto gordo correr...haha, é muito engraçado.</w:t>
      </w:r>
    </w:p>
    <w:p>
      <w:r>
        <w:t xml:space="preserve">@LJsBaby então não só eu</w:t>
      </w:r>
    </w:p>
    <w:p>
      <w:r>
        <w:t xml:space="preserve">sooo feliz que o sol brilha hoje! jardim aqui vou eu</w:t>
      </w:r>
    </w:p>
    <w:p>
      <w:r>
        <w:t xml:space="preserve">No chuveiro e se preparando depois que eu saio!  Ir ao Batizado!</w:t>
      </w:r>
    </w:p>
    <w:p>
      <w:r>
        <w:t xml:space="preserve">@makikaysantos obrigado amor ) btw dia da mãe feliz para sua mãe</w:t>
      </w:r>
    </w:p>
    <w:p>
      <w:r>
        <w:t xml:space="preserve">@onlyvicky Você acreditaria que eu já terminei com os deveres de casa para o resto da minha vida?</w:t>
      </w:r>
    </w:p>
    <w:p>
      <w:r>
        <w:t xml:space="preserve">@Misstaken77 você saiu ontem à noite???? Minha Noite das Garotas foi fabulosa, todos fizeram um esforço para se vestir</w:t>
      </w:r>
    </w:p>
    <w:p>
      <w:r>
        <w:t xml:space="preserve">@sarahfloss foi com john grisham... ela ficou muito contente e nunca suspeitou de nada, lol. espero que amanhã seja um dia melhor para você</w:t>
      </w:r>
    </w:p>
    <w:p>
      <w:r>
        <w:t xml:space="preserve">@LiveJoy eu adoro ler nossas pequenas citações</w:t>
      </w:r>
    </w:p>
    <w:p>
      <w:r>
        <w:t xml:space="preserve">nunca há nada na tv, nos domingos. não se pode esperar pela américa</w:t>
      </w:r>
    </w:p>
    <w:p>
      <w:r>
        <w:t xml:space="preserve">@gentlerabbit Fantástico!  Ainda bem que eles não estragaram tudo!  Eu os informarei na segunda-feira onde vamos assistir.</w:t>
      </w:r>
    </w:p>
    <w:p>
      <w:r>
        <w:t xml:space="preserve">14 dias até Boyzone</w:t>
      </w:r>
    </w:p>
    <w:p>
      <w:r>
        <w:t xml:space="preserve">@shezDOPEx3 Hey u O que está acontecendo também? Já não passa da hora de dormir?</w:t>
      </w:r>
    </w:p>
    <w:p>
      <w:r>
        <w:t xml:space="preserve">está de bom humor</w:t>
      </w:r>
    </w:p>
    <w:p>
      <w:r>
        <w:t xml:space="preserve">Alguém mais vai viajar de trem no Dia Nacional do Trem? http://tinyurl.com/p2l88x Deixe um comentário sobre suas aventuras no site.</w:t>
      </w:r>
    </w:p>
    <w:p>
      <w:r>
        <w:t xml:space="preserve">Que manhã de domingo perfeita!! O sol brilha, eu me sinto tão bem - hora de um café da manhã perfeito!!</w:t>
      </w:r>
    </w:p>
    <w:p>
      <w:r>
        <w:t xml:space="preserve">Obrigado @PARKPLACEMTG @StopChronicPain @Kerrysherin @Health_Twit01</w:t>
      </w:r>
    </w:p>
    <w:p>
      <w:r>
        <w:t xml:space="preserve">@geehall1 LOL! Dei uma olhada no site http://geehall.blogspot.com e estou entendendo perfeitamente o que é deixar o conjunto em silêncio também.</w:t>
      </w:r>
    </w:p>
    <w:p>
      <w:r>
        <w:t xml:space="preserve">@Jessmsmell estou vendo esse cara 2moro arvo depois do skl cus que ele me pediu para</w:t>
      </w:r>
    </w:p>
    <w:p>
      <w:r>
        <w:t xml:space="preserve">Acabei de perceber o quanto eu amo os domingos</w:t>
      </w:r>
    </w:p>
    <w:p>
      <w:r>
        <w:t xml:space="preserve">@JasonBradbury SIM! mas mantenha-os vindo</w:t>
      </w:r>
    </w:p>
    <w:p>
      <w:r>
        <w:t xml:space="preserve">vai à corrida de Derny com Sofie &amp; Cindy.... E eu vou ver Eric lá !</w:t>
      </w:r>
    </w:p>
    <w:p>
      <w:r>
        <w:t xml:space="preserve">@RWA88 Yay thanks and awwh no you will feel grand soon #TwitterTaleover</w:t>
      </w:r>
    </w:p>
    <w:p>
      <w:r>
        <w:t xml:space="preserve">feliz dia da mãe!!!</w:t>
      </w:r>
    </w:p>
    <w:p>
      <w:r>
        <w:t xml:space="preserve">@vonnvonn por que agradecer. Não pude resistir a isso</w:t>
      </w:r>
    </w:p>
    <w:p>
      <w:r>
        <w:t xml:space="preserve">tudo pronto, hora de finalmente começar a desligar</w:t>
      </w:r>
    </w:p>
    <w:p>
      <w:r>
        <w:t xml:space="preserve">@A_Bizzle Checkin que saia agora mesmo</w:t>
      </w:r>
    </w:p>
    <w:p>
      <w:r>
        <w:t xml:space="preserve">@ddlovato I missed u. Stop urself defendendo urself. Seus verdadeiros fãs estão com você U're o melhor. E para mim você não mudou. -Ur maior fã francês!</w:t>
      </w:r>
    </w:p>
    <w:p>
      <w:r>
        <w:t xml:space="preserve">Venha me ver ao vivo no Stickam http://www.stickam.com/valentine_rock</w:t>
      </w:r>
    </w:p>
    <w:p>
      <w:r>
        <w:t xml:space="preserve">olhando para uma visão louca do hollyweird.... em um estado alterado.</w:t>
      </w:r>
    </w:p>
    <w:p>
      <w:r>
        <w:t xml:space="preserve">Lego Indiana Jones, o amor de Lego Indiana Jones. O sonho de um araqueólogo pesquisador de jogos</w:t>
      </w:r>
    </w:p>
    <w:p>
      <w:r>
        <w:t xml:space="preserve">Nossos filhos estão hoje em um concerto de cordas das escolas de Derbyshire na Buxton Opera House. Estão ambos bastante animados</w:t>
      </w:r>
    </w:p>
    <w:p>
      <w:r>
        <w:t xml:space="preserve">@NovaWildstar Podes crer!</w:t>
      </w:r>
    </w:p>
    <w:p>
      <w:r>
        <w:t xml:space="preserve">OMG estou tão feliz como agora, graças a Micheal Sheen (aka Aro) sei que o photoshoot para o volturi foi feito!!! feliz!!</w:t>
      </w:r>
    </w:p>
    <w:p>
      <w:r>
        <w:t xml:space="preserve">@nicole_honey obrigado eu também tenho um exame de negócios amanhã :/</w:t>
      </w:r>
    </w:p>
    <w:p>
      <w:r>
        <w:t xml:space="preserve">acabou de entrar no twitter graças à minha M&amp;M!</w:t>
      </w:r>
    </w:p>
    <w:p>
      <w:r>
        <w:t xml:space="preserve">alguém se lembra dessas câmeras izone? Bem, eu ainda tenho as minhas. Bastante rad</w:t>
      </w:r>
    </w:p>
    <w:p>
      <w:r>
        <w:t xml:space="preserve">Lendo meu livro ao sol, goona seja um bom dia</w:t>
      </w:r>
    </w:p>
    <w:p>
      <w:r>
        <w:t xml:space="preserve">@bbrownnewcolleg congratulações!</w:t>
      </w:r>
    </w:p>
    <w:p>
      <w:r>
        <w:t xml:space="preserve">está relaxando depois de trabalhar no Dia das Mães.  Ah, bem. Um bom dia teve.  Espero que todos vocês estejam bem.</w:t>
      </w:r>
    </w:p>
    <w:p>
      <w:r>
        <w:t xml:space="preserve">finalmente sincronizou o iPod</w:t>
      </w:r>
    </w:p>
    <w:p>
      <w:r>
        <w:t xml:space="preserve">@ilhongy se eu puder comprar o sono para você, eu vou... é isso que você precisa!</w:t>
      </w:r>
    </w:p>
    <w:p>
      <w:r>
        <w:t xml:space="preserve">@DestinyHope92 estou bem, obrigado wbu?</w:t>
      </w:r>
    </w:p>
    <w:p>
      <w:r>
        <w:t xml:space="preserve">Feliz dia da mãe !!!!</w:t>
      </w:r>
    </w:p>
    <w:p>
      <w:r>
        <w:t xml:space="preserve">de volta ao twit. muito hw's a fazer... vai colocar algo interessante quando eu penso nisso</w:t>
      </w:r>
    </w:p>
    <w:p>
      <w:r>
        <w:t xml:space="preserve">@ABIBAN para onde vocês vão?</w:t>
      </w:r>
    </w:p>
    <w:p>
      <w:r>
        <w:t xml:space="preserve">Olá a todos... desejando a todas as mães um dia de mãe muito feliz hoje... &amp; todos os dias... &amp; Feliz Tweeting...</w:t>
      </w:r>
    </w:p>
    <w:p>
      <w:r>
        <w:t xml:space="preserve">pondo em dia os meus programas de teevee.</w:t>
      </w:r>
    </w:p>
    <w:p>
      <w:r>
        <w:t xml:space="preserve">@affascinare hehee!! sim é suposto soar maldoso... hahhaa</w:t>
      </w:r>
    </w:p>
    <w:p>
      <w:r>
        <w:t xml:space="preserve">fantásticos milkshakes, eu comi areo menta, nós só misturamos, era como um batido grumoso, então fizemos mais algumas conversas e ...</w:t>
      </w:r>
    </w:p>
    <w:p>
      <w:r>
        <w:t xml:space="preserve">@saltyshutter cool beans, yeah man - sem nenhuma sonda</w:t>
      </w:r>
    </w:p>
    <w:p>
      <w:r>
        <w:t xml:space="preserve">Robbie Wadge, onde você está? Alguém conhece Robbie? Chamando Robbie!</w:t>
      </w:r>
    </w:p>
    <w:p>
      <w:r>
        <w:t xml:space="preserve">@britneyspears agradece por me seguir, espero que tudo esteja bem e não posso esperar para vê-lo na Austrália quando você vier.</w:t>
      </w:r>
    </w:p>
    <w:p>
      <w:r>
        <w:t xml:space="preserve">Garota Indo em Roupas Tradicionais Tailandesas sendo objeto de turismo em Wat Arun</w:t>
      </w:r>
    </w:p>
    <w:p>
      <w:r>
        <w:t xml:space="preserve">@DougieMcfly Haha dude, temos o mesmo b-date :p Desejo o nosso dia 3 de novembro. Eu também farei 16 anos. Você pode me responder, por favor?</w:t>
      </w:r>
    </w:p>
    <w:p>
      <w:r>
        <w:t xml:space="preserve">Feliz dia da mãe @mrskutcher</w:t>
      </w:r>
    </w:p>
    <w:p>
      <w:r>
        <w:t xml:space="preserve">@stephenTiano Esp com acesso ao Twitter! a festa NUNCA pára - mesmo "à noite", porque é sempre dia "em algum lugar" do mundo!</w:t>
      </w:r>
    </w:p>
    <w:p>
      <w:r>
        <w:t xml:space="preserve">@tkpleslie Tenha um amigo que me chame de "Mãe Terra" quando ele me parecer. A educação é a segunda natureza para alguns. (eu) Tenha Deus Bebês.</w:t>
      </w:r>
    </w:p>
    <w:p>
      <w:r>
        <w:t xml:space="preserve">Feliz dia das mães para todos os ums por aí.</w:t>
      </w:r>
    </w:p>
    <w:p>
      <w:r>
        <w:t xml:space="preserve">@teamellyn parece legal! O ás de Liverpool, especialmente se você gosta dos beatles porque há museus e lojas dedicadas a eles</w:t>
      </w:r>
    </w:p>
    <w:p>
      <w:r>
        <w:t xml:space="preserve">@henriok não precisa realmente apenas instalar o OS X em um disco rígido e fazer com que ele arranque em escolas iMacs.</w:t>
      </w:r>
    </w:p>
    <w:p>
      <w:r>
        <w:t xml:space="preserve">@JasonBradbury Não viciado, apenas sociável.</w:t>
      </w:r>
    </w:p>
    <w:p>
      <w:r>
        <w:t xml:space="preserve">De manhã todo o sol brilha, os pássaros estão cantando - tempo para um cuppa T no jardim enquanto lê tweets http://twitpic.com/4ws9r</w:t>
      </w:r>
    </w:p>
    <w:p>
      <w:r>
        <w:t xml:space="preserve">@RODSMACK_10k muito apreciado! sim, com certeza é um desafio e uma grande recompensa. não o trocaria por nada.</w:t>
      </w:r>
    </w:p>
    <w:p>
      <w:r>
        <w:t xml:space="preserve">@novahalle eu amo tudo o que é da conversa fiada eu comeria o lugar inteiro se pudesse</w:t>
      </w:r>
    </w:p>
    <w:p>
      <w:r>
        <w:t xml:space="preserve">@simonpeggster Oi Simon, eu também sou novo nisto - mas pensei em dizer-lhe que Jimmy Carr tweeted que você faz o filme Star Trek.</w:t>
      </w:r>
    </w:p>
    <w:p>
      <w:r>
        <w:t xml:space="preserve">Bom dia, acho que não parou de chover uma única vez nos últimos três dias, mais ou menos, mas quem se importa?</w:t>
      </w:r>
    </w:p>
    <w:p>
      <w:r>
        <w:t xml:space="preserve">@bugmum oh e twas my very brilliant idea if I do say so me what can I am I am an ideas woman</w:t>
      </w:r>
    </w:p>
    <w:p>
      <w:r>
        <w:t xml:space="preserve">Embarque na USS Enterprise... Velocidade de dobra à frente!   #fb</w:t>
      </w:r>
    </w:p>
    <w:p>
      <w:r>
        <w:t xml:space="preserve">@victorglenn viu suas fotos, tão fantástico!</w:t>
      </w:r>
    </w:p>
    <w:p>
      <w:r>
        <w:t xml:space="preserve">@markng Soa como um plano. Mas é bom ver um pensamento positivo em vez da habitual "mídia está morta".</w:t>
      </w:r>
    </w:p>
    <w:p>
      <w:r>
        <w:t xml:space="preserve">Feliz dia das mães mãe ?</w:t>
      </w:r>
    </w:p>
    <w:p>
      <w:r>
        <w:t xml:space="preserve">comi nutella croissant+mango+melon+café e uma bela haste de íris para o café da manhã na cama cortesia de N Tenha a casa só para mim até o meio-dia</w:t>
      </w:r>
    </w:p>
    <w:p>
      <w:r>
        <w:t xml:space="preserve">@iamkhayyam Haha, cheguei em casa de uma longa noite fora, e tudo que vi em Tweetie foi Khayyam Wakil. Eu normalmente não anuncio e merda nenhuma - LOL</w:t>
      </w:r>
    </w:p>
    <w:p>
      <w:r>
        <w:t xml:space="preserve">@fixxatedstar Aww, obrigado Soulmate! Haha.</w:t>
      </w:r>
    </w:p>
    <w:p>
      <w:r>
        <w:t xml:space="preserve">@emilyhall92 awww o abençoe eu estou de fato chegando, 68 dias woooo! você está?</w:t>
      </w:r>
    </w:p>
    <w:p>
      <w:r>
        <w:t xml:space="preserve">mmm mais uma coisa... Esqueci de dar Kudos à Drea, Elisa, Ise, &amp; Shelane por toda a ajuda com a semana grega! Obrigado, senhoras!</w:t>
      </w:r>
    </w:p>
    <w:p>
      <w:r>
        <w:t xml:space="preserve">@Ofana33 Feliz Dia das Mães</w:t>
      </w:r>
    </w:p>
    <w:p>
      <w:r>
        <w:t xml:space="preserve">@shortword ah cool yeah posso ver que . realmente útil obrigado</w:t>
      </w:r>
    </w:p>
    <w:p>
      <w:r>
        <w:t xml:space="preserve">http://bit.ly/5pBLz para o discurso inicial da McCoy.</w:t>
      </w:r>
    </w:p>
    <w:p>
      <w:r>
        <w:t xml:space="preserve">Eu já gosto de @catep36 (novo seguidor para se juntar no meio do caos dos zumbis)</w:t>
      </w:r>
    </w:p>
    <w:p>
      <w:r>
        <w:t xml:space="preserve">@scarlethyacinth Estou trabalhando em uma pintura para a escola e me odeio por dormir o dia todo e começar tão tarde.</w:t>
      </w:r>
    </w:p>
    <w:p>
      <w:r>
        <w:t xml:space="preserve">@Meshel_Laurie meus pensamentos rae com você e sua família</w:t>
      </w:r>
    </w:p>
    <w:p>
      <w:r>
        <w:t xml:space="preserve">@LittleFletcher heyve visto o musical ao vivo seu engraçado rs</w:t>
      </w:r>
    </w:p>
    <w:p>
      <w:r>
        <w:t xml:space="preserve">Gatorade logo pela manhã = yumyum feeling shittered but must arise and revise for IT tomorrow.</w:t>
      </w:r>
    </w:p>
    <w:p>
      <w:r>
        <w:t xml:space="preserve">Acabou de voltar do trabalho NE, mais uma noite divertida, que exercício!</w:t>
      </w:r>
    </w:p>
    <w:p>
      <w:r>
        <w:t xml:space="preserve">Ouvindo 'Aleluia' no Youtube. Leonard Cohen vence.  #xfactor</w:t>
      </w:r>
    </w:p>
    <w:p>
      <w:r>
        <w:t xml:space="preserve">Acabei de acordar hoje para fazer compras no meu aniversário....kinda</w:t>
      </w:r>
    </w:p>
    <w:p>
      <w:r>
        <w:t xml:space="preserve">Oi, eu estava me levantando agora, então pensei que poderia escrever algo. Hoje eu vou às compras! Muito divertido, não é?</w:t>
      </w:r>
    </w:p>
    <w:p>
      <w:r>
        <w:t xml:space="preserve">@Sera030 heya 40 horas de fome começa no dia 22 de maio - você vai participar?</w:t>
      </w:r>
    </w:p>
    <w:p>
      <w:r>
        <w:t xml:space="preserve">está entediado hehehehe eu odeio o IPT</w:t>
      </w:r>
    </w:p>
    <w:p>
      <w:r>
        <w:t xml:space="preserve">feliz dia da mãe para todas as mães!! demos uma rosa à nossa mãe e a tratamos no restaurante do max...e a sua?</w:t>
      </w:r>
    </w:p>
    <w:p>
      <w:r>
        <w:t xml:space="preserve">@nindrawr ngobrolin bandas favoritas no momento cii... kesian ya kamu speakernya rusak HAHAHA benerin dong ci.</w:t>
      </w:r>
    </w:p>
    <w:p>
      <w:r>
        <w:t xml:space="preserve">Na avenida, chovendo tão frio</w:t>
      </w:r>
    </w:p>
    <w:p>
      <w:r>
        <w:t xml:space="preserve">@shaundiviney eu já faço</w:t>
      </w:r>
    </w:p>
    <w:p>
      <w:r>
        <w:t xml:space="preserve">O marido adorável acabou de me bronzear a parte de trás das pernas, então espero que não pareça uma espécie de "allsort" por muito mais tempo!!</w:t>
      </w:r>
    </w:p>
    <w:p>
      <w:r>
        <w:t xml:space="preserve">@daveg38 Você está sempre sujo!!! Ha ha!!!! Você tem um vício sexual???</w:t>
      </w:r>
    </w:p>
    <w:p>
      <w:r>
        <w:t xml:space="preserve">Justin Timberlake, Como você pode facilmente se tornar um mestre reiki? em http://tinyurl.com/reiki88</w:t>
      </w:r>
    </w:p>
    <w:p>
      <w:r>
        <w:t xml:space="preserve">@wp101 Cheers! serve</w:t>
      </w:r>
    </w:p>
    <w:p>
      <w:r>
        <w:t xml:space="preserve">http://twitpic.com/4wseo - Nosso conjunto de mesa de piquenique</w:t>
      </w:r>
    </w:p>
    <w:p>
      <w:r>
        <w:t xml:space="preserve">Saúde Tony!!!! Btw não percebe palavrões nos meus tweets!</w:t>
      </w:r>
    </w:p>
    <w:p>
      <w:r>
        <w:t xml:space="preserve">@MeBec vá para o msnnnn ou toque meu telefone de casa AGORA</w:t>
      </w:r>
    </w:p>
    <w:p>
      <w:r>
        <w:t xml:space="preserve">@Parsnipzilla ohtays, tudo faz sentido agora... Legal</w:t>
      </w:r>
    </w:p>
    <w:p>
      <w:r>
        <w:t xml:space="preserve">necessidade de empurrar a dieta para o último nível. Não muito boa na semana passada perdeu 1 libra. . Melhor do que um ganho</w:t>
      </w:r>
    </w:p>
    <w:p>
      <w:r>
        <w:t xml:space="preserve">@newtoid oh invejoso. Embora lhe falte o pão de batata frita</w:t>
      </w:r>
    </w:p>
    <w:p>
      <w:r>
        <w:t xml:space="preserve">@NovaWildstar Nada desse tipo! No entanto, agora vou sair e compartilhar minha magnificência com o mundo mais amplo!</w:t>
      </w:r>
    </w:p>
    <w:p>
      <w:r>
        <w:t xml:space="preserve">@LJsBaby Hahaha...eviscerado!! é seu aniversário logo, então ele terá que esperar até lá. haha</w:t>
      </w:r>
    </w:p>
    <w:p>
      <w:r>
        <w:t xml:space="preserve">odee cedo qot um telefonema de alguns1 de quem eu não tenho ouvido falar há muito tempo</w:t>
      </w:r>
    </w:p>
    <w:p>
      <w:r>
        <w:t xml:space="preserve">Bom dia Twitter!</w:t>
      </w:r>
    </w:p>
    <w:p>
      <w:r>
        <w:t xml:space="preserve">@sallyLFC Fiz o meu melhor, afinal de contas, é domingo</w:t>
      </w:r>
    </w:p>
    <w:p>
      <w:r>
        <w:t xml:space="preserve">@Exirel Está no menu de hoje, não se preocupe</w:t>
      </w:r>
    </w:p>
    <w:p>
      <w:r>
        <w:t xml:space="preserve">coraline foi assustadora ontem, não vomitou por sorte. ahaa. 1 semana e 1 dia até eu ter 14 anos</w:t>
      </w:r>
    </w:p>
    <w:p>
      <w:r>
        <w:t xml:space="preserve">@louiiseeee LMFAO. omgosh quando ouvi pela primeira vez essa canção com você, senti que ia mijar eu mesmo, OMGOSH THE WALTZER MAN! lol xoxo</w:t>
      </w:r>
    </w:p>
    <w:p>
      <w:r>
        <w:t xml:space="preserve">DIA DA MÃE FELIZ PARA MINHAS LINDAS MAMÃES</w:t>
      </w:r>
    </w:p>
    <w:p>
      <w:r>
        <w:t xml:space="preserve">É uma abelha muito feliz, ela está começando a se sentir melhor, e não pode esperar pelo seu aniversário, o que é 23 dias</w:t>
      </w:r>
    </w:p>
    <w:p>
      <w:r>
        <w:t xml:space="preserve">@BridgetSupple você tem estado ocupado, divirta-se muito</w:t>
      </w:r>
    </w:p>
    <w:p>
      <w:r>
        <w:t xml:space="preserve">@CassieScerbo: 'Tragam-no: Nele para ganhá-lo' é o MELHOR filme de todos os tempos!!  U são a melhor atriz, cantora, dançarina e modelo de sempre&lt;33 xoxo</w:t>
      </w:r>
    </w:p>
    <w:p>
      <w:r>
        <w:t xml:space="preserve">@SamBennington hey Samantha bem-vinda e feliz dia da mãe!!</w:t>
      </w:r>
    </w:p>
    <w:p>
      <w:r>
        <w:t xml:space="preserve">@BrianMcnugget você está recebendo minhas mensagens ou você tem que me adicionar para recebê-las, sozinha eu sou novo nisto</w:t>
      </w:r>
    </w:p>
    <w:p>
      <w:r>
        <w:t xml:space="preserve">Hoje eu me sinto melhor.</w:t>
      </w:r>
    </w:p>
    <w:p>
      <w:r>
        <w:t xml:space="preserve">@mbrevoort Obrigado - isso funciona um prazer Necessidade de postar esse xml realmente - pensando em como emular o ActiveResource dos trilhos</w:t>
      </w:r>
    </w:p>
    <w:p>
      <w:r>
        <w:t xml:space="preserve">mãe do dia da mãe feliz. amo você sempre</w:t>
      </w:r>
    </w:p>
    <w:p>
      <w:r>
        <w:t xml:space="preserve">@NiftyKnits Eu estava dizendo a mesma coisa ontem! Então eu deixei cair 120 tweets! Não é a coisa mais esperta, mas posso encontrar pessoas de verdade!</w:t>
      </w:r>
    </w:p>
    <w:p>
      <w:r>
        <w:t xml:space="preserve">eu definitivamente ganho na vida</w:t>
      </w:r>
    </w:p>
    <w:p>
      <w:r>
        <w:t xml:space="preserve">@JasonBradbury com certeza ...surpreendentemente viciante tho, eu só me inscrevi depois de meses tentando resistir.</w:t>
      </w:r>
    </w:p>
    <w:p>
      <w:r>
        <w:t xml:space="preserve">Acabei de voltar de Kuantan Tinha muito DIVERTIDO</w:t>
      </w:r>
    </w:p>
    <w:p>
      <w:r>
        <w:t xml:space="preserve">http://bit.ly/sJDLp - Grande Canção! Cobra Starship Feat. Leighton Meester</w:t>
      </w:r>
    </w:p>
    <w:p>
      <w:r>
        <w:t xml:space="preserve">Em nosso caminho para tirar fotos no parque</w:t>
      </w:r>
    </w:p>
    <w:p>
      <w:r>
        <w:t xml:space="preserve">wooo estou me recuperando da corrida pela vida yest!! eu consegui 36 mins 44secs, nada mal para absolutley no trianing</w:t>
      </w:r>
    </w:p>
    <w:p>
      <w:r>
        <w:t xml:space="preserve">mantendo-o refrigerado.</w:t>
      </w:r>
    </w:p>
    <w:p>
      <w:r>
        <w:t xml:space="preserve">@londicreations Eu não me importo de assobiar se eles estão realmente assobiando uma música, mas aqueles que apenas assobiam nada me deixam louco!</w:t>
      </w:r>
    </w:p>
    <w:p>
      <w:r>
        <w:t xml:space="preserve">acordados e prontos para aprender um pouco mais</w:t>
      </w:r>
    </w:p>
    <w:p>
      <w:r>
        <w:t xml:space="preserve">comprou sapatos incríveis</w:t>
      </w:r>
    </w:p>
    <w:p>
      <w:r>
        <w:t xml:space="preserve">@emjhoistarr Olá. Novo seguidor lang po. Tweet para conhecê-lo.</w:t>
      </w:r>
    </w:p>
    <w:p>
      <w:r>
        <w:t xml:space="preserve">banda recomendada por Steph --&gt; PARAMORE! quem mais? uma grande banda, consiste def-&gt;Hayley Williams,Josh Farro,Zac Farro,Jeremy Davis melhor banda!</w:t>
      </w:r>
    </w:p>
    <w:p>
      <w:r>
        <w:t xml:space="preserve">Está de folga para ver arsenal contra chelsea hoje</w:t>
      </w:r>
    </w:p>
    <w:p>
      <w:r>
        <w:t xml:space="preserve">É assim que ele se desmorona, em termos de biscoitos</w:t>
      </w:r>
    </w:p>
    <w:p>
      <w:r>
        <w:t xml:space="preserve">@lozhush deixe-me ser seu primeiro</w:t>
      </w:r>
    </w:p>
    <w:p>
      <w:r>
        <w:t xml:space="preserve">recebeu um telefonema pré-gravado de JJ pedindo para votar na frente de liderança ADMK, número de telefone é +914044621160, conexões Hyderabad</w:t>
      </w:r>
    </w:p>
    <w:p>
      <w:r>
        <w:t xml:space="preserve">@paigeebaby HAHAHAAH LAMO que é tão ruim xDDD que eu quero que meu oneshot vá mais longe hehe como ... BEDROOM xDD</w:t>
      </w:r>
    </w:p>
    <w:p>
      <w:r>
        <w:t xml:space="preserve">@ULL Obrigado.  Normalmente o aprendizado acontece depois de descansar um pouco e rever minhas anotações.  O que me faz lembrar, é melhor eu descansar um pouco.</w:t>
      </w:r>
    </w:p>
    <w:p>
      <w:r>
        <w:t xml:space="preserve">@JeffTracey avança para começar a ensinar aos novos alunos tudo sobre hipnose, terá muitas risadas Tenho certeza</w:t>
      </w:r>
    </w:p>
    <w:p>
      <w:r>
        <w:t xml:space="preserve">ohi eu casaria com Travis Pastrana em um segundo... não é tão atraente, é apenas a coisa mais doce e o que ele faz é atraente ;)ha</w:t>
      </w:r>
    </w:p>
    <w:p>
      <w:r>
        <w:t xml:space="preserve">http://bit.ly/137cTy Que tal um pouco de Celtic em nossas vidas?</w:t>
      </w:r>
    </w:p>
    <w:p>
      <w:r>
        <w:t xml:space="preserve">@bluevolvic fantástico terei que ficar de olho nele!</w:t>
      </w:r>
    </w:p>
    <w:p>
      <w:r>
        <w:t xml:space="preserve">@itslauraaa Sim, eu gosto</w:t>
      </w:r>
    </w:p>
    <w:p>
      <w:r>
        <w:t xml:space="preserve">tamlyn deseja ser tão legal quanto meu desenho de meias</w:t>
      </w:r>
    </w:p>
    <w:p>
      <w:r>
        <w:t xml:space="preserve">@TaurinH eu concordo, é realmente a coisa mais legal/melhor que eu faço todos os dias. Eu definitivamente não trocaria isso por nada. Pai FTW!</w:t>
      </w:r>
    </w:p>
    <w:p>
      <w:r>
        <w:t xml:space="preserve">@Tory_x hah, bem pelo menos não estamos dizendo; tory é um watty gordo</w:t>
      </w:r>
    </w:p>
    <w:p>
      <w:r>
        <w:t xml:space="preserve">@DaveP_47 ei, cuidado para não colocar demasiados anúncios na sua alimentação do twitter. Eu normalmente não seguiria, mas seu blog é interessante</w:t>
      </w:r>
    </w:p>
    <w:p>
      <w:r>
        <w:t xml:space="preserve">Acabou de baixar um podcast na parada do ônibus</w:t>
      </w:r>
    </w:p>
    <w:p>
      <w:r>
        <w:t xml:space="preserve">Omg,... acabou de comer o melhor assado de todos os tempos! mas agora estou cheio haha,...</w:t>
      </w:r>
    </w:p>
    <w:p>
      <w:r>
        <w:t xml:space="preserve">Bolo para qualquer um? http://www.flickr.com/photos/kayveeinc/3517129153/</w:t>
      </w:r>
    </w:p>
    <w:p>
      <w:r>
        <w:t xml:space="preserve">dia da mãe feliz</w:t>
      </w:r>
    </w:p>
    <w:p>
      <w:r>
        <w:t xml:space="preserve">@GabezRosales ainda estou cruzando meus dedos para um grupo divertido</w:t>
      </w:r>
    </w:p>
    <w:p>
      <w:r>
        <w:t xml:space="preserve">@queetsss agradece babe. Acho que um dia encontrarei a pessoa certa, até lá estou melhor sozinho.</w:t>
      </w:r>
    </w:p>
    <w:p>
      <w:r>
        <w:t xml:space="preserve">finalmente em casa!! amanhã é o dia 2 de "Incrível".</w:t>
      </w:r>
    </w:p>
    <w:p>
      <w:r>
        <w:t xml:space="preserve">@jsrobertojr uh-oh...você está se rastejando no meu 4º lugar! hahaha.</w:t>
      </w:r>
    </w:p>
    <w:p>
      <w:r>
        <w:t xml:space="preserve">esta música é exagerada e eu odeio isso mas não me importo agora porque eu queria ouvi-la ? http://blip.fm/~5z6n5</w:t>
      </w:r>
    </w:p>
    <w:p>
      <w:r>
        <w:t xml:space="preserve">@ddlovato : yaaay, você está de volta .FINALMENTE!! eu adoro ler seus tweets ;D. e você ;P</w:t>
      </w:r>
    </w:p>
    <w:p>
      <w:r>
        <w:t xml:space="preserve">@Moonchild66 Tenho certeza de que será repetido em breve, parece estar na TV bastante ultimamente. Ainda bem que você mencionou isso ontem à noite, assistiu novamente</w:t>
      </w:r>
    </w:p>
    <w:p>
      <w:r>
        <w:t xml:space="preserve">@ichliebexdich hhahaa! seu bem estranho acabou de acordar para uma casa vazia ahah lolllllyyyyyyyyyyyyy&lt;3 ama aquele cachorro</w:t>
      </w:r>
    </w:p>
    <w:p>
      <w:r>
        <w:t xml:space="preserve">futebol matinal hoje! pensando em aprender um pouco de Applescript</w:t>
      </w:r>
    </w:p>
    <w:p>
      <w:r>
        <w:t xml:space="preserve">Obrigado @ClaudiaMagic ? http://blip.fm/~5z6n8</w:t>
      </w:r>
    </w:p>
    <w:p>
      <w:r>
        <w:t xml:space="preserve">@Serenity265 Obrigado hun! Da próxima vez vamos todos de novo</w:t>
      </w:r>
    </w:p>
    <w:p>
      <w:r>
        <w:t xml:space="preserve">Acho que vou ao cinema hoje à noite com a Oda</w:t>
      </w:r>
    </w:p>
    <w:p>
      <w:r>
        <w:t xml:space="preserve">@SubClub eu era, segui seu conselho e foi muito agradável eu sou muito pequeno para sair sozinho ou eu teria acabado de chegar rs</w:t>
      </w:r>
    </w:p>
    <w:p>
      <w:r>
        <w:t xml:space="preserve">@sharkara dunno. Talvez a gripe. Agora me sinto um pouco mais amargo.</w:t>
      </w:r>
    </w:p>
    <w:p>
      <w:r>
        <w:t xml:space="preserve">@aditya Easy. Coloque uma máscara. Hack. Mesmo que as câmeras gravem você, ninguém pode fazer jackshit</w:t>
      </w:r>
    </w:p>
    <w:p>
      <w:r>
        <w:t xml:space="preserve">Finalmente chegando à cama! Bicicletas noturnas</w:t>
      </w:r>
    </w:p>
    <w:p>
      <w:r>
        <w:t xml:space="preserve">@sukitgood poço Minas Gerais é a primeira classificada que ela fez bem</w:t>
      </w:r>
    </w:p>
    <w:p>
      <w:r>
        <w:t xml:space="preserve">@azdog eles já estão em meus livros</w:t>
      </w:r>
    </w:p>
    <w:p>
      <w:r>
        <w:t xml:space="preserve">Fora para o Mundo dos Sonhos para combater o malvado Spork Horde.  Mais tarde, amigos.</w:t>
      </w:r>
    </w:p>
    <w:p>
      <w:r>
        <w:t xml:space="preserve">fez mais alguns trabalhos no Dig Dug. pode chegar ao nível 16 sem morrer agora Mega Man amanhã depois do trabalho. Objetivo: 2 níveis em 5 minutos</w:t>
      </w:r>
    </w:p>
    <w:p>
      <w:r>
        <w:t xml:space="preserve">shecky95 @renatak Happy Moms Day para você também e muito mais para vir</w:t>
      </w:r>
    </w:p>
    <w:p>
      <w:r>
        <w:t xml:space="preserve">@JasonBradbury - Sim, você é viciado - metade das atualizações do meu amigo do twitter são suas</w:t>
      </w:r>
    </w:p>
    <w:p>
      <w:r>
        <w:t xml:space="preserve">@fletcherxx maxxie e anwar. ep 5? acho que estou à altura desse próximo.</w:t>
      </w:r>
    </w:p>
    <w:p>
      <w:r>
        <w:t xml:space="preserve">@Jamie_127 bom dia um m,ore dia YAY! #TwitterTakeover</w:t>
      </w:r>
    </w:p>
    <w:p>
      <w:r>
        <w:t xml:space="preserve">yay jogando Scattegories e sendo aleatório com Joel, May &amp; Sherman</w:t>
      </w:r>
    </w:p>
    <w:p>
      <w:r>
        <w:t xml:space="preserve">Fora da internet agora Txt it</w:t>
      </w:r>
    </w:p>
    <w:p>
      <w:r>
        <w:t xml:space="preserve">Feliz Dia das Mães para todas as mães</w:t>
      </w:r>
    </w:p>
    <w:p>
      <w:r>
        <w:t xml:space="preserve">@SuperTriviaGuy Ei, estávamos no Tallebudgera Creek às 17h..... visitando a árvore especial de Anita........c poderia ter quase esbarrado em você</w:t>
      </w:r>
    </w:p>
    <w:p>
      <w:r>
        <w:t xml:space="preserve">foi à igreja com @JessAttack t'was diferente rs</w:t>
      </w:r>
    </w:p>
    <w:p>
      <w:r>
        <w:t xml:space="preserve">feliz Dia das Mães para todas as mães lá fora</w:t>
      </w:r>
    </w:p>
    <w:p>
      <w:r>
        <w:t xml:space="preserve">@spoonerist Oooh! boa sorte para o resto deles</w:t>
      </w:r>
    </w:p>
    <w:p>
      <w:r>
        <w:t xml:space="preserve">@mandirudge acabou de ouvir as canções em seu myspace. realmente bom</w:t>
      </w:r>
    </w:p>
    <w:p>
      <w:r>
        <w:t xml:space="preserve">@casual_intruder bem dito...por favor, tire-o das minhas mãos...eu não consigo lidar com !!!! Ponha essa raposa sobre ele</w:t>
      </w:r>
    </w:p>
    <w:p>
      <w:r>
        <w:t xml:space="preserve">Agora SABIA que minhas ações estão em alta...tenho 7 seguidores...maravilhoso!   O sol agora brilha brilhantemente na "África mais escura"...</w:t>
      </w:r>
    </w:p>
    <w:p>
      <w:r>
        <w:t xml:space="preserve">Yogulicious? outro concorrente azedo</w:t>
      </w:r>
    </w:p>
    <w:p>
      <w:r>
        <w:t xml:space="preserve">Dirigir rápido é muito divertido. Eu fiz 80 em 25. Hahaha. Boa noite!</w:t>
      </w:r>
    </w:p>
    <w:p>
      <w:r>
        <w:t xml:space="preserve">@clairemaxwell sei que me sinto muito bem - tenha uma boa caminhada</w:t>
      </w:r>
    </w:p>
    <w:p>
      <w:r>
        <w:t xml:space="preserve">assistindo américas próximo top model yah haha</w:t>
      </w:r>
    </w:p>
    <w:p>
      <w:r>
        <w:t xml:space="preserve">...mas eu mencionei passar tempo com dois bffs ... Vale totalmente a pena</w:t>
      </w:r>
    </w:p>
    <w:p>
      <w:r>
        <w:t xml:space="preserve">Adivinhe o que o céu azul significa hoje em dia? http://twitpic.com/4wsj3</w:t>
      </w:r>
    </w:p>
    <w:p>
      <w:r>
        <w:t xml:space="preserve">@LondonW12 aww lovely pic</w:t>
      </w:r>
    </w:p>
    <w:p>
      <w:r>
        <w:t xml:space="preserve">@amandab_4 Manhã, apenas verificando você ainda pode encontrar seu Twhirl</w:t>
      </w:r>
    </w:p>
    <w:p>
      <w:r>
        <w:t xml:space="preserve">Fazendo uma mistura! 22 minutos até agora, com o objetivo de 30 minutos de amor até agora!!!  DJ Sugarfree</w:t>
      </w:r>
    </w:p>
    <w:p>
      <w:r>
        <w:t xml:space="preserve">Acabei de comer o melhor chocolate quente já com chilli No meu caminho de volta ao Reino Unido agora, preciso da minha adorável cama....oh e de um mmmm assado no domingo.</w:t>
      </w:r>
    </w:p>
    <w:p>
      <w:r>
        <w:t xml:space="preserve">@wendy_fred6 É REALMENTE legal! Não, estou em um PC agora, não tenho um Mac bem que eu tenha, mas é ooooooooold eu tenho um iphone tho</w:t>
      </w:r>
    </w:p>
    <w:p>
      <w:r>
        <w:t xml:space="preserve">nenhuma comida na geladeira... hora de fazer compras... via internet!! poderia se acostumar a fazer compras assim.</w:t>
      </w:r>
    </w:p>
    <w:p>
      <w:r>
        <w:t xml:space="preserve">Meu telefone está ultra rápido agora com todas as últimas atualizações de firmware instaladas!</w:t>
      </w:r>
    </w:p>
    <w:p>
      <w:r>
        <w:t xml:space="preserve">teve uma noite incrível com as meninas</w:t>
      </w:r>
    </w:p>
    <w:p>
      <w:r>
        <w:t xml:space="preserve">deixou 'Nua' em @iarebinky em sua pequena cama de rabo, apesar de meus pés machucarem minha nite ;-)</w:t>
      </w:r>
    </w:p>
    <w:p>
      <w:r>
        <w:t xml:space="preserve">FacePanda é legal</w:t>
      </w:r>
    </w:p>
    <w:p>
      <w:r>
        <w:t xml:space="preserve">@mr_billiam whoa...você é rápido. Confira, eu enviei meu comentário . Ah, e obrigado!</w:t>
      </w:r>
    </w:p>
    <w:p>
      <w:r>
        <w:t xml:space="preserve">Oh, e obviamente estou de volta ao meu estúpido horário de sono. Felizmente, a igreja só é amanhã às 2h.</w:t>
      </w:r>
    </w:p>
    <w:p>
      <w:r>
        <w:t xml:space="preserve">@Misstaken77 sempre bom para polir alguns no conforto de sua própria casa Nada de invejável aconteceu, apenas uma fabulosa fofoca noturna...</w:t>
      </w:r>
    </w:p>
    <w:p>
      <w:r>
        <w:t xml:space="preserve">Feliz Dia das Mães para todas as Mães!!</w:t>
      </w:r>
    </w:p>
    <w:p>
      <w:r>
        <w:t xml:space="preserve">@yasminkol sim, parece bom, a flor quero dizer.</w:t>
      </w:r>
    </w:p>
    <w:p>
      <w:r>
        <w:t xml:space="preserve">Acabei de ver o Star Trek. Eu não sou um fã hardcore nem nada, mas foi muito bom! Vá direto ao assunto</w:t>
      </w:r>
    </w:p>
    <w:p>
      <w:r>
        <w:t xml:space="preserve">esperando por uma bela refeição para os avós 75º no italiano chique</w:t>
      </w:r>
    </w:p>
    <w:p>
      <w:r>
        <w:t xml:space="preserve">começar de novo... então agora há 6 pessoas que vêm conosco quando vamos a melbourne... para uma pequena pilha. originalmente 4. mas ainda só 3 para ss</w:t>
      </w:r>
    </w:p>
    <w:p>
      <w:r>
        <w:t xml:space="preserve">@kamathvasanth: espere até o fim das férias! u shud estar pedalando muito então!</w:t>
      </w:r>
    </w:p>
    <w:p>
      <w:r>
        <w:t xml:space="preserve">@joelhouston bem... Desde que você esteja de volta para a Elevate!</w:t>
      </w:r>
    </w:p>
    <w:p>
      <w:r>
        <w:t xml:space="preserve">@caitiejayne ok doente qual é a data que se adequa a você eles são quinta à noite sexta à noite e sábado à noite eu acho que 3 noites de laast entra rápido</w:t>
      </w:r>
    </w:p>
    <w:p>
      <w:r>
        <w:t xml:space="preserve">Dirigindo-se ao escritório através de uma Estocolmo muito tranqüila, pelo menos não está ensolarada</w:t>
      </w:r>
    </w:p>
    <w:p>
      <w:r>
        <w:t xml:space="preserve">#f1 em breve boa sorte brawn e mclaren fix up look sharp :p</w:t>
      </w:r>
    </w:p>
    <w:p>
      <w:r>
        <w:t xml:space="preserve">@Celebritymound espreita este remix de "The Wu Dynasty" remix em fita atrasada, mas isso nos dará uma idéia</w:t>
      </w:r>
    </w:p>
    <w:p>
      <w:r>
        <w:t xml:space="preserve">Vejam só, daqui a pouco vou fazer um corte de cabelo no dia da mãe. ciao!...</w:t>
      </w:r>
    </w:p>
    <w:p>
      <w:r>
        <w:t xml:space="preserve">@jaulin Talvez você tenha, minha memória é uma droga.</w:t>
      </w:r>
    </w:p>
    <w:p>
      <w:r>
        <w:t xml:space="preserve">Oh meu 'Mix Khichadi' parece estar pronto agora ... hora do Almoço !</w:t>
      </w:r>
    </w:p>
    <w:p>
      <w:r>
        <w:t xml:space="preserve">teve o melhor fim de semana de todos os XXXXXXXXXXXXXXXXXXXX</w:t>
      </w:r>
    </w:p>
    <w:p>
      <w:r>
        <w:t xml:space="preserve">@MandyBookLover Oi Sim, ela não foi absolutamente terrível! Como diabos ela ouve uma boa melodia de seus ouvidos? Lol</w:t>
      </w:r>
    </w:p>
    <w:p>
      <w:r>
        <w:t xml:space="preserve">@sid88 Também @unitechy</w:t>
      </w:r>
    </w:p>
    <w:p>
      <w:r>
        <w:t xml:space="preserve">@a_web_designer Com bom aspecto, amigo</w:t>
      </w:r>
    </w:p>
    <w:p>
      <w:r>
        <w:t xml:space="preserve">Ei, não se esqueça ainda. Garotinha, você está no meio do passeio</w:t>
      </w:r>
    </w:p>
    <w:p>
      <w:r>
        <w:t xml:space="preserve">vai lá fora com meu papai... vai dar uma volta com seu novo triunfo!</w:t>
      </w:r>
    </w:p>
    <w:p>
      <w:r>
        <w:t xml:space="preserve">Ouvindo o We Are Dead Ocean de @Draculatron. Na verdade escutei duas vezes seguidas porque é tão curto e agradável</w:t>
      </w:r>
    </w:p>
    <w:p>
      <w:r>
        <w:t xml:space="preserve">Ouvindo a Mendelssohn - Sinfonia Italiana.  Adorável.</w:t>
      </w:r>
    </w:p>
    <w:p>
      <w:r>
        <w:t xml:space="preserve">O Hubby acabou de chegar. Estamos nos preparando para o Ranchero's.</w:t>
      </w:r>
    </w:p>
    <w:p>
      <w:r>
        <w:t xml:space="preserve">@LollyDaskal Notebook ...que filme maravilhoso</w:t>
      </w:r>
    </w:p>
    <w:p>
      <w:r>
        <w:t xml:space="preserve">Dia longo. Na cama abraçando com papai e observando o South Park. Viva meu bbq do dia de amanhã! Mal posso esperar</w:t>
      </w:r>
    </w:p>
    <w:p>
      <w:r>
        <w:t xml:space="preserve">Você me segue, eu o sigo. Tão simples quanto isso</w:t>
      </w:r>
    </w:p>
    <w:p>
      <w:r>
        <w:t xml:space="preserve">Agora observando a ZDF Fernsehgarten. É tão grande que Andrea está de volta, finalmente</w:t>
      </w:r>
    </w:p>
    <w:p>
      <w:r>
        <w:t xml:space="preserve">O domingo preguiçoso finalmente chegou</w:t>
      </w:r>
    </w:p>
    <w:p>
      <w:r>
        <w:t xml:space="preserve">@jussinen acabei de voltar e não consigo ver nada muito óbvio. Quem sabe, mas de qualquer forma, hoje vou para a loja Apple</w:t>
      </w:r>
    </w:p>
    <w:p>
      <w:r>
        <w:t xml:space="preserve">@amandabynes heey your awsome. deus abençoe.</w:t>
      </w:r>
    </w:p>
    <w:p>
      <w:r>
        <w:t xml:space="preserve">@AmyMeredithband amy meredith tem um time de futebol? bem, eu também tenho novidades sobre futebol. meu time venceu bem!!  xx</w:t>
      </w:r>
    </w:p>
    <w:p>
      <w:r>
        <w:t xml:space="preserve">Acabei de me levantar com @Vinn0sx</w:t>
      </w:r>
    </w:p>
    <w:p>
      <w:r>
        <w:t xml:space="preserve">@pcsketch Há uma motocicleta para venda no final da estrada. Não se preocupe, seria estúpido da minha parte consegui-la. Verão a 5 meses de distância.</w:t>
      </w:r>
    </w:p>
    <w:p>
      <w:r>
        <w:t xml:space="preserve">@SeanTheROBOT Good Evening!~</w:t>
      </w:r>
    </w:p>
    <w:p>
      <w:r>
        <w:t xml:space="preserve">@ElizaPatricia Pare com Fringe na terça-feira? Isso também cheira como uma imo vencedora.</w:t>
      </w:r>
    </w:p>
    <w:p>
      <w:r>
        <w:t xml:space="preserve">Yay Feliz Dia das Mães #fb</w:t>
      </w:r>
    </w:p>
    <w:p>
      <w:r>
        <w:t xml:space="preserve">Rumo ao teatro! Ter um espetáculo hoje à noite, estou tão exilado!</w:t>
      </w:r>
    </w:p>
    <w:p>
      <w:r>
        <w:t xml:space="preserve">http://twitpic.com/4wsjr - Praia da Baía de Lazer (vejo que a foto não foi carregada da última vez, grrr!)</w:t>
      </w:r>
    </w:p>
    <w:p>
      <w:r>
        <w:t xml:space="preserve">@kaushal estou um pouco mais curioso: quanto você pagou por isso?</w:t>
      </w:r>
    </w:p>
    <w:p>
      <w:r>
        <w:t xml:space="preserve">@Narelle_NZ ocupado, divertido dia da mãe obrigado conseguiu o que eu queria... um Wii Fit!!! Yay</w:t>
      </w:r>
    </w:p>
    <w:p>
      <w:r>
        <w:t xml:space="preserve">@Meshel_Laurie lamento ouvir falar de um fim de semana horrível! Só pode ficar melhor! Continue sorrindo.</w:t>
      </w:r>
    </w:p>
    <w:p>
      <w:r>
        <w:t xml:space="preserve">Assistir o conjunto do porão Jaxx no site da Radio One</w:t>
      </w:r>
    </w:p>
    <w:p>
      <w:r>
        <w:t xml:space="preserve">Despertai. Marido roncando levemente ao meu lado. Tão feliz</w:t>
      </w:r>
    </w:p>
    <w:p>
      <w:r>
        <w:t xml:space="preserve">Eu tenho chinelos novos! Eles são porquinhos! Tão bonitinhos e muito quentes</w:t>
      </w:r>
    </w:p>
    <w:p>
      <w:r>
        <w:t xml:space="preserve">Entusiasmados por Rove esta noite! Jennifer Garner e Gina Riley!</w:t>
      </w:r>
    </w:p>
    <w:p>
      <w:r>
        <w:t xml:space="preserve">@VRadio se você pegar o backstreet boya e colocá-los em calças de martelo de seda mc com casacos de sgt pimentas/beatles e música foleira então você tem SMAP</w:t>
      </w:r>
    </w:p>
    <w:p>
      <w:r>
        <w:t xml:space="preserve">Está prestes a chover!!</w:t>
      </w:r>
    </w:p>
    <w:p>
      <w:r>
        <w:t xml:space="preserve">@laraslattery Lara, muito obrigado 4 a #FF recomenda!</w:t>
      </w:r>
    </w:p>
    <w:p>
      <w:r>
        <w:t xml:space="preserve">@mmmonkman Nice one. Hahaha Obrigado por ontem à noite &lt;3</w:t>
      </w:r>
    </w:p>
    <w:p>
      <w:r>
        <w:t xml:space="preserve">@verwon Obrigado por compartilhá-lo. Qualquer coisa sobre COFFEE é boa. Eu sou um grande FAN!!! Não posso viver sem ele.</w:t>
      </w:r>
    </w:p>
    <w:p>
      <w:r>
        <w:t xml:space="preserve">@EvertB, eu depreendo que @mrsbopp ainda está dormindo</w:t>
      </w:r>
    </w:p>
    <w:p>
      <w:r>
        <w:t xml:space="preserve">é o último dia em cidade solitária</w:t>
      </w:r>
    </w:p>
    <w:p>
      <w:r>
        <w:t xml:space="preserve">@issacfourth haha dork ... Isso soa tão delicioso ... Compartilhe!</w:t>
      </w:r>
    </w:p>
    <w:p>
      <w:r>
        <w:t xml:space="preserve">vai ao aleluia da igreja!</w:t>
      </w:r>
    </w:p>
    <w:p>
      <w:r>
        <w:t xml:space="preserve">onde todos os tweets das 5 da manhã do povo @oakleafchurch...oh isso mesmo...eles abriram a #houseofrock ontem à noite, então eles ainda estão na cama</w:t>
      </w:r>
    </w:p>
    <w:p>
      <w:r>
        <w:t xml:space="preserve">@GoldenFish00 Thxx!! Eu estava no banheiro quando você disse isso...</w:t>
      </w:r>
    </w:p>
    <w:p>
      <w:r>
        <w:t xml:space="preserve">@Susie_Nutbar Bom dia, como você está? #TwitterTakeover</w:t>
      </w:r>
    </w:p>
    <w:p>
      <w:r>
        <w:t xml:space="preserve">para corpos e brincadeiras de simulação até meu pai me pegar e foi isso que fiz ontem. basicamente era meu tempo social</w:t>
      </w:r>
    </w:p>
    <w:p>
      <w:r>
        <w:t xml:space="preserve">@NinjaFanpire E o 1600º tweet vai até você porque, sem você, eu não teria ninguém para conversar às 3 da manhã! lol &lt;3</w:t>
      </w:r>
    </w:p>
    <w:p>
      <w:r>
        <w:t xml:space="preserve">já esteve em uma discussão inútil com mamãe bêbada, nan bêbada e mamãe bf bêbada enquanto jantava???? tenho.... momentos divertidos por toda parte hahah</w:t>
      </w:r>
    </w:p>
    <w:p>
      <w:r>
        <w:t xml:space="preserve">@Hanster7705 sim, é trágico que eu precise de um corte de cabelo</w:t>
      </w:r>
    </w:p>
    <w:p>
      <w:r>
        <w:t xml:space="preserve">Estou sofrendo de pernas inquietas e síndrome do rabo.</w:t>
      </w:r>
    </w:p>
    <w:p>
      <w:r>
        <w:t xml:space="preserve">im home!  O jantar com a mamãe foi delicioso e agradável. Feliz Dia das Mães para todas as mamães</w:t>
      </w:r>
    </w:p>
    <w:p>
      <w:r>
        <w:t xml:space="preserve">omg! i luv uys, obrigado por me manter entretido, e acordado!  .... missinmydgbigtyme</w:t>
      </w:r>
    </w:p>
    <w:p>
      <w:r>
        <w:t xml:space="preserve">@SarahJacinta Obrigado!</w:t>
      </w:r>
    </w:p>
    <w:p>
      <w:r>
        <w:t xml:space="preserve">direita, os níveis de cafeína aumentaram, poucas horas a mais de revisão do que o tempo #f1 'mon the jenson'.</w:t>
      </w:r>
    </w:p>
    <w:p>
      <w:r>
        <w:t xml:space="preserve">@mygirlhiro blogtv foi divertido! não posso esperar até a próxima vez</w:t>
      </w:r>
    </w:p>
    <w:p>
      <w:r>
        <w:t xml:space="preserve">"Posso te dar tudo menos amor" - Daniel Schuhmacher</w:t>
      </w:r>
    </w:p>
    <w:p>
      <w:r>
        <w:t xml:space="preserve">Cerveja pong às 6 da manhã com jess</w:t>
      </w:r>
    </w:p>
    <w:p>
      <w:r>
        <w:t xml:space="preserve">@zuppalizzle você deve vir antes de sexta-feira e me ensinar como</w:t>
      </w:r>
    </w:p>
    <w:p>
      <w:r>
        <w:t xml:space="preserve">@LeMonjat Hehe, engraçado (a coisa do anão) ! Anime-se Alex, e acene de baixo É que você está na Alemanha neste momento? ... ou na Espanha? ;D</w:t>
      </w:r>
    </w:p>
    <w:p>
      <w:r>
        <w:t xml:space="preserve">Tão feliz de estar com @theblackqueen - ela até faz a lavanderia maravilhosa</w:t>
      </w:r>
    </w:p>
    <w:p>
      <w:r>
        <w:t xml:space="preserve">@MariahCarey</w:t>
      </w:r>
    </w:p>
    <w:p>
      <w:r>
        <w:t xml:space="preserve">@rssanborn jogos? Só queria esclarecer</w:t>
      </w:r>
    </w:p>
    <w:p>
      <w:r>
        <w:t xml:space="preserve">@arjbarker Estou tão animado que você está em turnê com a FOTC! Eu não tinha idéia!! Vejo vocês amanhã</w:t>
      </w:r>
    </w:p>
    <w:p>
      <w:r>
        <w:t xml:space="preserve">Eu sou o vazio do fracasso épico, só você sabe, mais épico do que fracasso.</w:t>
      </w:r>
    </w:p>
    <w:p>
      <w:r>
        <w:t xml:space="preserve">teve um bom dia dirigindo montanhas acima, visitando katie, comendo batatas fritas e fudge e estocando em sabonetes com cheiro agradável</w:t>
      </w:r>
    </w:p>
    <w:p>
      <w:r>
        <w:t xml:space="preserve">@vene2ia Yvonne, obrigado 4 o #FFrecommend! Linda foto de perfil, você tem! E concordo c/u sobre o "o que é dormir"?  LOL! São 5:46 da manhã!</w:t>
      </w:r>
    </w:p>
    <w:p>
      <w:r>
        <w:t xml:space="preserve">Vi ontem o novo filme Star Trek 'twas muito bom'. Ter um dia calmo hoje - depois, almoçar no ginásio.</w:t>
      </w:r>
    </w:p>
    <w:p>
      <w:r>
        <w:t xml:space="preserve">@MileyCyrusRox25 iam comendo pizza, quer um pouco??? haha...</w:t>
      </w:r>
    </w:p>
    <w:p>
      <w:r>
        <w:t xml:space="preserve">Dois dias no país vitorioso e meu estresse se foi! Acho que a deixei lá para se defender</w:t>
      </w:r>
    </w:p>
    <w:p>
      <w:r>
        <w:t xml:space="preserve">@mikealeonetti Obrigado!</w:t>
      </w:r>
    </w:p>
    <w:p>
      <w:r>
        <w:t xml:space="preserve">em casa, depois de passar um dia para alcançar meus velhos amigos</w:t>
      </w:r>
    </w:p>
    <w:p>
      <w:r>
        <w:t xml:space="preserve">@fnyc Ao menos você está se aproximando da hora normal de dormir. Aproveite sua viagem. Mantenha-nos atualizados. Bons sonhos</w:t>
      </w:r>
    </w:p>
    <w:p>
      <w:r>
        <w:t xml:space="preserve">@Scarfresh quero que você saiba que não gosto de u hun j/p u sei que voltamos</w:t>
      </w:r>
    </w:p>
    <w:p>
      <w:r>
        <w:t xml:space="preserve">Bom dia a todos!</w:t>
      </w:r>
    </w:p>
    <w:p>
      <w:r>
        <w:t xml:space="preserve">@Dina_Vinson não precisa se preocupar. Eu estarei ao seu lado</w:t>
      </w:r>
    </w:p>
    <w:p>
      <w:r>
        <w:t xml:space="preserve">@Meshel_Laurie Seu pai é um homem de sorte! Ele soa como um lutador</w:t>
      </w:r>
    </w:p>
    <w:p>
      <w:r>
        <w:t xml:space="preserve">@Meech13 oh i love sunday mornings like this - mum just made scrambled eggs on toast</w:t>
      </w:r>
    </w:p>
    <w:p>
      <w:r>
        <w:t xml:space="preserve">Franco fez o café da manhã para a mãe. Aqui ele está tentando cortar os morangos (somente faca segura #fb http://twitpic.com/4wsmw</w:t>
      </w:r>
    </w:p>
    <w:p>
      <w:r>
        <w:t xml:space="preserve">Jantar com a família. Observação de crianças selvagens no carro</w:t>
      </w:r>
    </w:p>
    <w:p>
      <w:r>
        <w:t xml:space="preserve">voar está caindo, se distraindo e perdendo o solo</w:t>
      </w:r>
    </w:p>
    <w:p>
      <w:r>
        <w:t xml:space="preserve">Estou me sentindo mais alto que o Monte Everest</w:t>
      </w:r>
    </w:p>
    <w:p>
      <w:r>
        <w:t xml:space="preserve">Relaxe aqui</w:t>
      </w:r>
    </w:p>
    <w:p>
      <w:r>
        <w:t xml:space="preserve">Reunir minhas coisas e depois sair do trabalho e ir para a cama</w:t>
      </w:r>
    </w:p>
    <w:p>
      <w:r>
        <w:t xml:space="preserve">caiu no TWICE! TWICE! http://plurk.com/p/svs0y</w:t>
      </w:r>
    </w:p>
    <w:p>
      <w:r>
        <w:t xml:space="preserve">@masterballerina yeah, tudo isso é provocado por este pedaço de boofy...estou comprando extensões de cabelo vermelho btw</w:t>
      </w:r>
    </w:p>
    <w:p>
      <w:r>
        <w:t xml:space="preserve">Acabou de acordar.   Uhuru fora</w:t>
      </w:r>
    </w:p>
    <w:p>
      <w:r>
        <w:t xml:space="preserve">@sylserra, por favor me avise quando você o encontrar eu também gostaria de saber, embora seja útil em seu celular...</w:t>
      </w:r>
    </w:p>
    <w:p>
      <w:r>
        <w:t xml:space="preserve">@alexa_chung oh fique bem logo Alexa, descanse um pouco</w:t>
      </w:r>
    </w:p>
    <w:p>
      <w:r>
        <w:t xml:space="preserve">Shhhweeeet-jay-z, irmãos de volta do baile</w:t>
      </w:r>
    </w:p>
    <w:p>
      <w:r>
        <w:t xml:space="preserve">@IvanaF Oh, isso seria uma TV rebitadora!   Viagens à sala de descanso, café, palitos de dente nos olhos para mantê-los abertos.</w:t>
      </w:r>
    </w:p>
    <w:p>
      <w:r>
        <w:t xml:space="preserve">manhã! o último dia de um fim de semana aleatório, mas fantástico, que vai terminar em estilo dbar! bom timezzz.</w:t>
      </w:r>
    </w:p>
    <w:p>
      <w:r>
        <w:t xml:space="preserve">Orange vitamin water 10 é meu novo vício U deve ser experimentado.</w:t>
      </w:r>
    </w:p>
    <w:p>
      <w:r>
        <w:t xml:space="preserve">tive o momento mais emotivo, muitas lágrimas amam minha família e meus pais.</w:t>
      </w:r>
    </w:p>
    <w:p>
      <w:r>
        <w:t xml:space="preserve">@furlongthedog Bem-vindo ao Twitter Eu esperava que não demorasse muito para que você visse a luz e se juntasse a nós!</w:t>
      </w:r>
    </w:p>
    <w:p>
      <w:r>
        <w:t xml:space="preserve">curtindo o sol com o papai, aprendendo para o exame de inglês, observando as meninas gilmore</w:t>
      </w:r>
    </w:p>
    <w:p>
      <w:r>
        <w:t xml:space="preserve">Feliz dia das mães para todas as mães, incluindo as futuras mães e as mães de 4 crianças de 4 patas</w:t>
      </w:r>
    </w:p>
    <w:p>
      <w:r>
        <w:t xml:space="preserve">@B_tifullyTragic ... em Londres ontem à noite, então dê algumas horas &amp; tenho certeza que algumas aparecerão</w:t>
      </w:r>
    </w:p>
    <w:p>
      <w:r>
        <w:t xml:space="preserve">Em casa, prestes a dormir! Boa noite no mundo do twitter!</w:t>
      </w:r>
    </w:p>
    <w:p>
      <w:r>
        <w:t xml:space="preserve">Feliz Dia das Mães.....................I tive um dia gr8 com meus filhos e minha MUM</w:t>
      </w:r>
    </w:p>
    <w:p>
      <w:r>
        <w:t xml:space="preserve">Basicamente, escutei Miley Cyrus durante catorze horas, e eu amo isso.</w:t>
      </w:r>
    </w:p>
    <w:p>
      <w:r>
        <w:t xml:space="preserve">Amor "meninas boas vão mal"</w:t>
      </w:r>
    </w:p>
    <w:p>
      <w:r>
        <w:t xml:space="preserve">@paula_mcfly Haha! Sim, ouvi dizer que Leicester me ganhou em casa sozinho, com um filme, alguns doces e uma pizza ! Noite incrível</w:t>
      </w:r>
    </w:p>
    <w:p>
      <w:r>
        <w:t xml:space="preserve">é bom ver que toda a minha família foi um bom dia hoje</w:t>
      </w:r>
    </w:p>
    <w:p>
      <w:r>
        <w:t xml:space="preserve">OMG - A Loucura Acabou de Chegar ao Rádio</w:t>
      </w:r>
    </w:p>
    <w:p>
      <w:r>
        <w:t xml:space="preserve">oi a todos os amigos idiotas feliz dia da mãe a todas as mães lindas e incríveis que estão por aí</w:t>
      </w:r>
    </w:p>
    <w:p>
      <w:r>
        <w:t xml:space="preserve">apenas relaxando no meu quarto no computador</w:t>
      </w:r>
    </w:p>
    <w:p>
      <w:r>
        <w:t xml:space="preserve">upss...seu nome está escrito como chesca.</w:t>
      </w:r>
    </w:p>
    <w:p>
      <w:r>
        <w:t xml:space="preserve">Procurando por uma nova foto para meu fundo de twitter@ HELP pouco aqui!!</w:t>
      </w:r>
    </w:p>
    <w:p>
      <w:r>
        <w:t xml:space="preserve">Embalagem para a viagem à pista de Ascari, obrigado Bacardi</w:t>
      </w:r>
    </w:p>
    <w:p>
      <w:r>
        <w:t xml:space="preserve">@CocoFontana Terei que assistir em breve então!  Um que eu amo, Nova York? Que bom! Estarei atento a isso.</w:t>
      </w:r>
    </w:p>
    <w:p>
      <w:r>
        <w:t xml:space="preserve">@TheTAZZone Isso é o que eu gosto de ouvir. Eu não sou nada legal. Isso é o que me torna tão legal porw #logic</w:t>
      </w:r>
    </w:p>
    <w:p>
      <w:r>
        <w:t xml:space="preserve">Assistiu a GossiP.Girl. Dan é tão engraçado, haha.</w:t>
      </w:r>
    </w:p>
    <w:p>
      <w:r>
        <w:t xml:space="preserve">Bom dia.</w:t>
      </w:r>
    </w:p>
    <w:p>
      <w:r>
        <w:t xml:space="preserve">@Ste1987 relaxar, relaxar e relaxar um pouco mais bbq hoje talvez? E você?</w:t>
      </w:r>
    </w:p>
    <w:p>
      <w:r>
        <w:t xml:space="preserve">@gailtwist eu odeio fazer, mas ser arrastado até aqui por @emzmum... pelo menos é um lindo dia</w:t>
      </w:r>
    </w:p>
    <w:p>
      <w:r>
        <w:t xml:space="preserve">@SteveLangton Sim, eles gostaram claramente de atuar juntos, provocando o desempenho um do outro. E ordenhando todas as gargalhadas!</w:t>
      </w:r>
    </w:p>
    <w:p>
      <w:r>
        <w:t xml:space="preserve">está comemorando seu 21º aniversário</w:t>
      </w:r>
    </w:p>
    <w:p>
      <w:r>
        <w:t xml:space="preserve">Canção de amor para a noite, "Then" de Brad Paisley.  Feliz Dia das Mães Amor e Luz ~ Alegria</w:t>
      </w:r>
    </w:p>
    <w:p>
      <w:r>
        <w:t xml:space="preserve">siga @johnofisher só porque... ou não têm camisetas muito legais hey johno x</w:t>
      </w:r>
    </w:p>
    <w:p>
      <w:r>
        <w:t xml:space="preserve">@iheartrachael no its pre made jelly and its for me and bradie</w:t>
      </w:r>
    </w:p>
    <w:p>
      <w:r>
        <w:t xml:space="preserve">diz Diana, você quer gravar as fotos para mim em um DVD ou CD? http://plurk.com/p/svs4c</w:t>
      </w:r>
    </w:p>
    <w:p>
      <w:r>
        <w:t xml:space="preserve">@Dr_Jared vocês podem igualar... bonitinho!  PS quando você está visitando LA?!</w:t>
      </w:r>
    </w:p>
    <w:p>
      <w:r>
        <w:t xml:space="preserve">As peças de Reese ily</w:t>
      </w:r>
    </w:p>
    <w:p>
      <w:r>
        <w:t xml:space="preserve">@JayElectronica Good Morning Chairman of the board! www.youtube.com/watch?v=ivFM0pYyUcy é uma coisa viva....!</w:t>
      </w:r>
    </w:p>
    <w:p>
      <w:r>
        <w:t xml:space="preserve">@MandyBookLover Sim, eu também fiz isso. Algumas das leis são realmente muito dignas de serem cumpridas! Embora eu ache isso muito divertido.</w:t>
      </w:r>
    </w:p>
    <w:p>
      <w:r>
        <w:t xml:space="preserve">está de pé, um pouco mais tarde do que o planejado... gunna, faça este ensaio 2 dias!!</w:t>
      </w:r>
    </w:p>
    <w:p>
      <w:r>
        <w:t xml:space="preserve">@NinjaFanpire A qualquer momento! Estou fora ~ Não consigo igualar sua resistência... minha cama agradável, quente e confortável está chamando (gritando) meu nome...lol Night Ninja!</w:t>
      </w:r>
    </w:p>
    <w:p>
      <w:r>
        <w:t xml:space="preserve">@nikhilnarayanan não tinha notado. Deve estar levando a alguns problemas de rastreamento de inventário também, se os s/ws suportam apenas SKUs padrão</w:t>
      </w:r>
    </w:p>
    <w:p>
      <w:r>
        <w:t xml:space="preserve">ainda fazendo ícones</w:t>
      </w:r>
    </w:p>
    <w:p>
      <w:r>
        <w:t xml:space="preserve">eu gosto desta nova tendência, quem é o próximo ? http://tinyurl.com/qcy8d4</w:t>
      </w:r>
    </w:p>
    <w:p>
      <w:r>
        <w:t xml:space="preserve">Feliz Dia das Mães</w:t>
      </w:r>
    </w:p>
    <w:p>
      <w:r>
        <w:t xml:space="preserve">@hihat7 Vá para a configuração na tela inicial do iPod/iPhone e vá para o fundo e você encontrará as configurações do twitterfon</w:t>
      </w:r>
    </w:p>
    <w:p>
      <w:r>
        <w:t xml:space="preserve">indo para a cama pessoas felizes do dia das mães</w:t>
      </w:r>
    </w:p>
    <w:p>
      <w:r>
        <w:t xml:space="preserve">@heycassadee Mal posso esperar para ver yall sexta-feira !!!! Espero conhecer vocês!! Isso tornaria a noite ainda melhor</w:t>
      </w:r>
    </w:p>
    <w:p>
      <w:r>
        <w:t xml:space="preserve">O nascer do sol pela Blvd East é fantástico. Agora, para dormir um pouco. YAY!!</w:t>
      </w:r>
    </w:p>
    <w:p>
      <w:r>
        <w:t xml:space="preserve">@AgonisingNewt morning Newt...espero que você esteja bem!</w:t>
      </w:r>
    </w:p>
    <w:p>
      <w:r>
        <w:t xml:space="preserve">@Franner_tastic Awww que é doce</w:t>
      </w:r>
    </w:p>
    <w:p>
      <w:r>
        <w:t xml:space="preserve">@fawcett94 - Eu não vou deixar a Trincheira afundar. Isso é certo. Continuo a apresentar e a juntar a HON! Owens Mon 8pm-10pm &amp; Eu estou sentado 2pm-4pm</w:t>
      </w:r>
    </w:p>
    <w:p>
      <w:r>
        <w:t xml:space="preserve">Ótimo dia. E outro aguarda</w:t>
      </w:r>
    </w:p>
    <w:p>
      <w:r>
        <w:t xml:space="preserve">@israeliwine Eles também devem acrescentar Dunkin Donuts ao seu menu.</w:t>
      </w:r>
    </w:p>
    <w:p>
      <w:r>
        <w:t xml:space="preserve">para coletar uma tv que adquiri de freecycle</w:t>
      </w:r>
    </w:p>
    <w:p>
      <w:r>
        <w:t xml:space="preserve">Está muito sol e hoje me sinto muito bem!  Yippeee!</w:t>
      </w:r>
    </w:p>
    <w:p>
      <w:r>
        <w:t xml:space="preserve">...e uma grande bolsa para levar, assim como uma capa de chuva. Esta é a parte ruim de se ter que viver no Twitter Mais tarde xxx</w:t>
      </w:r>
    </w:p>
    <w:p>
      <w:r>
        <w:t xml:space="preserve">@IntelliCAD Perfeito! Obrigado. &lt;3&lt;3</w:t>
      </w:r>
    </w:p>
    <w:p>
      <w:r>
        <w:t xml:space="preserve">@Chris_Bayliss Naww... quando devemos ir no mega scotter?</w:t>
      </w:r>
    </w:p>
    <w:p>
      <w:r>
        <w:t xml:space="preserve">Bom dia!! Vou limpar um pouco a casa, depois talvez limpar mais um pouco, depois não fazer nada pelo resto do dia</w:t>
      </w:r>
    </w:p>
    <w:p>
      <w:r>
        <w:t xml:space="preserve">está arrefecendo com minha ressaca, hollyoaks e um prato de batatas fritas....sunday manhãs</w:t>
      </w:r>
    </w:p>
    <w:p>
      <w:r>
        <w:t xml:space="preserve">Bom dia a todos</w:t>
      </w:r>
    </w:p>
    <w:p>
      <w:r>
        <w:t xml:space="preserve">@michaelmeloni Sim! Junte-se a nós! Tudo o que precisamos é de uma doação de cupcake...</w:t>
      </w:r>
    </w:p>
    <w:p>
      <w:r>
        <w:t xml:space="preserve">@monabarry Ohhhhh! Ok! pensei que eu estava ficando louco!! Talvez eles passem por aqui no caminho de volta!</w:t>
      </w:r>
    </w:p>
    <w:p>
      <w:r>
        <w:t xml:space="preserve">@JasonBradbury agradável nos testes de jet ski! Espero que o livro esteja indo bem. Um brinde por ter me adicionado, ficou no twitter depois de assistir ao show do gadget</w:t>
      </w:r>
    </w:p>
    <w:p>
      <w:r>
        <w:t xml:space="preserve">@MrTomHill Obrigado a você, como você está? #TwitterTakeover</w:t>
      </w:r>
    </w:p>
    <w:p>
      <w:r>
        <w:t xml:space="preserve">descoberto causa de um bug na nova construção #NetPLAYER 4. Publicação do bug corrigido agora, espera-se novo beta até amanhã</w:t>
      </w:r>
    </w:p>
    <w:p>
      <w:r>
        <w:t xml:space="preserve">Tenha um bom dia ? http://blip.fm/~5z6y6</w:t>
      </w:r>
    </w:p>
    <w:p>
      <w:r>
        <w:t xml:space="preserve">Ouvir sem peso por todos os tempos. Obrigado a @Katarinahj por me fazer ouvi-lo!</w:t>
      </w:r>
    </w:p>
    <w:p>
      <w:r>
        <w:t xml:space="preserve">Então, sobre isso!</w:t>
      </w:r>
    </w:p>
    <w:p>
      <w:r>
        <w:t xml:space="preserve">@V_KONG Record Grand Prix to skip through later, watch Man U game, Radio 1 .... well sport comes first</w:t>
      </w:r>
    </w:p>
    <w:p>
      <w:r>
        <w:t xml:space="preserve">acabou de chegar do trabalho e agora está relaxando</w:t>
      </w:r>
    </w:p>
    <w:p>
      <w:r>
        <w:t xml:space="preserve">@Mrsdaughtry Happy Mothers Day!</w:t>
      </w:r>
    </w:p>
    <w:p>
      <w:r>
        <w:t xml:space="preserve">finalmente chegou ao QC...feliz dia da mãe! consegui meu carro!!</w:t>
      </w:r>
    </w:p>
    <w:p>
      <w:r>
        <w:t xml:space="preserve">@BlokesLib rs tentando tirar de seu velho eh? Que bom para ela! hehehehe muito fofo!</w:t>
      </w:r>
    </w:p>
    <w:p>
      <w:r>
        <w:t xml:space="preserve">sunnn finnalllyyy! não dormiu :| precisa dormir um pouco</w:t>
      </w:r>
    </w:p>
    <w:p>
      <w:r>
        <w:t xml:space="preserve">@Nicsey Snap! Eu sei que me sinto bem</w:t>
      </w:r>
    </w:p>
    <w:p>
      <w:r>
        <w:t xml:space="preserve">gastar mais dinheiro com a marca registrada, espero ter uma pechincha</w:t>
      </w:r>
    </w:p>
    <w:p>
      <w:r>
        <w:t xml:space="preserve">acabam de ser observados @stephenfry sobre os ossos, que agora se completa com as repetições do House</w:t>
      </w:r>
    </w:p>
    <w:p>
      <w:r>
        <w:t xml:space="preserve">@johnfoliot acho que todos nós precisamos de uma lavagem e cera de troca de óleo de vez em quando</w:t>
      </w:r>
    </w:p>
    <w:p>
      <w:r>
        <w:t xml:space="preserve">@strandell que foi há vários dias! foi ótimo, porém</w:t>
      </w:r>
    </w:p>
    <w:p>
      <w:r>
        <w:t xml:space="preserve">@BrianMcnugget Eu estava dormindo por tudo isso e perdi a diversão! Ei DG. vamos jogar outro jogo, brian</w:t>
      </w:r>
    </w:p>
    <w:p>
      <w:r>
        <w:t xml:space="preserve">preparando-se para visitar um amigo E nós vamos assistir Twilight! Viva!</w:t>
      </w:r>
    </w:p>
    <w:p>
      <w:r>
        <w:t xml:space="preserve">@JasonBradbury mmmmm você tem alguém por dentro ? ou você está sendo brilhante novamente</w:t>
      </w:r>
    </w:p>
    <w:p>
      <w:r>
        <w:t xml:space="preserve">está realmente gostando muito do meu fim-de-semana e espero que todos vocês estejam.</w:t>
      </w:r>
    </w:p>
    <w:p>
      <w:r>
        <w:t xml:space="preserve">@NajiahYahya YEAY! haha. muito obrigado jiah</w:t>
      </w:r>
    </w:p>
    <w:p>
      <w:r>
        <w:t xml:space="preserve">@hl2run Qualquer um com dedos grandes Mas eu adorei...</w:t>
      </w:r>
    </w:p>
    <w:p>
      <w:r>
        <w:t xml:space="preserve">@jonathanler, você vai querer lavar minha roupa também?</w:t>
      </w:r>
    </w:p>
    <w:p>
      <w:r>
        <w:t xml:space="preserve">idiotas aqui vou eu!</w:t>
      </w:r>
    </w:p>
    <w:p>
      <w:r>
        <w:t xml:space="preserve">Estou tão satisfeito comigo mesmo. Na verdade, consegui executar todo o clássico do dia das mães de 4 km sem parar</w:t>
      </w:r>
    </w:p>
    <w:p>
      <w:r>
        <w:t xml:space="preserve">Devo dizer boa noite ou bom dia?</w:t>
      </w:r>
    </w:p>
    <w:p>
      <w:r>
        <w:t xml:space="preserve">Apenas arrepiar depois da MCFLY ontem à noite! ABSOULTAMENTE INCRÍVEIS! =D eu os amo!</w:t>
      </w:r>
    </w:p>
    <w:p>
      <w:r>
        <w:t xml:space="preserve">@SongBuildersUK wow é uma boa idéia... mas o dia b foi ontem e eu já lhe levei um presente! Obrigado de qualquer forma!!!</w:t>
      </w:r>
    </w:p>
    <w:p>
      <w:r>
        <w:t xml:space="preserve">http://snipurl.com/hq0n1 Acabei de imprimir para minha mãe um cartão presente amazônico para o Dia das Mães Feliz, para falar de última hora.</w:t>
      </w:r>
    </w:p>
    <w:p>
      <w:r>
        <w:t xml:space="preserve">@jlamshed Você está enviando tweets para si mesmo novamente!</w:t>
      </w:r>
    </w:p>
    <w:p>
      <w:r>
        <w:t xml:space="preserve">@pntbtrkisses LMAO...mas você ainda vai me ter! Estou gostando muito de nossa conversa</w:t>
      </w:r>
    </w:p>
    <w:p>
      <w:r>
        <w:t xml:space="preserve">Estou realmente cheio. Tomei um café da manhã ENORME.</w:t>
      </w:r>
    </w:p>
    <w:p>
      <w:r>
        <w:t xml:space="preserve">http://twitpic.com/4wsst - um dos meus modelos de uma sessão fotográfica. stacey</w:t>
      </w:r>
    </w:p>
    <w:p>
      <w:r>
        <w:t xml:space="preserve">hmmm i neeeddd foooddd nd está ansioso por 2 brincar com o cachorro 2 dias e ver lewishhh</w:t>
      </w:r>
    </w:p>
    <w:p>
      <w:r>
        <w:t xml:space="preserve">acaba de se juntar à comunidade do twitter</w:t>
      </w:r>
    </w:p>
    <w:p>
      <w:r>
        <w:t xml:space="preserve">@squaringkarma agradece</w:t>
      </w:r>
    </w:p>
    <w:p>
      <w:r>
        <w:t xml:space="preserve">#SanctuarySunday Notícias fantásticas sobre o Prêmio Leo para o Santuário, parece que receberam 4 dos 10 para os quais foram indicados, nada mal!</w:t>
      </w:r>
    </w:p>
    <w:p>
      <w:r>
        <w:t xml:space="preserve">@kawehdashti ahh...boa idéia...mas eu já terminei! Obrigado u!</w:t>
      </w:r>
    </w:p>
    <w:p>
      <w:r>
        <w:t xml:space="preserve">@MariahCarey eu diria um milhão mais mais mais vezes!!! Eu te amo e te aprecio, eu escolheria sua felicidade em vez do álbum a qualquer dia</w:t>
      </w:r>
    </w:p>
    <w:p>
      <w:r>
        <w:t xml:space="preserve">Lembrar da crise do tempo ? Experimente no #iPhone</w:t>
      </w:r>
    </w:p>
    <w:p>
      <w:r>
        <w:t xml:space="preserve">só teve a primeira mentira em meses, foi ótimo. agora por se preocupar com a casa</w:t>
      </w:r>
    </w:p>
    <w:p>
      <w:r>
        <w:t xml:space="preserve">@rachelongkili um passeio nas nuvens; doce november; casa do lago.</w:t>
      </w:r>
    </w:p>
    <w:p>
      <w:r>
        <w:t xml:space="preserve">mal pode esperar para fazer essa chamada amanhã. tem que continuar avançando!</w:t>
      </w:r>
    </w:p>
    <w:p>
      <w:r>
        <w:t xml:space="preserve">@hypnophil está com um aspecto brilhante, então acho que o sol vai aparecer, e então adivinhe o que - o gramado quer ser cortado!!</w:t>
      </w:r>
    </w:p>
    <w:p>
      <w:r>
        <w:t xml:space="preserve">@RealBillBailey Obrigado pelo aviso: tour, acabei de reservar 4 ingressos para o Palácio no dia 20 de junho</w:t>
      </w:r>
    </w:p>
    <w:p>
      <w:r>
        <w:t xml:space="preserve">http://twitpic.com/4wssx - Não se cruze. Apenas encravamento.  X</w:t>
      </w:r>
    </w:p>
    <w:p>
      <w:r>
        <w:t xml:space="preserve">@ThetaHealerMaya u're welcome...thank YOU for sharing such excellent content</w:t>
      </w:r>
    </w:p>
    <w:p>
      <w:r>
        <w:t xml:space="preserve">Eu canto todas as vezes</w:t>
      </w:r>
    </w:p>
    <w:p>
      <w:r>
        <w:t xml:space="preserve">@AmazingPhil How BOut What Your Doing Now, or what you gonna doing today rs</w:t>
      </w:r>
    </w:p>
    <w:p>
      <w:r>
        <w:t xml:space="preserve">@PembsDave clássico, minha palavra que você está em um rolo este am</w:t>
      </w:r>
    </w:p>
    <w:p>
      <w:r>
        <w:t xml:space="preserve">@ElizaPatricia Terça-feira, qualquer outro dia... desde que ainda possamos assistir</w:t>
      </w:r>
    </w:p>
    <w:p>
      <w:r>
        <w:t xml:space="preserve">acabou de ter KFC</w:t>
      </w:r>
    </w:p>
    <w:p>
      <w:r>
        <w:t xml:space="preserve">dia das mães hoje escola amanhã e uma semana inteira de testes nacionais</w:t>
      </w:r>
    </w:p>
    <w:p>
      <w:r>
        <w:t xml:space="preserve">realmente quer ver o JB3D... não pode esperar pela quinta-feira</w:t>
      </w:r>
    </w:p>
    <w:p>
      <w:r>
        <w:t xml:space="preserve">@RocknRollQueene @Loretta_aston Bem-vindo ao Twitter! Se você tiver alguma dúvida, gostaria de ajudar.</w:t>
      </w:r>
    </w:p>
    <w:p>
      <w:r>
        <w:t xml:space="preserve">aw homem de táxi está indo rápido só para meee</w:t>
      </w:r>
    </w:p>
    <w:p>
      <w:r>
        <w:t xml:space="preserve">Adoro como é simples minha barra de ferramentas Safari! http://twitpic.com/4wssc/full</w:t>
      </w:r>
    </w:p>
    <w:p>
      <w:r>
        <w:t xml:space="preserve">@ruthieor OBRIGADO!</w:t>
      </w:r>
    </w:p>
    <w:p>
      <w:r>
        <w:t xml:space="preserve">A partir de hoje, @Peek_a_Bo0 e eu estamos saindo há dois anos. Os melhores dois anos de sempre</w:t>
      </w:r>
    </w:p>
    <w:p>
      <w:r>
        <w:t xml:space="preserve">Aproveitando meu Dia da Mamãe!!!!</w:t>
      </w:r>
    </w:p>
    <w:p>
      <w:r>
        <w:t xml:space="preserve">@gfalcone601 Oi Gi você vai hoje à noite? xx</w:t>
      </w:r>
    </w:p>
    <w:p>
      <w:r>
        <w:t xml:space="preserve">vendo o nemo com meu sobrinho tão fofo!</w:t>
      </w:r>
    </w:p>
    <w:p>
      <w:r>
        <w:t xml:space="preserve">@gabexmosh "with done"?</w:t>
      </w:r>
    </w:p>
    <w:p>
      <w:r>
        <w:t xml:space="preserve">Domingo de alegria @netrockers plce e aprendendo mais em joomla</w:t>
      </w:r>
    </w:p>
    <w:p>
      <w:r>
        <w:t xml:space="preserve">@PerezHilton você parece esmagadora querida é trent reznor realmente se casando eu só quero arrancar as mamas falsas de mariqueen -_-</w:t>
      </w:r>
    </w:p>
    <w:p>
      <w:r>
        <w:t xml:space="preserve">Feliz Dia da Mamãe para todas as mães do mundo!</w:t>
      </w:r>
    </w:p>
    <w:p>
      <w:r>
        <w:t xml:space="preserve">@UniqueGuitarist Teve coisa de professor dos pais ontem!! Tão entediante ir para o sábado!! lol</w:t>
      </w:r>
    </w:p>
    <w:p>
      <w:r>
        <w:t xml:space="preserve">@kymdotcom na expectativa de que ele me faça uma xícara de chá, estou de acordo. Agora isso deve acontecer!  Não, ele é fantástico.</w:t>
      </w:r>
    </w:p>
    <w:p>
      <w:r>
        <w:t xml:space="preserve">está pronta para muitas revisões hoje e depois sai hoje à noite</w:t>
      </w:r>
    </w:p>
    <w:p>
      <w:r>
        <w:t xml:space="preserve">@xo_mcflyandjb está tudo bem!!!  x</w:t>
      </w:r>
    </w:p>
    <w:p>
      <w:r>
        <w:t xml:space="preserve">@megatronnn Beber sozinho depois de trabalhar até as 22 horas pode ser relaxante, ou melhorado adicionando uma pessoa divertida para rir.</w:t>
      </w:r>
    </w:p>
    <w:p>
      <w:r>
        <w:t xml:space="preserve">@MyAppleStuff oh ele é tão fofo... ele está no uniteddogs.com? A papoula está lá</w:t>
      </w:r>
    </w:p>
    <w:p>
      <w:r>
        <w:t xml:space="preserve">@F1TailPipe_com Obrigado</w:t>
      </w:r>
    </w:p>
    <w:p>
      <w:r>
        <w:t xml:space="preserve">@redheadlori Happy Mothers Day!</w:t>
      </w:r>
    </w:p>
    <w:p>
      <w:r>
        <w:t xml:space="preserve">@lewisking, não procrastinem!   (como eu faço...)</w:t>
      </w:r>
    </w:p>
    <w:p>
      <w:r>
        <w:t xml:space="preserve">@cfsam 7pm? Tão cedo. Os dados são às 16h, minha hora.</w:t>
      </w:r>
    </w:p>
    <w:p>
      <w:r>
        <w:t xml:space="preserve">carregando fotos no myspace do musical em que eu estava</w:t>
      </w:r>
    </w:p>
    <w:p>
      <w:r>
        <w:t xml:space="preserve">@officialTila tilaaaa apenas faz você se sentir tão especial haha haters agora dias</w:t>
      </w:r>
    </w:p>
    <w:p>
      <w:r>
        <w:t xml:space="preserve">@rockingla Obrigado O novo trabalho chegará dentro de algumas semanas</w:t>
      </w:r>
    </w:p>
    <w:p>
      <w:r>
        <w:t xml:space="preserve">Weetabix e Choco milk Yum!</w:t>
      </w:r>
    </w:p>
    <w:p>
      <w:r>
        <w:t xml:space="preserve">Jogou na floresta com Nina. Ventos fortes me lembraram que preciso montar algumas turbinas: eletricidade grátis.</w:t>
      </w:r>
    </w:p>
    <w:p>
      <w:r>
        <w:t xml:space="preserve">@hypnophil oh hiya phil am well ta hope u are too</w:t>
      </w:r>
    </w:p>
    <w:p>
      <w:r>
        <w:t xml:space="preserve">@jenifel Aww obrigado! Estou de fato me formando na sexta-feira. Apenas 4 finais ficam entre mim e a liberdade... ou Teach for America e Faculdade de Direito</w:t>
      </w:r>
    </w:p>
    <w:p>
      <w:r>
        <w:t xml:space="preserve">Pegel...cape ya keliling kuil...mas,totalmente fantástico!ficou maravilhado com o templo,a cultura,o ambiente...realmente incrível a tailândia</w:t>
      </w:r>
    </w:p>
    <w:p>
      <w:r>
        <w:t xml:space="preserve">assistindo Pineapple Express e está pensando seriamente que eles usaram erva daninha de verdade neste filme</w:t>
      </w:r>
    </w:p>
    <w:p>
      <w:r>
        <w:t xml:space="preserve">Finalmente em casa depois de uma grande viagem! ahhhhhhh agora é hora de realx!!</w:t>
      </w:r>
    </w:p>
    <w:p>
      <w:r>
        <w:t xml:space="preserve">@gfalcone601 dont you think this tour went fast? i do</w:t>
      </w:r>
    </w:p>
    <w:p>
      <w:r>
        <w:t xml:space="preserve">Brinde pela manhã</w:t>
      </w:r>
    </w:p>
    <w:p>
      <w:r>
        <w:t xml:space="preserve">Feliz Dia das Mães para todas as mães...hora de eu bater no feno! muito amor às minhas varreduras!</w:t>
      </w:r>
    </w:p>
    <w:p>
      <w:r>
        <w:t xml:space="preserve">@Kirsty_H_99 Eu sou bom, ainda desfrutando do #fryeffect You?</w:t>
      </w:r>
    </w:p>
    <w:p>
      <w:r>
        <w:t xml:space="preserve">@ Limpeza da casa! saindo às 3 para ver um soccergame com amigos</w:t>
      </w:r>
    </w:p>
    <w:p>
      <w:r>
        <w:t xml:space="preserve">@LLC1983 Obrigado</w:t>
      </w:r>
    </w:p>
    <w:p>
      <w:r>
        <w:t xml:space="preserve">@bunnyc também viu...hmmm, ela é sexy, gêmeos legais</w:t>
      </w:r>
    </w:p>
    <w:p>
      <w:r>
        <w:t xml:space="preserve">@UniqueGuitarist ment a estar fazendo hw mas não vai acontecer!!! Eu rezo para tia!  Rose está no chuveiro então sh... http://bit.ly/VMv6U</w:t>
      </w:r>
    </w:p>
    <w:p>
      <w:r>
        <w:t xml:space="preserve">iono...Acho que estou saindo agora. L8r twits</w:t>
      </w:r>
    </w:p>
    <w:p>
      <w:r>
        <w:t xml:space="preserve">@DKMatai Vamos esperar e rezar, vamos por um caminho mais sábio! : @DKMatai Vamos esperar e rezar, vamos por um caminho mais sábio! http://bit.ly/TzxqN</w:t>
      </w:r>
    </w:p>
    <w:p>
      <w:r>
        <w:t xml:space="preserve">então esta minha última semana de escola, então a final sim</w:t>
      </w:r>
    </w:p>
    <w:p>
      <w:r>
        <w:t xml:space="preserve">@jbaldwin Perfect. Obrigado. Aproveite seu domingo de nenhum trabalho</w:t>
      </w:r>
    </w:p>
    <w:p>
      <w:r>
        <w:t xml:space="preserve">@eimajuno Hey, você não precisa se arrepender! Absolutamente compreensível; eu estava apenas cutucando você um pouco.</w:t>
      </w:r>
    </w:p>
    <w:p>
      <w:r>
        <w:t xml:space="preserve">como sua primeira transmissão @supitsemily</w:t>
      </w:r>
    </w:p>
    <w:p>
      <w:r>
        <w:t xml:space="preserve">@mileycyrus eu acho que é divertido, você tem que se esconder, e defender de seu inimigo, divertido não é?</w:t>
      </w:r>
    </w:p>
    <w:p>
      <w:r>
        <w:t xml:space="preserve">@phon Ou devo dizer, ROL!</w:t>
      </w:r>
    </w:p>
    <w:p>
      <w:r>
        <w:t xml:space="preserve">@kazzababe95 corta uma fatia de bolo de queijo... torna tudo melhor</w:t>
      </w:r>
    </w:p>
    <w:p>
      <w:r>
        <w:t xml:space="preserve">Feliz Dia das Mães a todas as mamães que estão por aí!</w:t>
      </w:r>
    </w:p>
    <w:p>
      <w:r>
        <w:t xml:space="preserve">@jonbongato haha vai ser interessante haha</w:t>
      </w:r>
    </w:p>
    <w:p>
      <w:r>
        <w:t xml:space="preserve">O sol está tentando aumentar seus esforços. Infelizmente, o mesmo não pode ser dito de mim. Eu vejo um banho, um sofá e um livro em meu futuro imediato</w:t>
      </w:r>
    </w:p>
    <w:p>
      <w:r>
        <w:t xml:space="preserve">Hmm... Amanhã é o meu aniversário... Diversão!</w:t>
      </w:r>
    </w:p>
    <w:p>
      <w:r>
        <w:t xml:space="preserve">@Ganga108 meu prazer, é uma grande receita</w:t>
      </w:r>
    </w:p>
    <w:p>
      <w:r>
        <w:t xml:space="preserve">@McGiff Obrigado por compartilhar isso</w:t>
      </w:r>
    </w:p>
    <w:p>
      <w:r>
        <w:t xml:space="preserve">Woo hoo.  O sol lá fora pode ser capaz de obter algumas fotos do pôr-do-sol hoje à noite... dedos cruzados!!!!</w:t>
      </w:r>
    </w:p>
    <w:p>
      <w:r>
        <w:t xml:space="preserve">@sexysapphire Obrigado, eu amo</w:t>
      </w:r>
    </w:p>
    <w:p>
      <w:r>
        <w:t xml:space="preserve">Está chovendo a cântaros em Gda?sk hoje, mas parece bem "embora através de uma janela</w:t>
      </w:r>
    </w:p>
    <w:p>
      <w:r>
        <w:t xml:space="preserve">@kiwi_from_hell @sporkess Como é a segunda-feira para você?</w:t>
      </w:r>
    </w:p>
    <w:p>
      <w:r>
        <w:t xml:space="preserve">@purdyboy obrigado! eu estava jogando isso há pouco, na verdade! uma versão muito diferente, ainda mais fria.  *spooky*! haha.</w:t>
      </w:r>
    </w:p>
    <w:p>
      <w:r>
        <w:t xml:space="preserve">@kjarrett Obrigado por tweetar um conjunto muito útil de refs - Estou no meio de adicioná-los a um capítulo que estou editando</w:t>
      </w:r>
    </w:p>
    <w:p>
      <w:r>
        <w:t xml:space="preserve">Festa fantástica de cerveja pong na minha casa no pátio esta noite, quando o sol está nascendo oficialmente B.A.</w:t>
      </w:r>
    </w:p>
    <w:p>
      <w:r>
        <w:t xml:space="preserve">Daqui a cerca de 2 horas irei descobrir como o filme STAR TREK da J.J. é realmente bom. Um bilhete custa 9 euros e espero que valha a pena.</w:t>
      </w:r>
    </w:p>
    <w:p>
      <w:r>
        <w:t xml:space="preserve">Indo agora para a igreja...</w:t>
      </w:r>
    </w:p>
    <w:p>
      <w:r>
        <w:t xml:space="preserve">meu primeiro dia como mãe agora estou indo para Long Island para ver minha mãe &lt;33 DIA DAS MÃES FELIZES!</w:t>
      </w:r>
    </w:p>
    <w:p>
      <w:r>
        <w:t xml:space="preserve">Offline por enquanto, eu twittarei novamente mais tarde...</w:t>
      </w:r>
    </w:p>
    <w:p>
      <w:r>
        <w:t xml:space="preserve">Comprando missangas bem brilhantes e coisas que eu sinto-me bastante feminina. http://elisem.livejournal.com/1473318.html</w:t>
      </w:r>
    </w:p>
    <w:p>
      <w:r>
        <w:t xml:space="preserve">@Britt_Uh_Knee</w:t>
      </w:r>
    </w:p>
    <w:p>
      <w:r>
        <w:t xml:space="preserve">Buongiorno !!! acordei e de para o meu almoço italiano</w:t>
      </w:r>
    </w:p>
    <w:p>
      <w:r>
        <w:t xml:space="preserve">@rbtlshow realmente gostou do podcast com @jasonsantamaria Esta foi a minha primeira vez ouvindo o programa. Defenderei ouvir de agora em diante</w:t>
      </w:r>
    </w:p>
    <w:p>
      <w:r>
        <w:t xml:space="preserve">Curtindo "Gears of War" no meu PC ! Este jogo é realmente pateta</w:t>
      </w:r>
    </w:p>
    <w:p>
      <w:r>
        <w:t xml:space="preserve">Olhando para o pix de #dbuc09 - parece que todos estavam fazendo coisas boas - *mais desejava* que eu não estivesse em Nice na época</w:t>
      </w:r>
    </w:p>
    <w:p>
      <w:r>
        <w:t xml:space="preserve">Boa noite a todos... Acabou de preparar esta coisa do twitter. Sou muito novo nisto, mas espero que venha a ser útil.</w:t>
      </w:r>
    </w:p>
    <w:p>
      <w:r>
        <w:t xml:space="preserve">@gfalcone601 im sooo excitado!!</w:t>
      </w:r>
    </w:p>
    <w:p>
      <w:r>
        <w:t xml:space="preserve">Kyneton para o café da manhã desta manhã no Slow Living. Noice. Um lindo dia ensolarado de outono Dirigiu de volta a Melb via Daylesford</w:t>
      </w:r>
    </w:p>
    <w:p>
      <w:r>
        <w:t xml:space="preserve">O café da manhã do Dia das Mães acabou, voltando ao trabalho agora. De volta aos trilhos</w:t>
      </w:r>
    </w:p>
    <w:p>
      <w:r>
        <w:t xml:space="preserve">Hora até o almoço, mal posso esperar. Ima vai ao Mcd's</w:t>
      </w:r>
    </w:p>
    <w:p>
      <w:r>
        <w:t xml:space="preserve">Ele odiava minha escrita, então eu o fiz meu conselheiro acadêmico.</w:t>
      </w:r>
    </w:p>
    <w:p>
      <w:r>
        <w:t xml:space="preserve">Os chuveiros quentes melhoram tudo o que eu preciso é de alguém para me aconchegar. . ugh falta da minha avó</w:t>
      </w:r>
    </w:p>
    <w:p>
      <w:r>
        <w:t xml:space="preserve">@nick_ebru obrigado pelo link...muito legal...nos vemos na segunda-feira!!!</w:t>
      </w:r>
    </w:p>
    <w:p>
      <w:r>
        <w:t xml:space="preserve">OMG EU TERMINEI MEU LIVRO DE HISTÓRIA INFANTIL!!!! SÓ PRECISO DE 2 PARA FICAR BONITO E IMPRIMIR E PRONTO!!! WHOO!!!</w:t>
      </w:r>
    </w:p>
    <w:p>
      <w:r>
        <w:t xml:space="preserve">Em outra nota, a geoDefense Easy down. Avance para os mapas médios, onde todo um outro mundo de dor aguarda minha exploração!</w:t>
      </w:r>
    </w:p>
    <w:p>
      <w:r>
        <w:t xml:space="preserve">na esperança de ouvir de todos vocês em breve</w:t>
      </w:r>
    </w:p>
    <w:p>
      <w:r>
        <w:t xml:space="preserve">@tinchystryder Vou em um grande fim de semana não posso esperar para ver você! x</w:t>
      </w:r>
    </w:p>
    <w:p>
      <w:r>
        <w:t xml:space="preserve">@LisaHopeCyrus sry twitterfon é meio que merda eu vou ficar no tweetie este mundo é tão injusto que você sempre tem que pagar por coisas boas :/</w:t>
      </w:r>
    </w:p>
    <w:p>
      <w:r>
        <w:t xml:space="preserve">http://twitpic.com/4wsxi F3 w (demo) rodas aeronáuticas. Mais alto, mas elas cortam como uma faca. U vai me ouvir chegando, passando à sua esquerda</w:t>
      </w:r>
    </w:p>
    <w:p>
      <w:r>
        <w:t xml:space="preserve">desfrutou ontem do Star Trek. Um filme fantástico! Com grandes atores - prefiro Karl Urban como Dr. Leonard "Bones" McCoy Live long and prosper!!</w:t>
      </w:r>
    </w:p>
    <w:p>
      <w:r>
        <w:t xml:space="preserve">@dorothyjburt muito bem, nada de flash - mas diferente do chocolate 4 uma mudança. bom 2 conhecer U ontem gr8 atmosfera &amp; discussão</w:t>
      </w:r>
    </w:p>
    <w:p>
      <w:r>
        <w:t xml:space="preserve">aww @skyelikeupaqui você me olha</w:t>
      </w:r>
    </w:p>
    <w:p>
      <w:r>
        <w:t xml:space="preserve">@Joshwaleigh que fiz na minha caminhada para casa. parece incrível</w:t>
      </w:r>
    </w:p>
    <w:p>
      <w:r>
        <w:t xml:space="preserve">Eu amo minha mãe, vamos para a Grécia neste verão</w:t>
      </w:r>
    </w:p>
    <w:p>
      <w:r>
        <w:t xml:space="preserve">@cssglobe agradece Alen, parece que só podemos apresentar notícias da comunidade, isto é um erro, ou devemos provar a nós mesmos</w:t>
      </w:r>
    </w:p>
    <w:p>
      <w:r>
        <w:t xml:space="preserve">@monabarry yeah o que quer que seja, então isso significa que ele estava conversando sobre mim a noite toda, lol</w:t>
      </w:r>
    </w:p>
    <w:p>
      <w:r>
        <w:t xml:space="preserve">2 datas para ir e já terminei de reservar esta primeira turnê, alguém quer me ajudar a encontrar shows em NYC e arredores? 2 de junho e 4 de junho?   Obrigado!</w:t>
      </w:r>
    </w:p>
    <w:p>
      <w:r>
        <w:t xml:space="preserve">Feliz Dia das Mães @shannon180</w:t>
      </w:r>
    </w:p>
    <w:p>
      <w:r>
        <w:t xml:space="preserve">Bom dia!! São 12:00 horas, acho que é hora do café da manhã!!</w:t>
      </w:r>
    </w:p>
    <w:p>
      <w:r>
        <w:t xml:space="preserve">@aditya página genny para resgatá-lo</w:t>
      </w:r>
    </w:p>
    <w:p>
      <w:r>
        <w:t xml:space="preserve">@de10 a 300mm de tripa</w:t>
      </w:r>
    </w:p>
    <w:p>
      <w:r>
        <w:t xml:space="preserve">@jbgreece yeh Um pouco... Como você está ?</w:t>
      </w:r>
    </w:p>
    <w:p>
      <w:r>
        <w:t xml:space="preserve">@StevieWynn bom dia. Como está meu pcso preferido hoje?</w:t>
      </w:r>
    </w:p>
    <w:p>
      <w:r>
        <w:t xml:space="preserve">@xb4byfac3x 6 da manhã... você?</w:t>
      </w:r>
    </w:p>
    <w:p>
      <w:r>
        <w:t xml:space="preserve">Fizemos compras para o tour esportivo ontem com Garley... muito engraçado!! Agora eu preciso de um brunch e um banho.</w:t>
      </w:r>
    </w:p>
    <w:p>
      <w:r>
        <w:t xml:space="preserve">@Peddlee Haha... Como você poderia u? dun comer corretamente rt? ver lar~ Ir tomar remédio</w:t>
      </w:r>
    </w:p>
    <w:p>
      <w:r>
        <w:t xml:space="preserve">@caseysevenfold lá chegando este ano ^-^ wiL disse ele mesmo, mas sim agora seria bom.</w:t>
      </w:r>
    </w:p>
    <w:p>
      <w:r>
        <w:t xml:space="preserve">@Saurabh oks yes infact que tínhamos conversado antes no n00b.in também</w:t>
      </w:r>
    </w:p>
    <w:p>
      <w:r>
        <w:t xml:space="preserve">@mellalicious fey slays it in #30rock but title of that film sounds bad #Inbruges é um engraçado hitman indie little euro city hitman gone bad tale!</w:t>
      </w:r>
    </w:p>
    <w:p>
      <w:r>
        <w:t xml:space="preserve">@Elliecopter_ rofl im glad! haha sim eu tew! mas normalmente me levanto ao mesmo tempo e passo mais tempo no twitter! tehehehe!</w:t>
      </w:r>
    </w:p>
    <w:p>
      <w:r>
        <w:t xml:space="preserve">@elijahr26 Ei, obrigado por seguir Love o nome Elijah que é o que vou nomear meu Filho</w:t>
      </w:r>
    </w:p>
    <w:p>
      <w:r>
        <w:t xml:space="preserve">[Sarah Mcglaclan song in background] Por favor, faça uma doação ao fundo da jpnnbak de "Dinero for the cable bill" pense em como você a fará</w:t>
      </w:r>
    </w:p>
    <w:p>
      <w:r>
        <w:t xml:space="preserve">vendo M comer um cachorro-quente... nojento... ele está tão bêbado e irritante... tentando realmente não brilhar nele</w:t>
      </w:r>
    </w:p>
    <w:p>
      <w:r>
        <w:t xml:space="preserve">http://twitpic.com/4wsy6 - Beleza.  Saindo agora!</w:t>
      </w:r>
    </w:p>
    <w:p>
      <w:r>
        <w:t xml:space="preserve">@sleepydumpling yeah Estou bem para não invadir a maioria das coisas. Exceto licor e bolas de queijo e bacon</w:t>
      </w:r>
    </w:p>
    <w:p>
      <w:r>
        <w:t xml:space="preserve">Indo para Al Ain.  Necessidade de verificar uma loja. Espero encontrar coisas que eu estou procurando.</w:t>
      </w:r>
    </w:p>
    <w:p>
      <w:r>
        <w:t xml:space="preserve">Pegar café de @dunkindonuts e depois fazer o café da manhã da mãe</w:t>
      </w:r>
    </w:p>
    <w:p>
      <w:r>
        <w:t xml:space="preserve">odeia samanthas guts</w:t>
      </w:r>
    </w:p>
    <w:p>
      <w:r>
        <w:t xml:space="preserve">Primeiro dormir e depois passar o dia com a mãe desde que é dia das mães e tudo mais. Pode até haver chineses.</w:t>
      </w:r>
    </w:p>
    <w:p>
      <w:r>
        <w:t xml:space="preserve">@loisheilig sua bem-vinda. você pegou a folga nos últimos dias, é a minha vez de pegá-la.</w:t>
      </w:r>
    </w:p>
    <w:p>
      <w:r>
        <w:t xml:space="preserve">está de volta... tem se sentido doente e extremamente ocupado toda a semana. feliz dia da mãe, para todos os que estão lá fora</w:t>
      </w:r>
    </w:p>
    <w:p>
      <w:r>
        <w:t xml:space="preserve">@CocaBeenSlinky manhã! Estou no jardim tomando ar</w:t>
      </w:r>
    </w:p>
    <w:p>
      <w:r>
        <w:t xml:space="preserve">Lady Gaga - O rosto de Poker (acústico) é realmente bom, ela realmente sabe cantar</w:t>
      </w:r>
    </w:p>
    <w:p>
      <w:r>
        <w:t xml:space="preserve">A história da troca já era, yaaaaay! Continuando com a Doce Caridade</w:t>
      </w:r>
    </w:p>
    <w:p>
      <w:r>
        <w:t xml:space="preserve">Tive um bom momento, agora tenho que dormir rs. Ensaios de ginástica e dança em cerca de 5 horas,</w:t>
      </w:r>
    </w:p>
    <w:p>
      <w:r>
        <w:t xml:space="preserve">@mattcampagna Você sabe, suas atualizações são realmente divertidas.  Como foi o leilão de adereços? Quanto custou o leito da Nave Mãe?</w:t>
      </w:r>
    </w:p>
    <w:p>
      <w:r>
        <w:t xml:space="preserve">tomou um belo brunch junto à baía. Graças a Deus pelas mamãs!</w:t>
      </w:r>
    </w:p>
    <w:p>
      <w:r>
        <w:t xml:space="preserve">@Janit thankyou sugaaar btw Vou deixar esta cidade no dia 7, espero realmente poder vê-lo na próxima vez que você ra. Skrg sempit bgt sih waktunya ya</w:t>
      </w:r>
    </w:p>
    <w:p>
      <w:r>
        <w:t xml:space="preserve">Fora para fazer Pilates Agora! Tweet Y'all Soon!</w:t>
      </w:r>
    </w:p>
    <w:p>
      <w:r>
        <w:t xml:space="preserve">simples saudações de pessoas inesperadas podem realmente aliviar nosso humor, isso nunca acontece com você?</w:t>
      </w:r>
    </w:p>
    <w:p>
      <w:r>
        <w:t xml:space="preserve">@GayAdoptionDad, por favor, eu me contentarei com cidra barata para cumprir o prazo. Você já viu nosso novo blog em www.havealovelytime.com?</w:t>
      </w:r>
    </w:p>
    <w:p>
      <w:r>
        <w:t xml:space="preserve">Feliz Dia das Mães para todas as Mães lá fora</w:t>
      </w:r>
    </w:p>
    <w:p>
      <w:r>
        <w:t xml:space="preserve">ainda de pé, JUST GOT HOME. pronto para ir dormir.</w:t>
      </w:r>
    </w:p>
    <w:p>
      <w:r>
        <w:t xml:space="preserve">@GGEastLDN im cool cant cant wait to hear these stories xoxo</w:t>
      </w:r>
    </w:p>
    <w:p>
      <w:r>
        <w:t xml:space="preserve">Bom dia a todos! É uma manhã fabulosa aqui!</w:t>
      </w:r>
    </w:p>
    <w:p>
      <w:r>
        <w:t xml:space="preserve">vou comer um pouco de massa cozida, minha comida favorita! depois vou ao mercado das pulgas @jadirox você é minha lima de lilás</w:t>
      </w:r>
    </w:p>
    <w:p>
      <w:r>
        <w:t xml:space="preserve">@josepicardo Ahh ok faz sentido começar os preparativos agora então</w:t>
      </w:r>
    </w:p>
    <w:p>
      <w:r>
        <w:t xml:space="preserve">@sassij Isso é bom de ouvir - manhã</w:t>
      </w:r>
    </w:p>
    <w:p>
      <w:r>
        <w:t xml:space="preserve">Eu não sou! Eles me assustam de morte............I só gosto de ver todos os meninos de couro! ;) Nós vamos todos os anos. Atmosfera brilhante!</w:t>
      </w:r>
    </w:p>
    <w:p>
      <w:r>
        <w:t xml:space="preserve">tempo para fazer alguma revisão enquanto ouve @direngrey álbuns sem parar o dia todo, novamente!</w:t>
      </w:r>
    </w:p>
    <w:p>
      <w:r>
        <w:t xml:space="preserve">Isso é porque você é um velho companheiro hehe</w:t>
      </w:r>
    </w:p>
    <w:p>
      <w:r>
        <w:t xml:space="preserve">Em um dia como hoje. Estou grato pelos ensinamentos de minha mãe (provérbios 6:20-23) e grato por ela também estar no twitter! Amo você @planit1</w:t>
      </w:r>
    </w:p>
    <w:p>
      <w:r>
        <w:t xml:space="preserve">minha mãe estava muito feliz com seu pequeno presente^^ oh wow amanhã podemos testar um de seus presentes: uma das receitas de massa</w:t>
      </w:r>
    </w:p>
    <w:p>
      <w:r>
        <w:t xml:space="preserve">Vasculhando minha NOVA LAWN desde a janela do andar de cima!</w:t>
      </w:r>
    </w:p>
    <w:p>
      <w:r>
        <w:t xml:space="preserve">vai assistir a um dvd com hubby,'Eagle Eye', twit u all 2morrow, cia</w:t>
      </w:r>
    </w:p>
    <w:p>
      <w:r>
        <w:t xml:space="preserve">@LittleFletcher Eu vi o jogo aqui, foi incrível</w:t>
      </w:r>
    </w:p>
    <w:p>
      <w:r>
        <w:t xml:space="preserve">2 dias até o aniversário! Só espero que o tempo seja bom!! E o melhor é que seja bom na quinta e na sexta-feira! Caso contrário grite! feliz b'day keiron</w:t>
      </w:r>
    </w:p>
    <w:p>
      <w:r>
        <w:t xml:space="preserve">Cantando junto ao MyChem.</w:t>
      </w:r>
    </w:p>
    <w:p>
      <w:r>
        <w:t xml:space="preserve">@JennaIsWriting You've got a deal!</w:t>
      </w:r>
    </w:p>
    <w:p>
      <w:r>
        <w:t xml:space="preserve">@SaliWho morrissey vai te curar Estou com ciúmes. mas não de uma forma cortante seus pneus apenas na esperança de que você goste que eu goste que eu goste que eu goste que eu goste que eu goste</w:t>
      </w:r>
    </w:p>
    <w:p>
      <w:r>
        <w:t xml:space="preserve">@Carole9 não estou confuso</w:t>
      </w:r>
    </w:p>
    <w:p>
      <w:r>
        <w:t xml:space="preserve">Finalmente encontrou seu novo apartamento.</w:t>
      </w:r>
    </w:p>
    <w:p>
      <w:r>
        <w:t xml:space="preserve">Novo fundo de twitter</w:t>
      </w:r>
    </w:p>
    <w:p>
      <w:r>
        <w:t xml:space="preserve">@b50 heheh ....qualificar foi muito emocionante tho ...</w:t>
      </w:r>
    </w:p>
    <w:p>
      <w:r>
        <w:t xml:space="preserve">é Chillin', ouvindo Tunes</w:t>
      </w:r>
    </w:p>
    <w:p>
      <w:r>
        <w:t xml:space="preserve">@amyserrata ao sol e mudando meu ícone padrão só para você, quais são seus planos?</w:t>
      </w:r>
    </w:p>
    <w:p>
      <w:r>
        <w:t xml:space="preserve">Passear na casa do primo, fazer uma manicure e pedicure.  Depois, sair para dormir um pouco de beleza.</w:t>
      </w:r>
    </w:p>
    <w:p>
      <w:r>
        <w:t xml:space="preserve">@curiousmike Talvez até quarta-feira?</w:t>
      </w:r>
    </w:p>
    <w:p>
      <w:r>
        <w:t xml:space="preserve">http://skipall.com/8p.png O desmoronamento é suficientemente fácil</w:t>
      </w:r>
    </w:p>
    <w:p>
      <w:r>
        <w:t xml:space="preserve">@pinkbunny69 o i c. eu não tenho desculpas eu simplesmente adoro estar confortável</w:t>
      </w:r>
    </w:p>
    <w:p>
      <w:r>
        <w:t xml:space="preserve">Fizemos um curto vôo em torno da orla marítima de Geelong.  Surpreendido com a forma como lidei com isso, pois ainda estou exausto do encontro das últimas semanas.</w:t>
      </w:r>
    </w:p>
    <w:p>
      <w:r>
        <w:t xml:space="preserve">@KimmiMcFly acho que começa às 7.30 com aquela arquuleta de david eu poderia simplesmente jogar brilho em mim mesmo aha xx</w:t>
      </w:r>
    </w:p>
    <w:p>
      <w:r>
        <w:t xml:space="preserve">http://twitpic.com/4qfl3 - haha^^ Eu amo isso</w:t>
      </w:r>
    </w:p>
    <w:p>
      <w:r>
        <w:t xml:space="preserve">Feliz Dia das Mães. Já tem um presente para a mamãe? Imprima um cartão presente amazônico para ela! http://snipurl.com/hq0n1</w:t>
      </w:r>
    </w:p>
    <w:p>
      <w:r>
        <w:t xml:space="preserve">@HairBoutique Obrigado, btw em que penteados os homens estão neste momento? De qualquer forma, espero que você esteja tendo um bom fim de semana!</w:t>
      </w:r>
    </w:p>
    <w:p>
      <w:r>
        <w:t xml:space="preserve">na verdade acabou de acordar, indo tentar ver 17 novamente com Natalyy</w:t>
      </w:r>
    </w:p>
    <w:p>
      <w:r>
        <w:t xml:space="preserve">haha gunna vai comprar um monte inteiro de roupas emo/punk</w:t>
      </w:r>
    </w:p>
    <w:p>
      <w:r>
        <w:t xml:space="preserve">mudei meu número h/p go online msn messenger para ver</w:t>
      </w:r>
    </w:p>
    <w:p>
      <w:r>
        <w:t xml:space="preserve">@prmack Notícias da comunidade só aceito, às vezes, postos de convidados, mas não no momento.</w:t>
      </w:r>
    </w:p>
    <w:p>
      <w:r>
        <w:t xml:space="preserve">@Brandensilva A maioria dos meus amigos quis experimentar ontem, mas falhou por causa de toda a .Net...funcionou bem comigo</w:t>
      </w:r>
    </w:p>
    <w:p>
      <w:r>
        <w:t xml:space="preserve">Bom dia a todos.... Desculpe por ter perdido tweets ontem @damohopo @Boddingtons Como você está hoje?</w:t>
      </w:r>
    </w:p>
    <w:p>
      <w:r>
        <w:t xml:space="preserve">quero um top que diga ' www.bilko22.com '.</w:t>
      </w:r>
    </w:p>
    <w:p>
      <w:r>
        <w:t xml:space="preserve">Na esperança de que minha mãe goste de seus mimos, eu a enviei.</w:t>
      </w:r>
    </w:p>
    <w:p>
      <w:r>
        <w:t xml:space="preserve">@SabrinaNorris eles não eram exuberantes, eu consegui manter-me à altura rsw eles eram incríveis xxx</w:t>
      </w:r>
    </w:p>
    <w:p>
      <w:r>
        <w:t xml:space="preserve">@facibus @Allyeska's mum pediu-nos para lhe agradecer por nos apresentar ao Kenny's - estamos jantando aqui no Dia das Mães</w:t>
      </w:r>
    </w:p>
    <w:p>
      <w:r>
        <w:t xml:space="preserve">Onde eu deixei minha camisa Citeh?</w:t>
      </w:r>
    </w:p>
    <w:p>
      <w:r>
        <w:t xml:space="preserve">não vai realmente *bem*...no entanto, atualmente não há mais nada para se esperar, então que aswel faça o melhor</w:t>
      </w:r>
    </w:p>
    <w:p>
      <w:r>
        <w:t xml:space="preserve">Medito, sinto que sou vasto, muito vasto. Você sabe disso... em que pensa?</w:t>
      </w:r>
    </w:p>
    <w:p>
      <w:r>
        <w:t xml:space="preserve">@alucinari Apoio moral aos estudantes</w:t>
      </w:r>
    </w:p>
    <w:p>
      <w:r>
        <w:t xml:space="preserve">@ezrabutler - eles têm suas dores de cabeça na manhã seguinte, ao invés disso!</w:t>
      </w:r>
    </w:p>
    <w:p>
      <w:r>
        <w:t xml:space="preserve">aprender a tocar guitarra é uma das melhores coisas que fiz fora do tédio</w:t>
      </w:r>
    </w:p>
    <w:p>
      <w:r>
        <w:t xml:space="preserve">@lorilooker oii oiii espero que a corrida corra bem (sempre que você receber esta mensagem!) te amouuuuuu ?</w:t>
      </w:r>
    </w:p>
    <w:p>
      <w:r>
        <w:t xml:space="preserve">@xXXFriendXx Isso é incrível que ela ficará feliz com isso aproveite seu domingo XX</w:t>
      </w:r>
    </w:p>
    <w:p>
      <w:r>
        <w:t xml:space="preserve">Acabei de ler sobre lactose e posso comer queijos duros!! Não tem lactose!!! *Saltos de Alegria neste dia chuvoso* YAY!!!!</w:t>
      </w:r>
    </w:p>
    <w:p>
      <w:r>
        <w:t xml:space="preserve">@wychbury Eles fizeram uma canção chamada Toothpaste Kisses, que eu gostei muito</w:t>
      </w:r>
    </w:p>
    <w:p>
      <w:r>
        <w:t xml:space="preserve">Espero que todas as mães por aí tenham tido um dia maravilhoso meus filhos me conhecem, tenho um jogo para meu DS e pesos para meu wii cabem... woo hooo</w:t>
      </w:r>
    </w:p>
    <w:p>
      <w:r>
        <w:t xml:space="preserve">Acorde x.x Mas cansado. Neste momento, eu listo algumas músicas para me fazer feliz e me deixar acordar.</w:t>
      </w:r>
    </w:p>
    <w:p>
      <w:r>
        <w:t xml:space="preserve">@brianna você gostava de trança? Você adivinhou para que toda esta história de relacionamento é uma metáfora? Com certeza não, apenas me confundiu.</w:t>
      </w:r>
    </w:p>
    <w:p>
      <w:r>
        <w:t xml:space="preserve">semana de exames agitada que se aproxima! olhar sempre para o lado positivo da vida *whistle*</w:t>
      </w:r>
    </w:p>
    <w:p>
      <w:r>
        <w:t xml:space="preserve">@rssanborn verdadeiro, depende do casal Pessoalmente descobrimos que adicionar mais aumentou a diversão &amp; aumentou nosso vínculo</w:t>
      </w:r>
    </w:p>
    <w:p>
      <w:r>
        <w:t xml:space="preserve">marko entrou numa briga fora do roseland esta noite... foi bastante divertido!</w:t>
      </w:r>
    </w:p>
    <w:p>
      <w:r>
        <w:t xml:space="preserve">@Matt_D_ feliz aniversário</w:t>
      </w:r>
    </w:p>
    <w:p>
      <w:r>
        <w:t xml:space="preserve">Pista de sol de domingo ? http://blip.fm/~5z7cg</w:t>
      </w:r>
    </w:p>
    <w:p>
      <w:r>
        <w:t xml:space="preserve">Mesma Diferença Hoje vai tomar um banho e se preparar!</w:t>
      </w:r>
    </w:p>
    <w:p>
      <w:r>
        <w:t xml:space="preserve">está aos poucos conseguindo mais adeptos lentamente</w:t>
      </w:r>
    </w:p>
    <w:p>
      <w:r>
        <w:t xml:space="preserve">ahhhhaaaaaa ahhhhaaaaa é gunna voltar direto ao assunto!</w:t>
      </w:r>
    </w:p>
    <w:p>
      <w:r>
        <w:t xml:space="preserve">@skdev deixei isso para as pessoas completarem</w:t>
      </w:r>
    </w:p>
    <w:p>
      <w:r>
        <w:t xml:space="preserve">bruxels - 12:02 em casa... muito cansado... terminar a canção</w:t>
      </w:r>
    </w:p>
    <w:p>
      <w:r>
        <w:t xml:space="preserve">gripe ou alergia??? ... Não importa, basta tentar apertar o meu Sundayyyy</w:t>
      </w:r>
    </w:p>
    <w:p>
      <w:r>
        <w:t xml:space="preserve">Está ouvindo Prima j - rockstar tão cativante</w:t>
      </w:r>
    </w:p>
    <w:p>
      <w:r>
        <w:t xml:space="preserve">http://bit.ly/s7hQe Traduza XMind para o seu idioma.</w:t>
      </w:r>
    </w:p>
    <w:p>
      <w:r>
        <w:t xml:space="preserve">Aqui está uma breve prévia: http://bit.ly/eHCfP OMG James é assustador nesse papel! Eu tenho medo dele</w:t>
      </w:r>
    </w:p>
    <w:p>
      <w:r>
        <w:t xml:space="preserve">Pegou um Jesse Lacey/Kevin Devine/Grace Leia o bootleg da rede de sua turnê acústica, é realmente bom</w:t>
      </w:r>
    </w:p>
    <w:p>
      <w:r>
        <w:t xml:space="preserve">mesmo quando estamos a milhas e milhas de distância; você ainda está segurando todo o meu coração 4 dias até que jonas brothers 3d concerto experiência c/candice</w:t>
      </w:r>
    </w:p>
    <w:p>
      <w:r>
        <w:t xml:space="preserve">@DrRus Você também, Rus!</w:t>
      </w:r>
    </w:p>
    <w:p>
      <w:r>
        <w:t xml:space="preserve">tomar café da manhã e beber café - café forte!</w:t>
      </w:r>
    </w:p>
    <w:p>
      <w:r>
        <w:t xml:space="preserve">@RollinsWallace hahaha, como as mascotes dos desenhos animados, o monstro virl.com tem alguns detalhes muito legais... uma boa sombra + amígdalas realistas.</w:t>
      </w:r>
    </w:p>
    <w:p>
      <w:r>
        <w:t xml:space="preserve">Feliz Dia das Mães Mamãs</w:t>
      </w:r>
    </w:p>
    <w:p>
      <w:r>
        <w:t xml:space="preserve">@miraihl Parece que você vai ter um grande dia!  Aproveite</w:t>
      </w:r>
    </w:p>
    <w:p>
      <w:r>
        <w:t xml:space="preserve">@MariahCarey u go Mariah,nunca escute os detratores que tenho sido fã por tanto tempo e sou tão grata pela sua música. Mal posso esperar 4 o álbum</w:t>
      </w:r>
    </w:p>
    <w:p>
      <w:r>
        <w:t xml:space="preserve">para o oeste agora, aproveitando o sol.</w:t>
      </w:r>
    </w:p>
    <w:p>
      <w:r>
        <w:t xml:space="preserve">@zuzu eu mesmo não dormi muito na noite passada. E é uma coisa boa, ler</w:t>
      </w:r>
    </w:p>
    <w:p>
      <w:r>
        <w:t xml:space="preserve">http://twitpic.com/4wsue - sim, bem, obrigado *blushes*</w:t>
      </w:r>
    </w:p>
    <w:p>
      <w:r>
        <w:t xml:space="preserve">@Hatz94Music HAPPY MOTHERS DAY!  Diga a sua mãe que ela é uma grande madre e um exemplo tão grande para a família Archuleta!!</w:t>
      </w:r>
    </w:p>
    <w:p>
      <w:r>
        <w:t xml:space="preserve">@TheWineVault oh eu sei. e eu o aprreciei, pode ser meu plano de apoio</w:t>
      </w:r>
    </w:p>
    <w:p>
      <w:r>
        <w:t xml:space="preserve">Bom dia Pinça do sol! O que todos vocês estão fazendo?</w:t>
      </w:r>
    </w:p>
    <w:p>
      <w:r>
        <w:t xml:space="preserve">dia das mães felizes para todas as múmias deliciosas no twitter</w:t>
      </w:r>
    </w:p>
    <w:p>
      <w:r>
        <w:t xml:space="preserve">@DebbieFletcher Nice Mothersday! *concede a você um chocolate virítico</w:t>
      </w:r>
    </w:p>
    <w:p>
      <w:r>
        <w:t xml:space="preserve">OK. Feito com os resultados da manhã de domingo. Hora de aproveitar o dia ensolarado</w:t>
      </w:r>
    </w:p>
    <w:p>
      <w:r>
        <w:t xml:space="preserve">Sentado na minha varanda ensolarada e aprendendo para o exame holandês</w:t>
      </w:r>
    </w:p>
    <w:p>
      <w:r>
        <w:t xml:space="preserve">Sinto-me bastante alegre, apesar de estar preso dentro de casa o dia todo revisando</w:t>
      </w:r>
    </w:p>
    <w:p>
      <w:r>
        <w:t xml:space="preserve">Até as 6 da manhã de domingo... Vou encontrar minha mãe para o café da manhã na praia!</w:t>
      </w:r>
    </w:p>
    <w:p>
      <w:r>
        <w:t xml:space="preserve">@TheSimsHub vou matar a pessoa que deveria ter ido a Manchester por mim.  (só brincadeira; não quero a polícia na minha porta)</w:t>
      </w:r>
    </w:p>
    <w:p>
      <w:r>
        <w:t xml:space="preserve">? Torta Americana PARA SEMPRE. Estou de olho nela agora mesmo. Eles estão correndo nus pelas ruas! Você faria isso? Eu [ NÃO] faria isso?</w:t>
      </w:r>
    </w:p>
    <w:p>
      <w:r>
        <w:t xml:space="preserve">@Orli @Snapily você agora é famoso em Houston, dê uma olhada http://is.gd/ysAh</w:t>
      </w:r>
    </w:p>
    <w:p>
      <w:r>
        <w:t xml:space="preserve">Feliz Dia das Mães!</w:t>
      </w:r>
    </w:p>
    <w:p>
      <w:r>
        <w:t xml:space="preserve">@SerbIaNGoDdesS Hmm Ok da próxima vez que eu o vir, eu o farei explicar-me todo o processo haha</w:t>
      </w:r>
    </w:p>
    <w:p>
      <w:r>
        <w:t xml:space="preserve">Bom dia a todos</w:t>
      </w:r>
    </w:p>
    <w:p>
      <w:r>
        <w:t xml:space="preserve">Adora atos aleatórios de gentileza e gargalhadas</w:t>
      </w:r>
    </w:p>
    <w:p>
      <w:r>
        <w:t xml:space="preserve">2 dias depois de #all4web ...eu ainda estou cansado</w:t>
      </w:r>
    </w:p>
    <w:p>
      <w:r>
        <w:t xml:space="preserve">@giblahoj como é doce</w:t>
      </w:r>
    </w:p>
    <w:p>
      <w:r>
        <w:t xml:space="preserve">Curtiu o novo filme Star Trek ontem à noite.  Eu quero vê-lo novamente!    De pé e pronto para trabalhar... no DOMINGO!  BLAH!</w:t>
      </w:r>
    </w:p>
    <w:p>
      <w:r>
        <w:t xml:space="preserve">feliz aniversário bisavó ../././. más notícias em um bom dia &gt;&lt; mas ame está vivendo</w:t>
      </w:r>
    </w:p>
    <w:p>
      <w:r>
        <w:t xml:space="preserve">Sentindo os efeitos da festa de ontem à noite. Bebi demais. 2 hambúrgueres de frango e um hambúrguer de cordeiro. Dancei um pouco de dança.</w:t>
      </w:r>
    </w:p>
    <w:p>
      <w:r>
        <w:t xml:space="preserve">Com certeza votarei a favor de @AllisonOfficial.</w:t>
      </w:r>
    </w:p>
    <w:p>
      <w:r>
        <w:t xml:space="preserve">Eu amo a cidade de NY! Tomando o café da manhã e depois vou mimar, estou muito cansado! com saudades dele ODeeeee! Te amo</w:t>
      </w:r>
    </w:p>
    <w:p>
      <w:r>
        <w:t xml:space="preserve">A bola sénior foi muito divertida!!! boa noite!!!</w:t>
      </w:r>
    </w:p>
    <w:p>
      <w:r>
        <w:t xml:space="preserve">Ei, ei, ganhe ingressos para ALL TIME LOW quando eles estiverem no país australiano. www.myspace.com/destroyalllines Yup. Vá até lá e ganhe ingressos</w:t>
      </w:r>
    </w:p>
    <w:p>
      <w:r>
        <w:t xml:space="preserve">Feliz Dia das Mães !!!! Mostre algum amor à sua Mãe Linda e Incrível!! &lt;3</w:t>
      </w:r>
    </w:p>
    <w:p>
      <w:r>
        <w:t xml:space="preserve">#DuckRaces in the bath don't quite work Especialmente se você não tem patos! Apenas um urso polar, uma foca e uma baleia.</w:t>
      </w:r>
    </w:p>
    <w:p>
      <w:r>
        <w:t xml:space="preserve">São 5:03 da manhã... Acho que está na hora de ir para a cama. - Então, boa noite a todos http://tumblr.com/xaj1qz8v3</w:t>
      </w:r>
    </w:p>
    <w:p>
      <w:r>
        <w:t xml:space="preserve">@Patty_B Você não viu todo mundo falando sobre isso no Facebook há cerca de 3 meses atrás?</w:t>
      </w:r>
    </w:p>
    <w:p>
      <w:r>
        <w:t xml:space="preserve">@GeeNee08 nada desta vez. acabou de chegar em casa. yah?</w:t>
      </w:r>
    </w:p>
    <w:p>
      <w:r>
        <w:t xml:space="preserve">http://snipurl.com/hq0n1 Acabei de imprimir para minha mãe um cartão presente amazônico para o Dia das Mães Feliz, para falar de última hora.</w:t>
      </w:r>
    </w:p>
    <w:p>
      <w:r>
        <w:t xml:space="preserve">@danielradcliffe Prazer em vê-lo tweetando!  É domingo 10 de maio e estamos comemorando o Dia das Mães aqui hoje. Portanto, seja gentil com a sua mãe.</w:t>
      </w:r>
    </w:p>
    <w:p>
      <w:r>
        <w:t xml:space="preserve">Acabei de chegar de outra noite maravilhosa</w:t>
      </w:r>
    </w:p>
    <w:p>
      <w:r>
        <w:t xml:space="preserve">@devyra haha eu amo ambos também hmm... lol eu estou precisando de algumas bandas boas também</w:t>
      </w:r>
    </w:p>
    <w:p>
      <w:r>
        <w:t xml:space="preserve">Bem, pelo menos para java ainda estou trabalhando na minha solução php</w:t>
      </w:r>
    </w:p>
    <w:p>
      <w:r>
        <w:t xml:space="preserve">@NYBabe Não tem jeito. Se você pode apanhar um jovem, vá em frente! Meu melhor amigo jura por homens mais jovens - aparentemente, eles também podem ir por mais tempo!</w:t>
      </w:r>
    </w:p>
    <w:p>
      <w:r>
        <w:t xml:space="preserve">acabou de fazer um amigo por e-mail sul-coreano. Feliz!</w:t>
      </w:r>
    </w:p>
    <w:p>
      <w:r>
        <w:t xml:space="preserve">Feliz dia da mãe para todas as mães!</w:t>
      </w:r>
    </w:p>
    <w:p>
      <w:r>
        <w:t xml:space="preserve">@melissagreen http://twitpic.com/4wsk3 - muito bonito</w:t>
      </w:r>
    </w:p>
    <w:p>
      <w:r>
        <w:t xml:space="preserve">@dannymasterson the honesty's to much...........  Desculpe não pude resistir;)</w:t>
      </w:r>
    </w:p>
    <w:p>
      <w:r>
        <w:t xml:space="preserve">@inesthefreak - Wtf Polyvore? o que é isso? aproveite.</w:t>
      </w:r>
    </w:p>
    <w:p>
      <w:r>
        <w:t xml:space="preserve">@stephaniepratt I Love This Song lol, You're amazing Steph , xoxoxo</w:t>
      </w:r>
    </w:p>
    <w:p>
      <w:r>
        <w:t xml:space="preserve">Noite noturna, você vai!    Sonhos Tweet!</w:t>
      </w:r>
    </w:p>
    <w:p>
      <w:r>
        <w:t xml:space="preserve">@MiaLotta, por que você sente merda? Nervosismo? Tropecei naquele telescópio de plástico às 6:40 da manhã, caí na parede, minha cabeça ainda dói</w:t>
      </w:r>
    </w:p>
    <w:p>
      <w:r>
        <w:t xml:space="preserve">Fora de um vilarejo May Fayre agora.  Mala pronta para trazer de volta guloseimas feitas em casa.</w:t>
      </w:r>
    </w:p>
    <w:p>
      <w:r>
        <w:t xml:space="preserve">@McFlyingGirl omg eu tinha esse livro tão engraçado</w:t>
      </w:r>
    </w:p>
    <w:p>
      <w:r>
        <w:t xml:space="preserve">Eu estou muito feliz! Finalmente, Kean Cipriano respondeu às minhas mensagens de chat. Espero que ele não seja falso.</w:t>
      </w:r>
    </w:p>
    <w:p>
      <w:r>
        <w:t xml:space="preserve">Bom dia! Olhando em frente para ouvir o PRODIGY na Rádio 1 Grande Fim de Semana.  Trouxe o álbum deles ontem!! =P AMAIZE Tbqh. x</w:t>
      </w:r>
    </w:p>
    <w:p>
      <w:r>
        <w:t xml:space="preserve">Perdoe-me bom senhor, por esta vez eu sei que estou fazendo... Exceto que o poderoso oráculo simplesmente não *&amp;@#ing se preocupou em apoiar totalmente o UnixODBC.</w:t>
      </w:r>
    </w:p>
    <w:p>
      <w:r>
        <w:t xml:space="preserve">@chocoshabi vou perguntar ao Waldi. Espero que ele faça uma nova palavra-chave para mim</w:t>
      </w:r>
    </w:p>
    <w:p>
      <w:r>
        <w:t xml:space="preserve">bom dia, finalmente um dia de sol para o meu hol! de verão longe para ver os pés ao sol x</w:t>
      </w:r>
    </w:p>
    <w:p>
      <w:r>
        <w:t xml:space="preserve">em Cingapura! é tão quente aqui! Já está se divertindo</w:t>
      </w:r>
    </w:p>
    <w:p>
      <w:r>
        <w:t xml:space="preserve">Star Trek... Não decepcionou!  5 estrelas!!</w:t>
      </w:r>
    </w:p>
    <w:p>
      <w:r>
        <w:t xml:space="preserve">apenas digitando esta mensagem</w:t>
      </w:r>
    </w:p>
    <w:p>
      <w:r>
        <w:t xml:space="preserve">mudou minha foto no meu perfil em amistoso</w:t>
      </w:r>
    </w:p>
    <w:p>
      <w:r>
        <w:t xml:space="preserve">Peixe e batatas fritas para peixinhos de jantar</w:t>
      </w:r>
    </w:p>
    <w:p>
      <w:r>
        <w:t xml:space="preserve">Olá a todos estou aqui sentado, balançando para 9412 sam no ar A melhor estação de rock clássica no twitter aqui</w:t>
      </w:r>
    </w:p>
    <w:p>
      <w:r>
        <w:t xml:space="preserve">é desejar a todas as mães um Dia da Mãe muito Feliz!! Amo vocês!</w:t>
      </w:r>
    </w:p>
    <w:p>
      <w:r>
        <w:t xml:space="preserve">@BurT_E É uma honra ser seu amigo!!!! http://bit.ly/LhgZ2</w:t>
      </w:r>
    </w:p>
    <w:p>
      <w:r>
        <w:t xml:space="preserve">@LeoWolfe Haha! Homem da noite, e não, mas tenho certeza de que vou encontrá-la novamente em minha vida, na verdade...sem dúvida.</w:t>
      </w:r>
    </w:p>
    <w:p>
      <w:r>
        <w:t xml:space="preserve">está trabalhando duro ou talvez isso dificilmente funcione</w:t>
      </w:r>
    </w:p>
    <w:p>
      <w:r>
        <w:t xml:space="preserve">ok, hora de dormir para este bonzo! acabei de fazer meus trabalhos de casa de matemática e meu cérebro está pronto para o dia. Nite nite tenha um ótimo dia!</w:t>
      </w:r>
    </w:p>
    <w:p>
      <w:r>
        <w:t xml:space="preserve">apoio @jessicastrust confia e honra todas as suas mães! apoio #matternal health. feliz dia das mães: http://bit.ly/Bpekk</w:t>
      </w:r>
    </w:p>
    <w:p>
      <w:r>
        <w:t xml:space="preserve">Assim como nos velhos tempos, beber no lugar antigo.</w:t>
      </w:r>
    </w:p>
    <w:p>
      <w:r>
        <w:t xml:space="preserve">@cydonian por quê? eu gosto de refeições extravagantes em meus próprios smtimes, a alegria do thr na solidão, você pode REALMENTE apreciar a comida &amp; é um encontro com o mundo</w:t>
      </w:r>
    </w:p>
    <w:p>
      <w:r>
        <w:t xml:space="preserve">ok ok ok dormir para realz agora! Boa noite! ::ondas para os seguidores::</w:t>
      </w:r>
    </w:p>
    <w:p>
      <w:r>
        <w:t xml:space="preserve">hmmm dollhouse soa muito bem, http://bit.ly/z3aZv eu acho que ima baixar e tentar vê-la</w:t>
      </w:r>
    </w:p>
    <w:p>
      <w:r>
        <w:t xml:space="preserve">@tommk diga a seus amigos para amarrá-lo ao corrimão. Espero um tweet amanhã sobre dores de cabeça e cansaço.</w:t>
      </w:r>
    </w:p>
    <w:p>
      <w:r>
        <w:t xml:space="preserve">@Santbrink boffert</w:t>
      </w:r>
    </w:p>
    <w:p>
      <w:r>
        <w:t xml:space="preserve">William@sharon_williams Eu tenho o microfone e tudo se é isso que você quer dizer Isso tudo é tão novo para mim rs</w:t>
      </w:r>
    </w:p>
    <w:p>
      <w:r>
        <w:t xml:space="preserve">@davidarchie precisa fazer planos para voltar para o reino unido! yest he made my year love him xo</w:t>
      </w:r>
    </w:p>
    <w:p>
      <w:r>
        <w:t xml:space="preserve">feliz dia das mães para mim e para todas as minhas outras lindas mães lá fora! não posso esperar para ser mimada amanhã</w:t>
      </w:r>
    </w:p>
    <w:p>
      <w:r>
        <w:t xml:space="preserve">@beautyholic woohoooo ;) para BOTH! terapia de varejo e surpresa visita duas coisas que eu amo.</w:t>
      </w:r>
    </w:p>
    <w:p>
      <w:r>
        <w:t xml:space="preserve">Acabei de acordar do sono mais longo dos meses - tão bom! Agora para trabalhar, estou pronto para a próxima semana e grátis para K voltar para casa hoje à noite.</w:t>
      </w:r>
    </w:p>
    <w:p>
      <w:r>
        <w:t xml:space="preserve">Ouvir para ter coração. Também conhecido como carlys last.fm, suas 4 da manhã precisam estar de pé em 4 horas.  Amanhã é um longo dia de festa.</w:t>
      </w:r>
    </w:p>
    <w:p>
      <w:r>
        <w:t xml:space="preserve">http://twitpic.com/4wt8a - muito boa sexta-feira à noite</w:t>
      </w:r>
    </w:p>
    <w:p>
      <w:r>
        <w:t xml:space="preserve">um balão rosa para a mamãe em seu dia</w:t>
      </w:r>
    </w:p>
    <w:p>
      <w:r>
        <w:t xml:space="preserve">@theroundup com certeza</w:t>
      </w:r>
    </w:p>
    <w:p>
      <w:r>
        <w:t xml:space="preserve">Ei Stu, você viu a foto legal de "família" no facebook da Jess?  Tão bom ver vocês todos</w:t>
      </w:r>
    </w:p>
    <w:p>
      <w:r>
        <w:t xml:space="preserve">Hoje eu sou uma garota solitária com um violão</w:t>
      </w:r>
    </w:p>
    <w:p>
      <w:r>
        <w:t xml:space="preserve">Acabei de chegar de outra noite incrível</w:t>
      </w:r>
    </w:p>
    <w:p>
      <w:r>
        <w:t xml:space="preserve">último domingo antes de ir para casa!</w:t>
      </w:r>
    </w:p>
    <w:p>
      <w:r>
        <w:t xml:space="preserve">O dia sombrio não pode deter minha felicidade.  Espero que Ronaldo marque hoje no clássico.</w:t>
      </w:r>
    </w:p>
    <w:p>
      <w:r>
        <w:t xml:space="preserve">@wow_its_sarah Congrats Sarah!!!!! thats awsum</w:t>
      </w:r>
    </w:p>
    <w:p>
      <w:r>
        <w:t xml:space="preserve">yay, o pequeno episódio 20 da pilha está sendo gravado na terça-feira</w:t>
      </w:r>
    </w:p>
    <w:p>
      <w:r>
        <w:t xml:space="preserve">@_ado acho que não é ainda aquele que tenho há cerca de seis anos, portanto, com a lei de Moore levada em conta...</w:t>
      </w:r>
    </w:p>
    <w:p>
      <w:r>
        <w:t xml:space="preserve">SIM! ter o meu céu + de volta na quarta-feira estava esperando por ele há semanas (:</w:t>
      </w:r>
    </w:p>
    <w:p>
      <w:r>
        <w:t xml:space="preserve">#SanctuarySunday não se esqueça de postar nos fóruns e FB sobre o sucesso de nossa missão!!</w:t>
      </w:r>
    </w:p>
    <w:p>
      <w:r>
        <w:t xml:space="preserve">DIA DA MÃE FELIZ PARA TODAS AS MÃES!</w:t>
      </w:r>
    </w:p>
    <w:p>
      <w:r>
        <w:t xml:space="preserve">ok peeps tenham um bom dia eu vou para a cama @ClickedApps me batem mais tarde</w:t>
      </w:r>
    </w:p>
    <w:p>
      <w:r>
        <w:t xml:space="preserve">sanduíches, depois trabalhar</w:t>
      </w:r>
    </w:p>
    <w:p>
      <w:r>
        <w:t xml:space="preserve">uau, o tempo está incrível hoje!</w:t>
      </w:r>
    </w:p>
    <w:p>
      <w:r>
        <w:t xml:space="preserve">@SarahJacinta Hehe, você é um especialista agora eh?</w:t>
      </w:r>
    </w:p>
    <w:p>
      <w:r>
        <w:t xml:space="preserve">@11hunabku11 As vítimas da gripe suína unem-se http://oinkflu.info</w:t>
      </w:r>
    </w:p>
    <w:p>
      <w:r>
        <w:t xml:space="preserve">@dahntay OMG que afundou em Dampier foi MASSIVO! Grandes subidas!!! Adorei...</w:t>
      </w:r>
    </w:p>
    <w:p>
      <w:r>
        <w:t xml:space="preserve">Treinamento #Stud-Life: A fost Tiberiu Lovin la noi. Am aflat ca sunt imbecili peste tot. FUN</w:t>
      </w:r>
    </w:p>
    <w:p>
      <w:r>
        <w:t xml:space="preserve">Tire o chapéu para um final um pouco inesperado, mas muito bem sucedido, para um dia de grouling day!!! Todos à noite</w:t>
      </w:r>
    </w:p>
    <w:p>
      <w:r>
        <w:t xml:space="preserve">auntiegail diz 'Hoje estou pegando os coletes de alta visão para as crianças que eles dizem 'Auntie Gails Childminding Service' xxx'.</w:t>
      </w:r>
    </w:p>
    <w:p>
      <w:r>
        <w:t xml:space="preserve">@damohopo eu não chefiei ninguém! Não que eu saiba de qualquer forma! ;) Você está bem hoje?  Futebol hoje?</w:t>
      </w:r>
    </w:p>
    <w:p>
      <w:r>
        <w:t xml:space="preserve">festa na sala de estudo</w:t>
      </w:r>
    </w:p>
    <w:p>
      <w:r>
        <w:t xml:space="preserve">Feliz Dia das Mães para todas as mães, mas especialmente para minha maravilhosa mamãe.</w:t>
      </w:r>
    </w:p>
    <w:p>
      <w:r>
        <w:t xml:space="preserve">@arjbarker A+ por esforço através de http://bit.ly/Mco5v</w:t>
      </w:r>
    </w:p>
    <w:p>
      <w:r>
        <w:t xml:space="preserve">feliz dia dos loucos</w:t>
      </w:r>
    </w:p>
    <w:p>
      <w:r>
        <w:t xml:space="preserve">@dark_jayy Talvez tenha que custar um ensaio de História.</w:t>
      </w:r>
    </w:p>
    <w:p>
      <w:r>
        <w:t xml:space="preserve">aqui atrás, eu estava ocupado xD Wirting Stars Loves, quase 400 páginas xD e escuto AFH e TV</w:t>
      </w:r>
    </w:p>
    <w:p>
      <w:r>
        <w:t xml:space="preserve">achei o letreiro vulcânico do spock um pouco estranho - afinal o zachary quinto não conseguia fazê-lo, então ele tinha as mãos coladas. mas ele ainda está quente</w:t>
      </w:r>
    </w:p>
    <w:p>
      <w:r>
        <w:t xml:space="preserve">@junebugshhh a vida é engraçada e irônica ao mesmo tempo, não é?</w:t>
      </w:r>
    </w:p>
    <w:p>
      <w:r>
        <w:t xml:space="preserve">@zoziekins ACSM. é insondável. acho que o outro ... e o ... é um que deve ser mantido no conforto de nossos quartos. sim?</w:t>
      </w:r>
    </w:p>
    <w:p>
      <w:r>
        <w:t xml:space="preserve">@LydiaStack yeah exatamente os ventiladores dominam os odiosos a qualquer dia u sabe o wat u não me importava mais eu sei a verdade sobre eles</w:t>
      </w:r>
    </w:p>
    <w:p>
      <w:r>
        <w:t xml:space="preserve">@MCsavedmylife obrigado, sua dedicação como cordeiro é incomparável também, toda dedicação verdadeira de cordeiro é incomparável</w:t>
      </w:r>
    </w:p>
    <w:p>
      <w:r>
        <w:t xml:space="preserve">A caminho de ver meus avós</w:t>
      </w:r>
    </w:p>
    <w:p>
      <w:r>
        <w:t xml:space="preserve">@RobM67 Acabei de retweetar seu post de jesus porque me fez rir... não se preocupe, não era um código subliminar</w:t>
      </w:r>
    </w:p>
    <w:p>
      <w:r>
        <w:t xml:space="preserve">Apenas levando meu pai de direito para um passeio de domingo pela Old Leigh uma bela manhã, diga Oi para Morris LOL http://twitpic.com/4wt8k</w:t>
      </w:r>
    </w:p>
    <w:p>
      <w:r>
        <w:t xml:space="preserve">blogs, limpeza e bate-papo enquanto escuta a phoenixfm</w:t>
      </w:r>
    </w:p>
    <w:p>
      <w:r>
        <w:t xml:space="preserve">acaba de acordar</w:t>
      </w:r>
    </w:p>
    <w:p>
      <w:r>
        <w:t xml:space="preserve">é esperançoso!</w:t>
      </w:r>
    </w:p>
    <w:p>
      <w:r>
        <w:t xml:space="preserve">@TheWineVault agradece. mas é seriuosamente o meu plano de apoio</w:t>
      </w:r>
    </w:p>
    <w:p>
      <w:r>
        <w:t xml:space="preserve">Viva os velhos amigos com cerveja e amigas!!!!</w:t>
      </w:r>
    </w:p>
    <w:p>
      <w:r>
        <w:t xml:space="preserve">esperar que as escolas sejam boas amanhã</w:t>
      </w:r>
    </w:p>
    <w:p>
      <w:r>
        <w:t xml:space="preserve">@MacQuid Nós viajamos pelo mundo e eu cresci com uma dieta de tudo que você pode pensar! Mesmo assim, minha avó genovesa fez sua própria massa....</w:t>
      </w:r>
    </w:p>
    <w:p>
      <w:r>
        <w:t xml:space="preserve">@gracepearl Oh eu esqueci de dizer, se você quiser mais amigos na xbox me envie um pedido de amizade. G11Y se você quiser um jogo amigável algum dia</w:t>
      </w:r>
    </w:p>
    <w:p>
      <w:r>
        <w:t xml:space="preserve">@BrookeAmanda YEP será fantástico ao máximo =] haha</w:t>
      </w:r>
    </w:p>
    <w:p>
      <w:r>
        <w:t xml:space="preserve">Cavando um filme baixado com a minha família. Nós adoramos o iTunes</w:t>
      </w:r>
    </w:p>
    <w:p>
      <w:r>
        <w:t xml:space="preserve">@tommcfly mas foi tudo muito rápido e não houve chance rs</w:t>
      </w:r>
    </w:p>
    <w:p>
      <w:r>
        <w:t xml:space="preserve">Yang4 - finalmente conseguiu o chinês é difícil quando todas as outras crianças têm um adulto Zhonguoren em casa! Somos todos demônios estrangeiros aqui ;)</w:t>
      </w:r>
    </w:p>
    <w:p>
      <w:r>
        <w:t xml:space="preserve">Fui a um casamento muçulmano pela primeira vez em minha vida. Voltei com o estômago cheio de saborosos briyani. Realmente gosto muito dele.</w:t>
      </w:r>
    </w:p>
    <w:p>
      <w:r>
        <w:t xml:space="preserve">Jogando jogos de portões lógicos com Charles em : http://tinyurl.com/6jwjmy Charles levou menos de 5 mn para fazer uma lâmpada cintilar</w:t>
      </w:r>
    </w:p>
    <w:p>
      <w:r>
        <w:t xml:space="preserve">@sassij Ou ele vai te cortar em pedaços minúsculos - um dos dois</w:t>
      </w:r>
    </w:p>
    <w:p>
      <w:r>
        <w:t xml:space="preserve">para a festa da família</w:t>
      </w:r>
    </w:p>
    <w:p>
      <w:r>
        <w:t xml:space="preserve">direção de uma peça de teatro</w:t>
      </w:r>
    </w:p>
    <w:p>
      <w:r>
        <w:t xml:space="preserve">@mrated Yeehah, qualidade</w:t>
      </w:r>
    </w:p>
    <w:p>
      <w:r>
        <w:t xml:space="preserve">@andrewschof hows u? lovely day here!</w:t>
      </w:r>
    </w:p>
    <w:p>
      <w:r>
        <w:t xml:space="preserve">terminando um rápido artigo de revista para a CAP, mal posso esperar para fazer isso e voltar ao livro</w:t>
      </w:r>
    </w:p>
    <w:p>
      <w:r>
        <w:t xml:space="preserve">@JasonBradbury O que o traz à nossa ilha justa hoje?</w:t>
      </w:r>
    </w:p>
    <w:p>
      <w:r>
        <w:t xml:space="preserve">@joshboulton I should be doing history.....</w:t>
      </w:r>
    </w:p>
    <w:p>
      <w:r>
        <w:t xml:space="preserve">Eu só me inscrevo no Twitter...</w:t>
      </w:r>
    </w:p>
    <w:p>
      <w:r>
        <w:t xml:space="preserve">@paigeebaby hahahah lols you have fun with that aye aye eu tive o div também ) a experiência mas eu amo meu spongebob ) (L)</w:t>
      </w:r>
    </w:p>
    <w:p>
      <w:r>
        <w:t xml:space="preserve">@Topify apenas por um tempo... para ter uma impressão de como twitter-copy-topify</w:t>
      </w:r>
    </w:p>
    <w:p>
      <w:r>
        <w:t xml:space="preserve">sua voz que ouço dentro de minha cabeça, o motivo pelo qual estou cantando, tenho que encontrá-lo, preciso encontrá-lo</w:t>
      </w:r>
    </w:p>
    <w:p>
      <w:r>
        <w:t xml:space="preserve">@katieinthehat O único e o mesmo! Deve ser um bom show</w:t>
      </w:r>
    </w:p>
    <w:p>
      <w:r>
        <w:t xml:space="preserve">Ei, ei, feliz dia da mãe! http://plurk.com/p/svwii</w:t>
      </w:r>
    </w:p>
    <w:p>
      <w:r>
        <w:t xml:space="preserve">@andyclemmensen quando o vencedor da oscilação anunciou?</w:t>
      </w:r>
    </w:p>
    <w:p>
      <w:r>
        <w:t xml:space="preserve">@fredrikth Olá, aí está você! Levantem-se e brilhem. Sim, eu fiz. Bem cedo para as últimas noites, mas dormi como um bebê ...</w:t>
      </w:r>
    </w:p>
    <w:p>
      <w:r>
        <w:t xml:space="preserve">divertiu-se muito com @spotspot85 e @xerovoltage</w:t>
      </w:r>
    </w:p>
    <w:p>
      <w:r>
        <w:t xml:space="preserve">Acabei de voltar de AC. Por que eu não estou me passando do exame de meio deyr? o DIA DA MÃE FELIZ, MÚMICA</w:t>
      </w:r>
    </w:p>
    <w:p>
      <w:r>
        <w:t xml:space="preserve">Yummy, 2 tacos na Jack In the Box</w:t>
      </w:r>
    </w:p>
    <w:p>
      <w:r>
        <w:t xml:space="preserve">@quicheismadness obrigado por seguir! id bastante complicado você tem aí rs</w:t>
      </w:r>
    </w:p>
    <w:p>
      <w:r>
        <w:t xml:space="preserve">Grande exercício para uma manhã de domingo: "parar a roda do carma" (R.A.W.) e transformar a negatividade em amor... A vida!</w:t>
      </w:r>
    </w:p>
    <w:p>
      <w:r>
        <w:t xml:space="preserve">@howie_d Estou realmente feliz por u n leigh thnx por compartilhar esta felicidade conosco, isto significa o mundo para todos nós! te amo! Marta</w:t>
      </w:r>
    </w:p>
    <w:p>
      <w:r>
        <w:t xml:space="preserve">Mãe ou a maior... HMD</w:t>
      </w:r>
    </w:p>
    <w:p>
      <w:r>
        <w:t xml:space="preserve">@RoryCoaster btw, você percebe que sua foto de perfil o faz parecer muito mais velho do que você diz ser?</w:t>
      </w:r>
    </w:p>
    <w:p>
      <w:r>
        <w:t xml:space="preserve">Acordava às 5 da manhã. Equipamento fotográfico limpo do casamento das últimas noites. Deveria realmente voltar a dormir, mas as crianças acordaram.</w:t>
      </w:r>
    </w:p>
    <w:p>
      <w:r>
        <w:t xml:space="preserve">Para cima, vestida, e fora de casa por 11 horas em um domingo. Fora para ver os peixes</w:t>
      </w:r>
    </w:p>
    <w:p>
      <w:r>
        <w:t xml:space="preserve">@unahealy Brent Cross? uau! Eu moro muito perto dali!</w:t>
      </w:r>
    </w:p>
    <w:p>
      <w:r>
        <w:t xml:space="preserve">Bonjour Twitterland !</w:t>
      </w:r>
    </w:p>
    <w:p>
      <w:r>
        <w:t xml:space="preserve">Feliz Dia das Mães!!</w:t>
      </w:r>
    </w:p>
    <w:p>
      <w:r>
        <w:t xml:space="preserve">@carlysmum lol rs leva algum tempo para se acostumar a Apenas responder ao seu e-mail. A energia continua cortando aqui :S</w:t>
      </w:r>
    </w:p>
    <w:p>
      <w:r>
        <w:t xml:space="preserve">Feliz Dia das Mães para Heidi Klum</w:t>
      </w:r>
    </w:p>
    <w:p>
      <w:r>
        <w:t xml:space="preserve">@skeetonmytwitts seu viscoso, mas seu divertido</w:t>
      </w:r>
    </w:p>
    <w:p>
      <w:r>
        <w:t xml:space="preserve">Atualmente estou fazendo alguns posts no meu blog de negócios http://venturefile.com confira se você gosta</w:t>
      </w:r>
    </w:p>
    <w:p>
      <w:r>
        <w:t xml:space="preserve">Feliz Dia das Mães</w:t>
      </w:r>
    </w:p>
    <w:p>
      <w:r>
        <w:t xml:space="preserve">Acabei de chegar em casa, noite interessante</w:t>
      </w:r>
    </w:p>
    <w:p>
      <w:r>
        <w:t xml:space="preserve">@dashkaaa sentimos sempre a falta um do outro, não é mesmo?</w:t>
      </w:r>
    </w:p>
    <w:p>
      <w:r>
        <w:t xml:space="preserve">@kyoisorange ok ermm Encontramo-nos no ginásio às quatro e meia</w:t>
      </w:r>
    </w:p>
    <w:p>
      <w:r>
        <w:t xml:space="preserve">@lovely_sara Estou sentado no ônibus para dublin E escute tokio hotel-reden.e devo rir.você sabe porque</w:t>
      </w:r>
    </w:p>
    <w:p>
      <w:r>
        <w:t xml:space="preserve">@FM1079Oxford Uma zebra de 25 anos com vento? Lol</w:t>
      </w:r>
    </w:p>
    <w:p>
      <w:r>
        <w:t xml:space="preserve">@LittleMissHaya eu faço com que as meninas boas se tornem más</w:t>
      </w:r>
    </w:p>
    <w:p>
      <w:r>
        <w:t xml:space="preserve">@jmlares ...na verdade encontrar algo que eles vão gostar. é fácil conseguir um bom presente com muito dinheiro tbh. mas em nenhum lugar perto como pessoal</w:t>
      </w:r>
    </w:p>
    <w:p>
      <w:r>
        <w:t xml:space="preserve">14 dayssss ahhhh super animado 'eles estão me dizendo que meu coração não vai bater de novo' JLS foi fantástico ontem (:</w:t>
      </w:r>
    </w:p>
    <w:p>
      <w:r>
        <w:t xml:space="preserve">DIA DAS MÃES FELIZES MAMÃE!!!!</w:t>
      </w:r>
    </w:p>
    <w:p>
      <w:r>
        <w:t xml:space="preserve">acabou de assistir a antcam7 ahh adoram-na</w:t>
      </w:r>
    </w:p>
    <w:p>
      <w:r>
        <w:t xml:space="preserve">Bom dia para o mundo. Espero que todos estejam bem.</w:t>
      </w:r>
    </w:p>
    <w:p>
      <w:r>
        <w:t xml:space="preserve">@itsleish Que deseja apenas que mais pessoas percebam isso</w:t>
      </w:r>
    </w:p>
    <w:p>
      <w:r>
        <w:t xml:space="preserve">@TheSimsHub Really? Viva! Mal posso esperar!</w:t>
      </w:r>
    </w:p>
    <w:p>
      <w:r>
        <w:t xml:space="preserve">G*morning! Chuva, chuva e mais chuva ! Mas eu não me importo tanto</w:t>
      </w:r>
    </w:p>
    <w:p>
      <w:r>
        <w:t xml:space="preserve">Lan Poker é tão divertido!!!!  Alguém me ajude a lembrar ki compre chal raha hai abhi!!!!</w:t>
      </w:r>
    </w:p>
    <w:p>
      <w:r>
        <w:t xml:space="preserve">@NursingDrPepper Eu disse a vocês que voltaria Só não estarei atualizando tanto antes dos meus exames. Ansioso por um dia ou dois em sua casa ;)</w:t>
      </w:r>
    </w:p>
    <w:p>
      <w:r>
        <w:t xml:space="preserve">@heycassadee oh... tnx para acompanhar cass.</w:t>
      </w:r>
    </w:p>
    <w:p>
      <w:r>
        <w:t xml:space="preserve">@sandy195850 Um pouco de sol lá fora e nos anima a todos Especialmente quando você tem uma montanha de toalhas para lavar e secar!</w:t>
      </w:r>
    </w:p>
    <w:p>
      <w:r>
        <w:t xml:space="preserve">oh, isso é difícil de ser feito. Estou escrevendo um livro no momento, então estou me motivando a continuar com isso.</w:t>
      </w:r>
    </w:p>
    <w:p>
      <w:r>
        <w:t xml:space="preserve">@enfant_terrible haha, isso era novo o fato de que ele não poderia fazer isso deveria ter custado sua parte. Que tipo de Spock é esse!</w:t>
      </w:r>
    </w:p>
    <w:p>
      <w:r>
        <w:t xml:space="preserve">@RX2904 você, meu amigo, é um verdadeiro fã</w:t>
      </w:r>
    </w:p>
    <w:p>
      <w:r>
        <w:t xml:space="preserve">Feliz Dia das Mães para todas as suas maravilhosas mães!</w:t>
      </w:r>
    </w:p>
    <w:p>
      <w:r>
        <w:t xml:space="preserve">@Elliot79 Acho que não consigo suportar tanta beleza tão cedo no dia! Kudos à Imperatriz justa</w:t>
      </w:r>
    </w:p>
    <w:p>
      <w:r>
        <w:t xml:space="preserve">http://ping.fm/2UrGP (MPAA mostra como gravar em vídeo uma TV) via @Despil</w:t>
      </w:r>
    </w:p>
    <w:p>
      <w:r>
        <w:t xml:space="preserve">@alancarolino whaaaat?! Nova seção para La Cantera?? Que tem #UrbanOutfitters?! OH MAN Estou entusiasmado para voltar ao Texas</w:t>
      </w:r>
    </w:p>
    <w:p>
      <w:r>
        <w:t xml:space="preserve">@MacQuid Soetimes invejo aqueles que passaram a vida inteira em um lugar e têm raízes profundas... a síndrome da grama do outro lado!</w:t>
      </w:r>
    </w:p>
    <w:p>
      <w:r>
        <w:t xml:space="preserve">http://snipurl.com/hq0n1 Acabei de imprimir para minha mãe um cartão presente amazônico para o Dia das Mães Feliz, para falar de última hora.</w:t>
      </w:r>
    </w:p>
    <w:p>
      <w:r>
        <w:t xml:space="preserve">está esperando o final dos naufrágios. bons tempos. &lt;3</w:t>
      </w:r>
    </w:p>
    <w:p>
      <w:r>
        <w:t xml:space="preserve">acaba de descobrir um ótimo site!</w:t>
      </w:r>
    </w:p>
    <w:p>
      <w:r>
        <w:t xml:space="preserve">@VogueChic http://tinyurl.com/64ozr7 :: de Ate Kaila Ocampo de the.rainbowholic.me&amp;&amp;eerie-silence.net</w:t>
      </w:r>
    </w:p>
    <w:p>
      <w:r>
        <w:t xml:space="preserve">teste do LG enV2</w:t>
      </w:r>
    </w:p>
    <w:p>
      <w:r>
        <w:t xml:space="preserve">Sippin on the goose &amp; bull all night has got me twisted lol...on my way home from Club Wet. Noite interessante</w:t>
      </w:r>
    </w:p>
    <w:p>
      <w:r>
        <w:t xml:space="preserve">Todo o dinheiro do mundo nunca poderia me fazer tão feliz como ser uma mãe que fica em casa com meu filho.</w:t>
      </w:r>
    </w:p>
    <w:p>
      <w:r>
        <w:t xml:space="preserve">Está sentada em seus PJs bebendo chá e assistindo ao Politics Show. Adorável</w:t>
      </w:r>
    </w:p>
    <w:p>
      <w:r>
        <w:t xml:space="preserve">reconectando com amadeus e amigos</w:t>
      </w:r>
    </w:p>
    <w:p>
      <w:r>
        <w:t xml:space="preserve">@ilan_peer você logo estará de volta apenas substitua os e-mails no twitter e isso é tudo</w:t>
      </w:r>
    </w:p>
    <w:p>
      <w:r>
        <w:t xml:space="preserve">é bom ver minhas fotos #euruko (http://twurl.cc/xd1) na tela grande durante uma pausa na conferência</w:t>
      </w:r>
    </w:p>
    <w:p>
      <w:r>
        <w:t xml:space="preserve">Estou comendo e conversando no meu computador. Realmente entediado! -_- Acho que vou tomar um chá, HAHA.  Lisinho à música dos anos 80! WOOHO &lt;3</w:t>
      </w:r>
    </w:p>
    <w:p>
      <w:r>
        <w:t xml:space="preserve">@abaggy Sim, eu sempre fui um funcionário incorporado.  Reconheço seu nome pelos e-mails.</w:t>
      </w:r>
    </w:p>
    <w:p>
      <w:r>
        <w:t xml:space="preserve">@vixx1983 haha então todo o mundo lá rs</w:t>
      </w:r>
    </w:p>
    <w:p>
      <w:r>
        <w:t xml:space="preserve">acabou de fazer 3 vídeos</w:t>
      </w:r>
    </w:p>
    <w:p>
      <w:r>
        <w:t xml:space="preserve">em casa de STING...crunk (claro)...longo dia de rabo Nite...também, visitei meu menino Rob V...tudo é bom...feliz dia da mãe!!...palavra para yo mutha</w:t>
      </w:r>
    </w:p>
    <w:p>
      <w:r>
        <w:t xml:space="preserve">@sh1mmer ) Posso me relacionar com a frustração.arruinei meu blog wp muitas vezes durante as atualizações.eles o advertem algumas vezes"de volta o ^$!@# para cima".</w:t>
      </w:r>
    </w:p>
    <w:p>
      <w:r>
        <w:t xml:space="preserve">@Malarkey ok point taken.  Vou dizer à minha equipe para parar nossa cínica defesa de padrões. O Active-X é muito melhor de qualquer forma</w:t>
      </w:r>
    </w:p>
    <w:p>
      <w:r>
        <w:t xml:space="preserve">Na reta final agora, na sexta-feira à noite eu estarei bêbado de mijo e terminei meus exames!</w:t>
      </w:r>
    </w:p>
    <w:p>
      <w:r>
        <w:t xml:space="preserve">infelizmente as pessoas no trabalho me decepcionaram e agora estou tendo uma manhã ruim! é oficial... mas a vingança é um prato melhor servido frio</w:t>
      </w:r>
    </w:p>
    <w:p>
      <w:r>
        <w:t xml:space="preserve">@AFineFrenzy ali, assim como você!!! tenha um domingo tão maravilhoso!</w:t>
      </w:r>
    </w:p>
    <w:p>
      <w:r>
        <w:t xml:space="preserve">@chasepino ur funny gnight</w:t>
      </w:r>
    </w:p>
    <w:p>
      <w:r>
        <w:t xml:space="preserve">Tem que ir trabalhar com uma leve ressaca gd nite thou</w:t>
      </w:r>
    </w:p>
    <w:p>
      <w:r>
        <w:t xml:space="preserve">@_anh Hmm, saboroso!  Provavelmente comendo arroz de caril com ervilhas ;)</w:t>
      </w:r>
    </w:p>
    <w:p>
      <w:r>
        <w:t xml:space="preserve">tudo bem, rawknroll.net ao vivo na rádio23.org - nas próximas 2 horas de música ao vivo da primavera ao verão rawk e aproveite!</w:t>
      </w:r>
    </w:p>
    <w:p>
      <w:r>
        <w:t xml:space="preserve">@georgieBOOM é como o triplo do que eu tenho, então é muito para mim também. Muito bem feito.</w:t>
      </w:r>
    </w:p>
    <w:p>
      <w:r>
        <w:t xml:space="preserve">@sandy195850 Esse sou eu, preparado para um domingo excitante rs</w:t>
      </w:r>
    </w:p>
    <w:p>
      <w:r>
        <w:t xml:space="preserve">@phillyhead aw obrigado sam phil, eu te amo</w:t>
      </w:r>
    </w:p>
    <w:p>
      <w:r>
        <w:t xml:space="preserve">@phoeNYkx Sim, eu gostei muito. Nem sequer era foleiro!</w:t>
      </w:r>
    </w:p>
    <w:p>
      <w:r>
        <w:t xml:space="preserve">@caromans aplaudiria a auto-validação por todos os tipos de boas razões teológicas, psicológicas e sociológicas. Mas concordem - aligeirar-se!</w:t>
      </w:r>
    </w:p>
    <w:p>
      <w:r>
        <w:t xml:space="preserve">@sohamdas concordo - eles vão começar - e eu esqueci, todas essas notícias são HT @sohamdas</w:t>
      </w:r>
    </w:p>
    <w:p>
      <w:r>
        <w:t xml:space="preserve">Acabei de descobrir que serei Engenheiro de Alimentos em uma vida futura. Legal. *Aplicativo para iPhone chamado Afterlife</w:t>
      </w:r>
    </w:p>
    <w:p>
      <w:r>
        <w:t xml:space="preserve">ir às compras com minha mamãe.... minha maquiagem e meu rosto estão sendo geralmente muito simpáticos para mim hoje</w:t>
      </w:r>
    </w:p>
    <w:p>
      <w:r>
        <w:t xml:space="preserve">@courtpet hmmm no but I am member of knitterati.com.au what is ravelry offer?</w:t>
      </w:r>
    </w:p>
    <w:p>
      <w:r>
        <w:t xml:space="preserve">@CeeCeeJayez episódio 17 temporada 1, eu adoro Chuck Bass. quem vai para o pequeno monte de filmagens no próximo sábado? Estou fazendo uma bandeira. ;D</w:t>
      </w:r>
    </w:p>
    <w:p>
      <w:r>
        <w:t xml:space="preserve">gosta do blush celestialhhh</w:t>
      </w:r>
    </w:p>
    <w:p>
      <w:r>
        <w:t xml:space="preserve">@SherriEShepherd Hey Sherri! Que tal 4 da mensagens Perguntando se você poderia me seguir? Plzzzz</w:t>
      </w:r>
    </w:p>
    <w:p>
      <w:r>
        <w:t xml:space="preserve">@f2point4 oh, isso é muito bom!! Farei algo agradável na próxima semana ~ vou a Madri no próximo fim de semana por alguns dias</w:t>
      </w:r>
    </w:p>
    <w:p>
      <w:r>
        <w:t xml:space="preserve">Acabou de fazer o download do parnoid</w:t>
      </w:r>
    </w:p>
    <w:p>
      <w:r>
        <w:t xml:space="preserve">@rudedoodle agradece a você</w:t>
      </w:r>
    </w:p>
    <w:p>
      <w:r>
        <w:t xml:space="preserve">@PaulDuxbury Morning Paul Como você está?</w:t>
      </w:r>
    </w:p>
    <w:p>
      <w:r>
        <w:t xml:space="preserve">@theclimbx3 i knoooow it its the pizza girl episode xD &lt;3</w:t>
      </w:r>
    </w:p>
    <w:p>
      <w:r>
        <w:t xml:space="preserve">consegui um por causa da minha babygirl</w:t>
      </w:r>
    </w:p>
    <w:p>
      <w:r>
        <w:t xml:space="preserve">@richa_august84 Acho que Chrony significava um símio chamado TR Rajendran. Não Russell Peters.</w:t>
      </w:r>
    </w:p>
    <w:p>
      <w:r>
        <w:t xml:space="preserve">Quase pronto para deixar a casa para ir para a WTHR!</w:t>
      </w:r>
    </w:p>
    <w:p>
      <w:r>
        <w:t xml:space="preserve">Fora de serviço B&amp;Q para novos móveis de exterior</w:t>
      </w:r>
    </w:p>
    <w:p>
      <w:r>
        <w:t xml:space="preserve">@everyonesmad mas é bonito pelo menos, acho que preciso pegar um pouco de sono em breve</w:t>
      </w:r>
    </w:p>
    <w:p>
      <w:r>
        <w:t xml:space="preserve">Bom dia, a todas as mamãs, dia das mães felizes.  Agora estou fora da rotina de puxar a cauda dos gatos.  Eu sei que ela gosta.</w:t>
      </w:r>
    </w:p>
    <w:p>
      <w:r>
        <w:t xml:space="preserve">@AndreaKoeln Eu ouço isso agora mesmo - muito divertido!!!  Não, eu só tenho que conseguir de alguma forma</w:t>
      </w:r>
    </w:p>
    <w:p>
      <w:r>
        <w:t xml:space="preserve">Acabei de chegar de minha irmã onde passei a noite</w:t>
      </w:r>
    </w:p>
    <w:p>
      <w:r>
        <w:t xml:space="preserve">as roupas de verão entram em pânico...vejo nuvens de chuva!! ainda nadando...estou me sentindo em um clima de férias</w:t>
      </w:r>
    </w:p>
    <w:p>
      <w:r>
        <w:t xml:space="preserve">@veeekay07 haha wats this about?</w:t>
      </w:r>
    </w:p>
    <w:p>
      <w:r>
        <w:t xml:space="preserve">@sruthykumar hahaha totalmente yaayy eu não me sinto tão só no twitter</w:t>
      </w:r>
    </w:p>
    <w:p>
      <w:r>
        <w:t xml:space="preserve">@emiug, como está indo sua codificação?</w:t>
      </w:r>
    </w:p>
    <w:p>
      <w:r>
        <w:t xml:space="preserve">@madnessofmany ligou sobre isso, nenhuma resposta deve tentar novamente amanhã</w:t>
      </w:r>
    </w:p>
    <w:p>
      <w:r>
        <w:t xml:space="preserve">@TMJP na verdade eu preferiria que você não me verificasse .....</w:t>
      </w:r>
    </w:p>
    <w:p>
      <w:r>
        <w:t xml:space="preserve">revisão...que diversão...ainda tenho quinta-feira para fazer basicamente nada</w:t>
      </w:r>
    </w:p>
    <w:p>
      <w:r>
        <w:t xml:space="preserve">@itsonlywords Você é bem-vindo!</w:t>
      </w:r>
    </w:p>
    <w:p>
      <w:r>
        <w:t xml:space="preserve">@vadimkozhin, por que você acha isso?</w:t>
      </w:r>
    </w:p>
    <w:p>
      <w:r>
        <w:t xml:space="preserve">@ddlovato http://twitpic.com/4vuuy - Isso é tão legal.</w:t>
      </w:r>
    </w:p>
    <w:p>
      <w:r>
        <w:t xml:space="preserve">@pntbtrkisses a midwest girl, lol....so perto e ainda assim até agora</w:t>
      </w:r>
    </w:p>
    <w:p>
      <w:r>
        <w:t xml:space="preserve">Aqui está um link para o desempenho de Gregg, seu incrível http://bit.ly/GsWrk</w:t>
      </w:r>
    </w:p>
    <w:p>
      <w:r>
        <w:t xml:space="preserve">minha senhora não lê meus tweets para não saber que o cara do emo ganhou #ds</w:t>
      </w:r>
    </w:p>
    <w:p>
      <w:r>
        <w:t xml:space="preserve">@CandyWWWGM bem, como eu mãe e avó estou um pouco em modo de brincadeira</w:t>
      </w:r>
    </w:p>
    <w:p>
      <w:r>
        <w:t xml:space="preserve">Imagino o que você está fazendo, imaginando onde está, há oceanos entre nós, mas isso não é muito longe. http://plurk.com/p/svxe1</w:t>
      </w:r>
    </w:p>
    <w:p>
      <w:r>
        <w:t xml:space="preserve">Cheguei em casa...noite, meus vinte e poucos</w:t>
      </w:r>
    </w:p>
    <w:p>
      <w:r>
        <w:t xml:space="preserve">finalmente a festa louca 2nite! obrigado @jacksterlope 4 me levando para casa!</w:t>
      </w:r>
    </w:p>
    <w:p>
      <w:r>
        <w:t xml:space="preserve">@MARCOME Eu gosto do som de uma brisa de amor...parece lindo! Amo o vento no meu rosto</w:t>
      </w:r>
    </w:p>
    <w:p>
      <w:r>
        <w:t xml:space="preserve">@bradiewebbstack Bradiee Posso perguntar por que sua foto é um gato?? haha ily xx</w:t>
      </w:r>
    </w:p>
    <w:p>
      <w:r>
        <w:t xml:space="preserve">@ecjulie Você é bem-vindo...</w:t>
      </w:r>
    </w:p>
    <w:p>
      <w:r>
        <w:t xml:space="preserve">@sophiaalmeida rs obrigado, eu realmente precisava de um lembrete de que eu sou uma velha bruxa mãe rs</w:t>
      </w:r>
    </w:p>
    <w:p>
      <w:r>
        <w:t xml:space="preserve">está muito chocado e se sente doente... mas feliz na mesma</w:t>
      </w:r>
    </w:p>
    <w:p>
      <w:r>
        <w:t xml:space="preserve">Observando John Edward Cross Country</w:t>
      </w:r>
    </w:p>
    <w:p>
      <w:r>
        <w:t xml:space="preserve">feliz aniversário para minha irmãzinha gee! em comemoração, tenha um artigo</w:t>
      </w:r>
    </w:p>
    <w:p>
      <w:r>
        <w:t xml:space="preserve">Espero que todas as mães por aí tenham tido um Dia da Mãe com amor, família e amigos próximos.</w:t>
      </w:r>
    </w:p>
    <w:p>
      <w:r>
        <w:t xml:space="preserve">Feliz Dia das Mães!  Eu me sinto abençoado neste dia por ter um filho maravilhoso que é também meu melhor amigo</w:t>
      </w:r>
    </w:p>
    <w:p>
      <w:r>
        <w:t xml:space="preserve">@Tom_El_Rumi Eu só faço inglês com eles. Metade da minha conversa é em inglês de qualquer forma - fii mushkila ma'a al modem wa al router</w:t>
      </w:r>
    </w:p>
    <w:p>
      <w:r>
        <w:t xml:space="preserve">como por que diabos ainda estou de pé...talvez porque estou bêbado e me diverti muito esta noite...a merda foi uma loucura</w:t>
      </w:r>
    </w:p>
    <w:p>
      <w:r>
        <w:t xml:space="preserve">AmmoxXx grande dia? Mulher, você AVISOU o sorriso que nunca desapareceu do meu rosto? Ha, Murray... Tudo por sua causa, eu lhe devo</w:t>
      </w:r>
    </w:p>
    <w:p>
      <w:r>
        <w:t xml:space="preserve">@bearboyph69 acabou de chegar em casa lng.</w:t>
      </w:r>
    </w:p>
    <w:p>
      <w:r>
        <w:t xml:space="preserve">Eu gostaria de poder escolher que bandas tocaram lixo em 20 de junho...hmmm!!!</w:t>
      </w:r>
    </w:p>
    <w:p>
      <w:r>
        <w:t xml:space="preserve">Feliz Dia das Mães para todas as mamães americanas!</w:t>
      </w:r>
    </w:p>
    <w:p>
      <w:r>
        <w:t xml:space="preserve">Hora de tocar os tambores</w:t>
      </w:r>
    </w:p>
    <w:p>
      <w:r>
        <w:t xml:space="preserve">@TotallyM hi hun!! eu realmente adorei seu tutorial yday! soooo much, it was one of the best tutorials i had watched in a long time!  xx</w:t>
      </w:r>
    </w:p>
    <w:p>
      <w:r>
        <w:t xml:space="preserve">acabei de chegar em casa e meu gatinho estava à minha porta esperando por mim</w:t>
      </w:r>
    </w:p>
    <w:p>
      <w:r>
        <w:t xml:space="preserve">@nicktionary, a propósito...eu tenho D.T</w:t>
      </w:r>
    </w:p>
    <w:p>
      <w:r>
        <w:t xml:space="preserve">conheça os robbinsons! melhor filme de todos os tempos</w:t>
      </w:r>
    </w:p>
    <w:p>
      <w:r>
        <w:t xml:space="preserve">acabou de instalar o Windows 7 RC, até agora ainda sem nuvens de cogumelos.</w:t>
      </w:r>
    </w:p>
    <w:p>
      <w:r>
        <w:t xml:space="preserve">@__Parasita__ haha im sempre desligado por coontails...então isso meio que me mata XD eu gosto dos espigões no entanto</w:t>
      </w:r>
    </w:p>
    <w:p>
      <w:r>
        <w:t xml:space="preserve">Meus Rishloves me fazem sorrir: @rishlooband ...</w:t>
      </w:r>
    </w:p>
    <w:p>
      <w:r>
        <w:t xml:space="preserve">@frenchiep : eu sei que estou atrasado, mas não tinha internet.</w:t>
      </w:r>
    </w:p>
    <w:p>
      <w:r>
        <w:t xml:space="preserve">@maenad_au I love it</w:t>
      </w:r>
    </w:p>
    <w:p>
      <w:r>
        <w:t xml:space="preserve">No ônibus... Yay seis bandeiras</w:t>
      </w:r>
    </w:p>
    <w:p>
      <w:r>
        <w:t xml:space="preserve">@_sarahwilson_ Adoro absolutamente seu cabelo e sua roupa na epótea desta noite</w:t>
      </w:r>
    </w:p>
    <w:p>
      <w:r>
        <w:t xml:space="preserve">@ronnilab Hahahah, vou usar esse ditado de agora em diante!</w:t>
      </w:r>
    </w:p>
    <w:p>
      <w:r>
        <w:t xml:space="preserve">@AmmoxXx grande dia? Mulher, você AVISOU o sorriso que nunca desapareceu do meu rosto? Ha, Murray... Tudo por sua causa, eu lhe devo</w:t>
      </w:r>
    </w:p>
    <w:p>
      <w:r>
        <w:t xml:space="preserve">para liverpool agora!</w:t>
      </w:r>
    </w:p>
    <w:p>
      <w:r>
        <w:t xml:space="preserve">dia desportivo com charlotte</w:t>
      </w:r>
    </w:p>
    <w:p>
      <w:r>
        <w:t xml:space="preserve">@ROAR_Fear_Me Fazendo muito bem, muito obrigado - passando muito tempo atrás do PC, mas com foco e determinação</w:t>
      </w:r>
    </w:p>
    <w:p>
      <w:r>
        <w:t xml:space="preserve">@simbaaa @mahimaaa SORRY! Eu não pude evitar. Foi para tentar chegar se sobre os tópicos de tendências.</w:t>
      </w:r>
    </w:p>
    <w:p>
      <w:r>
        <w:t xml:space="preserve">@aanneeB ok eu meio que pensei assim... quero dizer aqueles 2? ... seria engraçado, no entanto.</w:t>
      </w:r>
    </w:p>
    <w:p>
      <w:r>
        <w:t xml:space="preserve">Lance de Hoedown - tudo que posso dizer é... Estou chegando lá!</w:t>
      </w:r>
    </w:p>
    <w:p>
      <w:r>
        <w:t xml:space="preserve">Dormindo; só tinha que dizer Happy Momdukes Day</w:t>
      </w:r>
    </w:p>
    <w:p>
      <w:r>
        <w:t xml:space="preserve">divertiu-se muito dançando para o DJ Dan no Ruby Skye esta noite. E ainda estou procurando aquele colega de quarto em SF, se você conhece alguém!</w:t>
      </w:r>
    </w:p>
    <w:p>
      <w:r>
        <w:t xml:space="preserve">@backstreetboys Parabéns a Howie! Espero que você traga o pequeno James para a Alemanha em breve Desejo-lhe tudo de bom para sua família!</w:t>
      </w:r>
    </w:p>
    <w:p>
      <w:r>
        <w:t xml:space="preserve">@wendy_fred6 Eu ainda não cancelei minha conta e não fiz o login desde novembro, eu acho, talvez eu devesse Meu principal era um vilão, Ivl73</w:t>
      </w:r>
    </w:p>
    <w:p>
      <w:r>
        <w:t xml:space="preserve">@khtemplar é meu filho - ele tem meu voto hoje porque ele cresceu e se tornou um homem amoroso e carinhoso, "cheio de alma" - que ama sua mãe</w:t>
      </w:r>
    </w:p>
    <w:p>
      <w:r>
        <w:t xml:space="preserve">@MollySchofe em outra nota Eu amo totalmente esta foto de você e seu pai....old foto - http://bit.ly/18aEG8</w:t>
      </w:r>
    </w:p>
    <w:p>
      <w:r>
        <w:t xml:space="preserve">dormir o dia todo e depois voltar ao trabalho por mais 12 horas de enfermagem psicológica</w:t>
      </w:r>
    </w:p>
    <w:p>
      <w:r>
        <w:t xml:space="preserve">@TheLakersNation Game 3 hoje. Oh YA.</w:t>
      </w:r>
    </w:p>
    <w:p>
      <w:r>
        <w:t xml:space="preserve">@duskyblueskies tenho quase certeza de que esse é o tipo de tweeting que perderá seguidores. Mas, recheie-o... valeu bem a pena.</w:t>
      </w:r>
    </w:p>
    <w:p>
      <w:r>
        <w:t xml:space="preserve">Despertai. E minha cabeça está doendo. O que provavelmente significa que ontem à noite foi uma boa noite.</w:t>
      </w:r>
    </w:p>
    <w:p>
      <w:r>
        <w:t xml:space="preserve">Cargas de pequenos trabalhos para fazer hoje.  Vão tocar hoje música temática de caminhada do BrickMan</w:t>
      </w:r>
    </w:p>
    <w:p>
      <w:r>
        <w:t xml:space="preserve">Bom dia! Dirigindo para o trabalho</w:t>
      </w:r>
    </w:p>
    <w:p>
      <w:r>
        <w:t xml:space="preserve">http://twitpic.com/4wtii - novos cabelos que vão ser saudados!</w:t>
      </w:r>
    </w:p>
    <w:p>
      <w:r>
        <w:t xml:space="preserve">Tirando o JBA para fora</w:t>
      </w:r>
    </w:p>
    <w:p>
      <w:r>
        <w:t xml:space="preserve">É como se eu estivesse vivendo em uma Terra de Sonho. Eu (sempre) consigo o que quero. Deus, obrigado por tudo. Sou tão grato por esta vida adorável.</w:t>
      </w:r>
    </w:p>
    <w:p>
      <w:r>
        <w:t xml:space="preserve">@MikeyNEF mmmm... parece tão gostoso! bom ver u</w:t>
      </w:r>
    </w:p>
    <w:p>
      <w:r>
        <w:t xml:space="preserve">SIM! Finalmente, eu o fiz! meus deveres de casa estão prontos dx e posso ir waaalkiiing porque o sol está brilhando ^^ oh yeah.</w:t>
      </w:r>
    </w:p>
    <w:p>
      <w:r>
        <w:t xml:space="preserve">@marsha escreve Sim, você deve escrever um artigo.</w:t>
      </w:r>
    </w:p>
    <w:p>
      <w:r>
        <w:t xml:space="preserve">@astrylnaut yeah falando com você foi muito chato</w:t>
      </w:r>
    </w:p>
    <w:p>
      <w:r>
        <w:t xml:space="preserve">Feliz Dia das Mães!</w:t>
      </w:r>
    </w:p>
    <w:p>
      <w:r>
        <w:t xml:space="preserve">@murrion nope... sliverlight é cliente uma tecnologia lateral</w:t>
      </w:r>
    </w:p>
    <w:p>
      <w:r>
        <w:t xml:space="preserve">Bom dia a todos!!</w:t>
      </w:r>
    </w:p>
    <w:p>
      <w:r>
        <w:t xml:space="preserve">@decadentdecay Chica! Mais dois dias!  Eu também quero a Elle americana.</w:t>
      </w:r>
    </w:p>
    <w:p>
      <w:r>
        <w:t xml:space="preserve">@LucyKD lmao, eu só estou brincando, companheiro de brincadeira</w:t>
      </w:r>
    </w:p>
    <w:p>
      <w:r>
        <w:t xml:space="preserve">@Katie_McFlyy FINALY MY CHANCE HAS CAME. . PARA MATAR VOCÊ MWAHAHA! ha. não é legal. . ha xx</w:t>
      </w:r>
    </w:p>
    <w:p>
      <w:r>
        <w:t xml:space="preserve">observando os símpsons</w:t>
      </w:r>
    </w:p>
    <w:p>
      <w:r>
        <w:t xml:space="preserve">Obrigado a todos por terem saído esta noite, espero que se tenham divertido!</w:t>
      </w:r>
    </w:p>
    <w:p>
      <w:r>
        <w:t xml:space="preserve">Oh. Agora não precisa ser atualizado de repente. Ok. Vai se vestir de qualquer maneira</w:t>
      </w:r>
    </w:p>
    <w:p>
      <w:r>
        <w:t xml:space="preserve">Oh, acabo de assistir ao terceiro episódio de JONAS, é fantástico.</w:t>
      </w:r>
    </w:p>
    <w:p>
      <w:r>
        <w:t xml:space="preserve">@dafyddhumphreys Não vejo porque não</w:t>
      </w:r>
    </w:p>
    <w:p>
      <w:r>
        <w:t xml:space="preserve">@Sarcasmoo ... Esperei pela banda antes do show em Cingapura, conheci Chris M e consegui ingressos... Nada que você não saiba!</w:t>
      </w:r>
    </w:p>
    <w:p>
      <w:r>
        <w:t xml:space="preserve">@jakolien hee hee hee - btw obrigado por suas dicas no LinkedIn - eu ainda tenho que usá-las, mas obrigado antecipadamente</w:t>
      </w:r>
    </w:p>
    <w:p>
      <w:r>
        <w:t xml:space="preserve">@Dannymcfly http://twitpic.com/3ernb - Loving The Jumper</w:t>
      </w:r>
    </w:p>
    <w:p>
      <w:r>
        <w:t xml:space="preserve">Realmente boa noite</w:t>
      </w:r>
    </w:p>
    <w:p>
      <w:r>
        <w:t xml:space="preserve">@Boothamshaw i dont really know...eu vi no gadget show sobre algo que torna as mensagens mais fáceis de encontrar ou algo obrigado</w:t>
      </w:r>
    </w:p>
    <w:p>
      <w:r>
        <w:t xml:space="preserve">Fora para uma sumptuosa refeição mexicana!</w:t>
      </w:r>
    </w:p>
    <w:p>
      <w:r>
        <w:t xml:space="preserve">@davidleibrandt é bom saber que você se divertiu</w:t>
      </w:r>
    </w:p>
    <w:p>
      <w:r>
        <w:t xml:space="preserve">Quando a ortografia é importante. http://bit.ly/jdk0Z</w:t>
      </w:r>
    </w:p>
    <w:p>
      <w:r>
        <w:t xml:space="preserve">@twilightgossip Espero que você se sinta melhor em breve</w:t>
      </w:r>
    </w:p>
    <w:p>
      <w:r>
        <w:t xml:space="preserve">@jmlares Awake. Supresa. Não conseguia dormir ontem à noite, então desistiu e puxou uma noite inteira.  Como você está?</w:t>
      </w:r>
    </w:p>
    <w:p>
      <w:r>
        <w:t xml:space="preserve">@courtpet oh sweet! Com certeza vou checar quando tiver a chance...</w:t>
      </w:r>
    </w:p>
    <w:p>
      <w:r>
        <w:t xml:space="preserve">é ter carbonara para o jantar feita pela minha mãe</w:t>
      </w:r>
    </w:p>
    <w:p>
      <w:r>
        <w:t xml:space="preserve">assim como acabo de verificar todos os meus e-mails, recebo mais 5. porque como mais 5 pessoas estão me seguindo no twitter. oi pessoas me seguindo!</w:t>
      </w:r>
    </w:p>
    <w:p>
      <w:r>
        <w:t xml:space="preserve">@vanwau Ooh realmente?!! Bem, você sabe que é sempre bem-vindo!!</w:t>
      </w:r>
    </w:p>
    <w:p>
      <w:r>
        <w:t xml:space="preserve">dia das mães felizes</w:t>
      </w:r>
    </w:p>
    <w:p>
      <w:r>
        <w:t xml:space="preserve">HAPPY B-DAY TO LINA haha, seu presente de aniversário para mim seria comentar sobre o novo vídeo ;) http://bit.ly/17Cy61</w:t>
      </w:r>
    </w:p>
    <w:p>
      <w:r>
        <w:t xml:space="preserve">@Magnum74 Eu sabia que minha mãe adorava flores e ela adorava o Rieger Begonia então... a cesta pendurada parecia perfeita</w:t>
      </w:r>
    </w:p>
    <w:p>
      <w:r>
        <w:t xml:space="preserve">dia do derby! woooo, vamos UNITED!</w:t>
      </w:r>
    </w:p>
    <w:p>
      <w:r>
        <w:t xml:space="preserve">Concerto totalmente EXCELENTE de Dave Matthews! Jason Mraz abriu e ouvi "ficar ou partir" &amp; "esmagar" pela primeira vez ao vivo</w:t>
      </w:r>
    </w:p>
    <w:p>
      <w:r>
        <w:t xml:space="preserve">dia da mãe feliz a todos os seus pais</w:t>
      </w:r>
    </w:p>
    <w:p>
      <w:r>
        <w:t xml:space="preserve">Limpeza a partir de festas de outrora</w:t>
      </w:r>
    </w:p>
    <w:p>
      <w:r>
        <w:t xml:space="preserve">@polaroidsof182 ok ok cool podemos ter como, um zoológico de camool</w:t>
      </w:r>
    </w:p>
    <w:p>
      <w:r>
        <w:t xml:space="preserve">se você bater num carro ... você deve deixar um bilhete http://bit.ly/P274B mas sim colocar o que você quiser no bilhete</w:t>
      </w:r>
    </w:p>
    <w:p>
      <w:r>
        <w:t xml:space="preserve">@dotnetcowboy Obrigado! mesmo sendo apenas 'mãe' de nosso gato</w:t>
      </w:r>
    </w:p>
    <w:p>
      <w:r>
        <w:t xml:space="preserve">Acho que é hora de ler A Doll's House + Streetcar e obter algumas citações, e depois PHYSICS!</w:t>
      </w:r>
    </w:p>
    <w:p>
      <w:r>
        <w:t xml:space="preserve">golfe de manhã cedo em um dia ensolarado</w:t>
      </w:r>
    </w:p>
    <w:p>
      <w:r>
        <w:t xml:space="preserve">@ManBag79 awwww eu amo alguns charlies nós estamos desfrutando de alguma comida de sorte LOL</w:t>
      </w:r>
    </w:p>
    <w:p>
      <w:r>
        <w:t xml:space="preserve">o requiem de mozart!</w:t>
      </w:r>
    </w:p>
    <w:p>
      <w:r>
        <w:t xml:space="preserve">@mopedronin vir a kyoto clima é ótimo aqui</w:t>
      </w:r>
    </w:p>
    <w:p>
      <w:r>
        <w:t xml:space="preserve">não pôde resistir ? http://blip.fm/~5z7v3</w:t>
      </w:r>
    </w:p>
    <w:p>
      <w:r>
        <w:t xml:space="preserve">@sherenejose : Sim, isso era o que eu estava insinuando. Foi um pouco sutil demais, como de costume, suponho.</w:t>
      </w:r>
    </w:p>
    <w:p>
      <w:r>
        <w:t xml:space="preserve">A Bretanha amada tem talento ontem à noite!  Shaun e Greg foram ambos incríveis!  Será que eles também estavam QUENTES...não posso dizer que eu notei?!!</w:t>
      </w:r>
    </w:p>
    <w:p>
      <w:r>
        <w:t xml:space="preserve">@hottieann2145 você mora no AJ me também</w:t>
      </w:r>
    </w:p>
    <w:p>
      <w:r>
        <w:t xml:space="preserve">Feliz Dia das Mães!!!!</w:t>
      </w:r>
    </w:p>
    <w:p>
      <w:r>
        <w:t xml:space="preserve">HALLELUJAH! Finalmente terminei minha tarefa de Carreira! A sensação de terminar uma tarefa é ótima, você não tem idéia. Ou talvez você faça. lol</w:t>
      </w:r>
    </w:p>
    <w:p>
      <w:r>
        <w:t xml:space="preserve">"Os espectadores do meu perfil no LinkedIn também viram Barack Obama, Francisco van Jole e Erwin Blom". Estou em boa companhia.</w:t>
      </w:r>
    </w:p>
    <w:p>
      <w:r>
        <w:t xml:space="preserve">Só para sua informação, há também guerras de estrelas turcas que se arrancam aqui http://bit.ly/AeSnk</w:t>
      </w:r>
    </w:p>
    <w:p>
      <w:r>
        <w:t xml:space="preserve">Rove Live em 3 mins, meio excitado.</w:t>
      </w:r>
    </w:p>
    <w:p>
      <w:r>
        <w:t xml:space="preserve">Eu posso Roma sem Ceasar</w:t>
      </w:r>
    </w:p>
    <w:p>
      <w:r>
        <w:t xml:space="preserve">@MissxMarisa hahaha, é *massivo* comparado com os outros!! você é tão doce Cenário</w:t>
      </w:r>
    </w:p>
    <w:p>
      <w:r>
        <w:t xml:space="preserve">Feliz Dia da Mãe VALK!!</w:t>
      </w:r>
    </w:p>
    <w:p>
      <w:r>
        <w:t xml:space="preserve">@RacoonResidue (Mas elas são as citações fantásticas, não as de corney! )P</w:t>
      </w:r>
    </w:p>
    <w:p>
      <w:r>
        <w:t xml:space="preserve">@Hermanryu Obrigado! Tadi jam 12.30pm</w:t>
      </w:r>
    </w:p>
    <w:p>
      <w:r>
        <w:t xml:space="preserve">@tprettyman pergunta-lhes o que eles fizeram com suas vidas. ser seres humanos irritantes... contar o dia de sua mãe feliz!</w:t>
      </w:r>
    </w:p>
    <w:p>
      <w:r>
        <w:t xml:space="preserve">Bom dia a todos. Lindo domingo para todas as nossas belas mães. Tomei meu café da manhã com a senhora ....   Vamos em frente .</w:t>
      </w:r>
    </w:p>
    <w:p>
      <w:r>
        <w:t xml:space="preserve">Acho que ela não é o tipo de compositora que sonha com os grandes.</w:t>
      </w:r>
    </w:p>
    <w:p>
      <w:r>
        <w:t xml:space="preserve">@Pierrino sim NÃO ESQUEÇA as fotos do coala que estou publicitando hoje à noite no 11e se você estiver de volta no tempo. Sinon, mardi?</w:t>
      </w:r>
    </w:p>
    <w:p>
      <w:r>
        <w:t xml:space="preserve">Com Aubrey em pérola!!!</w:t>
      </w:r>
    </w:p>
    <w:p>
      <w:r>
        <w:t xml:space="preserve">@horcrux01 happy bday!</w:t>
      </w:r>
    </w:p>
    <w:p>
      <w:r>
        <w:t xml:space="preserve">@Swedish_em estou bem, acho eu. falando com - biiip - agora mesmo, ou...em sms. haha bem, como você está?</w:t>
      </w:r>
    </w:p>
    <w:p>
      <w:r>
        <w:t xml:space="preserve">LA bound!!</w:t>
      </w:r>
    </w:p>
    <w:p>
      <w:r>
        <w:t xml:space="preserve">Tão grato por minha incrível família. Quão abençoado sou eu. Feliz dia das Mães, a todos</w:t>
      </w:r>
    </w:p>
    <w:p>
      <w:r>
        <w:t xml:space="preserve">@ansje_44 Obrigado!! Estava um pouco fora da minha zona de conforto, mas foi divertido</w:t>
      </w:r>
    </w:p>
    <w:p>
      <w:r>
        <w:t xml:space="preserve">Apenas engraçado sentar aqui com teclado externo, mouse e macbook na cama só parece estranho, mas é confortável</w:t>
      </w:r>
    </w:p>
    <w:p>
      <w:r>
        <w:t xml:space="preserve">@Nemitabbah HAHAHAHA...yeah você estraga essa travessia e ajoelhado você será chamado para fora...JOKING</w:t>
      </w:r>
    </w:p>
    <w:p>
      <w:r>
        <w:t xml:space="preserve">@RainyCityLove I like that Tehe x</w:t>
      </w:r>
    </w:p>
    <w:p>
      <w:r>
        <w:t xml:space="preserve">@moodleman de alguma forma vou ter que descobrir como chegar a Sydney um dia</w:t>
      </w:r>
    </w:p>
    <w:p>
      <w:r>
        <w:t xml:space="preserve">Feliz Dia das Mães. Já tem um presente para a mamãe? Imprima um cartão presente amazônico para ela! http://snipurl.com/hq0n1</w:t>
      </w:r>
    </w:p>
    <w:p>
      <w:r>
        <w:t xml:space="preserve">Hoje é dia GRATUITO de falar... Estou no escritório tratando de algumas questões comerciais</w:t>
      </w:r>
    </w:p>
    <w:p>
      <w:r>
        <w:t xml:space="preserve">@bowrainbow na porta do Le mont ...está fechado talvez eles também sejam muito ricos em parung passado</w:t>
      </w:r>
    </w:p>
    <w:p>
      <w:r>
        <w:t xml:space="preserve">@iamhenrymorgan minha tela está coberta com BLUR ... como tem sido seu dia de criança?</w:t>
      </w:r>
    </w:p>
    <w:p>
      <w:r>
        <w:t xml:space="preserve">@MandyBookLover Same aqui, tendo um domingo agradável e tranquilo</w:t>
      </w:r>
    </w:p>
    <w:p>
      <w:r>
        <w:t xml:space="preserve">@sleepynikki - Vou ver se há lá uma loja de órgãos usados e avisarei você. Mas por que não se cadastrar no ejamming.com e sair de cena!</w:t>
      </w:r>
    </w:p>
    <w:p>
      <w:r>
        <w:t xml:space="preserve">@monkeyknopfler você é bem-vindo, na estrada hoje, então economizará esses jogos até a próxima semana... Cant esperar</w:t>
      </w:r>
    </w:p>
    <w:p>
      <w:r>
        <w:t xml:space="preserve">@moeneekah espero que sim; junte-se a @dailybooth e você encontrará um</w:t>
      </w:r>
    </w:p>
    <w:p>
      <w:r>
        <w:t xml:space="preserve">tempo de banho</w:t>
      </w:r>
    </w:p>
    <w:p>
      <w:r>
        <w:t xml:space="preserve">@viters o hotel deve estar agradecido</w:t>
      </w:r>
    </w:p>
    <w:p>
      <w:r>
        <w:t xml:space="preserve">Tivemos uma grande noite, ashleigh faz um bom professor de dança E demos uma surra no Bens em uma luta de travesseiros!</w:t>
      </w:r>
    </w:p>
    <w:p>
      <w:r>
        <w:t xml:space="preserve">@marthinnayoan Ahahaha... obrigado mano. Faremos. Talvez eu tire o dia de folga amanhã</w:t>
      </w:r>
    </w:p>
    <w:p>
      <w:r>
        <w:t xml:space="preserve">ahh, juz recebeu uma nova conta Rapidshare que dura até outubro de 09. 10gb de limite de download diário</w:t>
      </w:r>
    </w:p>
    <w:p>
      <w:r>
        <w:t xml:space="preserve">@firequinito OT! OT! OT!</w:t>
      </w:r>
    </w:p>
    <w:p>
      <w:r>
        <w:t xml:space="preserve">está misturando Techno, Progressivo e Tance com Ableton Live para o aniversário de Ben Vapid #Ableton</w:t>
      </w:r>
    </w:p>
    <w:p>
      <w:r>
        <w:t xml:space="preserve">@BenchmarkIT aplaudir os traz de volta à vida?</w:t>
      </w:r>
    </w:p>
    <w:p>
      <w:r>
        <w:t xml:space="preserve">@simonemaynard obrigado</w:t>
      </w:r>
    </w:p>
    <w:p>
      <w:r>
        <w:t xml:space="preserve">Desfrutando de um excelente brunch buffet na Friends &amp; Bachus em St. Marks Road. A comida, o serviço e o ambiente recebem um 4.0/5.0 Definitivamente voltando</w:t>
      </w:r>
    </w:p>
    <w:p>
      <w:r>
        <w:t xml:space="preserve">http://twitpic.com/4wtom - Este dia é muito estressante! Caramba... O almoço foi uma grande festa! Como vocês estão?</w:t>
      </w:r>
    </w:p>
    <w:p>
      <w:r>
        <w:t xml:space="preserve">sim .... acabou de comprar ingressos para Pearl Jam em agosto</w:t>
      </w:r>
    </w:p>
    <w:p>
      <w:r>
        <w:t xml:space="preserve">@Lindsayslifee goodmornin assim que vi ur pic, me lembrou como foi embaraçoso ontem. com oliver&amp;peter. foi divertido tho xD</w:t>
      </w:r>
    </w:p>
    <w:p>
      <w:r>
        <w:t xml:space="preserve">@lectronice sim, de fato aqui estou novamente</w:t>
      </w:r>
    </w:p>
    <w:p>
      <w:r>
        <w:t xml:space="preserve">A todas as mães lá fora, Feliz dia das mães!!</w:t>
      </w:r>
    </w:p>
    <w:p>
      <w:r>
        <w:t xml:space="preserve">@MelodyLeaLamb Goooood Morning Melody! Desejando a você um Dia das Mães Maravilhoso com sua família!</w:t>
      </w:r>
    </w:p>
    <w:p>
      <w:r>
        <w:t xml:space="preserve">Está comendo o churrasco Jalapeno Torta do metrô Los Chaparros, bem ao lado.</w:t>
      </w:r>
    </w:p>
    <w:p>
      <w:r>
        <w:t xml:space="preserve">Eu vi Thirst que é um filme coreano feito por chan-wook Park . este filme não é difícil, mas bom.</w:t>
      </w:r>
    </w:p>
    <w:p>
      <w:r>
        <w:t xml:space="preserve">@sarasso619 terei que ser mais criativo na escolha do meu próximo pseudônimo.  Acrescentar o N à frente obviamente não foi furtivo o suficiente.</w:t>
      </w:r>
    </w:p>
    <w:p>
      <w:r>
        <w:t xml:space="preserve">Mostrar 147 em pré-produção ....... um pouco atrás</w:t>
      </w:r>
    </w:p>
    <w:p>
      <w:r>
        <w:t xml:space="preserve">@cherylelapitan Deve ser um bom mesmo sem #Yao no meio. Espere que os #Rockets joguem duro #Kobe. Nada que a mamba não consiga aguentar.</w:t>
      </w:r>
    </w:p>
    <w:p>
      <w:r>
        <w:t xml:space="preserve">Ooh, eu tenho meu perfil com cores de verão.</w:t>
      </w:r>
    </w:p>
    <w:p>
      <w:r>
        <w:t xml:space="preserve">@urfavoritegrl tenho certeza que você está dormindo, mas terá que me contar sua parte favorita amanhã. eu ri praticamente o tempo todo.</w:t>
      </w:r>
    </w:p>
    <w:p>
      <w:r>
        <w:t xml:space="preserve">você parece saber sempre a coisa certa a dizer. obrigado.  - http://ilikeucoz.com/m/1123 #youregreat</w:t>
      </w:r>
    </w:p>
    <w:p>
      <w:r>
        <w:t xml:space="preserve">@hmigroupllc</w:t>
      </w:r>
    </w:p>
    <w:p>
      <w:r>
        <w:t xml:space="preserve">@lukemarsden aww bless you guys are so cute... are you still in touch with any of the other BB contestants? xxoo</w:t>
      </w:r>
    </w:p>
    <w:p>
      <w:r>
        <w:t xml:space="preserve">eu tinha um novo amigo que se chamava vergonha.</w:t>
      </w:r>
    </w:p>
    <w:p>
      <w:r>
        <w:t xml:space="preserve">@AmericanYard g'mornin lolz mais como g'nite 2 me-I'm JUSTIN gettin home from work. &amp; yes ur label or agent/mngr</w:t>
      </w:r>
    </w:p>
    <w:p>
      <w:r>
        <w:t xml:space="preserve">@tferriss Isso é muito engraçado.  Crianças bonitas.</w:t>
      </w:r>
    </w:p>
    <w:p>
      <w:r>
        <w:t xml:space="preserve">Feliz domingo. Temos sol em Frankfurt. Espero que todas as mães desfrutem deste dia.</w:t>
      </w:r>
    </w:p>
    <w:p>
      <w:r>
        <w:t xml:space="preserve">fez 14,5 milhas no Pico ontem à noite, com uma bela corrida de 5 milhas de volta para o carro esta manhã</w:t>
      </w:r>
    </w:p>
    <w:p>
      <w:r>
        <w:t xml:space="preserve">que agora não programam há muito tempo</w:t>
      </w:r>
    </w:p>
    <w:p>
      <w:r>
        <w:t xml:space="preserve">@DoctorWatsonSx Manhã</w:t>
      </w:r>
    </w:p>
    <w:p>
      <w:r>
        <w:t xml:space="preserve">Minha aposta hoje nos índios Mumbai... Alguém quer fazer uma aposta de 500 dólares??</w:t>
      </w:r>
    </w:p>
    <w:p>
      <w:r>
        <w:t xml:space="preserve">prática da banda</w:t>
      </w:r>
    </w:p>
    <w:p>
      <w:r>
        <w:t xml:space="preserve">@hihat7 Vá para a página principal de configurações do iPhone e role para baixo - você o verá</w:t>
      </w:r>
    </w:p>
    <w:p>
      <w:r>
        <w:t xml:space="preserve">@JPMizDELiCiOUS hii</w:t>
      </w:r>
    </w:p>
    <w:p>
      <w:r>
        <w:t xml:space="preserve">Feliz Dia das Mães para todas as minhas colegas mães - tenham um ótimo dia - o meu será passado no meu jardim com toda a minha família</w:t>
      </w:r>
    </w:p>
    <w:p>
      <w:r>
        <w:t xml:space="preserve">foi agora informado por um amigo íntimo que a cabeça dorida é devido a 4 pints e não a 2</w:t>
      </w:r>
    </w:p>
    <w:p>
      <w:r>
        <w:t xml:space="preserve">@andrew1913 tema tune? Seu robin eu sou BATMAN!</w:t>
      </w:r>
    </w:p>
    <w:p>
      <w:r>
        <w:t xml:space="preserve">@johncmayer você é um dos meus músicos/artistas favoritos de sempre!! Por favor, continue com o grande trabalho John</w:t>
      </w:r>
    </w:p>
    <w:p>
      <w:r>
        <w:t xml:space="preserve">@DemiLSupporter i LOVE seu chapéu! tão legal. parece que foi um dia divertido. e eu adoro que você tenha usado a palavra "crikey" agora mesmo!!</w:t>
      </w:r>
    </w:p>
    <w:p>
      <w:r>
        <w:t xml:space="preserve">Sooo cansado e tem uma dor de cabeça - toda auto infligida, é claro! Mas bons tempos</w:t>
      </w:r>
    </w:p>
    <w:p>
      <w:r>
        <w:t xml:space="preserve">FELIZ MOMMA's DAY ALL. HONORE AS SUAS MULHERES inscrevem-se no #maternalhealth aqui é para todas as mães e crianças luvin lá fora: http://bit.ly/Bpekk</w:t>
      </w:r>
    </w:p>
    <w:p>
      <w:r>
        <w:t xml:space="preserve">Huh, outro domingo de codificação do ScarePoint</w:t>
      </w:r>
    </w:p>
    <w:p>
      <w:r>
        <w:t xml:space="preserve">@pretentiousgit o que um cão bonito</w:t>
      </w:r>
    </w:p>
    <w:p>
      <w:r>
        <w:t xml:space="preserve">@codepo8 Devo admitir que, quando vi esse nome publicado pela primeira vez, achei que era uma tentativa de exploração</w:t>
      </w:r>
    </w:p>
    <w:p>
      <w:r>
        <w:t xml:space="preserve">tente tocar a linha de base "Grease Lightning" de John Travolta... é legal</w:t>
      </w:r>
    </w:p>
    <w:p>
      <w:r>
        <w:t xml:space="preserve">@hollymcombsbrbr de alguma forma eu não posso responder à sua mensagem LOL e sim eu sei Agradeço a vocêuu</w:t>
      </w:r>
    </w:p>
    <w:p>
      <w:r>
        <w:t xml:space="preserve">Desculpe não ter tweeted em algum tempo - eu estava de férias então estava doente mas agora estou melhor</w:t>
      </w:r>
    </w:p>
    <w:p>
      <w:r>
        <w:t xml:space="preserve">Umm. O que temos aqui? Torta de maçã, confira. Cupcakes, confere. Chá verde, conferido. Café, conferido. Depois estamos prontos para a hora do chá.</w:t>
      </w:r>
    </w:p>
    <w:p>
      <w:r>
        <w:t xml:space="preserve">@DannehOak ei lá! seu URL da web parece bom</w:t>
      </w:r>
    </w:p>
    <w:p>
      <w:r>
        <w:t xml:space="preserve">@TheRealJayRome heya obrigado por aceitar a adição</w:t>
      </w:r>
    </w:p>
    <w:p>
      <w:r>
        <w:t xml:space="preserve">nossa exposição em estilo sul está em menos de uma semana na galeria otara!</w:t>
      </w:r>
    </w:p>
    <w:p>
      <w:r>
        <w:t xml:space="preserve">Consegui!! de volta ao Paquistão! - http://bkite.com/07kBP</w:t>
      </w:r>
    </w:p>
    <w:p>
      <w:r>
        <w:t xml:space="preserve">Enquanto @mattcutts em férias, @nytimes tendo tempos dourados spamming Google por 5.350 redirecionamentos. http://bit.ly/18kwzh</w:t>
      </w:r>
    </w:p>
    <w:p>
      <w:r>
        <w:t xml:space="preserve">É o Dia das Mães! Fui almoçar fora para comemorar e depois fui comprar um presente para minha mãe</w:t>
      </w:r>
    </w:p>
    <w:p>
      <w:r>
        <w:t xml:space="preserve">@chriscuzzy ...Agora vou voltar para a cama. LOL. Aproveite seu tempo no ginásio. Estarei dormindo.</w:t>
      </w:r>
    </w:p>
    <w:p>
      <w:r>
        <w:t xml:space="preserve">@HelloLizzi oh hahah que está bem então</w:t>
      </w:r>
    </w:p>
    <w:p>
      <w:r>
        <w:t xml:space="preserve">star treeeeek?! apenas um cara gostoso lá e eu posso vê-lo fazer seu woo quente.</w:t>
      </w:r>
    </w:p>
    <w:p>
      <w:r>
        <w:t xml:space="preserve">banhando-se com dois anjinhos, Keyla e Janice.</w:t>
      </w:r>
    </w:p>
    <w:p>
      <w:r>
        <w:t xml:space="preserve">@Kenzielee_ Dia das Mães nos Estados Unidos hoje. Eu não direi à minha, ela esperará outro presente</w:t>
      </w:r>
    </w:p>
    <w:p>
      <w:r>
        <w:t xml:space="preserve">Acabou de assistir ao Camp Rock Eating framboesa com gelado de ondulação. Incrível</w:t>
      </w:r>
    </w:p>
    <w:p>
      <w:r>
        <w:t xml:space="preserve">Fora para a cama ... Noite de noite todos</w:t>
      </w:r>
    </w:p>
    <w:p>
      <w:r>
        <w:t xml:space="preserve">hmm sorvete para o café da manhã #springtime</w:t>
      </w:r>
    </w:p>
    <w:p>
      <w:r>
        <w:t xml:space="preserve">Sair para a noite - tenha uma boa noite de domingo, tudo</w:t>
      </w:r>
    </w:p>
    <w:p>
      <w:r>
        <w:t xml:space="preserve">@jonoble Espero que você possa se juntar a nós para futuras edições</w:t>
      </w:r>
    </w:p>
    <w:p>
      <w:r>
        <w:t xml:space="preserve">acabou de assistir ao episódio One Tree Hill 22 temporada 6... nunca chorou tanto desde que keith morreu!!!!!! OTH é épico, com certeza!!!!!!  Xxx</w:t>
      </w:r>
    </w:p>
    <w:p>
      <w:r>
        <w:t xml:space="preserve">@davelakhani Você chegou a conhecer Ace Frehley?  Adoro seu violão tocando.  Não tenho certeza da coerência de um alto-falante que ele poderia/não poderia ser.</w:t>
      </w:r>
    </w:p>
    <w:p>
      <w:r>
        <w:t xml:space="preserve">conseguiu!! de volta ao paquistão! - http://bkite.com/07kBQ</w:t>
      </w:r>
    </w:p>
    <w:p>
      <w:r>
        <w:t xml:space="preserve">Eu digo "oh cara..." jovani pergunta, "você acabou de me chamar de velho" haha</w:t>
      </w:r>
    </w:p>
    <w:p>
      <w:r>
        <w:t xml:space="preserve">Consegui!! de volta ao Paquistão! - http://bkite.com/07kBR</w:t>
      </w:r>
    </w:p>
    <w:p>
      <w:r>
        <w:t xml:space="preserve">@jordanknight Por favor, deseje a sua esposa Evelyn um feliz Dia da Mãe para mim e diga a ela que espero que ela tenha um dia maravilhoso. Mime-a hoje.</w:t>
      </w:r>
    </w:p>
    <w:p>
      <w:r>
        <w:t xml:space="preserve">@jonesyladdd SAME. não está acontecendo, e estou saindo também! UH-OH.</w:t>
      </w:r>
    </w:p>
    <w:p>
      <w:r>
        <w:t xml:space="preserve">É mais assim - 3º #fb</w:t>
      </w:r>
    </w:p>
    <w:p>
      <w:r>
        <w:t xml:space="preserve">Mais duas semanas de escola sem incluir os finais de semana. omg. omg. ahhhh. mal posso esperar para me formar.</w:t>
      </w:r>
    </w:p>
    <w:p>
      <w:r>
        <w:t xml:space="preserve">Tive um ótimo fim de semana... mas comi demais, acho eu...  Estou ansioso pela minha viagem a Hobart na sexta-feira 15....</w:t>
      </w:r>
    </w:p>
    <w:p>
      <w:r>
        <w:t xml:space="preserve">@rehabc lhe dá um vale-presente para algo como uma parada de compras ou algo assim. isso é tão bom quanto dinheiro. a menos que ele esteja imigrando, ou seja!</w:t>
      </w:r>
    </w:p>
    <w:p>
      <w:r>
        <w:t xml:space="preserve">@RealHughJackman Wolverine é fantástico... adoro! seu ator tão grande...</w:t>
      </w:r>
    </w:p>
    <w:p>
      <w:r>
        <w:t xml:space="preserve">@erezmizrachi @mominisrael obrigado</w:t>
      </w:r>
    </w:p>
    <w:p>
      <w:r>
        <w:t xml:space="preserve">Temos toneladas de atualizações, incluindo fotos do Rob de ontem. Confira-as www.robsessedpattinson.com</w:t>
      </w:r>
    </w:p>
    <w:p>
      <w:r>
        <w:t xml:space="preserve">@Beautiful515 isso é fantástico!</w:t>
      </w:r>
    </w:p>
    <w:p>
      <w:r>
        <w:t xml:space="preserve">manuais da sessão de finalização - Apenas Saúde e Segurança e Gerenciando Disciplina e Luto a acrescentar!!</w:t>
      </w:r>
    </w:p>
    <w:p>
      <w:r>
        <w:t xml:space="preserve">Feliz Dia das Mães Mamãe ?</w:t>
      </w:r>
    </w:p>
    <w:p>
      <w:r>
        <w:t xml:space="preserve">... Vou lançar (fazer ou quebrar) a fase alfa do meu site de locação de imóveis residenciais. (Compromisso de primeira classe</w:t>
      </w:r>
    </w:p>
    <w:p>
      <w:r>
        <w:t xml:space="preserve">contente por ter usado meus ratos pretos e uma camisa florida tão cheia da minha dúzia de pratos de frutos do mar misturados com listéis e morte por chocolate</w:t>
      </w:r>
    </w:p>
    <w:p>
      <w:r>
        <w:t xml:space="preserve">@LJRICH olá - como solicitado</w:t>
      </w:r>
    </w:p>
    <w:p>
      <w:r>
        <w:t xml:space="preserve">@marypascoe obrigado eu amo a palavra CRIKEY é como se eu dissesse</w:t>
      </w:r>
    </w:p>
    <w:p>
      <w:r>
        <w:t xml:space="preserve">amanhecendo @DaHilster Espero que você esteja sentindo a ponta-top ? http://blip.fm/~5z7zs</w:t>
      </w:r>
    </w:p>
    <w:p>
      <w:r>
        <w:t xml:space="preserve">@masterballerina yess you?</w:t>
      </w:r>
    </w:p>
    <w:p>
      <w:r>
        <w:t xml:space="preserve">http://pic.gd/fad84c Um domingo à noite em Helsinque. Não tínhamos bebido nada... xD yeah DIREITO!</w:t>
      </w:r>
    </w:p>
    <w:p>
      <w:r>
        <w:t xml:space="preserve">@robluketic Hey Sr. Luketic! Eu não tenho seu número para enviar por telefone.  Você pode me enviar um e-mail para heathfox@heathfox.com, se não houver problema.</w:t>
      </w:r>
    </w:p>
    <w:p>
      <w:r>
        <w:t xml:space="preserve">@jessiealeea lol.well.hope you find someone to give you a massage wish i could but i'm half a world away lol</w:t>
      </w:r>
    </w:p>
    <w:p>
      <w:r>
        <w:t xml:space="preserve">@Vitriol_: "@lordmitchnz Boa noite, gentil senhor *bows*" ? http://blip.fm/~5z7zv</w:t>
      </w:r>
    </w:p>
    <w:p>
      <w:r>
        <w:t xml:space="preserve">dia das mães felizes!</w:t>
      </w:r>
    </w:p>
    <w:p>
      <w:r>
        <w:t xml:space="preserve">@BoltClock oic... precisará obter espaço de atualização se eu quiser usá-lo então.thanks Will most prob only use photoshop and dreamweaver</w:t>
      </w:r>
    </w:p>
    <w:p>
      <w:r>
        <w:t xml:space="preserve">@CirkusMike tweetie é muito bom também para contas múltiplas. Pegue também a cópia do Mac Desktop se você tiver uma</w:t>
      </w:r>
    </w:p>
    <w:p>
      <w:r>
        <w:t xml:space="preserve">@edsaint lol @ half - eu já tenho uma área de trabalho volumosa - estou preparado para ser super fino e leve: O desempenho do SSD é irreal</w:t>
      </w:r>
    </w:p>
    <w:p>
      <w:r>
        <w:t xml:space="preserve">Feliz dia da mãe para todas as mães lá fora! Não se esqueça de enviar um cartão!!</w:t>
      </w:r>
    </w:p>
    <w:p>
      <w:r>
        <w:t xml:space="preserve">fará isso em alguns dias, quando eu tiver mais tempo, por enquanto preciso dormir um pouco. Noite de Todos.  Paz.!!!!</w:t>
      </w:r>
    </w:p>
    <w:p>
      <w:r>
        <w:t xml:space="preserve">@cybercabz vou dar uma olhada, soa muito bem</w:t>
      </w:r>
    </w:p>
    <w:p>
      <w:r>
        <w:t xml:space="preserve">Feliz Dia das Mães</w:t>
      </w:r>
    </w:p>
    <w:p>
      <w:r>
        <w:t xml:space="preserve">Ver o "Amor no Clube" na verdade me fez</w:t>
      </w:r>
    </w:p>
    <w:p>
      <w:r>
        <w:t xml:space="preserve">Rastejando para dentro da minha toca para passar a noite agora.</w:t>
      </w:r>
    </w:p>
    <w:p>
      <w:r>
        <w:t xml:space="preserve">As 20 melhores maneiras de ficar verde! http://tinyurl.com/otjttu - isso é muito útil, e meio legal na verdade</w:t>
      </w:r>
    </w:p>
    <w:p>
      <w:r>
        <w:t xml:space="preserve">@aussiecynic haha melhor bêbado tweeting you mean?</w:t>
      </w:r>
    </w:p>
    <w:p>
      <w:r>
        <w:t xml:space="preserve">acabou de descobrir que eu sou um robô</w:t>
      </w:r>
    </w:p>
    <w:p>
      <w:r>
        <w:t xml:space="preserve">@aussieboby i like it #masterchef</w:t>
      </w:r>
    </w:p>
    <w:p>
      <w:r>
        <w:t xml:space="preserve">@doctorbond se você pretendia chover forte n inundação em bkk ontem à noite, sorte que eu estava fora de bkk</w:t>
      </w:r>
    </w:p>
    <w:p>
      <w:r>
        <w:t xml:space="preserve">@sevenspiral não se preocupe, boas notícias são boas para espalhar</w:t>
      </w:r>
    </w:p>
    <w:p>
      <w:r>
        <w:t xml:space="preserve">@nicktionary e seu surpreendente x</w:t>
      </w:r>
    </w:p>
    <w:p>
      <w:r>
        <w:t xml:space="preserve">Basta ler um livro chamado "Gamer Girl" e não foi tão ruim assim.</w:t>
      </w:r>
    </w:p>
    <w:p>
      <w:r>
        <w:t xml:space="preserve">@NeNe96 dia feliz para ela e dia das mães felizes também</w:t>
      </w:r>
    </w:p>
    <w:p>
      <w:r>
        <w:t xml:space="preserve">de manhã estou acordada e pronta para fazer xixi, é domingo.</w:t>
      </w:r>
    </w:p>
    <w:p>
      <w:r>
        <w:t xml:space="preserve">@therealjspace *bolsos* com prazer de ser de serviço</w:t>
      </w:r>
    </w:p>
    <w:p>
      <w:r>
        <w:t xml:space="preserve">@28doomdoom28 Eu também vi isso no jonas Mas de onde vem essa frase porque ouvi falar dela, não consigo lembrar de onde?</w:t>
      </w:r>
    </w:p>
    <w:p>
      <w:r>
        <w:t xml:space="preserve">@craving4sweets Happy hot mamas day!</w:t>
      </w:r>
    </w:p>
    <w:p>
      <w:r>
        <w:t xml:space="preserve">@tessajames01 cool i wear black a maior parte do tempo quando saio</w:t>
      </w:r>
    </w:p>
    <w:p>
      <w:r>
        <w:t xml:space="preserve">@Jo3ll3 indo para a cama de verdade desta vez. Tenha um bom dia</w:t>
      </w:r>
    </w:p>
    <w:p>
      <w:r>
        <w:t xml:space="preserve">Quero fazer uma audição com Anna ~ -mHc-SMOOOCH</w:t>
      </w:r>
    </w:p>
    <w:p>
      <w:r>
        <w:t xml:space="preserve">@sandy195850 temos dois cães pequenos, é bom ouvir que a Center Parcs os levaria. Cruzeiro para Nova York no Queen Mary 2, um verdadeiro deleite</w:t>
      </w:r>
    </w:p>
    <w:p>
      <w:r>
        <w:t xml:space="preserve">ir assistir a alguns DVD's de amigos</w:t>
      </w:r>
    </w:p>
    <w:p>
      <w:r>
        <w:t xml:space="preserve">dia das mães felizes para todas as mães lá fora!!</w:t>
      </w:r>
    </w:p>
    <w:p>
      <w:r>
        <w:t xml:space="preserve">Acabo de terminar minha primeira canção nova!!!  Em breve no Youtube !  Mantendo você atualizado !</w:t>
      </w:r>
    </w:p>
    <w:p>
      <w:r>
        <w:t xml:space="preserve">@WilHarris http://tinyurl.com/q3u32x não é esse o equipamento de podcasting que você tem para a bit-tech?</w:t>
      </w:r>
    </w:p>
    <w:p>
      <w:r>
        <w:t xml:space="preserve">Fora para revisar um pouco mais em breve</w:t>
      </w:r>
    </w:p>
    <w:p>
      <w:r>
        <w:t xml:space="preserve">@originalgabriel Claro que sim!</w:t>
      </w:r>
    </w:p>
    <w:p>
      <w:r>
        <w:t xml:space="preserve">Hahahahahaha lembro-me quando arranquei aquela foto do William de uma das revistas Claires Mags. Eu beated zoe a ele</w:t>
      </w:r>
    </w:p>
    <w:p>
      <w:r>
        <w:t xml:space="preserve">@freshypanda haha bêbado soa *bom!! eu prevejo uma grande pontuação para hoje</w:t>
      </w:r>
    </w:p>
    <w:p>
      <w:r>
        <w:t xml:space="preserve">Boa viagem de observação de aves em 7 dias com 5 Pitta e Bornean Bristlehead</w:t>
      </w:r>
    </w:p>
    <w:p>
      <w:r>
        <w:t xml:space="preserve">@ModelSupplies obrigado por seu comentário</w:t>
      </w:r>
    </w:p>
    <w:p>
      <w:r>
        <w:t xml:space="preserve">@headgeek666 observou a versão padrão do dvd 3d, ainda sem blues no Reino Unido, o efeito 3d foi o melhor que eu já vi no sistema doméstico, mamas em 3d</w:t>
      </w:r>
    </w:p>
    <w:p>
      <w:r>
        <w:t xml:space="preserve">Atualmente, o café Costa está gostando cada vez mais deste lugar. Hoje em dia, os negócios eram negócios.</w:t>
      </w:r>
    </w:p>
    <w:p>
      <w:r>
        <w:t xml:space="preserve">fez um exame RE na terça-feira. Deseje-me sorte / reze por mim? Obrigado. xxx</w:t>
      </w:r>
    </w:p>
    <w:p>
      <w:r>
        <w:t xml:space="preserve">fez a última parte da patinação no gelo esta manhã. Mozart. fantástico, mal posso esperar para fazê-lo na sexta e sábado. adoramos U todos</w:t>
      </w:r>
    </w:p>
    <w:p>
      <w:r>
        <w:t xml:space="preserve">Filmando a última cena de Afflicted - então está pronto para o sound design... em breve! em breve!</w:t>
      </w:r>
    </w:p>
    <w:p>
      <w:r>
        <w:t xml:space="preserve">feito com o exame fkn! n acabou de comprar o presente do dia das mães, finalmente... tada! a nova fragrância prada vai conhecer a mãe n fam agora : ...</w:t>
      </w:r>
    </w:p>
    <w:p>
      <w:r>
        <w:t xml:space="preserve">@Krysss Eu o convido</w:t>
      </w:r>
    </w:p>
    <w:p>
      <w:r>
        <w:t xml:space="preserve">tudo em um dia de nasísmo</w:t>
      </w:r>
    </w:p>
    <w:p>
      <w:r>
        <w:t xml:space="preserve">Foto: Meus Novos Sapatos! http://tumblr.com/xmx1qzcts</w:t>
      </w:r>
    </w:p>
    <w:p>
      <w:r>
        <w:t xml:space="preserve">@Jennifrayne Obrigado pelo link, eu votei e vou enviar isso também.</w:t>
      </w:r>
    </w:p>
    <w:p>
      <w:r>
        <w:t xml:space="preserve">@RedMummy Good Morning Hows u ?</w:t>
      </w:r>
    </w:p>
    <w:p>
      <w:r>
        <w:t xml:space="preserve">@toreo que é porque você está navegando no twitter #nightshift agora</w:t>
      </w:r>
    </w:p>
    <w:p>
      <w:r>
        <w:t xml:space="preserve">@melisadisti lol espero encontrar alguém para me dar um também! lol</w:t>
      </w:r>
    </w:p>
    <w:p>
      <w:r>
        <w:t xml:space="preserve">@drewryanscott então você deveria ir a vegas como você fez no ano passado Eu acho que isso foi por volta da época em que você matou aquele animal com o seu carro velho LOL</w:t>
      </w:r>
    </w:p>
    <w:p>
      <w:r>
        <w:t xml:space="preserve">dia da mãe feliz</w:t>
      </w:r>
    </w:p>
    <w:p>
      <w:r>
        <w:t xml:space="preserve">@Lindsayslifee eles parecem bem pelo menos haha. &lt;3</w:t>
      </w:r>
    </w:p>
    <w:p>
      <w:r>
        <w:t xml:space="preserve">@Linniesuniverse Lucien Kerk, um dos vocalistas de nossa igreja</w:t>
      </w:r>
    </w:p>
    <w:p>
      <w:r>
        <w:t xml:space="preserve">@maryk3lly sure i willll ....</w:t>
      </w:r>
    </w:p>
    <w:p>
      <w:r>
        <w:t xml:space="preserve">Em biquíni enquanto desfruta do sol</w:t>
      </w:r>
    </w:p>
    <w:p>
      <w:r>
        <w:t xml:space="preserve">@gh_rocks Aww como você é doce</w:t>
      </w:r>
    </w:p>
    <w:p>
      <w:r>
        <w:t xml:space="preserve">@lickmycupcakes especificamente, como estes http://i36.tinypic.com/mwz6uo.jpg (também adoro este traje http://tinyurl.com/q63obq yum)</w:t>
      </w:r>
    </w:p>
    <w:p>
      <w:r>
        <w:t xml:space="preserve">@DebbieFletcher Se você vem a um show em Dublin você pode ser meu parceiro de dança. o que você acha? Hehe xxx</w:t>
      </w:r>
    </w:p>
    <w:p>
      <w:r>
        <w:t xml:space="preserve">Eu ACOMPANHAMENTO LOLHAS rs estou bem orgulhoso e sim é minha prateleira crepuscular meus livros os filmes que estão acontecendo lá e obvio meu prezzie de lara XD (L)</w:t>
      </w:r>
    </w:p>
    <w:p>
      <w:r>
        <w:t xml:space="preserve">@hottieann2145 Prazer em conhecê-lo!</w:t>
      </w:r>
    </w:p>
    <w:p>
      <w:r>
        <w:t xml:space="preserve">@simonusher um pouco cedo demais para mim e querendo almoçar um bom almoço também... divertir-se</w:t>
      </w:r>
    </w:p>
    <w:p>
      <w:r>
        <w:t xml:space="preserve">.... maldito articLe, precisa de criatividade _ não é 16:20h já?</w:t>
      </w:r>
    </w:p>
    <w:p>
      <w:r>
        <w:t xml:space="preserve">@BigDaws I know.</w:t>
      </w:r>
    </w:p>
    <w:p>
      <w:r>
        <w:t xml:space="preserve">está terminando a iluminação relacionada durante a pausa do PlanSem http://plurk.com/p/sw05s</w:t>
      </w:r>
    </w:p>
    <w:p>
      <w:r>
        <w:t xml:space="preserve">Prostitutas de óculos escuros http://twitpic.com/4wtzj</w:t>
      </w:r>
    </w:p>
    <w:p>
      <w:r>
        <w:tab/>
        <w:t xml:space="preserve">Os rapazes irão ver Constance</w:t>
        <w:t xml:space="preserve">logicamente</w:t>
      </w:r>
    </w:p>
    <w:p>
      <w:r>
        <w:t xml:space="preserve">@Tor87 é um livro fantástico, não pode esperar pelo filme - aproveite e não se assuste x</w:t>
      </w:r>
    </w:p>
    <w:p>
      <w:r>
        <w:t xml:space="preserve">para JFK (novamente), deve estar em breve no texas.</w:t>
      </w:r>
    </w:p>
    <w:p>
      <w:r>
        <w:t xml:space="preserve">Hoje em dia, na verdade, é muito fácil. Ontem foi ótimo, mas me tirou muita energia. Sair para uma pirataria mais tarde.</w:t>
      </w:r>
    </w:p>
    <w:p>
      <w:r>
        <w:t xml:space="preserve">Espero voltar ao trabalho amanhã!! cansado de ter uma gripe... Além disso, eu adoro trabalhar com as crianças, tão divertido de brincar!!</w:t>
      </w:r>
    </w:p>
    <w:p>
      <w:r>
        <w:t xml:space="preserve">@pkollar muito caloroso de fato. Estarei ansioso por esse dia.</w:t>
      </w:r>
    </w:p>
    <w:p>
      <w:r>
        <w:t xml:space="preserve">Good Morning Tweets, eu gosto dos domingos preguiçosos</w:t>
      </w:r>
    </w:p>
    <w:p>
      <w:r>
        <w:t xml:space="preserve">@MacQuid Não! Estranho, cada vez que voltamos eu sinto que voltei para casa e ainda não tenho sangue espanhol que eu conheça....</w:t>
      </w:r>
    </w:p>
    <w:p>
      <w:r>
        <w:t xml:space="preserve">@sosolid2k amendoim :o, nome bonito rs pegar outra tartaruga e chamá-la de geléia :p, se eu pegar um animal de estimação eu vou chamá-la de repolho XD rs</w:t>
      </w:r>
    </w:p>
    <w:p>
      <w:r>
        <w:t xml:space="preserve">dia das mães felizes abraço a minha mamãe</w:t>
      </w:r>
    </w:p>
    <w:p>
      <w:r>
        <w:t xml:space="preserve">@CimmiCSYMSOffic eu acho que vou passar o verme! haha, mas bom dia!</w:t>
      </w:r>
    </w:p>
    <w:p>
      <w:r>
        <w:t xml:space="preserve">passear o cão no parque Horforth, sem ressaca em uma manhã de domingo, yay!</w:t>
      </w:r>
    </w:p>
    <w:p>
      <w:r>
        <w:t xml:space="preserve">@jaded0ll HAPPY MOTHER'S DAY TO UR MOM JAH. TC.</w:t>
      </w:r>
    </w:p>
    <w:p>
      <w:r>
        <w:t xml:space="preserve">@jaderibeiro lol gestão de eventos. sem pré-requisitos</w:t>
      </w:r>
    </w:p>
    <w:p>
      <w:r>
        <w:t xml:space="preserve">@davidchua eu acho que eles só jogam psp e pokemons.</w:t>
      </w:r>
    </w:p>
    <w:p>
      <w:r>
        <w:t xml:space="preserve">@hunz eu tenho a tendência de assustar a maioria das pessoas - eu sou, erradamente, um pouco louco.</w:t>
      </w:r>
    </w:p>
    <w:p>
      <w:r>
        <w:t xml:space="preserve">@chillybreck que seria adorável, infelizmente as crias não seriam suficientemente amáveis para parar de destruir a casa enquanto estávamos ensopando nossos ossos</w:t>
      </w:r>
    </w:p>
    <w:p>
      <w:r>
        <w:t xml:space="preserve">acabe de limpar o armário do meu computador/sala de convidados! minhas coisas</w:t>
      </w:r>
    </w:p>
    <w:p>
      <w:r>
        <w:t xml:space="preserve">@kellieann1 haha hi mum! uau sim, muito moderno da sua parte. agora você só precisa obter uma conta no facebook! p.s. fale comigo escrevendo @mattcaplin</w:t>
      </w:r>
    </w:p>
    <w:p>
      <w:r>
        <w:t xml:space="preserve">Estou precisando de alguém com um bom "gaydar" ... A sério</w:t>
      </w:r>
    </w:p>
    <w:p>
      <w:r>
        <w:t xml:space="preserve">@esmeeworld obrigado</w:t>
      </w:r>
    </w:p>
    <w:p>
      <w:r>
        <w:t xml:space="preserve">Sempre pensando em procurar um bom lugar para apoiar a todos que me apoiam em cada site ao qual eu entrei</w:t>
      </w:r>
    </w:p>
    <w:p>
      <w:r>
        <w:t xml:space="preserve">E a Sanath dá-lhe um estalo! Jaya-ho!</w:t>
      </w:r>
    </w:p>
    <w:p>
      <w:r>
        <w:t xml:space="preserve">@RobPattinson444 olá sou o seu maior fã, e eu sou o maior fã até a lua nova sair! boa sorte 2 e todas as filmagens do elenco xxx</w:t>
      </w:r>
    </w:p>
    <w:p>
      <w:r>
        <w:t xml:space="preserve">Almoço cedo e, em seguida, vestir-se para a confirmação da Amy</w:t>
      </w:r>
    </w:p>
    <w:p>
      <w:r>
        <w:t xml:space="preserve">Está jogando bubblewrap em seu iPhone. Uma e outra vez. Ainda assim, é melhor que trabalhar...</w:t>
      </w:r>
    </w:p>
    <w:p>
      <w:r>
        <w:t xml:space="preserve">bom dia tweets</w:t>
      </w:r>
    </w:p>
    <w:p>
      <w:r>
        <w:t xml:space="preserve">@MollyMaison moooooooooooooooo? lol copiei aquela última coisa.fm que você tinha bom aspecto</w:t>
      </w:r>
    </w:p>
    <w:p>
      <w:r>
        <w:t xml:space="preserve">oi @blowmefool obrigado pela boa sorte com seu amigo? ha</w:t>
      </w:r>
    </w:p>
    <w:p>
      <w:r>
        <w:t xml:space="preserve">@priyaflorence direi Até eu não faço mais Dominos - prefiro as pizzas frescas e crocantes da Pizza Hut</w:t>
      </w:r>
    </w:p>
    <w:p>
      <w:r>
        <w:t xml:space="preserve">@macel_erika oh oh! essa é uma bela canção! sim! Seu maluco, Budda Hawndog!</w:t>
      </w:r>
    </w:p>
    <w:p>
      <w:r>
        <w:t xml:space="preserve">@MrCrunchiebar adoram a nova foto! O céu ensolarado não é agradável!</w:t>
      </w:r>
    </w:p>
    <w:p>
      <w:r>
        <w:t xml:space="preserve">@fergmaster Sons of Bitches, por que eles não puderam colocá-los nos lançamentos que já compramos</w:t>
      </w:r>
    </w:p>
    <w:p>
      <w:r>
        <w:t xml:space="preserve">@ElizaPatricia Nunca o conheci pessoalmente, mas sinto sua falta como o inferno. Esse deve ser seu encanto...</w:t>
      </w:r>
    </w:p>
    <w:p>
      <w:r>
        <w:t xml:space="preserve">@drewryanscott Awww que é tão doce Gostava que você pudesse ver seuz 2</w:t>
      </w:r>
    </w:p>
    <w:p>
      <w:r>
        <w:t xml:space="preserve">Quem vai sair hoje à noite? Eu quero sair xxx</w:t>
      </w:r>
    </w:p>
    <w:p>
      <w:r>
        <w:t xml:space="preserve">Feito... com o #run : 14.5km / 1h33mn / 153bpm . Sentindo grande, sem fadiga... e sem velocidade</w:t>
      </w:r>
    </w:p>
    <w:p>
      <w:r>
        <w:t xml:space="preserve">@miguel_n Onde posso conseguir um pouco?</w:t>
      </w:r>
    </w:p>
    <w:p>
      <w:r>
        <w:t xml:space="preserve">O manjericão será o ponto alto do meu dia. Acabo de receber uma palestra de um velho sobre a grandeza do telégrafo. Que idiota!</w:t>
      </w:r>
    </w:p>
    <w:p>
      <w:r>
        <w:t xml:space="preserve">@youngnatho LOL.  **BLows Kiss*** did u Catch it daddY ??.. neways im chillin hun e u vejo que você acordou cedo você tem sido um sono</w:t>
      </w:r>
    </w:p>
    <w:p>
      <w:r>
        <w:t xml:space="preserve">@jazz_machine lol - Boa noite/manhã/dia (só para pegar tudo!) para você também!</w:t>
      </w:r>
    </w:p>
    <w:p>
      <w:r>
        <w:t xml:space="preserve">realmente ama o cereal nesquik</w:t>
      </w:r>
    </w:p>
    <w:p>
      <w:r>
        <w:t xml:space="preserve">Tivemos um ótimo fim-de-semana com One, passando com Nick &amp; Brendon, igreja esta manhã! Não posso acreditar que Loretta ganhou novamente a rifa do Dia das Mães!</w:t>
      </w:r>
    </w:p>
    <w:p>
      <w:r>
        <w:t xml:space="preserve">é tão bom... I LUV KELLY... ela é uma cantora tão incrível LUV HER</w:t>
      </w:r>
    </w:p>
    <w:p>
      <w:r>
        <w:t xml:space="preserve">Ir para a cama...eu adoro os fins de semana</w:t>
      </w:r>
    </w:p>
    <w:p>
      <w:r>
        <w:t xml:space="preserve">Finalmente em casa e pronto para dormir! noite!</w:t>
      </w:r>
    </w:p>
    <w:p>
      <w:r>
        <w:t xml:space="preserve">@nicolejacinto Ahh, seu bebê é tão fofo! Feliz Dia das Mães!</w:t>
      </w:r>
    </w:p>
    <w:p>
      <w:r>
        <w:t xml:space="preserve">@verflucht Obrigado</w:t>
      </w:r>
    </w:p>
    <w:p>
      <w:r>
        <w:t xml:space="preserve">festa infantil b'day/picnic no parque canazarro.  A outra metade 'dói' hoje</w:t>
      </w:r>
    </w:p>
    <w:p>
      <w:r>
        <w:t xml:space="preserve">@BryonyCatrin ei, ei, ei, alguns outros têm twitter!</w:t>
      </w:r>
    </w:p>
    <w:p>
      <w:r>
        <w:t xml:space="preserve">@goebicyu tente mensagem direta para mim aqui no twitter</w:t>
      </w:r>
    </w:p>
    <w:p>
      <w:r>
        <w:t xml:space="preserve">dia da mãe feliz!!! dia gr8</w:t>
      </w:r>
    </w:p>
    <w:p>
      <w:r>
        <w:t xml:space="preserve">na verdade, hoje em dia, fez estudos progressivos.</w:t>
      </w:r>
    </w:p>
    <w:p>
      <w:r>
        <w:t xml:space="preserve">John John John e eu acabamos de trocar o significado de PIMP para alguém que ainda pwns at halo quando eles são desperdiçados hahahaha Outra noite incrível</w:t>
      </w:r>
    </w:p>
    <w:p>
      <w:r>
        <w:t xml:space="preserve">@AmazingPhil tweet us a story X</w:t>
      </w:r>
    </w:p>
    <w:p>
      <w:r>
        <w:t xml:space="preserve">Estou adorando os vídeos do Tutorial #Squarespace, realmente úteis</w:t>
      </w:r>
    </w:p>
    <w:p>
      <w:r>
        <w:t xml:space="preserve">http://twitpic.com/4wu0a - Dia ensolarado na vivocidade, yupz acabou de tomar banho. Corre para o ar condicionado do shopping.</w:t>
      </w:r>
    </w:p>
    <w:p>
      <w:r>
        <w:t xml:space="preserve">Próximos filmes para mim : Terminator Salvation and Transformers 2, será uma primavera meka este ano</w:t>
      </w:r>
    </w:p>
    <w:p>
      <w:r>
        <w:t xml:space="preserve">@tsarnick Oh, sim... Hoje, estou visando um 160 no scorecard, cara!  Dentro de algumas horas vou estar com dores mentais/físicas malvadas...</w:t>
      </w:r>
    </w:p>
    <w:p>
      <w:r>
        <w:t xml:space="preserve">compras em Keswick</w:t>
      </w:r>
    </w:p>
    <w:p>
      <w:r>
        <w:t xml:space="preserve">O dia das mães não é até o dia 31 aqui na Suécia, mas o thnx para o pm's</w:t>
      </w:r>
    </w:p>
    <w:p>
      <w:r>
        <w:t xml:space="preserve">o jantar correu bem e meu irmão agiu como crianças e brigou com a colher e depois lutou por quem se sentaria no colo de minhas irmãs.</w:t>
      </w:r>
    </w:p>
    <w:p>
      <w:r>
        <w:t xml:space="preserve">@Fooddesigner boa sorte no teste de pressão! não se preocupe, tudo será ótimo</w:t>
      </w:r>
    </w:p>
    <w:p>
      <w:r>
        <w:t xml:space="preserve">Feliz Dia das Mães, Mães!!! Vocês são maravilhosas!! Tenha um ótimo dia!</w:t>
      </w:r>
    </w:p>
    <w:p>
      <w:r>
        <w:t xml:space="preserve">@Bettyispretty sim por favor</w:t>
      </w:r>
    </w:p>
    <w:p>
      <w:r>
        <w:t xml:space="preserve">Passou a noite finalmente relaxando com Nogard na WoW depois de terminar algum trabalho Precisava fazer uma pequena pausa na arte. Eu realmente senti falta disto</w:t>
      </w:r>
    </w:p>
    <w:p>
      <w:r>
        <w:t xml:space="preserve">está olhando para essa pessoa de um pov. muito diferente. Nunca pensei que veria este dia chegar!</w:t>
      </w:r>
    </w:p>
    <w:p>
      <w:r>
        <w:t xml:space="preserve">Tive uma noite incrível com minha amiga favorita</w:t>
      </w:r>
    </w:p>
    <w:p>
      <w:r>
        <w:t xml:space="preserve">@freshypanda Eu trabalho com golfistas bêbados, pode ser emocionante! Não foi ruim o seu, senhor?</w:t>
      </w:r>
    </w:p>
    <w:p>
      <w:r>
        <w:t xml:space="preserve">@shamim86 Legal!!! Não é de se admirar que você não tenha dormido muito</w:t>
      </w:r>
    </w:p>
    <w:p>
      <w:r>
        <w:t xml:space="preserve">0</w:t>
      </w:r>
    </w:p>
    <w:p>
      <w:r>
        <w:t xml:space="preserve">uma agência de marketing holandesa está pedindo aos candidatos a emprego que se candidatem em 140 caracteres ou menos http://www.energize.nl/twillicitatie/</w:t>
      </w:r>
    </w:p>
    <w:p>
      <w:r>
        <w:t xml:space="preserve">minhas costas e pernas matam de ontem e temos um grande vazamento antigo na cozinha, parece que ficamos em pjs o dia todo infringindo a tv</w:t>
      </w:r>
    </w:p>
    <w:p>
      <w:r>
        <w:t xml:space="preserve">saltando no chuveiro, @ricandhislife você pode me ajudar a arrumar meu quarto é um buraco de merda, mães amigas de merda</w:t>
      </w:r>
    </w:p>
    <w:p>
      <w:r>
        <w:t xml:space="preserve">OBTER UM CACHORRINHO!!!!  Como devo nomeá-lo? Eu acho Romeu bonito.</w:t>
      </w:r>
    </w:p>
    <w:p>
      <w:r>
        <w:t xml:space="preserve">@Lastoadri ou talvez começar seu próprio podcast de ensino de árabe?</w:t>
      </w:r>
    </w:p>
    <w:p>
      <w:r>
        <w:t xml:space="preserve">Tivemos um lindo Dia das Mães</w:t>
      </w:r>
    </w:p>
    <w:p>
      <w:r>
        <w:t xml:space="preserve">@asym Love the unique accordion thief buffs - obrigado!</w:t>
      </w:r>
    </w:p>
    <w:p>
      <w:r>
        <w:t xml:space="preserve">tudo bem @brainerdbaptist. vamos fazer isto</w:t>
      </w:r>
    </w:p>
    <w:p>
      <w:r>
        <w:t xml:space="preserve">Ter um (Y) fim de semana com Karen. Fora para Swansea hoje</w:t>
      </w:r>
    </w:p>
    <w:p>
      <w:r>
        <w:t xml:space="preserve">@EllieJouzdani nada está acontecendo aqui é adivinhar</w:t>
      </w:r>
    </w:p>
    <w:p>
      <w:r>
        <w:t xml:space="preserve">OMGosh Acabei de ver Hattie acordar! Deve ser verão quando seu ouriço de jardim sair da hibernação</w:t>
      </w:r>
    </w:p>
    <w:p>
      <w:r>
        <w:t xml:space="preserve">Em breve, o cachorro será muito bonito.</w:t>
      </w:r>
    </w:p>
    <w:p>
      <w:r>
        <w:t xml:space="preserve">@Fooddesigner boa sorte no teste de pressão! não se preocupe, tudo será ótimo #masterchef</w:t>
      </w:r>
    </w:p>
    <w:p>
      <w:r>
        <w:t xml:space="preserve">@Reemski Pode demorar um pouco até que eu chegue lá. Não tenho certeza se o farei em HTML ou através do WordPress. ... Diversão divertida</w:t>
      </w:r>
    </w:p>
    <w:p>
      <w:r>
        <w:t xml:space="preserve">@Donny_B se você estiver em leeds você pode ter um de mim</w:t>
      </w:r>
    </w:p>
    <w:p>
      <w:r>
        <w:t xml:space="preserve">@zionxpress dia das mães felizes</w:t>
      </w:r>
    </w:p>
    <w:p>
      <w:r>
        <w:t xml:space="preserve">Enquanto a família estava fora para a Festa do Dia das Mães, Shannon e eu demos um passeio lá embaixo com o carrinho de bebê. Ela tomou banho e está feliz. Eu também.</w:t>
      </w:r>
    </w:p>
    <w:p>
      <w:r>
        <w:t xml:space="preserve">Você quer, você tem!</w:t>
      </w:r>
    </w:p>
    <w:p>
      <w:r>
        <w:t xml:space="preserve">@dannywood estamos aqui reunidos com everbody!!!! Vamos saber onde estamos aqui! Amo-te!</w:t>
      </w:r>
    </w:p>
    <w:p>
      <w:r>
        <w:t xml:space="preserve">@sosolid2k tartarugas e sapatos fazem um casal incrível se apenas os sapatos pudessem falar com a tartaruga :p rs</w:t>
      </w:r>
    </w:p>
    <w:p>
      <w:r>
        <w:t xml:space="preserve">A caminho do wimbledon com @sweezle para assistir ao Star Trek, IMAX baby</w:t>
      </w:r>
    </w:p>
    <w:p>
      <w:r>
        <w:t xml:space="preserve">dia chuvoso, estou ficando faminto, sonho com chá quente com macarrão</w:t>
      </w:r>
    </w:p>
    <w:p>
      <w:r>
        <w:t xml:space="preserve">Dados das mães felizes</w:t>
      </w:r>
    </w:p>
    <w:p>
      <w:r>
        <w:t xml:space="preserve">como o som de um tweet</w:t>
      </w:r>
    </w:p>
    <w:p>
      <w:r>
        <w:t xml:space="preserve">@Robert_Houdin blind faith. Isso é um crack-up</w:t>
      </w:r>
    </w:p>
    <w:p>
      <w:r>
        <w:t xml:space="preserve">@Claire_Cordon Morning fez um pouco mais. Tenho duas semanas para ir, mas estou tentando fazer a maior parte com antecedência. Como você está?</w:t>
      </w:r>
    </w:p>
    <w:p>
      <w:r>
        <w:t xml:space="preserve">@nelsonsito Olá companheiro peruano</w:t>
      </w:r>
    </w:p>
    <w:p>
      <w:r>
        <w:t xml:space="preserve">acabou de chegar em casa.</w:t>
      </w:r>
    </w:p>
    <w:p>
      <w:r>
        <w:t xml:space="preserve">@robertkazinsky então você deve. Você é um ator fantástico, já está na hora de obter algum reconhecimento por isso.</w:t>
      </w:r>
    </w:p>
    <w:p>
      <w:r>
        <w:t xml:space="preserve">@randomblonde Soa como eu</w:t>
      </w:r>
    </w:p>
    <w:p>
      <w:r>
        <w:t xml:space="preserve">@MrNutt blues para mim, por favor</w:t>
      </w:r>
    </w:p>
    <w:p>
      <w:r>
        <w:t xml:space="preserve">@Wattyz You got it! YAAAY!!! Eu estava realmente preocupado que seu telefone não coubesse, ainda bem que coube!  Feliz Dia das Mães, rs!</w:t>
      </w:r>
    </w:p>
    <w:p>
      <w:r>
        <w:t xml:space="preserve">estou fodido...maldito seja Lucas em sua cerveja da República Tcheca que sabe a céu em garrafa!! Seu incrível</w:t>
      </w:r>
    </w:p>
    <w:p>
      <w:r>
        <w:t xml:space="preserve">Tempo para desligar o telefone e ter uma noite inteira de sono</w:t>
      </w:r>
    </w:p>
    <w:p>
      <w:r>
        <w:t xml:space="preserve">O Rove vai ser cortado para lavar meu cabelo para que eu possa assistir Family Guy e Harpers Island</w:t>
      </w:r>
    </w:p>
    <w:p>
      <w:r>
        <w:t xml:space="preserve">@KINGREF agradece a você querida</w:t>
      </w:r>
    </w:p>
    <w:p>
      <w:r>
        <w:t xml:space="preserve">@imkeshav eu adoro rebanho no ubuntu</w:t>
      </w:r>
    </w:p>
    <w:p>
      <w:r>
        <w:t xml:space="preserve">a caminho de casa</w:t>
      </w:r>
    </w:p>
    <w:p>
      <w:r>
        <w:t xml:space="preserve">Bom dia twitter, oh meu Deus, acordei muito bem, lol ... oh hai thar twitterverse. Feliz #mothersday a todos (especialmente o meu)</w:t>
      </w:r>
    </w:p>
    <w:p>
      <w:r>
        <w:t xml:space="preserve">estou seriamente amando a "glória da cidade natal" pela adele. prestes a saltar sobre ela dunas e a prendê-la</w:t>
      </w:r>
    </w:p>
    <w:p>
      <w:r>
        <w:t xml:space="preserve">Feliz dia da mãe para todas as mães! acabei de jogar tong-its há um tempo atrás.</w:t>
      </w:r>
    </w:p>
    <w:p>
      <w:r>
        <w:t xml:space="preserve">Feliz Dia das Mães para todas as Mães</w:t>
      </w:r>
    </w:p>
    <w:p>
      <w:r>
        <w:t xml:space="preserve">Para terminar o livro "nudge", em seguida, vai escrever alguns</w:t>
      </w:r>
    </w:p>
    <w:p>
      <w:r>
        <w:t xml:space="preserve">tentando NÃO adormecer enquanto se faz uma tarefa antiga. Beber um pouco de água com gelo e cal! yum</w:t>
      </w:r>
    </w:p>
    <w:p>
      <w:r>
        <w:t xml:space="preserve">@topdeckjess Me acha que a revolução do twitter será um sucesso. Rove is on Me love @rove1974.</w:t>
      </w:r>
    </w:p>
    <w:p>
      <w:r>
        <w:t xml:space="preserve">@PicSeshu there u go</w:t>
      </w:r>
    </w:p>
    <w:p>
      <w:r>
        <w:t xml:space="preserve">manhã fiz meu trabalho escolar sem fazer nada o dia todo e agora o que dizer de u twitters</w:t>
      </w:r>
    </w:p>
    <w:p>
      <w:r>
        <w:t xml:space="preserve">recebeu seu primeiro pressie. Feliz feliz.</w:t>
      </w:r>
    </w:p>
    <w:p>
      <w:r>
        <w:t xml:space="preserve">ENCONTREI UM VESTIDO DE BAILE DE FINALISTAS</w:t>
      </w:r>
    </w:p>
    <w:p>
      <w:r>
        <w:t xml:space="preserve">Hoje estou trabalhando na minha deixa "Quirky Q" ou talvez ela se torne um concerto.</w:t>
      </w:r>
    </w:p>
    <w:p>
      <w:r>
        <w:t xml:space="preserve">@paigeebaby HAHHA yeahh como SS na ellen xDD</w:t>
      </w:r>
    </w:p>
    <w:p>
      <w:r>
        <w:t xml:space="preserve">@solkana Quero ver "Demasiado rápido para transportar em 60 segundos".</w:t>
      </w:r>
    </w:p>
    <w:p>
      <w:r>
        <w:t xml:space="preserve">Pescar na WoW enquanto se ouve ska em Pandora. Uma manhã de domingo tão preguiçosa</w:t>
      </w:r>
    </w:p>
    <w:p>
      <w:r>
        <w:t xml:space="preserve">@christinaof94 Lol É como se você tivesse um culto... haha</w:t>
      </w:r>
    </w:p>
    <w:p>
      <w:r>
        <w:t xml:space="preserve">@firequinito 105-all SMB posse 33,4 seg restante.</w:t>
      </w:r>
    </w:p>
    <w:p>
      <w:r>
        <w:t xml:space="preserve">@tieraa lugares para encontrá-lo se você não estiver em casa - marilyn e seria beach</w:t>
      </w:r>
    </w:p>
    <w:p>
      <w:r>
        <w:t xml:space="preserve">Olá a todos os meus novos seguidores, de repente há muitos de vocês, então vai demorar um pouco para chegar a todos vocês</w:t>
      </w:r>
    </w:p>
    <w:p>
      <w:r>
        <w:t xml:space="preserve">minha cabeça está muito melhor</w:t>
      </w:r>
    </w:p>
    <w:p>
      <w:r>
        <w:t xml:space="preserve">@smilyross Do tell...</w:t>
      </w:r>
    </w:p>
    <w:p>
      <w:r>
        <w:t xml:space="preserve">@sojanjose4u está funcionando agora,está OK!</w:t>
      </w:r>
    </w:p>
    <w:p>
      <w:r>
        <w:t xml:space="preserve">@damana Ele era grande e forte - e ele gostaria de um pedômetro?</w:t>
      </w:r>
    </w:p>
    <w:p>
      <w:r>
        <w:t xml:space="preserve">@Lady_Twitster ohhhh, eu amo Morse, tenho todos os episódios em vídeo e às vezes olho com carinho para eles</w:t>
      </w:r>
    </w:p>
    <w:p>
      <w:r>
        <w:t xml:space="preserve">Tenho amigos tão fantásticos, incluindo vários conhecidos por aqui! obrigado por estarem na minha vida - vocês são pessoas tão incríveis!</w:t>
      </w:r>
    </w:p>
    <w:p>
      <w:r>
        <w:t xml:space="preserve">@comedian cafe, sky dining plangi http://plurk.com/p/sw17j</w:t>
      </w:r>
    </w:p>
    <w:p>
      <w:r>
        <w:t xml:space="preserve">@officialdrake Pfft. FANTE ESTE *pênis imaginário de helicópteros* ....  HI DRAKE! BEM-VINDO AO MUNDO REAL!!!</w:t>
      </w:r>
    </w:p>
    <w:p>
      <w:r>
        <w:t xml:space="preserve">@Brandesme Não, isto não é redirecionamento, isto é apenas atualização de posts em nosso site massagem.dk ... próximo item =&gt; publicar, próximo item =&gt; pulish</w:t>
      </w:r>
    </w:p>
    <w:p>
      <w:r>
        <w:t xml:space="preserve">@junoluvsu OMG que é certo HAHAHA Sou estúpido</w:t>
      </w:r>
    </w:p>
    <w:p>
      <w:r>
        <w:t xml:space="preserve">@fjkeogh Ha Isso é bom. É por isso que eu amo meus meninos, porque eles nunca despertam o ódio que a poderosa escória vermelha faz. Todos amam a Cidade</w:t>
      </w:r>
    </w:p>
    <w:p>
      <w:r>
        <w:t xml:space="preserve">@ashleytisdale http://twitpic.com/3a5ho - hahaha ily ashley u'r como os melhores do mundo</w:t>
      </w:r>
    </w:p>
    <w:p>
      <w:r>
        <w:t xml:space="preserve">@kennywormald ohh eu estava tão confuso!:p eu não o vi. É o seu favorito?</w:t>
      </w:r>
    </w:p>
    <w:p>
      <w:r>
        <w:t xml:space="preserve">Acho que estou conseguindo uma mudança física</w:t>
      </w:r>
    </w:p>
    <w:p>
      <w:r>
        <w:t xml:space="preserve">@marysarahmusic Hey Mary! Este é meu Twitter (Karishmaa1) Luvv Youu ?</w:t>
      </w:r>
    </w:p>
    <w:p>
      <w:r>
        <w:t xml:space="preserve">está tentando fazer com que este domingo dure 48 horas</w:t>
      </w:r>
    </w:p>
    <w:p>
      <w:r>
        <w:t xml:space="preserve">www.myspace.com/fashionisthenextcity check out e começou a nova edição limitada do tee de diferentes maneiras !! verifique também o grupo facebook</w:t>
      </w:r>
    </w:p>
    <w:p>
      <w:r>
        <w:t xml:space="preserve">dia das mães felizes a todas as mães bonitas.</w:t>
      </w:r>
    </w:p>
    <w:p>
      <w:r>
        <w:t xml:space="preserve">@niariley me siga também</w:t>
      </w:r>
    </w:p>
    <w:p>
      <w:r>
        <w:t xml:space="preserve">Limpeza durante todo o dia de hoje, depois que ele sai correndo para fazer suas coisas e definir minha agenda para a semana.  Sinto-me muito melhor agora e mais calmo também!</w:t>
      </w:r>
    </w:p>
    <w:p>
      <w:r>
        <w:t xml:space="preserve">Is ahhh, ching ching wong wong ping pong ding dong!</w:t>
      </w:r>
    </w:p>
    <w:p>
      <w:r>
        <w:t xml:space="preserve">@errolbeats - não, @hamsterfurrey é estúpido. Eu sou apenas bobo e esquecido</w:t>
      </w:r>
    </w:p>
    <w:p>
      <w:r>
        <w:t xml:space="preserve">Feliz dia das mães, todas vocês mães!</w:t>
      </w:r>
    </w:p>
    <w:p>
      <w:r>
        <w:t xml:space="preserve">FELIZ DIA DA MÃE!</w:t>
      </w:r>
    </w:p>
    <w:p>
      <w:r>
        <w:t xml:space="preserve">@who_the_heck Haha LOL @o trabalho inglês que eles fazem na faculdade</w:t>
      </w:r>
    </w:p>
    <w:p>
      <w:r>
        <w:t xml:space="preserve">@samanthadepanta Fazendo muito bem! Vou ficar aqui o tempo que for necessário!  Então você pode definitivamente vir e me visitar!! Olhe para frente também ...</w:t>
      </w:r>
    </w:p>
    <w:p>
      <w:r>
        <w:t xml:space="preserve">bate o calor com suco de goiaba fresco em água handi</w:t>
      </w:r>
    </w:p>
    <w:p>
      <w:r>
        <w:t xml:space="preserve">@rustycharm papel de varejo... Parece um plano!! deve provavelmente começar para que alguém esteja acordado para respondê-los...</w:t>
      </w:r>
    </w:p>
    <w:p>
      <w:r>
        <w:t xml:space="preserve">@sarahteaa boa garota, sarah. agora temos um clube</w:t>
      </w:r>
    </w:p>
    <w:p>
      <w:r>
        <w:t xml:space="preserve">a gripe do inverno tem que twitter sobre logies para ser notada. haha. Eu adoro rove</w:t>
      </w:r>
    </w:p>
    <w:p>
      <w:r>
        <w:t xml:space="preserve">@GeminiAngel24 lol, meu atual mp3 player é um tijolo. Seria bom ter algo fino</w:t>
      </w:r>
    </w:p>
    <w:p>
      <w:r>
        <w:t xml:space="preserve">talvez vá ver o filme de hannah montana todaaaay já o vi uma vez antes, mas mal posso esperar para vê-lo novamente!!</w:t>
      </w:r>
    </w:p>
    <w:p>
      <w:r>
        <w:t xml:space="preserve">@terrycafolla eu poderia atuar na maioria dos eps Buffy que já vi tantas vezes, mas o s1 estava tremido (exceto eps 1,2,6,7 &amp; 12)</w:t>
      </w:r>
    </w:p>
    <w:p>
      <w:r>
        <w:t xml:space="preserve">Feliz Dia das Mães para todos que estão, todos que estão tentando, e todos que ainda não pregaram seus adolescentes a uma árvore</w:t>
      </w:r>
    </w:p>
    <w:p>
      <w:r>
        <w:t xml:space="preserve">@aphrodaisy Obrigado!   Hoje estou fazendo lasanha caseira para minha mãe.</w:t>
      </w:r>
    </w:p>
    <w:p>
      <w:r>
        <w:t xml:space="preserve">http://twitpic.com/4wua7 - Mal posso esperar para vê-los!</w:t>
      </w:r>
    </w:p>
    <w:p>
      <w:r>
        <w:t xml:space="preserve">@popstop yeahhhh!</w:t>
      </w:r>
    </w:p>
    <w:p>
      <w:r>
        <w:t xml:space="preserve">Feliz Dia das Mães para todas as mães que estão por aí</w:t>
      </w:r>
    </w:p>
    <w:p>
      <w:r>
        <w:t xml:space="preserve">terminei em inglês. muito feliz. vendo o rove e conversando com uma das minhas amigas tyla. eu te amo</w:t>
      </w:r>
    </w:p>
    <w:p>
      <w:r>
        <w:t xml:space="preserve">Feliz dia da mãe a todos! ainda brincando de sociedade de animais de estimação!</w:t>
      </w:r>
    </w:p>
    <w:p>
      <w:r>
        <w:t xml:space="preserve">@walesbirds - ótimo site.  As fotos nele contidas são fantásticas.  Será muito útil para minha visita a Pembroke (inc Skomer) em junho</w:t>
      </w:r>
    </w:p>
    <w:p>
      <w:r>
        <w:t xml:space="preserve">Sim - antes que você diga - sei que dividi um trem de pensamento em três tweets. Acho que a última vez foi no verão de 2008. Isso acontece às vezes</w:t>
      </w:r>
    </w:p>
    <w:p>
      <w:r>
        <w:t xml:space="preserve">teve um dia maravilhoso com algumas garotas lindas, seguido de jantar e bebidas com os suecos</w:t>
      </w:r>
    </w:p>
    <w:p>
      <w:r>
        <w:t xml:space="preserve">@blundell07 Aye, eu também gostei muito @cyntaxerror ao analisá-lo eu acho</w:t>
      </w:r>
    </w:p>
    <w:p>
      <w:r>
        <w:t xml:space="preserve">@Remy_Foster</w:t>
      </w:r>
    </w:p>
    <w:p>
      <w:r>
        <w:t xml:space="preserve">Twello Foodie Tweets @josepicardo Você gosta de vir à minha casa e cozinhar?  Sons... http://tinyurl.com/qz88co</w:t>
      </w:r>
    </w:p>
    <w:p>
      <w:r>
        <w:t xml:space="preserve">@Laryllan não é realmente ;D nice pic . @lenaaileen não, mas você poderia imaginar aqueles 2? ... eu pensei que sim</w:t>
      </w:r>
    </w:p>
    <w:p>
      <w:r>
        <w:t xml:space="preserve">@Catwoman123 Algo parecido com isso</w:t>
      </w:r>
    </w:p>
    <w:p>
      <w:r>
        <w:t xml:space="preserve">@jason_2008 lol oh dnt worry u'l be able to squeeze it soon enough!! Espero que você tenha um bom dia hoje!</w:t>
      </w:r>
    </w:p>
    <w:p>
      <w:r>
        <w:t xml:space="preserve">você é minha maçã e eu quero dar uma mordida</w:t>
      </w:r>
    </w:p>
    <w:p>
      <w:r>
        <w:t xml:space="preserve">18.42 lembrando os eventos de um grande wk/end - Star Trek é fantástico, Zach Quinto é quente! Estudo, compras&amp;jantar, a vida é perfeita</w:t>
      </w:r>
    </w:p>
    <w:p>
      <w:r>
        <w:t xml:space="preserve">@SusanCosmos @speakgirl Thx 4 sharing!</w:t>
      </w:r>
    </w:p>
    <w:p>
      <w:r>
        <w:t xml:space="preserve">@richard1988 porque você salvou o sapo. Pensei ter respondido a isso para que fizesse sentido. então como funciona o twitter? gehts abi gut?</w:t>
      </w:r>
    </w:p>
    <w:p>
      <w:r>
        <w:t xml:space="preserve">Continue esquecendo que só precisamos revisar um tópico para o exame 116! É uma surpresa agradável cada vez que me lembro</w:t>
      </w:r>
    </w:p>
    <w:p>
      <w:r>
        <w:t xml:space="preserve">@MsFantastic776 Goodmorning&amp; Happymothers day</w:t>
      </w:r>
    </w:p>
    <w:p>
      <w:r>
        <w:t xml:space="preserve">Para meus pais, a rede também é boa para me divertir.</w:t>
      </w:r>
    </w:p>
    <w:p>
      <w:r>
        <w:t xml:space="preserve">@BaltarStar Hee! Ele parece totalmente viciado em drogas e bonito.  Ainda bem que você encontrou um clipe que você pôde ver.</w:t>
      </w:r>
    </w:p>
    <w:p>
      <w:r>
        <w:t xml:space="preserve">No geral, um bom fim de semana</w:t>
      </w:r>
    </w:p>
    <w:p>
      <w:r>
        <w:t xml:space="preserve">A semana da lei vai sair TÃO EXCITANTE</w:t>
      </w:r>
    </w:p>
    <w:p>
      <w:r>
        <w:t xml:space="preserve">Você sabe que quando você faz chamadas noturnas para os membros da equipe da Índia para obter mais fotos, sua luta com sua mensagem.  Obrigado @angelac519.</w:t>
      </w:r>
    </w:p>
    <w:p>
      <w:r>
        <w:t xml:space="preserve">É ótimo estar tomando sol em meu jardim.  E esta tarde estarei observando a ADO para ver se eles podem ganhar esta importante partida (na tv).</w:t>
      </w:r>
    </w:p>
    <w:p>
      <w:r>
        <w:t xml:space="preserve">muitas fotos novas tweets; algumas realmente velhas algumas novas. confira as novas se desejar . Tweeeet. http://twitpic.com/4wtyj</w:t>
      </w:r>
    </w:p>
    <w:p>
      <w:r>
        <w:t xml:space="preserve">está saindo na chuva</w:t>
      </w:r>
    </w:p>
    <w:p>
      <w:r>
        <w:t xml:space="preserve">@nigs Ah so 15 meses. Tenho certeza de que ele está avançado, e não é por preconceito que eles parecem crescer mais rápido hoje em dia - agora eu pareço velho!</w:t>
      </w:r>
    </w:p>
    <w:p>
      <w:r>
        <w:t xml:space="preserve">@ashleyluvsjbvfc LOL Quantos perseguidores hoje em dia?você adora ficar assustadoramente perseguidor</w:t>
      </w:r>
    </w:p>
    <w:p>
      <w:r>
        <w:t xml:space="preserve">Chegar a algum lugar com minha primeira aplicação "real" KiokuDB e catalisador, yay</w:t>
      </w:r>
    </w:p>
    <w:p>
      <w:r>
        <w:t xml:space="preserve">Glorioso dia ensolarado na cidade de Londres. Estou na escola de teatro lutando com pessoas com espadas enquanto protejo meu rosto romanticamente estruturado</w:t>
      </w:r>
    </w:p>
    <w:p>
      <w:r>
        <w:t xml:space="preserve">mcfly show ontem à noitet omg não foi surpreendente não se sentou durante toda a coisa mcfly você me viu e ma melhor companheira que estávamos no tutus</w:t>
      </w:r>
    </w:p>
    <w:p>
      <w:r>
        <w:t xml:space="preserve">@daniellebabeyy babe ive aight, urselff?</w:t>
      </w:r>
    </w:p>
    <w:p>
      <w:r>
        <w:t xml:space="preserve">http://twitpic.com/4wuaq - outra foto profissional.</w:t>
      </w:r>
    </w:p>
    <w:p>
      <w:r>
        <w:t xml:space="preserve">oh não está tudo bem eles estão vindo agora mesmo x]</w:t>
      </w:r>
    </w:p>
    <w:p>
      <w:r>
        <w:t xml:space="preserve">adora o cheiro de assado no forno - obrigado @sharnazzle pelas idéias!</w:t>
      </w:r>
    </w:p>
    <w:p>
      <w:r>
        <w:t xml:space="preserve">Espera que a cada 1 dia tenha sido um belo dia de mãe!</w:t>
      </w:r>
    </w:p>
    <w:p>
      <w:r>
        <w:t xml:space="preserve">Eu te amo mais do que você jamais saberá.</w:t>
      </w:r>
    </w:p>
    <w:p>
      <w:r>
        <w:t xml:space="preserve">@llJessicall O que você conseguiu?  Meu dia está bom... ainda não fiz nada. Mas em breve deixarei a minha meia-irmã!</w:t>
      </w:r>
    </w:p>
    <w:p>
      <w:r>
        <w:t xml:space="preserve">@NukeSpoon precisamente.  Quanto mais seguidores você tem, mais importante você se sente http://twitter.pbworks.com/Hashtags explica um pouco mais.</w:t>
      </w:r>
    </w:p>
    <w:p>
      <w:r>
        <w:t xml:space="preserve">@robinmatthewfry que é ótimo Vou me certificar de obter uma cópia</w:t>
      </w:r>
    </w:p>
    <w:p>
      <w:r>
        <w:t xml:space="preserve">Sim, vamos construir um aplicativo #euruko</w:t>
      </w:r>
    </w:p>
    <w:p>
      <w:r>
        <w:t xml:space="preserve">@c_j_davies Talvez seja a hora de Judith subir até o prato então</w:t>
      </w:r>
    </w:p>
    <w:p>
      <w:r>
        <w:t xml:space="preserve">@LisaHopeCyrus xD hello que é uma data importante!</w:t>
      </w:r>
    </w:p>
    <w:p>
      <w:r>
        <w:t xml:space="preserve">#SanctuarySunday fav character @pegasusangel tem que ser Ashley!  Por quê? porque ela é fantástica</w:t>
      </w:r>
    </w:p>
    <w:p>
      <w:r>
        <w:t xml:space="preserve">Pronto. Voltar para os livros. Divirtam-se, queridos!  ? http://blip.fm/~5z8da</w:t>
      </w:r>
    </w:p>
    <w:p>
      <w:r>
        <w:t xml:space="preserve">é o dia da mãe...eu já comprei e dei o presente do dia da minha mãe para a minha mãe.</w:t>
      </w:r>
    </w:p>
    <w:p>
      <w:r>
        <w:t xml:space="preserve">minha namorada ainda gosta de gergelim, e eu também</w:t>
      </w:r>
    </w:p>
    <w:p>
      <w:r>
        <w:t xml:space="preserve">@Rebeckela isso não é problema, eu sei que você vai ganhar com o pontapé de bunda como eu posso ver no futuro,, seu destino... jaiho</w:t>
      </w:r>
    </w:p>
    <w:p>
      <w:r>
        <w:t xml:space="preserve">@scouserach Hoje não Rach</w:t>
      </w:r>
    </w:p>
    <w:p>
      <w:r>
        <w:t xml:space="preserve">está de partida para ALUGAR em breve Espero poder chegar em casa esta noite, embora com todos os problemas do trem :s ...</w:t>
      </w:r>
    </w:p>
    <w:p>
      <w:r>
        <w:t xml:space="preserve">@berdtwit Thx 4 sharing!</w:t>
      </w:r>
    </w:p>
    <w:p>
      <w:r>
        <w:t xml:space="preserve">@sammihouse awwww lol yh vale a pena - mcfly vale a pena 2 eekk</w:t>
      </w:r>
    </w:p>
    <w:p>
      <w:r>
        <w:t xml:space="preserve">@ksymmonds @lcaller Desculpe por ter perdido. Sim, eu sou um bastardo preguiçoso Up, mas ainda não vestido</w:t>
      </w:r>
    </w:p>
    <w:p>
      <w:r>
        <w:t xml:space="preserve">Ouvindo o novo álbum do Green Day Dedos cruzados!</w:t>
      </w:r>
    </w:p>
    <w:p>
      <w:r>
        <w:t xml:space="preserve">@PsychicRadio Thabks! Isso me fez sentir muito especial!</w:t>
      </w:r>
    </w:p>
    <w:p>
      <w:r>
        <w:t xml:space="preserve">Então, finalmente consegui meu mas no Twitter. Vamos esperar que eu faça bom uso deste site</w:t>
      </w:r>
    </w:p>
    <w:p>
      <w:r>
        <w:t xml:space="preserve">manhã(ish) como está todo mundo?</w:t>
      </w:r>
    </w:p>
    <w:p>
      <w:r>
        <w:t xml:space="preserve">@TradingGoddess "Perfect Practice makes Perfect" (A prática perfeita torna perfeita)</w:t>
      </w:r>
    </w:p>
    <w:p>
      <w:r>
        <w:t xml:space="preserve">bem-vindo a todas as novas catvampees, aproveite o passeio</w:t>
      </w:r>
    </w:p>
    <w:p>
      <w:r>
        <w:t xml:space="preserve">@xo_mcflyandjb no céu, eu irei a todos os lugares</w:t>
      </w:r>
    </w:p>
    <w:p>
      <w:r>
        <w:t xml:space="preserve">@travelrants que é legal, eu ficaria feliz em contribuir para qualquer artigo futuro. Aproveite o resto do fim de semana</w:t>
      </w:r>
    </w:p>
    <w:p>
      <w:r>
        <w:t xml:space="preserve">@gracechareas Ok. Você ainda está fora? Se não, como foi o jantar?</w:t>
      </w:r>
    </w:p>
    <w:p>
      <w:r>
        <w:t xml:space="preserve">Redondo e ao redor do Jardim: O incrível é que ele ainda está falando comigo! http://rly.cc/JNFwN</w:t>
      </w:r>
    </w:p>
    <w:p>
      <w:r>
        <w:t xml:space="preserve">@alexandraxaxa Muito bem, vou buscar outra colher ;)</w:t>
      </w:r>
    </w:p>
    <w:p>
      <w:r>
        <w:t xml:space="preserve">Orgulhosamente assistindo meu filme http://bit.ly/dP2Uh</w:t>
      </w:r>
    </w:p>
    <w:p>
      <w:r>
        <w:t xml:space="preserve">Feliz Dia das Mães mesmo que não seja no Reino Unido rs</w:t>
      </w:r>
    </w:p>
    <w:p>
      <w:r>
        <w:t xml:space="preserve">@ChimeraX *Mão para cima* Eu, eu vou #localgovcamp</w:t>
      </w:r>
    </w:p>
    <w:p>
      <w:r>
        <w:t xml:space="preserve">OOPS I quis dizer 9412tr desculpe lol</w:t>
      </w:r>
    </w:p>
    <w:p>
      <w:r>
        <w:t xml:space="preserve">Migração de um Sybase ASE SPARC Sun Solaris baseado em um Solaris x86 baseado em Solaris. Isso deve ser divertido</w:t>
      </w:r>
    </w:p>
    <w:p>
      <w:r>
        <w:t xml:space="preserve">Trocando as cordas da guitarra... Preparando-se para tocar 'O CLIMBE' no aniversário de meus primos</w:t>
      </w:r>
    </w:p>
    <w:p>
      <w:r>
        <w:t xml:space="preserve">recebe sumthin especial, mas eu quero mais. akankah suatu hari ku kan mendapatkannya...? só DEUS sabe...</w:t>
      </w:r>
    </w:p>
    <w:p>
      <w:r>
        <w:t xml:space="preserve">Estamos tendo um dia "em casa" hoje - o que está se provando ser bastante agradável</w:t>
      </w:r>
    </w:p>
    <w:p>
      <w:r>
        <w:t xml:space="preserve">Acabei de terminar o meu Double Cheeseburger. Estava bom Pronto para assistir a F1 espanhola</w:t>
      </w:r>
    </w:p>
    <w:p>
      <w:r>
        <w:t xml:space="preserve">Redondo e ao redor do Jardim: O incrível é que ele ainda está falando comigo! http://tinyurl.com/dx8as4</w:t>
      </w:r>
    </w:p>
    <w:p>
      <w:r>
        <w:t xml:space="preserve">Feliz Dia das Mães para todas as mamães que estão por aí</w:t>
      </w:r>
    </w:p>
    <w:p>
      <w:r>
        <w:t xml:space="preserve">Sim, uma demonstração ao vivo de Rhodes. Amando cada vez mais esta #euruko</w:t>
      </w:r>
    </w:p>
    <w:p>
      <w:r>
        <w:t xml:space="preserve">Um serviço de domingo fantástico Deus é para você, Jesus está orando por você - O que o homem pode fazer com você?!</w:t>
      </w:r>
    </w:p>
    <w:p>
      <w:r>
        <w:t xml:space="preserve">@sh4rkship agradece pelo seguinte</w:t>
      </w:r>
    </w:p>
    <w:p>
      <w:r>
        <w:t xml:space="preserve">@asmita é muito atrevido, mas agradável também</w:t>
      </w:r>
    </w:p>
    <w:p>
      <w:r>
        <w:t xml:space="preserve">@Mariment @macangel @VisionaryEyes Muito obrigado!</w:t>
      </w:r>
    </w:p>
    <w:p>
      <w:r>
        <w:t xml:space="preserve">@nezorousylex hey! não muito, você?</w:t>
      </w:r>
    </w:p>
    <w:p>
      <w:r>
        <w:t xml:space="preserve">@familyguyonline obrigado por seguir!</w:t>
      </w:r>
    </w:p>
    <w:p>
      <w:r>
        <w:t xml:space="preserve">@michaelmagical Oh, é hora de jantar aqui. ainda amuado por não ter seu filete min *sob* então tomando chá e torradas</w:t>
      </w:r>
    </w:p>
    <w:p>
      <w:r>
        <w:t xml:space="preserve">@nickmovs omg!! Estou twittando sooo tarde desculpe sinto muito por ter perdido dois bons momentos ...NÃO Eu não me casei com ele ainda grandes amigos</w:t>
      </w:r>
    </w:p>
    <w:p>
      <w:r>
        <w:t xml:space="preserve">@andistancu Un mesaj de eroare: ForbiddenVocê não tem permissão de acesso ao /photo/3180758.jpg neste servidor. Será que é ghicit?</w:t>
      </w:r>
    </w:p>
    <w:p>
      <w:r>
        <w:t xml:space="preserve">@Sweet_Libertine um, ainda bem que você gostou...</w:t>
      </w:r>
    </w:p>
    <w:p>
      <w:r>
        <w:t xml:space="preserve">Ontem foi o aniversário de 1 ano do melhor dia de todos os tempos! YAY MCR!!!!</w:t>
      </w:r>
    </w:p>
    <w:p>
      <w:r>
        <w:t xml:space="preserve">Eu não acho que nosso ISP esteja muito feliz conosco neste fim de semana!</w:t>
      </w:r>
    </w:p>
    <w:p>
      <w:r>
        <w:t xml:space="preserve">@jessicasimpson http://twitpic.com/4wb8q - Gooood</w:t>
      </w:r>
    </w:p>
    <w:p>
      <w:r>
        <w:t xml:space="preserve">http://snipurl.com/hq0n1 Acabei de imprimir para minha mãe um cartão presente amazônico para o Dia das Mães Feliz, para falar de última hora.</w:t>
      </w:r>
    </w:p>
    <w:p>
      <w:r>
        <w:t xml:space="preserve">minha querida dd diz "minha mãe é minha melhor amiga"... e ela me disse para dizer tudo o que ela disse aqui também, então eu te amo (jd também)</w:t>
      </w:r>
    </w:p>
    <w:p>
      <w:r>
        <w:t xml:space="preserve">@j4mes_c ive classificou o sistema operacional agora e todas as aplicações estão em uma unidade separada de 60gb</w:t>
      </w:r>
    </w:p>
    <w:p>
      <w:r>
        <w:t xml:space="preserve">@ScottRhodie então você gostou. Fico feliz em saber que</w:t>
      </w:r>
    </w:p>
    <w:p>
      <w:r>
        <w:t xml:space="preserve">acabei de fazer uma limpeza no domingo, esperando para ler o próximo capítulo do livro da Kiyosaki para que eu possa ir a uma faxineira</w:t>
      </w:r>
    </w:p>
    <w:p>
      <w:r>
        <w:t xml:space="preserve">finalmente começou sua séria revisão - acaba de completar uma simulação de BG em inglês</w:t>
      </w:r>
    </w:p>
    <w:p>
      <w:r>
        <w:t xml:space="preserve">@ciaag3nt que é ótimo ((((abraços)))</w:t>
      </w:r>
    </w:p>
    <w:p>
      <w:r>
        <w:t xml:space="preserve">O pássaro primitivo recebe a minhoca.  E, no meu caso, o pássaro pode testemunhar a carnificina.</w:t>
      </w:r>
    </w:p>
    <w:p>
      <w:r>
        <w:t xml:space="preserve">Feliz dia das mães! Seja bom para a de sua mãe!</w:t>
      </w:r>
    </w:p>
    <w:p>
      <w:r>
        <w:t xml:space="preserve">@thebeaddoodler Você é bem-vindo, eu adoro coisas bonitas!</w:t>
      </w:r>
    </w:p>
    <w:p>
      <w:r>
        <w:t xml:space="preserve">sair para fazer jardinagem e tomar muito ar fresco - eu adoro domingos</w:t>
      </w:r>
    </w:p>
    <w:p>
      <w:r>
        <w:t xml:space="preserve">viva-voz com o melhor do amor daquele garoto http://tinyurl.com/qxyc2n</w:t>
      </w:r>
    </w:p>
    <w:p>
      <w:r>
        <w:t xml:space="preserve">@teabot Use o recurso de reconhecimento facial no iLife '09</w:t>
      </w:r>
    </w:p>
    <w:p>
      <w:r>
        <w:t xml:space="preserve">@Bellisma podemos agradar?</w:t>
      </w:r>
    </w:p>
    <w:p>
      <w:r>
        <w:t xml:space="preserve">@Rove1974 LOL @ the cards. Tão muito, muito errado</w:t>
      </w:r>
    </w:p>
    <w:p>
      <w:r>
        <w:t xml:space="preserve">saudando novamente todas as mães: Feliz Dia das Mães!</w:t>
      </w:r>
    </w:p>
    <w:p>
      <w:r>
        <w:t xml:space="preserve">@sassyback você estava certo sobre karla não é o melhor filme feito</w:t>
      </w:r>
    </w:p>
    <w:p>
      <w:r>
        <w:t xml:space="preserve">O Collabro c/JPhlip chamado "Califórnia" era outro quente.</w:t>
      </w:r>
    </w:p>
    <w:p>
      <w:r>
        <w:t xml:space="preserve">@KristySlater isto tem sido como a história interminável.... tudo o que eu pareço estar fazendo é empacotar e agora desempacotar!! Em breve, ótimo aqui</w:t>
      </w:r>
    </w:p>
    <w:p>
      <w:r>
        <w:t xml:space="preserve">@Jennifalconer fiquei feliz em ver em Something For the Weekend que o Flight of the Conchords está de volta à BBC4!</w:t>
      </w:r>
    </w:p>
    <w:p>
      <w:r>
        <w:t xml:space="preserve">@ficklampa Não é o MSN, neste caso, muito mais fácil? Hahaha!</w:t>
      </w:r>
    </w:p>
    <w:p>
      <w:r>
        <w:t xml:space="preserve">@brazilianlinda Whoops, leu isso totalmente errado. Ahem. Sim, eu estou participando dos 10 dias pode ser uma loucura. Meu ebook está lá em cima.</w:t>
      </w:r>
    </w:p>
    <w:p>
      <w:r>
        <w:t xml:space="preserve">dia de limpeza!</w:t>
      </w:r>
    </w:p>
    <w:p>
      <w:r>
        <w:t xml:space="preserve">@Kekic Lmao eu sei! resposta por favor! Você já tem alguma resposta? :L x</w:t>
      </w:r>
    </w:p>
    <w:p>
      <w:r>
        <w:t xml:space="preserve">@cristinica21 mata-a</w:t>
      </w:r>
    </w:p>
    <w:p>
      <w:r>
        <w:t xml:space="preserve">dia da mãe feliz para todas as mães e pseudo-madrastas</w:t>
      </w:r>
    </w:p>
    <w:p>
      <w:r>
        <w:t xml:space="preserve">@langfordperry woah no reino unido não é o dia das mães werid! Estive observando amigos o dia todo me ajuda a rever. Oh e 17 novamente é fantástico</w:t>
      </w:r>
    </w:p>
    <w:p>
      <w:r>
        <w:t xml:space="preserve">aprenda a voar mais alto...! http://tinyurl.com/30tools</w:t>
      </w:r>
    </w:p>
    <w:p>
      <w:r>
        <w:t xml:space="preserve">acabou de voltar de pé, que as águias do quekgod ganharam</w:t>
      </w:r>
    </w:p>
    <w:p>
      <w:r>
        <w:t xml:space="preserve">Já chega de falar da Wolfram Alpha: O Próximo Google, Ou a Próxima Cuil? http://bit.ly/6HESZ</w:t>
      </w:r>
    </w:p>
    <w:p>
      <w:r>
        <w:t xml:space="preserve">@MizFitOnline @lance02 Morning!  Feliz Dia das Mães Miz!!!  Obrigado Lance!!!!</w:t>
      </w:r>
    </w:p>
    <w:p>
      <w:r>
        <w:t xml:space="preserve">@kevinmoreland) olá</w:t>
      </w:r>
    </w:p>
    <w:p>
      <w:r>
        <w:t xml:space="preserve">está ansioso para sessões de revisão em cassio park/cafe nero dependendo do tempo com @mikey_montana x</w:t>
      </w:r>
    </w:p>
    <w:p>
      <w:r>
        <w:t xml:space="preserve">omg! eu nem sabia que meu amigo sabia @ijustine!! lol é um mundo pequeno</w:t>
      </w:r>
    </w:p>
    <w:p>
      <w:r>
        <w:t xml:space="preserve">@leeye yep tentando vencer o frio do inverno. O banho matinal é sempre refrescante~ bom começo de dia</w:t>
      </w:r>
    </w:p>
    <w:p>
      <w:r>
        <w:t xml:space="preserve">@GabeHumble tysm mas eu acabei de fazer +upload um, então está tudo bem! mas rs eu estou olhando através de suas fotos agora que eu só quero foder uma lmao</w:t>
      </w:r>
    </w:p>
    <w:p>
      <w:r>
        <w:t xml:space="preserve">O Twitter é meio confuso, mas divertido</w:t>
      </w:r>
    </w:p>
    <w:p>
      <w:r>
        <w:t xml:space="preserve">acabei de fazer uma limpeza no domingo, esperando para ler o próximo capítulo do livro da Kiyosaki para poder contratar uma faxineira</w:t>
      </w:r>
    </w:p>
    <w:p>
      <w:r>
        <w:t xml:space="preserve">@ClaytonMorris Obrigado Clayton. Ir ao meu Restaurante Grego favorito depois da igreja para o Dia da Mãe!!!!  Adorei você em Huckabee</w:t>
      </w:r>
    </w:p>
    <w:p>
      <w:r>
        <w:t xml:space="preserve">Pensando no verão</w:t>
      </w:r>
    </w:p>
    <w:p>
      <w:r>
        <w:t xml:space="preserve">@breatheprod Maya Kibbel NÃO tem um facebook ou página myspace</w:t>
      </w:r>
    </w:p>
    <w:p>
      <w:r>
        <w:t xml:space="preserve">Minha mãe estava feliz com meu atual yayy</w:t>
      </w:r>
    </w:p>
    <w:p>
      <w:r>
        <w:t xml:space="preserve">@Jae878 aha agradece Jae</w:t>
      </w:r>
    </w:p>
    <w:p>
      <w:r>
        <w:t xml:space="preserve">BOOK NOW &amp; SAVE:VERÃO 2009 * THE AMAZONES VILLAGE SUITES****-CRETE-GREECE! O MELHOR LUGAR PARA SE ESTAR!</w:t>
      </w:r>
    </w:p>
    <w:p>
      <w:r>
        <w:t xml:space="preserve">ssshhh todos, acho que @dagadong está dormindo... não o perturbem.</w:t>
      </w:r>
    </w:p>
    <w:p>
      <w:r>
        <w:t xml:space="preserve">im no scotts sendo um gordo</w:t>
      </w:r>
    </w:p>
    <w:p>
      <w:r>
        <w:t xml:space="preserve">Finalmente indo para a cama depois de ficar acordado lendo o roteiro de "Lembra-te de mim". Tão triste, mas tão bom! Feliz Dia das Mães para todas as Mães!</w:t>
      </w:r>
    </w:p>
    <w:p>
      <w:r>
        <w:t xml:space="preserve">@frankiemuniz hey ali? espero que você esteja bem. Apenas assistindo ao F1 Warm Up para o GP Espanha!</w:t>
      </w:r>
    </w:p>
    <w:p>
      <w:r>
        <w:t xml:space="preserve">Passou algum tempo com a atualização do 4º aniversário da Guild Wars. O Menagerie é uma novidade bem-vinda... Para os Rangers de qualquer forma.</w:t>
      </w:r>
    </w:p>
    <w:p>
      <w:r>
        <w:t xml:space="preserve">O motorista do ônibus mcflys disse a meu pai que o Dougie está apaixonado pelo frankie. AWWWWWWW. também, nós vamos lá fora fazer uma festa no gramado LOL xx</w:t>
      </w:r>
    </w:p>
    <w:p>
      <w:r>
        <w:t xml:space="preserve">@ash_786 Não é segredo que eu sou um menino da maçã! Já considerei o lado negro do iphone muitas vezes</w:t>
      </w:r>
    </w:p>
    <w:p>
      <w:r>
        <w:t xml:space="preserve">@codelust @prolificd me pegou hoje no almoço... você estava certo de que ele estava me perseguindo</w:t>
      </w:r>
    </w:p>
    <w:p>
      <w:r>
        <w:t xml:space="preserve">@FaveColourPink E para você também, como você está hoje?</w:t>
      </w:r>
    </w:p>
    <w:p>
      <w:r>
        <w:t xml:space="preserve">está tendo um domingo loungey</w:t>
      </w:r>
    </w:p>
    <w:p>
      <w:r>
        <w:t xml:space="preserve">@samjmoody @DebbieFletcher Happy Mothers day!! Xx</w:t>
      </w:r>
    </w:p>
    <w:p>
      <w:r>
        <w:t xml:space="preserve">trabalho 7 a 4.... feliz dia da mãe!</w:t>
      </w:r>
    </w:p>
    <w:p>
      <w:r>
        <w:t xml:space="preserve">A revisão continua. Ficando tão entediado e cansado. Mal posso esperar para sair e fazer coisas interessantes. Mas falta apenas uma semana e meia</w:t>
      </w:r>
    </w:p>
    <w:p>
      <w:r>
        <w:t xml:space="preserve">siga-me!</w:t>
      </w:r>
    </w:p>
    <w:p>
      <w:r>
        <w:t xml:space="preserve">finalmente terminei o cartão de minha mãe. demorou tanto tempo para conseguir todas as fotos! parece bom, mas estou feliz e não posso esperar até que ela o veja</w:t>
      </w:r>
    </w:p>
    <w:p>
      <w:r>
        <w:t xml:space="preserve">Dans de novo o transporte público e decidiram que é tudo ao norte de Londres que é uma grande porcaria estes trens do sul estão bem</w:t>
      </w:r>
    </w:p>
    <w:p>
      <w:r>
        <w:t xml:space="preserve">@dalekwidow Estou ouvindo muitas coisas boas sobre o novo filme Trek. Vou ver se meu pai, "um companheiro Treky", gostaria de vê-lo</w:t>
      </w:r>
    </w:p>
    <w:p>
      <w:r>
        <w:t xml:space="preserve">@goibhniu Sim, eu concordo.  BTW, confira !linuxoutlaws. ;)</w:t>
      </w:r>
    </w:p>
    <w:p>
      <w:r>
        <w:t xml:space="preserve">@madilovesmerder yeahh. eu adorei como o aditivo estava apoiando e em s3 epi4 quando o aditivo era como Der "não machucá-la novamente".</w:t>
      </w:r>
    </w:p>
    <w:p>
      <w:r>
        <w:t xml:space="preserve">Acabou de acordar e pôr em dia os tweets noturnos!!</w:t>
      </w:r>
    </w:p>
    <w:p>
      <w:r>
        <w:t xml:space="preserve">@luebue obrigado + concordo http://bit.ly/7vIKc</w:t>
      </w:r>
    </w:p>
    <w:p>
      <w:r>
        <w:t xml:space="preserve">DIA DA MÃE FELIZ PARA TODAS AS MÃES FORTES E TRABALHADORAS, QUE DEUS ABENÇOE VOCÊ E SUA FAMÍLIA</w:t>
      </w:r>
    </w:p>
    <w:p>
      <w:r>
        <w:t xml:space="preserve">suivez moi (= sigam-me todos</w:t>
      </w:r>
    </w:p>
    <w:p>
      <w:r>
        <w:t xml:space="preserve">@zjelektra é assim que deve ser e às vezes ficamos muito ocupados para reconhecer isso, mas sempre família após Deus</w:t>
      </w:r>
    </w:p>
    <w:p>
      <w:r>
        <w:t xml:space="preserve">@ashestoashessn2 Fab, eh?  Sinta-se à vontade para participar de um bate-papo pré-ep 4 e tomar uma bebida no Luigi's - http://www.luigis.org.uk amanhã!</w:t>
      </w:r>
    </w:p>
    <w:p>
      <w:r>
        <w:t xml:space="preserve">@rustycharm parece que você, @samnzed e eu somos todos ex-baristas!  Pontos comuns ftw!</w:t>
      </w:r>
    </w:p>
    <w:p>
      <w:r>
        <w:t xml:space="preserve">Feliz Dia das Mães para todas as lindas mães que andam por aí Um dia para cuidar das melhores mulheres de nossas vidas</w:t>
      </w:r>
    </w:p>
    <w:p>
      <w:r>
        <w:t xml:space="preserve">@NicoleMissNikki -HI lady! desculpe o atraso da resposta. aprecia o luv.o estará em T.O este mês... como vai tudo com você?</w:t>
      </w:r>
    </w:p>
    <w:p>
      <w:r>
        <w:t xml:space="preserve">@aneD Bem, obrigado! Vou tentar me lembrar de colocá-lo em algum lugar</w:t>
      </w:r>
    </w:p>
    <w:p>
      <w:r>
        <w:t xml:space="preserve">@nomaditation oo? u?op ?p?sdn ??d???ss????sn s??? u?????? ???? ? p??? o? p???? ?no? ?u?u?u?n? ?q ?o?p? u? ?o ??o? ???? ?o?o? o? ???? o? ?sn?</w:t>
      </w:r>
    </w:p>
    <w:p>
      <w:r>
        <w:t xml:space="preserve">Ei, companheiros. Acabo de chegar da praia.  Estou muito cansado. Foi uma viagem de 4 horas.</w:t>
      </w:r>
    </w:p>
    <w:p>
      <w:r>
        <w:t xml:space="preserve">@krissysalisbury Morning, isso não é mau, isso é apenas inteligente</w:t>
      </w:r>
    </w:p>
    <w:p>
      <w:r>
        <w:t xml:space="preserve">@JoelMadden As pessoas da Inglaterra podem assistir a esta</w:t>
      </w:r>
    </w:p>
    <w:p>
      <w:r>
        <w:t xml:space="preserve">sou um ávido fã da revista playboy e adoro suas revistas</w:t>
      </w:r>
    </w:p>
    <w:p>
      <w:r>
        <w:t xml:space="preserve">@bopuc Kinda o mesmo aqui, talvez apenas um café muito bom? O mesmo dilema, tho.</w:t>
      </w:r>
    </w:p>
    <w:p>
      <w:r>
        <w:t xml:space="preserve">Feliz Dia das Mães para todas as suas mães!</w:t>
      </w:r>
    </w:p>
    <w:p>
      <w:r>
        <w:t xml:space="preserve">@PeterPaega É melhor você acreditar nisso!  @tigers09champs e eu não perderia isso para o mundo!</w:t>
      </w:r>
    </w:p>
    <w:p>
      <w:r>
        <w:t xml:space="preserve">@BlokesLib espero ansiosamente por isso. se você escrever 5 Coisas que um Misantropo Deve Fazer para estar em Paz com a Humanidade, eu também estou disposto a isso</w:t>
      </w:r>
    </w:p>
    <w:p>
      <w:r>
        <w:t xml:space="preserve">Alarme estúpido!! LOL Manhã Twiits.....</w:t>
      </w:r>
    </w:p>
    <w:p>
      <w:r>
        <w:t xml:space="preserve">@mzfuller8, @mynervouscharm, @littlebirds, @sonsah, espero que todos vocês tenham um dia de mães felizes!</w:t>
      </w:r>
    </w:p>
    <w:p>
      <w:r>
        <w:t xml:space="preserve">@carrotmadman6 @sjdvda @Morinn O pessoal da MBB não está mais revendo os blogs? Há muito tempo eu li uma nova resenha de blogs.</w:t>
      </w:r>
    </w:p>
    <w:p>
      <w:r>
        <w:t xml:space="preserve">@IronLantern Yup. E pulse.im está resistindo aos sucessos até agora</w:t>
      </w:r>
    </w:p>
    <w:p>
      <w:r>
        <w:t xml:space="preserve">@makikaysantos http://bit.ly/izhdy aqui looove.</w:t>
      </w:r>
    </w:p>
    <w:p>
      <w:r>
        <w:t xml:space="preserve">@BenWay08 mmm mas nada que eu possa fazer. Sorte que eu tenho grandes amigos como você para me animar</w:t>
      </w:r>
    </w:p>
    <w:p>
      <w:r>
        <w:t xml:space="preserve">vou tomar um banho, meus pequenos tesouros, até logo</w:t>
      </w:r>
    </w:p>
    <w:p>
      <w:r>
        <w:t xml:space="preserve">13 horas até eu estar em um avião. Ahhh yay</w:t>
      </w:r>
    </w:p>
    <w:p>
      <w:r>
        <w:t xml:space="preserve">apenas acordava ainda na cama aos domingos e não fazia nada no dia da semana</w:t>
      </w:r>
    </w:p>
    <w:p>
      <w:r>
        <w:t xml:space="preserve">Ontem à noite, os bandidos tentaram entrar no meu jardim. Eu estava sozinho e fiquei realmente assustado. Agora, eu me sinto realmente estúpido. NÃO FUNNY</w:t>
      </w:r>
    </w:p>
    <w:p>
      <w:r>
        <w:t xml:space="preserve">Tivemos uma tal noite de patrão.</w:t>
      </w:r>
    </w:p>
    <w:p>
      <w:r>
        <w:t xml:space="preserve">@Documentalmente, ele sempre foi um pouco presunçoso como denunciante. A negação do 9-11 é muito espetacular também</w:t>
      </w:r>
    </w:p>
    <w:p>
      <w:r>
        <w:t xml:space="preserve">longa noite. Dormindo agora.</w:t>
      </w:r>
    </w:p>
    <w:p>
      <w:r>
        <w:t xml:space="preserve">@reivad assim é o cheiro de cigarros e álcool... pelo menos *i * gosto.</w:t>
      </w:r>
    </w:p>
    <w:p>
      <w:r>
        <w:t xml:space="preserve">@usagiii sweet eu também devo ter algo novo para lhe mostrar até lá</w:t>
      </w:r>
    </w:p>
    <w:p>
      <w:r>
        <w:t xml:space="preserve">http://tr.im/kXCL 'Imigrante escondeu passaporte em calças' Que gênio.</w:t>
      </w:r>
    </w:p>
    <w:p>
      <w:r>
        <w:t xml:space="preserve">Feliz Dia das Mães para todas as minhas mães favoritas.</w:t>
      </w:r>
    </w:p>
    <w:p>
      <w:r>
        <w:t xml:space="preserve">@looosie Agfest? foi muito legal... havia muita gente lá rs</w:t>
      </w:r>
    </w:p>
    <w:p>
      <w:r>
        <w:t xml:space="preserve">@joechacko thx! tornei-me IBM Master Inventor em 2008. realmente gostei muito de seu blog, particularmente com a tag vegan</w:t>
      </w:r>
    </w:p>
    <w:p>
      <w:r>
        <w:t xml:space="preserve">Aqui vamos nós novamente, de volta ao trabalho. Feliz Dia das Mães para toda a Paz</w:t>
      </w:r>
    </w:p>
    <w:p>
      <w:r>
        <w:t xml:space="preserve">Ouvindo o Apparat, prestes a fazer bacon e ovos.  Surpreendentemente funcional esta manhã</w:t>
      </w:r>
    </w:p>
    <w:p>
      <w:r>
        <w:t xml:space="preserve">@dangerjoe hey Mr Danger!!!</w:t>
      </w:r>
    </w:p>
    <w:p>
      <w:r>
        <w:t xml:space="preserve">@JamesHancox não sei por que, mas só consigo encontrar meias que não combinam durante o inverno.</w:t>
      </w:r>
    </w:p>
    <w:p>
      <w:r>
        <w:t xml:space="preserve">Tweeters GM! Feliz Dia das Mães para as mães e mães fingidas lá fora!</w:t>
      </w:r>
    </w:p>
    <w:p>
      <w:r>
        <w:t xml:space="preserve">Tivemos uma ótima conversa com Tony esta tarde... vamos dar-lhe outra oportunidade</w:t>
      </w:r>
    </w:p>
    <w:p>
      <w:r>
        <w:t xml:space="preserve">Para as varreduras americanas, não se esqueça de ligar para sua mãe hoje...</w:t>
      </w:r>
    </w:p>
    <w:p>
      <w:r>
        <w:t xml:space="preserve">Quase na hora do almoço</w:t>
      </w:r>
    </w:p>
    <w:p>
      <w:r>
        <w:t xml:space="preserve">Feliz Dia das Mães!  @&gt;---&gt;---&gt;--- Uma rosa para VOCÊ!</w:t>
      </w:r>
    </w:p>
    <w:p>
      <w:r>
        <w:t xml:space="preserve">@Rebekah_Mcfly como isso será legal ela é tão legal!! Abençoe-a=] Então o que você está fazendo? Te amo (L) XoxoX</w:t>
      </w:r>
    </w:p>
    <w:p>
      <w:r>
        <w:t xml:space="preserve">feliz mãezinha do dia das mães, você é a melhor</w:t>
      </w:r>
    </w:p>
    <w:p>
      <w:r>
        <w:t xml:space="preserve">mOod. foi muito divertido rs...  Eu quero dançar TEchno!!! &lt;3 ... life.lOve.stress &amp;&amp;... set backs &lt;3 gnite</w:t>
      </w:r>
    </w:p>
    <w:p>
      <w:r>
        <w:t xml:space="preserve">9 horas e 10 minutos até que eu possa ir para casa e dormir uma hora até que eu tenha que ir trabalhar :| não posso esperar por 5 dias de folga esta semana!</w:t>
      </w:r>
    </w:p>
    <w:p>
      <w:r>
        <w:t xml:space="preserve">@mutantsounds eu estava pensando em algo com uma visão melhor, mas estou com um orçamento apertado.</w:t>
      </w:r>
    </w:p>
    <w:p>
      <w:r>
        <w:t xml:space="preserve">parece ser uma coisa quente</w:t>
      </w:r>
    </w:p>
    <w:p>
      <w:r>
        <w:t xml:space="preserve">@halibrahim Europe soa gr8! Terminarei meu exame em Teus e depois falaremos sobre isso</w:t>
      </w:r>
    </w:p>
    <w:p>
      <w:r>
        <w:t xml:space="preserve">acabou de acordar, esperemos ver o filme dos Xmen hoje?</w:t>
      </w:r>
    </w:p>
    <w:p>
      <w:r>
        <w:t xml:space="preserve">@Terry_Allison Catch you later Terry....</w:t>
      </w:r>
    </w:p>
    <w:p>
      <w:r>
        <w:t xml:space="preserve">Feliz Dia das Mães para toda a sua mãe lá fora</w:t>
      </w:r>
    </w:p>
    <w:p>
      <w:r>
        <w:t xml:space="preserve">à espera que minha mãe volte comigo pastosa</w:t>
      </w:r>
    </w:p>
    <w:p>
      <w:r>
        <w:t xml:space="preserve">olhe nosso youtube JessAndNicoleMusic, somos novos, deixe-nos comentários e subscreva thankkyou x</w:t>
      </w:r>
    </w:p>
    <w:p>
      <w:r>
        <w:t xml:space="preserve">@MissxMarisa Sim, eu acho que você é hiperboy o suficiente.</w:t>
      </w:r>
    </w:p>
    <w:p>
      <w:r>
        <w:t xml:space="preserve">@marius101 certo... fazer concessões é o que nos mata!</w:t>
      </w:r>
    </w:p>
    <w:p>
      <w:r>
        <w:t xml:space="preserve">ps liam vamos parecer ferramentas no trem para a cidade esperamos poder assustar algumas pessoas idosas</w:t>
      </w:r>
    </w:p>
    <w:p>
      <w:r>
        <w:t xml:space="preserve">3500 downloads para quickpwn 3.0b5 com cydia, Obrigado por jogar</w:t>
      </w:r>
    </w:p>
    <w:p>
      <w:r>
        <w:t xml:space="preserve">Ahh, sol.  Acabou de apagar 404 e-mails de spam de 2 dias - agora fora para o churrasco ao sol maravilhoso...</w:t>
      </w:r>
    </w:p>
    <w:p>
      <w:r>
        <w:t xml:space="preserve">É possível enviar iFlowers para sua mãe no Dia das Mães através deste aplicativo para iPhone? http://tr.im/kWnX</w:t>
      </w:r>
    </w:p>
    <w:p>
      <w:r>
        <w:t xml:space="preserve">ah meio-dia - ótima hora para o café da manhã</w:t>
      </w:r>
    </w:p>
    <w:p>
      <w:r>
        <w:t xml:space="preserve">@ashsimpsonwentz http://twitpic.com/2uzx4 - haha, a cabeça dele maior que a sua! awwwh, lol</w:t>
      </w:r>
    </w:p>
    <w:p>
      <w:r>
        <w:t xml:space="preserve">"você disse "querida, o que aconteceu? eu adormeci e você me carregou para casa? Porque eu sei que não estava aqui"" Boa noite twitterererers</w:t>
      </w:r>
    </w:p>
    <w:p>
      <w:r>
        <w:t xml:space="preserve">@ncreations MBB foi criopreservada. Pode voltar no futuro...</w:t>
      </w:r>
    </w:p>
    <w:p>
      <w:r>
        <w:t xml:space="preserve">@AbbeyEmm Haha. Se você gosta dele, então você deve ir</w:t>
      </w:r>
    </w:p>
    <w:p>
      <w:r>
        <w:t xml:space="preserve">@Yoga_fan Esteve ocupado tropeçando em seu queijo omlette com um queijo e chili omlette. Um omnomlette</w:t>
      </w:r>
    </w:p>
    <w:p>
      <w:r>
        <w:t xml:space="preserve">São uns belos 58 graus agora mesmo às 7 da manhã. Desfrute de vegas derretidas :l</w:t>
      </w:r>
    </w:p>
    <w:p>
      <w:r>
        <w:t xml:space="preserve">@natburleson nope marido está jogando golfe &amp; tornado &amp; eu estou jogando. Sou tão mimado todos os dias. esp LAST sunday (tatuagem )</w:t>
      </w:r>
    </w:p>
    <w:p>
      <w:r>
        <w:t xml:space="preserve">O drama do dia das mães foi fantástico!</w:t>
      </w:r>
    </w:p>
    <w:p>
      <w:r>
        <w:t xml:space="preserve">@astaldoia definitivamente algo com ovos Yummy</w:t>
      </w:r>
    </w:p>
    <w:p>
      <w:r>
        <w:t xml:space="preserve">Feliz dia das mães para aqueles de vocês que são mães, e feliz dia das mães para todas as suas mães eu sinto falta de minha mãe....</w:t>
      </w:r>
    </w:p>
    <w:p>
      <w:r>
        <w:t xml:space="preserve">Yay, eu deveria ser capaz de fazer 700 atualizações hoje à noite coxo em comparação com outros ppls que eu conheço rs</w:t>
      </w:r>
    </w:p>
    <w:p>
      <w:r>
        <w:t xml:space="preserve">@bobbinrob SPARKLY PEEN FOR THE WIN! Resolve todos os problemas da vida</w:t>
      </w:r>
    </w:p>
    <w:p>
      <w:r>
        <w:t xml:space="preserve">@PhilippaJane a idéia do "sem calças" poderia ser a nova tentativa mundial de atrair os negócios de volta para as companhias aéreas.</w:t>
      </w:r>
    </w:p>
    <w:p>
      <w:r>
        <w:t xml:space="preserve">@btillo Hehe ! Obrigado por seu conselho Eu escolho os sapatos, apenas três deles, tão difíceis!!!</w:t>
      </w:r>
    </w:p>
    <w:p>
      <w:r>
        <w:t xml:space="preserve">@LennyKravitz - Ei, Lenny, estamos esperando você na Bulgária novamente em breve! O concerto do ano passado foi... OMG!</w:t>
      </w:r>
    </w:p>
    <w:p>
      <w:r>
        <w:t xml:space="preserve">@PeaceDiva Nice! Quais são os planos para 2 dias? Oh n Feliz Dia das Mães se você acontecer 2 b a mãe</w:t>
      </w:r>
    </w:p>
    <w:p>
      <w:r>
        <w:t xml:space="preserve">Domingo de manhã e percebi que sou um snobe de filme, como se dizia no MSN entertainment</w:t>
      </w:r>
    </w:p>
    <w:p>
      <w:r>
        <w:t xml:space="preserve">muito bom ontem à noite</w:t>
      </w:r>
    </w:p>
    <w:p>
      <w:r>
        <w:t xml:space="preserve">Meu laptop cresceu com alto-falantes. Agora eu posso assistir Charlie com o som ligado</w:t>
      </w:r>
    </w:p>
    <w:p>
      <w:r>
        <w:t xml:space="preserve">@sloanyxxx Obrigado</w:t>
      </w:r>
    </w:p>
    <w:p>
      <w:r>
        <w:t xml:space="preserve">mas eu continuo me atualizando.</w:t>
      </w:r>
    </w:p>
    <w:p>
      <w:r>
        <w:t xml:space="preserve">@LisaHopeCyrus eu sei, ela é ótima!  A Escalada é tão boa!</w:t>
      </w:r>
    </w:p>
    <w:p>
      <w:r>
        <w:t xml:space="preserve">Chillaxing no parque Hyde</w:t>
      </w:r>
    </w:p>
    <w:p>
      <w:r>
        <w:t xml:space="preserve">Os domingos do amor. Especialmente quando a F1 está ligada!! Ainda em PJ's, não há planos de sair deles em breve</w:t>
      </w:r>
    </w:p>
    <w:p>
      <w:r>
        <w:t xml:space="preserve">@llJessicall SOunds gooods!</w:t>
      </w:r>
    </w:p>
    <w:p>
      <w:r>
        <w:t xml:space="preserve">@red_hawt Então, como está indo o regime de aptidão física hehehehe</w:t>
      </w:r>
    </w:p>
    <w:p>
      <w:r>
        <w:t xml:space="preserve">@TwistedHelen eu te mandei um e-mail de volta baby, como vai????</w:t>
      </w:r>
    </w:p>
    <w:p>
      <w:r>
        <w:t xml:space="preserve">@TimmyTenga incrível, estou olhando também para a aquisição de alguns.</w:t>
      </w:r>
    </w:p>
    <w:p>
      <w:r>
        <w:t xml:space="preserve">Oláoooooooo... O que é a cena pessoal!!!</w:t>
      </w:r>
    </w:p>
    <w:p>
      <w:r>
        <w:t xml:space="preserve">@n00rtje Obrigado Eu explicarei na msn ou algo assim :p e Odeio SPIDERS TOO! O que aconteceu, um atacou você? xD</w:t>
      </w:r>
    </w:p>
    <w:p>
      <w:r>
        <w:t xml:space="preserve">E eu estou indo para casa de minha irmã para festejar!</w:t>
      </w:r>
    </w:p>
    <w:p>
      <w:r>
        <w:t xml:space="preserve">http://twitpic.com/4wuko - Este é o 'ursinho de pelúcia', podemos estar pegando ele - não é tão bonitinho?</w:t>
      </w:r>
    </w:p>
    <w:p>
      <w:r>
        <w:t xml:space="preserve">o sol está fora, você pode acreditar?</w:t>
      </w:r>
    </w:p>
    <w:p>
      <w:r>
        <w:t xml:space="preserve">@lindseyrainbow me salve um</w:t>
      </w:r>
    </w:p>
    <w:p>
      <w:r>
        <w:t xml:space="preserve">... bom dia as pessoas parecem que hoje vai ser um bom dia! melhor que na semana passada estava chovendo =(.</w:t>
      </w:r>
    </w:p>
    <w:p>
      <w:r>
        <w:t xml:space="preserve">@ksymmonds Podemos comparar histórias de horror companheiro LOL</w:t>
      </w:r>
    </w:p>
    <w:p>
      <w:r>
        <w:t xml:space="preserve">http://twitpic.com/4wukt - Compramos Ludi seu próprio tapete. Os cães são os melhores</w:t>
      </w:r>
    </w:p>
    <w:p>
      <w:r>
        <w:t xml:space="preserve">Indo para Hong Kong esta noite. Espero poder dormir no avião. Vale a pena eu ter o último G. Musso para ler</w:t>
      </w:r>
    </w:p>
    <w:p>
      <w:r>
        <w:t xml:space="preserve">é amar as canetas mágicas</w:t>
      </w:r>
    </w:p>
    <w:p>
      <w:r>
        <w:t xml:space="preserve">Meu inglês está quebrado</w:t>
      </w:r>
    </w:p>
    <w:p>
      <w:r>
        <w:t xml:space="preserve">Acabou de fazer o café da manhã para sua mãe</w:t>
      </w:r>
    </w:p>
    <w:p>
      <w:r>
        <w:t xml:space="preserve">Mais feijão torrado para o breakie! Tenho que limpar meu quarto e estudar para o exame final da Cisco, depois assistir #LOST . Mal posso esperar!</w:t>
      </w:r>
    </w:p>
    <w:p>
      <w:r>
        <w:t xml:space="preserve">DIA DAS MÃES FELIZES!</w:t>
      </w:r>
    </w:p>
    <w:p>
      <w:r>
        <w:t xml:space="preserve">@agoodstein @timknapton que bons modelos... eu gosto de como yinz pensa!</w:t>
      </w:r>
    </w:p>
    <w:p>
      <w:r>
        <w:t xml:space="preserve">@sarahjpin Bom trabalho. Só agora consegui ligar meu estúdio... Eu invejo sua produtividade</w:t>
      </w:r>
    </w:p>
    <w:p>
      <w:r>
        <w:t xml:space="preserve">@emilybaranowski congrads on engagement/bridal shower! soa como diversão para o próximo "pulo fora da platéia" que adoraria participar!</w:t>
      </w:r>
    </w:p>
    <w:p>
      <w:r>
        <w:t xml:space="preserve">@DawnMarieH Excelente!  Você já tem um nome para ele? Não se esqueça de twitpicá-lo.</w:t>
      </w:r>
    </w:p>
    <w:p>
      <w:r>
        <w:t xml:space="preserve">@jamsyyy @sheeradjafar Minha aula será no prédio Chem Sc. Verá os dois depois de 5 anos, sim?</w:t>
      </w:r>
    </w:p>
    <w:p>
      <w:r>
        <w:t xml:space="preserve">@ashsimpsonwentz http://twitpic.com/2sw4v - eu adoro AMBOS seus cabelos</w:t>
      </w:r>
    </w:p>
    <w:p>
      <w:r>
        <w:t xml:space="preserve">http://twitpic.com/4wukz - Em Covershots, Kelana Jaya, para o casamento de Carter &amp; Nicole</w:t>
      </w:r>
    </w:p>
    <w:p>
      <w:r>
        <w:t xml:space="preserve">É isso aí! Minha cafeteria local me vendeu merda pela última vez... Estou desistindo!</w:t>
      </w:r>
    </w:p>
    <w:p>
      <w:r>
        <w:t xml:space="preserve">@gustaf_nk não chamaria isso de legal ou perigoso. Recorde-se que se enquadra na categoria estúpida</w:t>
      </w:r>
    </w:p>
    <w:p>
      <w:r>
        <w:t xml:space="preserve">Feliz dia da mãe para todas as mães que estão por aí</w:t>
      </w:r>
    </w:p>
    <w:p>
      <w:r>
        <w:t xml:space="preserve">@bobby_rey Nah você o faz realmente gradualmente com fita PTFE. assim sobe 0,1 mm de cada vez. Eu faço isso há anos, eu amo isso!  x</w:t>
      </w:r>
    </w:p>
    <w:p>
      <w:r>
        <w:t xml:space="preserve">@Maggiemelba Good morning hun! Eu vou, prometo Feliz por você gostar deles. Tenha um bom dia :o)</w:t>
      </w:r>
    </w:p>
    <w:p>
      <w:r>
        <w:t xml:space="preserve">Quando tivermos mais seguidores, teremos uma competição, espero que todos aguardem com expectativa!</w:t>
      </w:r>
    </w:p>
    <w:p>
      <w:r>
        <w:t xml:space="preserve">@bggrice home agora e adicionei mais alguns Grice's à minha lista</w:t>
      </w:r>
    </w:p>
    <w:p>
      <w:r>
        <w:t xml:space="preserve">Feliz Dia das Mães! O que você está fazendo por sua mãe hoje?</w:t>
      </w:r>
    </w:p>
    <w:p>
      <w:r>
        <w:t xml:space="preserve">@sarahG lmao - Isso teria me levado pelo menos uma semana!</w:t>
      </w:r>
    </w:p>
    <w:p>
      <w:r>
        <w:t xml:space="preserve">A dor de cabeça se foi, graças a Deus! Hora do chá, acho eu.</w:t>
      </w:r>
    </w:p>
    <w:p>
      <w:r>
        <w:t xml:space="preserve">@sarahhh3 doente te ligo no meu telefone de casa para seu telefone de casa depois do jantar tho! porque estou quase pronto para comer, está bem? xx</w:t>
      </w:r>
    </w:p>
    <w:p>
      <w:r>
        <w:t xml:space="preserve">@ABZQuine Oh, e buscar um saco de dormir</w:t>
      </w:r>
    </w:p>
    <w:p>
      <w:r>
        <w:t xml:space="preserve">@JohnBirmingham Yay, então a escrita nekkid está funcionando... Você se mantém quente agora! Estou admirado com os 6k - estou sempre cactus por 5. Boa sorte</w:t>
      </w:r>
    </w:p>
    <w:p>
      <w:r>
        <w:t xml:space="preserve">dia das mães felizes @ minha mãe (também para minha irmã @kamyisonfire e minha "mãe" jess, ahah)</w:t>
      </w:r>
    </w:p>
    <w:p>
      <w:r>
        <w:t xml:space="preserve">@mneylon Estou fazendo uma experiência</w:t>
      </w:r>
    </w:p>
    <w:p>
      <w:r>
        <w:t xml:space="preserve">alguma descontração. tantas coisas na minha lista... mas realmente não tanto assim.</w:t>
      </w:r>
    </w:p>
    <w:p>
      <w:r>
        <w:t xml:space="preserve">Heaos interessados no próximo fim de semana.        Mamãe. &lt;3</w:t>
      </w:r>
    </w:p>
    <w:p>
      <w:r>
        <w:t xml:space="preserve">por que vivemos nesta terra ?? eu quero viver em mars :|</w:t>
      </w:r>
    </w:p>
    <w:p>
      <w:r>
        <w:t xml:space="preserve">Graças a: @soultravelers3 @marcphotoshow @WorldTravelBlog @cthechange @annaphoto Novos seguidores!</w:t>
      </w:r>
    </w:p>
    <w:p>
      <w:r>
        <w:t xml:space="preserve">@nataliefisher Eu gosto da idéia de eliminar bludgers e batedores apenas enfrentando a ppl, o que a torna quase tão perigosa quanto o livro quidditch</w:t>
      </w:r>
    </w:p>
    <w:p>
      <w:r>
        <w:t xml:space="preserve">@PembsDave #wheniwerealad você pode explicar como isso funcionou? lol e nenhuma explicação rude pleeezzze</w:t>
      </w:r>
    </w:p>
    <w:p>
      <w:r>
        <w:t xml:space="preserve">@rhettroberts Eu os gravei quando eu ainda estava na escola! Eles parecem bem retrô agora, mas a canção temática ainda é reconhecível.</w:t>
      </w:r>
    </w:p>
    <w:p>
      <w:r>
        <w:t xml:space="preserve">@Emmaloid you? ressaca? nunca estou sem ressaca e não sei como. Acho que pode ser a minha nova superpotência. La Whalen está em casa? xxx</w:t>
      </w:r>
    </w:p>
    <w:p>
      <w:r>
        <w:t xml:space="preserve">à espera que a bateria carregue para minha nova DSLR</w:t>
      </w:r>
    </w:p>
    <w:p>
      <w:r>
        <w:t xml:space="preserve">está vendo os Jonas Brothers especiais nos filmes do céu</w:t>
      </w:r>
    </w:p>
    <w:p>
      <w:r>
        <w:t xml:space="preserve">@RealShamu Wow, isso é ótimo!! Eu vou fazer isso!  Desculpe pelo mal-entendido! E até breve! Indo para Orlando em dois dias!! )</w:t>
      </w:r>
    </w:p>
    <w:p>
      <w:r>
        <w:t xml:space="preserve">@beepin328 Bem, isso é bom. STudy é bom.</w:t>
      </w:r>
    </w:p>
    <w:p>
      <w:r>
        <w:t xml:space="preserve">omg... srry caras eu não estou focado esta manhã mas... alguns ppl têm feito perguntas sobre mim em msg's diretos e tão ima respondê-los</w:t>
      </w:r>
    </w:p>
    <w:p>
      <w:r>
        <w:t xml:space="preserve">@carocat 13:00 está dando o pontapé inicial. Os carros vermelhos, espera-se</w:t>
      </w:r>
    </w:p>
    <w:p>
      <w:r>
        <w:t xml:space="preserve">@Zanna85 eu mudei de idéia, caramba! um Czar pode mudar de idéia a qualquer momento sem nenhum aviso prévio</w:t>
      </w:r>
    </w:p>
    <w:p>
      <w:r>
        <w:t xml:space="preserve">o medo entrou, mas já foi descartado. agora deixe-me fazer isto bem, pois desta vez os sentimentos estão lá e é tão diferente</w:t>
      </w:r>
    </w:p>
    <w:p>
      <w:r>
        <w:t xml:space="preserve">Bom dia a todos, finalmente conseguimos transmitir mídia do PC para o PS3 via roteador sem fio, muito mais fácil do que usar um dongle USB, ah, simplicidade técnica.</w:t>
      </w:r>
    </w:p>
    <w:p>
      <w:r>
        <w:t xml:space="preserve">Procurando em minha casa algumas coisas para cozinhá-las para o jantar desta noite. É dia das mães, adivinhe com quem estou comendo?</w:t>
      </w:r>
    </w:p>
    <w:p>
      <w:r>
        <w:t xml:space="preserve">gostaria que o massacre de aniversário chegasse à austrália acho que eles disseram que estão pensando nisso!!</w:t>
      </w:r>
    </w:p>
    <w:p>
      <w:r>
        <w:t xml:space="preserve">@timlichfield alreet chap! Divirta-se muito! N parabéns pelos resultados recentes!</w:t>
      </w:r>
    </w:p>
    <w:p>
      <w:r>
        <w:t xml:space="preserve">Feliz dia da mãe doente...a escola amanhã assistiu E!News, acompanhando os kardashians e as sonhadoras</w:t>
      </w:r>
    </w:p>
    <w:p>
      <w:r>
        <w:t xml:space="preserve">divertiu-se muito celebrando o dia da mãe para mim, ser mãe é o melhor trabalho do mundo!</w:t>
      </w:r>
    </w:p>
    <w:p>
      <w:r>
        <w:t xml:space="preserve">@Zanna85 Quase, quase... Obrigado na "boa economia" Z!</w:t>
      </w:r>
    </w:p>
    <w:p>
      <w:r>
        <w:t xml:space="preserve">juz doou livros/mags 4 de caridade. Não só me sinto bem, mas me deu um bom exercício com todo aquele trabalho pesado.</w:t>
      </w:r>
    </w:p>
    <w:p>
      <w:r>
        <w:t xml:space="preserve">@aussiemcflyfan shes ainda não morto</w:t>
      </w:r>
    </w:p>
    <w:p>
      <w:r>
        <w:t xml:space="preserve">@camillapierry melhor do que jogá-los fora</w:t>
      </w:r>
    </w:p>
    <w:p>
      <w:r>
        <w:t xml:space="preserve">as últimas gotas da tese... Deus deixe que termine hoje.</w:t>
      </w:r>
    </w:p>
    <w:p>
      <w:r>
        <w:t xml:space="preserve">@hairrocks feliz aniversário!</w:t>
      </w:r>
    </w:p>
    <w:p>
      <w:r>
        <w:t xml:space="preserve">twitwoo! eu posso tweetar do meu telefone</w:t>
      </w:r>
    </w:p>
    <w:p>
      <w:r>
        <w:t xml:space="preserve">assistindo clique, eles estão falando sobre twitter e celebridadeTweet eu só vou me preparar para o trabalho</w:t>
      </w:r>
    </w:p>
    <w:p>
      <w:r>
        <w:t xml:space="preserve">@CheekyKerri Defo não pode esperar, vamos ter uma tarde agradável e um pouco de música</w:t>
      </w:r>
    </w:p>
    <w:p>
      <w:r>
        <w:t xml:space="preserve">@digitalpainted oh mann das ist super lustig du armer... macs age 2 months, battery charging NO. garantiefall...</w:t>
      </w:r>
    </w:p>
    <w:p>
      <w:r>
        <w:t xml:space="preserve">Casa da Whitney's. Sem dormir. Igreja num instante. Dangggg....I estou cansado. Mas valeu a pena.</w:t>
      </w:r>
    </w:p>
    <w:p>
      <w:r>
        <w:t xml:space="preserve">@Rove1974 diz ao pete que ele fica sexy com barba.</w:t>
      </w:r>
    </w:p>
    <w:p>
      <w:r>
        <w:t xml:space="preserve">está tocando MYBRUTE! siga-me em: http://yhana09.mybrute.com</w:t>
      </w:r>
    </w:p>
    <w:p>
      <w:r>
        <w:t xml:space="preserve">@MacQuid Oh realmente?!</w:t>
      </w:r>
    </w:p>
    <w:p>
      <w:r>
        <w:t xml:space="preserve">im surfin...</w:t>
      </w:r>
    </w:p>
    <w:p>
      <w:r>
        <w:t xml:space="preserve">sociologia está feita, inglês e biologia esquerda... vou para DIE</w:t>
      </w:r>
    </w:p>
    <w:p>
      <w:r>
        <w:t xml:space="preserve">Em vez de morte isto é realmente útil, você jura muito, eu acabei de perceber. haha.</w:t>
      </w:r>
    </w:p>
    <w:p>
      <w:r>
        <w:t xml:space="preserve">@sadknob OK. Feliz em saber que você está se sentindo bem</w:t>
      </w:r>
    </w:p>
    <w:p>
      <w:r>
        <w:t xml:space="preserve">#firefly weekend on SciFi channel I'm a happy man</w:t>
      </w:r>
    </w:p>
    <w:p>
      <w:r>
        <w:t xml:space="preserve">@pinkdaze Sim! Isso parece uma ótima idéia. Me envie uma mensagem na LJ sobre isso</w:t>
      </w:r>
    </w:p>
    <w:p>
      <w:r>
        <w:t xml:space="preserve">rt @bact #barcampbkk3 para entretenimento à noite, traga seus mp3s favoritos ... deve haver uma maneira de podermos curtir música juntos</w:t>
      </w:r>
    </w:p>
    <w:p>
      <w:r>
        <w:t xml:space="preserve">na cama observando Rove</w:t>
      </w:r>
    </w:p>
    <w:p>
      <w:r>
        <w:t xml:space="preserve">Celebrando o dia da mãe com torta de maçã</w:t>
      </w:r>
    </w:p>
    <w:p>
      <w:r>
        <w:t xml:space="preserve">FELIZ DIA DAS MÃES, SENHORAS!!! Espero que todos vocês tenham um dia maravilhoso.</w:t>
      </w:r>
    </w:p>
    <w:p>
      <w:r>
        <w:t xml:space="preserve">@davepenny47 Na verdade, eu também pensava que o Dia das Mães era 31 de maio até ser lembrado de Pentecostes inutilmente complicado, eu diria</w:t>
      </w:r>
    </w:p>
    <w:p>
      <w:r>
        <w:t xml:space="preserve">@cssglobe hahah, você possui o lab.hr I possui o lab.ba, parece que pensamos de maneira semelhante</w:t>
      </w:r>
    </w:p>
    <w:p>
      <w:r>
        <w:t xml:space="preserve">@halia Sorriso. Tudo funcionou.</w:t>
      </w:r>
    </w:p>
    <w:p>
      <w:r>
        <w:t xml:space="preserve">@ethmet Olá ...hehe yup nós certamente fazemos ...adorável "ver" você xx</w:t>
      </w:r>
    </w:p>
    <w:p>
      <w:r>
        <w:t xml:space="preserve">@xxxRobyn Yeah *dingers crossed*</w:t>
      </w:r>
    </w:p>
    <w:p>
      <w:r>
        <w:t xml:space="preserve">@rustycharm Evening Yorkshire é quente, mas nublado. Como está a NZ? Não me diga - escuro rs</w:t>
      </w:r>
    </w:p>
    <w:p>
      <w:r>
        <w:t xml:space="preserve">Oceano de Sensação de Portugal Branco: absolutamente incrível Adoreiii!</w:t>
      </w:r>
    </w:p>
    <w:p>
      <w:r>
        <w:t xml:space="preserve">[-O] eu gostaria que o massacre de aniversário chegasse à Austrália acho que eles disseram que estão pensando sobre isso tho... http://tinyurl.com/p6lfch</w:t>
      </w:r>
    </w:p>
    <w:p>
      <w:r>
        <w:t xml:space="preserve">fazendo o andy dance o do fonzie gomez show ;) haha</w:t>
      </w:r>
    </w:p>
    <w:p>
      <w:r>
        <w:t xml:space="preserve">está exausto... preciso ir para a cama....gotta levantar-se cedo YUCK....HAPPY MOTHER'S DAY TO ALL YOU MOMMIES OUTHER'S DAY</w:t>
      </w:r>
    </w:p>
    <w:p>
      <w:r>
        <w:t xml:space="preserve">@JOY949 obrigado por promover o show para mim na minha ausência Ainda bem que você gostou. @sealfur e @flipthetape rock!</w:t>
      </w:r>
    </w:p>
    <w:p>
      <w:r>
        <w:t xml:space="preserve">@tinja69 lol fine, eu também vou por ela</w:t>
      </w:r>
    </w:p>
    <w:p>
      <w:r>
        <w:t xml:space="preserve">@shezababe Star Trek? Eu? Não. Meu pai é um dos que fazem direito ao Star Trek. Hoje, estou de saída para ver "Corlaine". Muito mais meu estilo, Shezz.</w:t>
      </w:r>
    </w:p>
    <w:p>
      <w:r>
        <w:t xml:space="preserve">@Bitchface91 Well im hving another one today yey</w:t>
      </w:r>
    </w:p>
    <w:p>
      <w:r>
        <w:t xml:space="preserve">50 Kayla-lee, acho que você é o único que sabe o que esse número significa rs x</w:t>
      </w:r>
    </w:p>
    <w:p>
      <w:r>
        <w:t xml:space="preserve">Fotomedia ASSIGNMENT! obrigado mamãe pelo chá thanku chuveiro thanku por me fazer sentir limpo!</w:t>
      </w:r>
    </w:p>
    <w:p>
      <w:r>
        <w:t xml:space="preserve">Feliz Dia da Mãe; Deus abençoe você e todas as mães do mundo; mãe natureza... emoção tecnológica em movimento...</w:t>
      </w:r>
    </w:p>
    <w:p>
      <w:r>
        <w:t xml:space="preserve">hmmmmm... tenho exatamente uma hora para fazer três peças de curso. sem motivação. só vou assistir mcfly... então eu vou fazer...</w:t>
      </w:r>
    </w:p>
    <w:p>
      <w:r>
        <w:t xml:space="preserve">Feliz Dia das Mães</w:t>
      </w:r>
    </w:p>
    <w:p>
      <w:r>
        <w:t xml:space="preserve">@MissToniii tão feliz por não estar mais na universidade</w:t>
      </w:r>
    </w:p>
    <w:p>
      <w:r>
        <w:t xml:space="preserve">@irishpixie36 ok Estou indo para o mundo do pc e depois x x tweet u mais tarde x x lolol</w:t>
      </w:r>
    </w:p>
    <w:p>
      <w:r>
        <w:t xml:space="preserve">diz gud eve guys... lets play poker@facebook yeah!! cant read my poker face http://plurk.com/p/sw4yq</w:t>
      </w:r>
    </w:p>
    <w:p>
      <w:r>
        <w:t xml:space="preserve">@MissxMarisa Então acho que isso me faz Dot?</w:t>
      </w:r>
    </w:p>
    <w:p>
      <w:r>
        <w:t xml:space="preserve">mas não, eu realmente faço. longas exposições sem tripé, sem olhar através do visor, desfocando. seu grande</w:t>
      </w:r>
    </w:p>
    <w:p>
      <w:r>
        <w:t xml:space="preserve">Qual seu nome: Adelaide-Marie How old r u: 14 Onde você mora: NO MUNDO lol i jk, canada(toronto)</w:t>
      </w:r>
    </w:p>
    <w:p>
      <w:r>
        <w:t xml:space="preserve">@TwistedHelen seu filho tem 7 anos e o capturou fora...OBRIGADO DEUS TENHO UMA PEQUENA MENINA</w:t>
      </w:r>
    </w:p>
    <w:p>
      <w:r>
        <w:t xml:space="preserve">é tão só fazer um cartão 4 minha mãe!! mal posso esperar para ver o sorriso no rosto dela quando ela o vir!!</w:t>
      </w:r>
    </w:p>
    <w:p>
      <w:r>
        <w:t xml:space="preserve">@wendy_fred6 *fred6 *shivers with fear*</w:t>
      </w:r>
    </w:p>
    <w:p>
      <w:r>
        <w:t xml:space="preserve">@21five adoraria ouvir tudo isso de uma perspectiva da Nokia...</w:t>
      </w:r>
    </w:p>
    <w:p>
      <w:r>
        <w:t xml:space="preserve">@exhilarating haha, nem sempre, apenas uma viagem de 2 dias, para um amigo. Mas eu já estive aqui algumas vezes. É por isso que eu conheço o japonês básico</w:t>
      </w:r>
    </w:p>
    <w:p>
      <w:r>
        <w:t xml:space="preserve">@RajaSen Sports Bar Shatranjanpoli Rest Ph 26498457 All Sports Bar Andheri W 26733333 Dont saiba se isso ajuda. Google ki jai ho</w:t>
      </w:r>
    </w:p>
    <w:p>
      <w:r>
        <w:t xml:space="preserve">@ram014 obrigado...mas o que aconteceu?</w:t>
      </w:r>
    </w:p>
    <w:p>
      <w:r>
        <w:t xml:space="preserve">Homem eu odeio a igreja. Mas tem que ser feito. Eu gosto da maneira como faz as outras pessoas se sentirem bem</w:t>
      </w:r>
    </w:p>
    <w:p>
      <w:r>
        <w:t xml:space="preserve">@kellywilliams4 Sobre o que...</w:t>
      </w:r>
    </w:p>
    <w:p>
      <w:r>
        <w:t xml:space="preserve">é surfin'...</w:t>
      </w:r>
    </w:p>
    <w:p>
      <w:r>
        <w:t xml:space="preserve">pensando em oportunidades de trabalho recentes e esperando conseguir uma! e se preparar para a igreja</w:t>
      </w:r>
    </w:p>
    <w:p>
      <w:r>
        <w:t xml:space="preserve">@Chris_Hayward vai em dois sentidos espelhos</w:t>
      </w:r>
    </w:p>
    <w:p>
      <w:r>
        <w:t xml:space="preserve">@leah_dizon é um pouco tarde, mas parabéns, leah dia das mães felizes!</w:t>
      </w:r>
    </w:p>
    <w:p>
      <w:r>
        <w:t xml:space="preserve">@camen_marris I know. Terei que conseguir alguns em breve</w:t>
      </w:r>
    </w:p>
    <w:p>
      <w:r>
        <w:t xml:space="preserve">@SensationPT Sensation Ocean of White Portugal: absolutamente incrível Adoreiii!</w:t>
      </w:r>
    </w:p>
    <w:p>
      <w:r>
        <w:t xml:space="preserve">@hernameisnicki é isso? :O im vai conseguir isso</w:t>
      </w:r>
    </w:p>
    <w:p>
      <w:r>
        <w:t xml:space="preserve">Montões ansiosos para o próximo fim de semana.     Múmia. &lt;3</w:t>
      </w:r>
    </w:p>
    <w:p>
      <w:r>
        <w:t xml:space="preserve">Obama ontem à noite: "A maioria de vocês me cobriu, todos vocês votaram em mim. Desculpas à mesa da Fox". http://bit.ly/bGcnW</w:t>
      </w:r>
    </w:p>
    <w:p>
      <w:r>
        <w:t xml:space="preserve">@Puppetguy realmente, vivemos uma vida à beira das coisas, e um pé de falta da lei!!</w:t>
      </w:r>
    </w:p>
    <w:p>
      <w:r>
        <w:t xml:space="preserve">@rockeye Well I *did* put in a good innings...sweared at the brother in law...was in fine form</w:t>
      </w:r>
    </w:p>
    <w:p>
      <w:r>
        <w:t xml:space="preserve">@kateblogs Nunca é tarde demais - eles só precisam dar um jeito em suas idéias e deixar de ser um bando de velhos reacionários abafados!</w:t>
      </w:r>
    </w:p>
    <w:p>
      <w:r>
        <w:t xml:space="preserve">Home !! Home @ último !!!!! Hora de sair para alguma vida</w:t>
      </w:r>
    </w:p>
    <w:p>
      <w:r>
        <w:t xml:space="preserve">@Stellar_MC string out the dress... Trabalhe isso em uma pista, por favor!!! O que você tem por aí? Eu sou o seu maior fã</w:t>
      </w:r>
    </w:p>
    <w:p>
      <w:r>
        <w:t xml:space="preserve">saudando a todos vocês um feliz dia da mãe!</w:t>
      </w:r>
    </w:p>
    <w:p>
      <w:r>
        <w:t xml:space="preserve">@idibs oh, um cara muito bom 1, thx... adicionado</w:t>
      </w:r>
    </w:p>
    <w:p>
      <w:r>
        <w:t xml:space="preserve">você quer medir meu pinto? seu tamanho de papai.</w:t>
      </w:r>
    </w:p>
    <w:p>
      <w:r>
        <w:t xml:space="preserve">OMG!!! am luat examenul la SPSS! Me sinto tão feliz!</w:t>
      </w:r>
    </w:p>
    <w:p>
      <w:r>
        <w:t xml:space="preserve">@AkashaTheKitty Eu li sobre isso. Eles são legais. Definitivamente, você deve conseguir um</w:t>
      </w:r>
    </w:p>
    <w:p>
      <w:r>
        <w:t xml:space="preserve">@renagades Tenha um ótimo dia..... se a chuva continuar a subir, posso ir nadar em vez de jantar aqui</w:t>
      </w:r>
    </w:p>
    <w:p>
      <w:r>
        <w:t xml:space="preserve">@capricórnio_um poderia usar o GarageBand embora provavelmente seja exagerado.</w:t>
      </w:r>
    </w:p>
    <w:p>
      <w:r>
        <w:t xml:space="preserve">De Hyderabad Blues 2, ao imitar o sotaque americano: Você não será um asno se enrolar seus R's.</w:t>
      </w:r>
    </w:p>
    <w:p>
      <w:r>
        <w:t xml:space="preserve">dia das mães felizes!</w:t>
      </w:r>
    </w:p>
    <w:p>
      <w:r>
        <w:t xml:space="preserve">vai buscar alguma comida.</w:t>
      </w:r>
    </w:p>
    <w:p>
      <w:r>
        <w:t xml:space="preserve">@HIstapleface responde minhas perguntas realmente legais</w:t>
      </w:r>
    </w:p>
    <w:p>
      <w:r>
        <w:t xml:space="preserve">@Mike_Wesely he love it.</w:t>
      </w:r>
    </w:p>
    <w:p>
      <w:r>
        <w:t xml:space="preserve">Leva quase 2 dias para descobrir o que causa os problemas de microfone em #euruko: Não segure o microfone no fundo!</w:t>
      </w:r>
    </w:p>
    <w:p>
      <w:r>
        <w:t xml:space="preserve">@chrispringle Luke M aqui, obrigado Ps Chris! Seu marido é muito legal, eu acho! Desculpe você estava se sentindo mal e espero que você se sinta melhor em breve!</w:t>
      </w:r>
    </w:p>
    <w:p>
      <w:r>
        <w:t xml:space="preserve">Subiu tão cedo que lavou e encerou o carro. Tenho certeza que os vizinhos pensam que estou louco, eu lavo quase todas as semanas.</w:t>
      </w:r>
    </w:p>
    <w:p>
      <w:r>
        <w:t xml:space="preserve">hoje realmente aborrecido. acabei de comer uma tigela cheia de framboesas e uvas, agora estou esperando pelo meu jantar</w:t>
      </w:r>
    </w:p>
    <w:p>
      <w:r>
        <w:t xml:space="preserve">@ascrivner vem até minha casa para uma xícara de chá</w:t>
      </w:r>
    </w:p>
    <w:p>
      <w:r>
        <w:t xml:space="preserve">@sophieamy yer, oh, isso é gay, porque o inferno precisa postar mais haha para que possamos falar</w:t>
      </w:r>
    </w:p>
    <w:p>
      <w:r>
        <w:t xml:space="preserve">@rasga Yep: http://bit.ly/15yyId Nós vamos lá para os presentes de Natal!</w:t>
      </w:r>
    </w:p>
    <w:p>
      <w:r>
        <w:t xml:space="preserve">@Ssisch Hmmm... Sisch &amp; sound design. Então, quando você diz em breve, você quer dizer semanas</w:t>
      </w:r>
    </w:p>
    <w:p>
      <w:r>
        <w:t xml:space="preserve">NÃO PODE DORMIR HOJE À NOITE . Oh, até mais! Tchau</w:t>
      </w:r>
    </w:p>
    <w:p>
      <w:r>
        <w:t xml:space="preserve">@Juniesgurl WOOHOO!!!  Minha vassoura não está de acordo com os padrões.... não há cinto de segurança na minha....*whispers* gosto do Swiffer...</w:t>
      </w:r>
    </w:p>
    <w:p>
      <w:r>
        <w:t xml:space="preserve">@Hoopsiscrazy U acha que o web design vai cair bem na Irmandade Internacional dos Mágicos? Talvez. A magia foi um sucesso no SXSWi!</w:t>
      </w:r>
    </w:p>
    <w:p>
      <w:r>
        <w:t xml:space="preserve">feliz dia da mãe!</w:t>
      </w:r>
    </w:p>
    <w:p>
      <w:r>
        <w:t xml:space="preserve">observando o Bolt com meus irmãos e minha mãe.</w:t>
      </w:r>
    </w:p>
    <w:p>
      <w:r>
        <w:t xml:space="preserve">dia da mãe feliz todos</w:t>
      </w:r>
    </w:p>
    <w:p>
      <w:r>
        <w:t xml:space="preserve">vai passar o dia com as leis</w:t>
      </w:r>
    </w:p>
    <w:p>
      <w:r>
        <w:t xml:space="preserve">A tarefa parece realmente muito decente.... tão feliz por ter mudado meu tópico no último minuto</w:t>
      </w:r>
    </w:p>
    <w:p>
      <w:r>
        <w:t xml:space="preserve">@DebbieFletcher Haha! Vou tentar isso da próxima vez que ele estiver no norte!  Obrigado pela dica. xxx</w:t>
      </w:r>
    </w:p>
    <w:p>
      <w:r>
        <w:t xml:space="preserve">@Kayleigh_Stack Quase lá...</w:t>
      </w:r>
    </w:p>
    <w:p>
      <w:r>
        <w:t xml:space="preserve">que ainda não tem fotos...mas em breve!! M'off para lavar o amor, tenha um bom satdee xx</w:t>
      </w:r>
    </w:p>
    <w:p>
      <w:r>
        <w:t xml:space="preserve">@wossy http://twitpic.com/24mer - eu gosto do Sr. Piggls, quero dizer Pickles!!</w:t>
      </w:r>
    </w:p>
    <w:p>
      <w:r>
        <w:t xml:space="preserve">@billzucker Obrigado por me fazer rir</w:t>
      </w:r>
    </w:p>
    <w:p>
      <w:r>
        <w:t xml:space="preserve">@JonasFanJade ok2 g'nyt? Haha muito cedo.</w:t>
      </w:r>
    </w:p>
    <w:p>
      <w:r>
        <w:t xml:space="preserve">@jaredmaine @kennedymaine @johnmaine @patmaine @garrettmaine Eu ADORO VOCÊS! VOCÊS GUYS! VÃO PARA A Austrália em dezembro para meu aniversário</w:t>
      </w:r>
    </w:p>
    <w:p>
      <w:r>
        <w:t xml:space="preserve">Feliz Dia das Mães! Será um bom dia</w:t>
      </w:r>
    </w:p>
    <w:p>
      <w:r>
        <w:t xml:space="preserve">http://bit.ly/X7D1c Grande Prêmio da Espanha 2009 em uma hora!</w:t>
      </w:r>
    </w:p>
    <w:p>
      <w:r>
        <w:t xml:space="preserve">mensagem instantânea com dois de meus caras de conversa favoritos</w:t>
      </w:r>
    </w:p>
    <w:p>
      <w:r>
        <w:t xml:space="preserve">@BlokesLib que é onde bater antes de você checar o tweet pode ficar complicado!! Eu fui mal-educado sem tentar ser. Faz uma mudança!!</w:t>
      </w:r>
    </w:p>
    <w:p>
      <w:r>
        <w:t xml:space="preserve">Feliz Dia das Mães! as alergias são gays. Oh e eu espero que Miller tenha um dia melhor também</w:t>
      </w:r>
    </w:p>
    <w:p>
      <w:r>
        <w:t xml:space="preserve">20:30h... Acabou de me bater, amanhã tenho escola :O ahaha! Ficarei até as 9:00h, acho que Xx</w:t>
      </w:r>
    </w:p>
    <w:p>
      <w:r>
        <w:t xml:space="preserve">em uma caminhada ensolarada ao redor do lago esta manhã encontramos um ganso-mãe e um ganso-pai e cinco bebês</w:t>
      </w:r>
    </w:p>
    <w:p>
      <w:r>
        <w:t xml:space="preserve">dia das mães felizes para todas as mães, avós, mamães furbaby, etc! saindo para o café da manhã com minha mãe em breve</w:t>
      </w:r>
    </w:p>
    <w:p>
      <w:r>
        <w:t xml:space="preserve">Diverti-me muito ontem à noite!</w:t>
      </w:r>
    </w:p>
    <w:p>
      <w:r>
        <w:t xml:space="preserve">oh ok eu sempre me perguntei como isso funcionou. eu só tenho a parte de cima do meu ouvido feita. eu não acho que eu conseguiria furar qualquer outra coisa</w:t>
      </w:r>
    </w:p>
    <w:p>
      <w:r>
        <w:t xml:space="preserve">@harisn Eu amo ler E eu amo fazer filmes</w:t>
      </w:r>
    </w:p>
    <w:p>
      <w:r>
        <w:t xml:space="preserve">amanhã vai ser tão embaraçoso e embaraçoso. luzes e sons a noite passada foi fantástica</w:t>
      </w:r>
    </w:p>
    <w:p>
      <w:r>
        <w:t xml:space="preserve">tem um trio de cordas.</w:t>
      </w:r>
    </w:p>
    <w:p>
      <w:r>
        <w:t xml:space="preserve">@icebergstorm hey! negativo na primatech, este cabo está nos tubos há mais uma década do que os heróis têm</w:t>
      </w:r>
    </w:p>
    <w:p>
      <w:r>
        <w:t xml:space="preserve">@watermelon39 haha! E Twitter! Difícil, não é mesmo?!</w:t>
      </w:r>
    </w:p>
    <w:p>
      <w:r>
        <w:t xml:space="preserve">@HosamKamel Obrigado pelo seguinte homem</w:t>
      </w:r>
    </w:p>
    <w:p>
      <w:r>
        <w:t xml:space="preserve">@PH7S certo. Mas tenha cuidado também em fazer afirmações de que não o fazemos. Idéias paralelas acontecem. Eu mesmo já vi isso.</w:t>
      </w:r>
    </w:p>
    <w:p>
      <w:r>
        <w:t xml:space="preserve">@Rove1974 qualquer chance que você possa conseguir que o Matthew dê um grito à minha mãe Sarah para o dia das mães! vimos "Fantasmas de namoradas passadas hoje"</w:t>
      </w:r>
    </w:p>
    <w:p>
      <w:r>
        <w:t xml:space="preserve">Feliz Dia das Mães para todas as minhas mães do twitter (incluindo eu mesmo)</w:t>
      </w:r>
    </w:p>
    <w:p>
      <w:r>
        <w:t xml:space="preserve">Boa noite a todos! e Feliz Dia das Mães a todas as mães que estão por aí.</w:t>
      </w:r>
    </w:p>
    <w:p>
      <w:r>
        <w:t xml:space="preserve">Feliz Dia das Mães para todas as mães lá fora!</w:t>
      </w:r>
    </w:p>
    <w:p>
      <w:r>
        <w:t xml:space="preserve">Eu fiz um MySpace para Twitter com o nome "The Twitter Kingdom". Aqui está o link: http://bit.ly/13PQtw - junte-se a mim!</w:t>
      </w:r>
    </w:p>
    <w:p>
      <w:r>
        <w:t xml:space="preserve">@MancunianLee Oh aye.....he rocks, shes horny</w:t>
      </w:r>
    </w:p>
    <w:p>
      <w:r>
        <w:t xml:space="preserve">@sierrabardot whaatttaatttt! ela é uma boa cozinheira e realmente criativa, boba serra</w:t>
      </w:r>
    </w:p>
    <w:p>
      <w:r>
        <w:t xml:space="preserve">@dai_bach daps foram os melhores rs</w:t>
      </w:r>
    </w:p>
    <w:p>
      <w:r>
        <w:t xml:space="preserve">@DebbieFletcher haha i will remember that xx</w:t>
      </w:r>
    </w:p>
    <w:p>
      <w:r>
        <w:t xml:space="preserve">seguir meu pai @GeorgieBouy ele não terá muito fabuloso2say, mas isso o fará sentir-se amado</w:t>
      </w:r>
    </w:p>
    <w:p>
      <w:r>
        <w:t xml:space="preserve">@sharlynnx ME TOO! por favor, venha online *-* esperar que você tenha tido um fim de semana incrível</w:t>
      </w:r>
    </w:p>
    <w:p>
      <w:r>
        <w:t xml:space="preserve">@balkanbeat No, a-ha é infeliz da Noruega. Temos uma grande família acontecendo e, portanto, precisamos de alguns êxitos antigos</w:t>
      </w:r>
    </w:p>
    <w:p>
      <w:r>
        <w:t xml:space="preserve">hoje foi interessante...</w:t>
      </w:r>
    </w:p>
    <w:p>
      <w:r>
        <w:t xml:space="preserve">acabou de sair do chuveiro</w:t>
      </w:r>
    </w:p>
    <w:p>
      <w:r>
        <w:t xml:space="preserve">Como Você Dorme - Jesse McCartney</w:t>
      </w:r>
    </w:p>
    <w:p>
      <w:r>
        <w:t xml:space="preserve">FOI CIDADE COM A MÃE SIMPÁTICA E ENSOLARADA</w:t>
      </w:r>
    </w:p>
    <w:p>
      <w:r>
        <w:t xml:space="preserve">@JamesHancox LOL ou talvez seja a fada dos dentes, leva-os para manter todos os dentes das crianças em segurança</w:t>
      </w:r>
    </w:p>
    <w:p>
      <w:r>
        <w:t xml:space="preserve">Festa de gooood ontem à noite (: Embora eu esteja extremamente cansado agora. xD Fora para a cama para ficar o dia todo assistindo TV e dormindo</w:t>
      </w:r>
    </w:p>
    <w:p>
      <w:r>
        <w:t xml:space="preserve">No salão de cabeleireiro da minha mãe, tingindo meu cabelo</w:t>
      </w:r>
    </w:p>
    <w:p>
      <w:r>
        <w:t xml:space="preserve">Uau! Para cima, café na mão e já lá fora.  Tão tranqüilo nas manhãs de domingo.</w:t>
      </w:r>
    </w:p>
    <w:p>
      <w:r>
        <w:t xml:space="preserve">Feliz Dia das Mães, Mamãe... Amo você muito 1 mês e 11 dias para ir... E 1 mês para ir para a ma bby love you Bash</w:t>
      </w:r>
    </w:p>
    <w:p/>
    <w:p>
      <w:r>
        <w:t xml:space="preserve">Assisti a Wolverine ontem ... uma espécie de impulso do momento. Incrível! Tão orgulhoso que um diretor sul-africano fez isso</w:t>
      </w:r>
    </w:p>
    <w:p>
      <w:r>
        <w:t xml:space="preserve">está indo para a feira</w:t>
      </w:r>
    </w:p>
    <w:p>
      <w:r>
        <w:t xml:space="preserve">a vista do pôr-do-sol é muito bonita do meu quarto!</w:t>
      </w:r>
    </w:p>
    <w:p>
      <w:r>
        <w:t xml:space="preserve">@McMedia Muito bem obrigado! Como você está, mais importante ainda?</w:t>
      </w:r>
    </w:p>
    <w:p>
      <w:r>
        <w:t xml:space="preserve">@muffinwomanxo EH! u não gosta de retro? tisk tisk, o que você tem feito? ...além de depilar seu "bigode" rs</w:t>
      </w:r>
    </w:p>
    <w:p>
      <w:r>
        <w:t xml:space="preserve">Alguém conhece um site como o site sueco "sl.se" ou o grande e útil "www.tfl.gov.uk", mas para Liverpool?</w:t>
      </w:r>
    </w:p>
    <w:p>
      <w:r>
        <w:t xml:space="preserve">@Rtib feliz aniversário</w:t>
      </w:r>
    </w:p>
    <w:p>
      <w:r>
        <w:t xml:space="preserve">@SarahSaner Hey Sarah! Hws u? Espero que você se lembre de mim</w:t>
      </w:r>
    </w:p>
    <w:p>
      <w:r>
        <w:t xml:space="preserve">@acchanosaurus boa sorte chan! gue kmrn bawa backpack kosong, muito útil</w:t>
      </w:r>
    </w:p>
    <w:p>
      <w:r>
        <w:t xml:space="preserve">bom dia/nacional do meio-dia!  FÓRMULA UM EM UMA HORA!</w:t>
      </w:r>
    </w:p>
    <w:p>
      <w:r>
        <w:t xml:space="preserve">para minha linda dama @nikkiwoods DIA DA MÃE FELIZ!!! Ela é a mãe de meus futuros genros</w:t>
      </w:r>
    </w:p>
    <w:p>
      <w:r>
        <w:t xml:space="preserve">@lexia Ou até ouvir as políticas verdes da Susan</w:t>
      </w:r>
    </w:p>
    <w:p>
      <w:r>
        <w:t xml:space="preserve">certo. trabalho de curso agora. PROMISE</w:t>
      </w:r>
    </w:p>
    <w:p>
      <w:r>
        <w:t xml:space="preserve">@BuddingGenius você não diz</w:t>
      </w:r>
    </w:p>
    <w:p>
      <w:r>
        <w:t xml:space="preserve">@givemestrength Feds, eles perderam a última declaração e me perseguiram por outra. Eu os escapei de uma na semana passada.</w:t>
      </w:r>
    </w:p>
    <w:p>
      <w:r>
        <w:t xml:space="preserve">@prinsezha awesome. O que você acha dela?</w:t>
      </w:r>
    </w:p>
    <w:p>
      <w:r>
        <w:t xml:space="preserve">Sentado em Gatwick- ir para casa por uma semana! não posso esperar para ver a família</w:t>
      </w:r>
    </w:p>
    <w:p>
      <w:r>
        <w:t xml:space="preserve">@maynaseric boa sorte com seu leilão</w:t>
      </w:r>
    </w:p>
    <w:p>
      <w:r>
        <w:t xml:space="preserve">ei pessoal, se vocês têm algo a perguntar, basta perguntar, ok? nós aceitaremos suas críticas e comentários. obrigado pessoal</w:t>
      </w:r>
    </w:p>
    <w:p>
      <w:r>
        <w:t xml:space="preserve">@Astronick não sai agora mesmo só deitado, à procura de um almoço de fantasia, mas não sabe onde... Ah, bem!</w:t>
      </w:r>
    </w:p>
    <w:p>
      <w:r>
        <w:t xml:space="preserve">@iscreamshinki Oh, é por isso.</w:t>
      </w:r>
    </w:p>
    <w:p>
      <w:r>
        <w:t xml:space="preserve">@McMedia marido está jogando golfe &amp; o Toddler e eu devemos brincar. Serei eu a mãe consumada em que estou tão feliz com meu dia?</w:t>
      </w:r>
    </w:p>
    <w:p>
      <w:r>
        <w:t xml:space="preserve">vou assistir menino na esperança do pj listrado eu não choro</w:t>
      </w:r>
    </w:p>
    <w:p>
      <w:r>
        <w:t xml:space="preserve">dei às bicicletas uma lavagem completa, desengraxei-as e engraxei-as. acho que fiz um bom trabalho!</w:t>
      </w:r>
    </w:p>
    <w:p>
      <w:r>
        <w:t xml:space="preserve">tinha HORA E AMAZENAMENTO ontem à noite, McFly estava INCRÍVEL</w:t>
      </w:r>
    </w:p>
    <w:p>
      <w:r>
        <w:t xml:space="preserve">Seu ronco é tão irritante que me impede de dormir (como agora mesmo, rs), mas eu sinceramente sinto falta dele se ele se foi, eu o amo.</w:t>
      </w:r>
    </w:p>
    <w:p>
      <w:r>
        <w:t xml:space="preserve">@shonali acho que a lição do dia é não ter bagagem</w:t>
      </w:r>
    </w:p>
    <w:p>
      <w:r>
        <w:t xml:space="preserve">@lovelylisaj você pode me dar o link para os diários kimba, por favor?</w:t>
      </w:r>
    </w:p>
    <w:p>
      <w:r>
        <w:t xml:space="preserve">@jasimmo Ooo mostrando suas habilidades de francês!! lol Coisas boas aqui. O tempo está bom, então deveria estar lá fora Como está u?</w:t>
      </w:r>
    </w:p>
    <w:p>
      <w:r>
        <w:t xml:space="preserve">@sendsome2me haha, yeah. O Twitter tem muitos usos. Para mim é só para saber o que o ppl i se importa com o que está fazendo</w:t>
      </w:r>
    </w:p>
    <w:p>
      <w:r>
        <w:t xml:space="preserve">Sucessivamente seguindo a Tayla!!</w:t>
      </w:r>
    </w:p>
    <w:p>
      <w:r>
        <w:t xml:space="preserve">@JohnLloydTaylor</w:t>
      </w:r>
    </w:p>
    <w:p>
      <w:r>
        <w:t xml:space="preserve">Feliz Dia das Mães Todo meu amor</w:t>
      </w:r>
    </w:p>
    <w:p>
      <w:r>
        <w:t xml:space="preserve">Feliz Dia das Mães para todas as mamães por aí, sejam vocês mulheres ou homens, desde que sejam 'mamães' para alguém, este é o seu dia!</w:t>
      </w:r>
    </w:p>
    <w:p>
      <w:r>
        <w:t xml:space="preserve">@niariley WASSUP BEAUTIFULO!!! SEGUINTE-ME!!  ESPREITE MEUS NOVOS SINGLES DE SUCESSO  I DEF. WAT U NO VÍDEO!!</w:t>
      </w:r>
    </w:p>
    <w:p>
      <w:r>
        <w:t xml:space="preserve">@mopedronin bullet train from tokyo the gf and i been visiting japan since thursday vacation/sightseeing gaijin godzilla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
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xml" ContentType="application/vnd.openxmlformats-officedocument.theme+xml"/>
  <Override PartName="/customXml/item1.xml" ContentType="application/xml"/>
  <Override PartName="/customXml/itemProps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@ArcticFantasy Eu quase teria me ofendido com isso se eu de fato o tivesse quebrado</w:t>
      </w:r>
    </w:p>
    <w:p>
      <w:r>
        <w:t xml:space="preserve">@IllinoisLealdade de que o jogo Rutgers era uma abominação. Uma afronta a Deus e ao homem. Nunca mais devemos falar sobre isso.</w:t>
      </w:r>
    </w:p>
    <w:p>
      <w:r>
        <w:t xml:space="preserve">@CozanGaming foi o que Lisa perguntou antes de começar a se enfurecer comigo, "posso te ligar?</w:t>
      </w:r>
    </w:p>
    <w:p>
      <w:r>
        <w:t xml:space="preserve">Às vezes eu fico louco por algo tão minúsculo que tento arruinar a vida de alguém que não gosta de perder seu emprego, como levá-lo para uma prisão federal</w:t>
      </w:r>
    </w:p>
    <w:p>
      <w:r>
        <w:t xml:space="preserve">Às vezes eu fico louco por algo tão minúsculo que tento arruinar a vida de alguém que não gosta de perder seu emprego, como fazer você entrar na prisão federal #anger</w:t>
      </w:r>
    </w:p>
    <w:p>
      <w:r>
        <w:t xml:space="preserve">Eu acho que @Sam_Canaday &amp; @KYLEJDOWSON deve estar trabalhando como eu &amp; @dowson_brady porque eu não tenho nenhum vídeo de bate-papo instantâneo hoje</w:t>
      </w:r>
    </w:p>
    <w:p>
      <w:r>
        <w:t xml:space="preserve">Meus olhos foram dilatados. Odeio o mundo neste momento com a fúria de mil dragões ardentes. Eu preciso de uma bebida.</w:t>
      </w:r>
    </w:p>
    <w:p>
      <w:r>
        <w:t xml:space="preserve">@huwellwell Um escolhido pelos membros do CLP! As cadeiras dos deputados não são para as pessoas se doarem a seus companheiros, nós elegemos candidatos. #fuming</w:t>
      </w:r>
    </w:p>
    <w:p>
      <w:r>
        <w:t xml:space="preserve">@huwellwell Um escolhido pelos membros do CLP! As cadeiras dos deputados não são para as pessoas se doarem a seus companheiros, nós elegemos candidatos.</w:t>
      </w:r>
    </w:p>
    <w:p>
      <w:r>
        <w:t xml:space="preserve">@Yoshi_OnoChin você pode, por favor, não ter jogadores canadenses jogando nos EUA, esse atraso é atroz. #fixar este jogo #trash #sfvrefund</w:t>
      </w:r>
    </w:p>
    <w:p>
      <w:r>
        <w:t xml:space="preserve">@DailyMirror eu adoro como não é um ultraje que seja um homem branco, mas se fosse um homem negro eles BLM estariam por toda parte, independentemente da razão</w:t>
      </w:r>
    </w:p>
    <w:p>
      <w:r>
        <w:t xml:space="preserve">Eu estar na minha reitoria realmente economizando muito ppl, bc eu não me apanho nomore &amp; isso tira tanto de mim.</w:t>
      </w:r>
    </w:p>
    <w:p>
      <w:r>
        <w:t xml:space="preserve">Desculpem, não tenho a menor idéia a que horas estarei no cam amanhã, mas vou mantê-los informados. #fuming</w:t>
      </w:r>
    </w:p>
    <w:p>
      <w:r>
        <w:t xml:space="preserve">Desculpem, não tenho a menor idéia a que horas estarei no cam amanhã, mas vou mantê-los informados.</w:t>
      </w:r>
    </w:p>
    <w:p>
      <w:r>
        <w:t xml:space="preserve">Sou eu, ou Ding está usando o olhar de um homem que acabou de encontrar seu arqui-inimigo na cama com sua patroa? #angryman</w:t>
      </w:r>
    </w:p>
    <w:p>
      <w:r>
        <w:t xml:space="preserve">Sou eu, ou Ding está usando o olhar de um homem que acabou de encontrar seu arqui-inimigo na cama com sua patroa? #angryman #scowl</w:t>
      </w:r>
    </w:p>
    <w:p>
      <w:r>
        <w:t xml:space="preserve">@__NETFLIXNCHILL Eu fodo com muita mais força</w:t>
      </w:r>
    </w:p>
    <w:p>
      <w:r>
        <w:t xml:space="preserve">@TrussElise Obama deve estar fumegando rs</w:t>
      </w:r>
    </w:p>
    <w:p>
      <w:r>
        <w:t xml:space="preserve">Odeio quando os caras não conseguem controlar sua raiva 🙃🙃</w:t>
      </w:r>
    </w:p>
    <w:p>
      <w:r>
        <w:t xml:space="preserve">Ela franzia um pouco o sobrolho, dobrando os braços* 'por que é que toda vez que eu preciso de ajuda alguém espera um lírio **</w:t>
      </w:r>
    </w:p>
    <w:p>
      <w:r>
        <w:t xml:space="preserve">Literalmente fumegante, porra!</w:t>
      </w:r>
    </w:p>
    <w:p>
      <w:r>
        <w:t xml:space="preserve">@TrueAggieFan oh então é onde Brian estava! Onde estava o meu convite?</w:t>
      </w:r>
    </w:p>
    <w:p>
      <w:r>
        <w:t xml:space="preserve">@TrueAggieFan oh então é onde Brian estava! Onde estava o meu convite? #ofendido</w:t>
      </w:r>
    </w:p>
    <w:p>
      <w:r>
        <w:t xml:space="preserve">@DxfyingGrxvity - frustração, olhando para Elphaba com um olhar de agravamento. Sua voz aguda estava crescendo mais e mais...</w:t>
      </w:r>
    </w:p>
    <w:p>
      <w:r>
        <w:t xml:space="preserve">É a época mais mágica do ano......X festa de Natal anunciada e o #outrage começa. É preciso adorar os milênios do Vale do Silício.</w:t>
      </w:r>
    </w:p>
    <w:p>
      <w:r>
        <w:t xml:space="preserve">@LaureEve Estou sentado aqui embrulhado em um cobertor fofo, com incenso queimando, escutando Bon Iver e bebendo vinho mulled. Eu estou lá.</w:t>
      </w:r>
    </w:p>
    <w:p>
      <w:r>
        <w:t xml:space="preserve">@RevTrevK @Wolfman93011 @Daraidernation @EROCKhd Tire 2k dele os números do Madden estão baixos e caíram e as pessoas estão infelizes</w:t>
      </w:r>
    </w:p>
    <w:p>
      <w:r>
        <w:t xml:space="preserve">Eu não teria #preocupações perigosas..... se ela não tivesse #preocupações perigosas.....-pense nisso. #pow #lies #confusion</w:t>
      </w:r>
    </w:p>
    <w:p>
      <w:r>
        <w:t xml:space="preserve">@isthataspider @dhodgs eu vou lutar contra este cara! Não insulte os leões dessa maneira! Mas a sério, eles são meio que desperdiçados alguns dos melhores jogadores.</w:t>
      </w:r>
    </w:p>
    <w:p>
      <w:r>
        <w:t xml:space="preserve">Todos falando sobre "o primeiro dia de outono", mas o verão '16 nunca vai morrer #revenge @Drake</w:t>
      </w:r>
    </w:p>
    <w:p>
      <w:r>
        <w:t xml:space="preserve">A fúria se extinguiu.</w:t>
      </w:r>
    </w:p>
    <w:p>
      <w:r>
        <w:t xml:space="preserve">Ananya pegou uma bíblia, abriu-a, começou a ler e depois disse "onde é que eles falam em queimar pessoas?</w:t>
      </w:r>
    </w:p>
    <w:p>
      <w:r>
        <w:t xml:space="preserve">Tudo o que Brian faz é dormir e me irritar</w:t>
      </w:r>
    </w:p>
    <w:p>
      <w:r>
        <w:t xml:space="preserve">@komal_sidhnani verdadeiro...{\an1}nArdem com o prazer dos outros!{\an1}nPpl em verdadeira felicidade amorosa em todos os lugares _😃</w:t>
      </w:r>
    </w:p>
    <w:p>
      <w:r>
        <w:t xml:space="preserve">@pbhushan1 @IndianExpress então na sua opinião este é o pior governo de deli? #acrid #bitter #hypocrisy</w:t>
      </w:r>
    </w:p>
    <w:p>
      <w:r>
        <w:t xml:space="preserve">@pbhushan1 @IndianExpress então na sua opinião este é o pior governo de deli? #@acrid #hypocrisy</w:t>
      </w:r>
    </w:p>
    <w:p>
      <w:r>
        <w:t xml:space="preserve">eu vivo e morro por causa da lua-de-mel de mchanzo que cai e queima no segundo em que eles se mudam juntos</w:t>
      </w:r>
    </w:p>
    <w:p>
      <w:r>
        <w:t xml:space="preserve">Pela primeira vez na minha louca carreira, acabo de abrir uma conta de fazenda. Deve tornar a MOTM muito mais fácil</w:t>
      </w:r>
    </w:p>
    <w:p>
      <w:r>
        <w:t xml:space="preserve">@LeonWobYP b***er off. NCFC é um jogo de rancor :)</w:t>
      </w:r>
    </w:p>
    <w:p>
      <w:r>
        <w:t xml:space="preserve">Pode simplesmente sair e agravar a bae</w:t>
      </w:r>
    </w:p>
    <w:p>
      <w:r>
        <w:t xml:space="preserve">O mais real, implacável de todos os tempos, inevitável que eu ganhe.</w:t>
      </w:r>
    </w:p>
    <w:p>
      <w:r>
        <w:t xml:space="preserve">Kik para negociar, divertir-se ou conversar (kik: youraffair) #kik #kikme #messageme #textme #pics #trade #tradepics #dm #bored</w:t>
      </w:r>
    </w:p>
    <w:p>
      <w:r>
        <w:t xml:space="preserve">Kik para negociar, divertir-se ou conversar (kik: youraffair) #kik #kikme #messageme #textme #pics #trade #tradepics #dm #snap #bored</w:t>
      </w:r>
    </w:p>
    <w:p>
      <w:r>
        <w:t xml:space="preserve">Você está tão sedento pela chance de discordar com a esquerda, que nem percebe quando algo é uma afronta à sua plataforma fanática.</w:t>
      </w:r>
    </w:p>
    <w:p>
      <w:r>
        <w:t xml:space="preserve">S/O para a garota que acabou de bater no meu carro...ela não só teve sorte sem arranhões, mas também de ter sido poupada da fúria do sono privada Kait🙃</w:t>
      </w:r>
    </w:p>
    <w:p>
      <w:r>
        <w:t xml:space="preserve">@LiamCannon1 Ele está furioso demais para digitar corretamente... Ha ha!</w:t>
      </w:r>
    </w:p>
    <w:p>
      <w:r>
        <w:t xml:space="preserve">#oow16 #sting decente nova canção</w:t>
      </w:r>
    </w:p>
    <w:p>
      <w:r>
        <w:t xml:space="preserve">Ok mãos esfregadas 5 vezes antes de tentar colocá-las em.\nEyeballs #queimando {\n#EvenMoreBlind acidentalmente assustou o #cat enquanto #screeching</w:t>
      </w:r>
    </w:p>
    <w:p>
      <w:r>
        <w:t xml:space="preserve">Acabou de se juntar ao #pottermore e foi classificado no HUFFLEPUFF 😡😡😡 #fuming</w:t>
      </w:r>
    </w:p>
    <w:p>
      <w:r>
        <w:t xml:space="preserve">Acabou de se juntar a #pottermore e foi classificado em HUFFLEPUFF 😡😡😡</w:t>
      </w:r>
    </w:p>
    <w:p>
      <w:r>
        <w:t xml:space="preserve">@reluctantnicko Não pergunte, você não recebe. Desculpe se eu o ofendi. Com todo o respeito, Alan, acho que você foi alimentado com informações sobre o duff.</w:t>
      </w:r>
    </w:p>
    <w:p>
      <w:r>
        <w:t xml:space="preserve">Sinto falta de minha avó cantando Rawhide, em seu profundo rugido barítono.</w:t>
      </w:r>
    </w:p>
    <w:p>
      <w:r>
        <w:t xml:space="preserve">Ter um bebê nascendo muito cedo é #lifechanging 6 anos depois e parece que só ontem #sad #happy #angry #emotionalrollercoaster</w:t>
      </w:r>
    </w:p>
    <w:p>
      <w:r>
        <w:t xml:space="preserve">Ter um bebê nascido muito cedo é #lifechanging 6 anos depois e parece que só ontem #sad #happy #emotionalrollercoaster</w:t>
      </w:r>
    </w:p>
    <w:p>
      <w:r>
        <w:t xml:space="preserve">@UKBlogAwards @ModishMale Eu seria sempre honesto, mas é ótimo dar opinião à marca - não quero ofendê-los #BlogHour</w:t>
      </w:r>
    </w:p>
    <w:p>
      <w:r>
        <w:t xml:space="preserve">@fluffysoftlouis não é não. Eu insisto que você me dê seu melhor insulto primeiro</w:t>
      </w:r>
    </w:p>
    <w:p>
      <w:r>
        <w:t xml:space="preserve">@SSheil por coincidência assistiu ao Raid do Ulzana ontem à noite - uma produção cinematográfica brutalmente indignada.</w:t>
      </w:r>
    </w:p>
    <w:p>
      <w:r>
        <w:t xml:space="preserve">@RealJamesWoods @KennyCoble parte mais triste de toda esta confusão é que todo este #anger é #misdirecionado eles devem marchar 2 a #WhiteHouse</w:t>
      </w:r>
    </w:p>
    <w:p>
      <w:r>
        <w:t xml:space="preserve">Nota para si mesmo ~ Pare de rir das coisas que o ofendem, não faz mal ficar bravo com as pessoas \n#NoteToSelf # ofendido #mad #upset</w:t>
      </w:r>
    </w:p>
    <w:p>
      <w:r>
        <w:t xml:space="preserve">Acho que nossa defesa aqui na USC está jogando bem, só precisamos consertar algumas coisas na ofensiva e podemos ganhar o PAC 12 este ano".</w:t>
      </w:r>
    </w:p>
    <w:p>
      <w:r>
        <w:t xml:space="preserve">Coma minha bunda' não é mais um insulto</w:t>
      </w:r>
    </w:p>
    <w:p>
      <w:r>
        <w:t xml:space="preserve">Por que ter tamanhos de vaidade? Agora os tamanhos S,XS(às vezes atéXXS) são muito grandes, WTF?! Caros idiotas corporativos, a Lituânia não precisava disto. #mais irritados #aaaaaaaaaaaaaaaa</w:t>
      </w:r>
    </w:p>
    <w:p>
      <w:r>
        <w:t xml:space="preserve">Por que ter tamanhos de vaidade? Agora os tamanhos S,XS(às vezes atéXXS) são muito grandes, WTF?! Caros idiotas corporativos, a Lituânia não precisava disto. #rant</w:t>
      </w:r>
    </w:p>
    <w:p>
      <w:r>
        <w:t xml:space="preserve">@MaddenFreestyle eu ligo o jogo querendo jogar Madden, e antes de carregar um jogo eu apenas o desligo agora.</w:t>
      </w:r>
    </w:p>
    <w:p>
      <w:r>
        <w:t xml:space="preserve">@marcavis @AntisocialJW2 Eu sempre fui ardente, mas nunca radical.</w:t>
      </w:r>
    </w:p>
    <w:p>
      <w:r>
        <w:t xml:space="preserve">Tomando umbrage porque Jimmy Carr alegou que Bilbo Baggins foi para Mordor em 8 de cada 10 gatos faz Contagem Regressiva. Conheça os do seu Baggins, amigo.</w:t>
      </w:r>
    </w:p>
    <w:p>
      <w:r>
        <w:t xml:space="preserve">Raiva, ressentimento e ódio são hoje o destruidor de sua fortuna.</w:t>
      </w:r>
    </w:p>
    <w:p>
      <w:r>
        <w:t xml:space="preserve">Raiva, ressentimento e ódio são hoje o destruidor de sua fortuna'.</w:t>
      </w:r>
    </w:p>
    <w:p>
      <w:r>
        <w:t xml:space="preserve">Se eu passar até 5 minutos com você e você já me irritar, eu vou te chupar a sério até você se calar</w:t>
      </w:r>
    </w:p>
    <w:p>
      <w:r>
        <w:t xml:space="preserve">A picada é muito séria para se ouvir de manhã cedo.</w:t>
      </w:r>
    </w:p>
    <w:p>
      <w:r>
        <w:t xml:space="preserve">A picada é muito séria para se ouvir de manhã cedo. #sting</w:t>
      </w:r>
    </w:p>
    <w:p>
      <w:r>
        <w:t xml:space="preserve">Só de ver Alex se divertindo me irrita</w:t>
      </w:r>
    </w:p>
    <w:p>
      <w:r>
        <w:t xml:space="preserve">@HomeSwapperteam Passou meses arranjando trocas, novos empregos, etc., agora descobri que ela tem me guiado em uma dança alegre. #fumando com ela</w:t>
      </w:r>
    </w:p>
    <w:p>
      <w:r>
        <w:t xml:space="preserve">@danbloom1 cuidado com a fúria de um rei fraco</w:t>
      </w:r>
    </w:p>
    <w:p>
      <w:r>
        <w:t xml:space="preserve">@DJ_JeanFranko growl!!!</w:t>
      </w:r>
    </w:p>
    <w:p>
      <w:r>
        <w:t xml:space="preserve">(Sam) Lei de Brown: Nunca ofenda as pessoas com estilo quando você pode falsificar isso, você tem que nos quebrar nesta ilha.</w:t>
      </w:r>
    </w:p>
    <w:p>
      <w:r>
        <w:t xml:space="preserve">@FluDino Evento começou! todos estão se preparando para viajar para o lago da raiva, onde tudo brilha</w:t>
      </w:r>
    </w:p>
    <w:p>
      <w:r>
        <w:t xml:space="preserve">@TrevorHMoore @paget_old Na Escócia, os de direita são os anti-nacionalistas mais raivosos. Os socialistas são os mais a favor.</w:t>
      </w:r>
    </w:p>
    <w:p>
      <w:r>
        <w:t xml:space="preserve">@Jen_ny69 As pessoas sempre ficarão ofendidas se a situação de cada um for diferente! Só porque temos filhos não significa que tenhamos que nos acomodar</w:t>
      </w:r>
    </w:p>
    <w:p>
      <w:r>
        <w:t xml:space="preserve">@gayla_weeks1 Tento não deixar minha raiva se infiltrar em críticas, mas me ressinto de ter meu tempo desperdiçado em livros como esse. O tempo é precioso.</w:t>
      </w:r>
    </w:p>
    <w:p>
      <w:r>
        <w:t xml:space="preserve">Espero que a minha agitação não ofenda ninguém</w:t>
      </w:r>
    </w:p>
    <w:p>
      <w:r>
        <w:t xml:space="preserve">Acabei de assistir Django Unchained, Outras pessoas podem franzir o sobrolho, mas eu titulo de prazer! 2/5</w:t>
      </w:r>
    </w:p>
    <w:p>
      <w:r>
        <w:t xml:space="preserve">Lol pequenas coisas como essas me deixam tão irritado x</w:t>
      </w:r>
    </w:p>
    <w:p>
      <w:r>
        <w:t xml:space="preserve">No ponto em que hoje, se alguém me disser algo remotamente gentil, uma cachoeira vai estourar dos meus olhos.</w:t>
      </w:r>
    </w:p>
    <w:p>
      <w:r>
        <w:t xml:space="preserve">@CorningFootball IT'S GAME DAY!!!!      T MINUS 14:30 #relentless</w:t>
      </w:r>
    </w:p>
    <w:p>
      <w:r>
        <w:t xml:space="preserve">Este jogo me irritou mais do que qualquer outro jogo deste ano. Meu sangue está fervendo! Está na hora de desligá-lo! #STLCards</w:t>
      </w:r>
    </w:p>
    <w:p>
      <w:r>
        <w:t xml:space="preserve">@spamvicious Acabo de descobrir que é Candice e não Candace. Ela pode amuar tudo o que quiser para mim 😍</w:t>
      </w:r>
    </w:p>
    <w:p>
      <w:r>
        <w:t xml:space="preserve">@moocowward @mrsajhargreaves @Melly77 @GaryBarlow se ele não pode vir à minha mãe 60 depois de 25k tweets então por que eu deveria 🙈 #soreloser</w:t>
      </w:r>
    </w:p>
    <w:p>
      <w:r>
        <w:t xml:space="preserve">@moocowward @mrsajhargreaves @Melly77 @GaryBarlow se ele não pode vir à minha mãe 60 depois de 25k tweets então por que eu deveria 🙈 #bitter #soreloser</w:t>
      </w:r>
    </w:p>
    <w:p>
      <w:r>
        <w:t xml:space="preserve">quer ir para casa e concentrar-se neste jogo . Não quero me enfurecer de forma alguma</w:t>
      </w:r>
    </w:p>
    <w:p>
      <w:r>
        <w:t xml:space="preserve">@virginmedia Fui desconectado durante as férias 😤 mas não mudo de casa até 1º de outubro 🤔 #furioso</w:t>
      </w:r>
    </w:p>
    <w:p>
      <w:r>
        <w:t xml:space="preserve">@virginmedia Fui desconectado durante as férias 😤 mas não mudo de casa até 1º de outubro 🤔</w:t>
      </w:r>
    </w:p>
    <w:p>
      <w:r>
        <w:t xml:space="preserve">Quero ver você sorrir, não quero ver você fazer uma careta</w:t>
      </w:r>
    </w:p>
    <w:p>
      <w:r>
        <w:t xml:space="preserve">@shae_caitlin ur raiva na estrada me dá ansiedade.</w:t>
      </w:r>
    </w:p>
    <w:p>
      <w:r>
        <w:t xml:space="preserve">@eMilsOnWheels Estou furioso 😩😩😩</w:t>
      </w:r>
    </w:p>
    <w:p>
      <w:r>
        <w:t xml:space="preserve">@EtherealMystic_ Ela estava vencendo esta guerra que estava em sua mente. O desejo e o amor, tudo isso ele...</w:t>
      </w:r>
    </w:p>
    <w:p>
      <w:r>
        <w:t xml:space="preserve">Eles vão dar a essa puta da polícia KKk a pena mínima...só assistir #angry</w:t>
      </w:r>
    </w:p>
    <w:p>
      <w:r>
        <w:t xml:space="preserve">Eles vão dar a essa puta da polícia KKk a pena mínima...apenas vigia</w:t>
      </w:r>
    </w:p>
    <w:p>
      <w:r>
        <w:t xml:space="preserve">Acabei de ser assassinado em Madden. 🤕</w:t>
      </w:r>
    </w:p>
    <w:p>
      <w:r>
        <w:t xml:space="preserve">Meu sobrinho vê que eu tenho um franzido no rosto e me diz "você é linda"! 😢💞😩</w:t>
      </w:r>
    </w:p>
    <w:p>
      <w:r>
        <w:t xml:space="preserve">@CUTEFUNNYANIMAL @luvcaps19 O cão da minha irmã faz isso. Acho que é porque ela sabe que isso vai provocar uma reação</w:t>
      </w:r>
    </w:p>
    <w:p>
      <w:r>
        <w:t xml:space="preserve">novo vídeo do Madden 16 ia ser lançado, mas o xbox está sendo um buraco e não está passando por 🙄🙄 #truggles</w:t>
      </w:r>
    </w:p>
    <w:p>
      <w:r>
        <w:t xml:space="preserve">A animosidade para Hillary vem das teorias da conspiração e da percepção, a animosidade para Trump se baseia no que ele diz e faz.</w:t>
      </w:r>
    </w:p>
    <w:p>
      <w:r>
        <w:t xml:space="preserve">Yay bmth cancelou o fanfuckingtastic do show de Melbourne acabou de perder um dia de pagamento e as taxas de hotel não estão felizes atm #sad #angry</w:t>
      </w:r>
    </w:p>
    <w:p>
      <w:r>
        <w:t xml:space="preserve">Yay bmth cancelou o fanfuckingtastic do show de Melbourne acabou de perder um dia de pagamento e as taxas de hotel não estão contentes atm #sad</w:t>
      </w:r>
    </w:p>
    <w:p>
      <w:r>
        <w:t xml:space="preserve">Eu vejo Amyah fazer birras quando ela fica brava com alguma coisa e eu sou como o raio que sou eu e não posso fazer nada além de rir 😅</w:t>
      </w:r>
    </w:p>
    <w:p>
      <w:r>
        <w:t xml:space="preserve">@crystaldiamondo impossível de dizer. Só podemos esperar que eu não volte a acionar seu lado feroz involuntariamente. O inferno não tem fúria...</w:t>
      </w:r>
    </w:p>
    <w:p>
      <w:r>
        <w:t xml:space="preserve">@SportingTommo @ASFCofficial sem dúvida vamos lutar este ano. Mas momentos como esse, de Payet, tiram o ferrão de fora.</w:t>
      </w:r>
    </w:p>
    <w:p>
      <w:r>
        <w:t xml:space="preserve">Autocorreção muda ''eles'' para ''eu'', o que me ressente muito</w:t>
      </w:r>
    </w:p>
    <w:p>
      <w:r>
        <w:t xml:space="preserve">Candice no grande bolo britânico com aquele beicinho faz minha cabeça em 👊🏻🙄</w:t>
      </w:r>
    </w:p>
    <w:p>
      <w:r>
        <w:t xml:space="preserve">O desprezo e a fúria no Trabalho não fazem nada para lidar com a detenção a longo prazo e a necessidade de reinstalar os requerentes de asilo de #manus e #Nauru</w:t>
      </w:r>
    </w:p>
    <w:p>
      <w:r>
        <w:t xml:space="preserve">ENORMES FELICITAÇÕES À NICOLE GANHANDO O BIG BROTHER 18! @BBNicole #BBB18 desculpe não lamentar #bitter #bbmichelle</w:t>
      </w:r>
    </w:p>
    <w:p>
      <w:r>
        <w:t xml:space="preserve">ENORMES FELICITAÇÕES À NICOLE GANHANDO O BIG BROTHER 18! @BBNicole #BBB18 desculpe não lamentar #bbmichelle</w:t>
      </w:r>
    </w:p>
    <w:p>
      <w:r>
        <w:t xml:space="preserve">Rápido e furioso 6 nesta segunda-feira 22h no mbc 2 😍😍😍😍😍😍😍😍</w:t>
      </w:r>
    </w:p>
    <w:p>
      <w:r>
        <w:t xml:space="preserve">Não se arrependa daquela explosão de anti-spam #Allo, foda-se qualquer aplicativo de mensagens lançado em 2016, sem criptografia por padrão.</w:t>
      </w:r>
    </w:p>
    <w:p>
      <w:r>
        <w:t xml:space="preserve">Então eu não estou sendo sombrio, mas uma das ex-namoradas de Jongdae está indo na WGM Não estou dizendo que estou mais alegre, mas estou mais alegre #bitter</w:t>
      </w:r>
    </w:p>
    <w:p>
      <w:r>
        <w:t xml:space="preserve">Por isso não estou sendo sombrio, mas uma das ex-namoradas de Jongdae está indo para a WGM. Não estou dizendo que estou mais alegre, mas estou mais alegre</w:t>
      </w:r>
    </w:p>
    <w:p>
      <w:r>
        <w:t xml:space="preserve">Ontem no trabalho um casal de conas me disse que seus cafés estavam frios e queriam um reembolso, então eu coloquei meu dedo na frente deles com raiva.</w:t>
      </w:r>
    </w:p>
    <w:p>
      <w:r>
        <w:t xml:space="preserve">Quando você quer dizer algo tão ruim mas não pode ! #furioso 😤</w:t>
      </w:r>
    </w:p>
    <w:p>
      <w:r>
        <w:t xml:space="preserve">"A competição é suposta para motivá-lo a fazer sempre melhor para não ser amargo o tempo todo" -De philosopher DJ Kyos \n#quote #sucesso #CSGO</w:t>
      </w:r>
    </w:p>
    <w:p>
      <w:r>
        <w:t xml:space="preserve">@TheRevAl por favor nos diga por que 'protestar' a injustiça exige #queima #bater e #looting terrible optics #toussaintromain é verdadeiro líder!</w:t>
      </w:r>
    </w:p>
    <w:p>
      <w:r>
        <w:t xml:space="preserve">@XboxMAD @RobotBrush Ballmer vai ficar furioso. Outra entrega perdida...</w:t>
      </w:r>
    </w:p>
    <w:p>
      <w:r>
        <w:t xml:space="preserve">Pare de rastrear a porra da batata que está enfrentando a porra do cunt errrr enfurecido 😠😠😠😠😠😠 #angry #Rooney #mufc</w:t>
      </w:r>
    </w:p>
    <w:p>
      <w:r>
        <w:t xml:space="preserve">Pare de rastrear a porra da batata que está enfrentando o cunt errrr enfurecido 😠😠😠😠😠😠 #Rooney #mufc</w:t>
      </w:r>
    </w:p>
    <w:p>
      <w:r>
        <w:t xml:space="preserve">@TheBarmyArmyArmy esperando para mergulhar 2 no próximo ano @AndyBarmyArmy? #revenge #leictershireaway #therey</w:t>
      </w:r>
    </w:p>
    <w:p>
      <w:r>
        <w:t xml:space="preserve">@TheBarmyArmyArmy esperando para mergulhar 2 no próximo ano @AndyBarmyArmy?  #leictershireaway #therey</w:t>
      </w:r>
    </w:p>
    <w:p>
      <w:r>
        <w:t xml:space="preserve">@aGirlHasNo_Name @MdlMurray baleado por uma mulher negra da polícia Típico pensamento lunático.#Hillary #divide #anger #chaos</w:t>
      </w:r>
    </w:p>
    <w:p>
      <w:r>
        <w:t xml:space="preserve">Não posso acreditar que @virginmedia está colocando seus preços em alta!! Eles já sabem que estou lutando para pagar minha conta e não vão mudar meu pacote!!</w:t>
      </w:r>
    </w:p>
    <w:p>
      <w:r>
        <w:t xml:space="preserve">Não posso acreditar que @virginmedia está colocando seus preços em alta!! Eles já sabem que estou lutando para pagar minha conta e não vão mudar meu pacote!! #raging</w:t>
      </w:r>
    </w:p>
    <w:p>
      <w:r>
        <w:t xml:space="preserve">Yal agravar tf fora de mim agindo deitado yal não pode dizer a diferença entre um dique e um homem. RARELMENTE é tão difícil dizer a diferença</w:t>
      </w:r>
    </w:p>
    <w:p>
      <w:r>
        <w:t xml:space="preserve">Se eu conseguisse bloquear minha linha!  #germantownbroncos #lilleague #popwarner #Broncos #usafootball #ofensiva #lineman</w:t>
      </w:r>
    </w:p>
    <w:p>
      <w:r>
        <w:t xml:space="preserve">Star trek online tem uma atualização para baixar oh fuming yay</w:t>
      </w:r>
    </w:p>
    <w:p>
      <w:r>
        <w:t xml:space="preserve">@NewAgeInsiders @ChaoticWrestlin @davienne_long certifique-se de dizer-lhes o quão assustado você está #revenge 🙌🏼🙌🏼</w:t>
      </w:r>
    </w:p>
    <w:p>
      <w:r>
        <w:t xml:space="preserve">@SpookyHelder ...especificamente são a causa de tudo isso, e eles se ressentem de serem considerados o inimigo.</w:t>
      </w:r>
    </w:p>
    <w:p>
      <w:r>
        <w:t xml:space="preserve">A guerra está bem do lado de fora de sua porta #rage #USAToday</w:t>
      </w:r>
    </w:p>
    <w:p>
      <w:r>
        <w:t xml:space="preserve">A guerra está bem do lado de fora de sua porta #USAToday</w:t>
      </w:r>
    </w:p>
    <w:p>
      <w:r>
        <w:t xml:space="preserve">Um cara estava com tanta raiva durante um jogo da liga de foguetes, quando eu o venci ele começou a chorar e eu estava rindo com tanta força rs</w:t>
      </w:r>
    </w:p>
    <w:p>
      <w:r>
        <w:t xml:space="preserve">@donlemon ouvindo esses políticos está me deixando tão #raiva que estou tão cansado de falar de política por políticos de carreira @PatMcCroryNC</w:t>
      </w:r>
    </w:p>
    <w:p>
      <w:r>
        <w:t xml:space="preserve">aborrecido rn deixar Kik/Snapchat #kik #kikme #kikmessage #kikmessage #boredaf #bored #snapchatme #snapchat #snapchat #countrygirl #countrygirl</w:t>
      </w:r>
    </w:p>
    <w:p>
      <w:r>
        <w:t xml:space="preserve">aborrecido rn deixar Kik/Snapchat #kik #kikme #kikmessage #kikmessage #boredaf #bored #snapchatme #snapchatme #countrygirl #countrygirl</w:t>
      </w:r>
    </w:p>
    <w:p>
      <w:r>
        <w:t xml:space="preserve">@easyJet Hi folks. O vôo vai atrasar mais de uma hora saindo do INV (EZY864), como vamos obter um reembolso, por favor? #boiling</w:t>
      </w:r>
    </w:p>
    <w:p>
      <w:r>
        <w:t xml:space="preserve">@easyJet Hi folks. O vôo vai atrasar mais de uma hora saindo do INV (EZY864), como vamos obter um reembolso, por favor?</w:t>
      </w:r>
    </w:p>
    <w:p>
      <w:r>
        <w:t xml:space="preserve">@louiseannexx u fodeu minha casa Vou sempre guardar rancor</w:t>
      </w:r>
    </w:p>
    <w:p>
      <w:r>
        <w:t xml:space="preserve">@josefcd904 @Reddou_Kun @deven_luca @supersoniclemon Ele também gosta de incorrer na ira de Lily.</w:t>
      </w:r>
    </w:p>
    <w:p>
      <w:r>
        <w:t xml:space="preserve">@ReadingFC @EFLCup - lembre-os 'Twenty's Plenty' #revenge!</w:t>
      </w:r>
    </w:p>
    <w:p>
      <w:r>
        <w:t xml:space="preserve">@ReadingFC @EFLCup - lembre-os 'Twenty's Plenty' !</w:t>
      </w:r>
    </w:p>
    <w:p>
      <w:r>
        <w:t xml:space="preserve">@twojacksdetail @bluelivesmtr Muito raro um oficial apenas atira sem consideração. Eles não querem isso em sua consciência. #incite #inflame</w:t>
      </w:r>
    </w:p>
    <w:p>
      <w:r>
        <w:t xml:space="preserve">@twojacksdetail @bluelivesmtr Muito raro um oficial apenas atira sem consideração. Eles não querem isso em sua consciência. #incite</w:t>
      </w:r>
    </w:p>
    <w:p>
      <w:r>
        <w:t xml:space="preserve">@FakingALeto Gerard finalmente conseguiu subir as escadas com um bufinho, seu rosto um pouco mais vermelho do que era antes. Tendo pernas pequenas...</w:t>
      </w:r>
    </w:p>
    <w:p>
      <w:r>
        <w:t xml:space="preserve">Depois do que acabou de acontecer. Necessidade de fumar. #queimando</w:t>
      </w:r>
    </w:p>
    <w:p>
      <w:r>
        <w:t xml:space="preserve">Depois do que acabou de acontecer. Necessidade de fumar.</w:t>
      </w:r>
    </w:p>
    <w:p>
      <w:r>
        <w:t xml:space="preserve">Eu realmente gostaria que minha raiva na estrada não fosse tão ruim</w:t>
      </w:r>
    </w:p>
    <w:p>
      <w:r>
        <w:t xml:space="preserve">@__lucymellor Nenhuma idéia, apenas exausto e eu estava arrumando meu quarto e simplesmente estourei chorando ... fs</w:t>
      </w:r>
    </w:p>
    <w:p>
      <w:r>
        <w:t xml:space="preserve">@NahteWilly @AFP que não foi nem inteligente, nem definitivo, nem útil, devo citar um telefonema ou gostaria de expandir a forma como eu o ofendi?</w:t>
      </w:r>
    </w:p>
    <w:p>
      <w:r>
        <w:t xml:space="preserve">quando você pensa que se recompôs por um dia, então você irrompe ao acaso chorando</w:t>
      </w:r>
    </w:p>
    <w:p>
      <w:r>
        <w:t xml:space="preserve">Você me ofende, @Tansorma</w:t>
      </w:r>
    </w:p>
    <w:p>
      <w:r>
        <w:t xml:space="preserve">@jamielamieee @gerbicapiral_ @Dory então eu olho para você e nós desatamos a rir</w:t>
      </w:r>
    </w:p>
    <w:p>
      <w:r>
        <w:t xml:space="preserve">@WellerMonica Oi Monica, escrevo regularmente para @ctysmallholding - mas não em abelhas - nunca ousei experimentá-los #buzz #sting #HONEY</w:t>
      </w:r>
    </w:p>
    <w:p>
      <w:r>
        <w:t xml:space="preserve">@WellerMonica Oi Monica, escrevo regularmente para @ctysmallholding - mas não em abelhas - nunca ousei experimentá-los #buzz #HONEY</w:t>
      </w:r>
    </w:p>
    <w:p>
      <w:r>
        <w:t xml:space="preserve">@smendler (2) Cuidado com os ppl que foram preenchidos com raiva impotente ao longo do tempo - eles podem ser levados a fazer quase tudo</w:t>
      </w:r>
    </w:p>
    <w:p>
      <w:r>
        <w:t xml:space="preserve">Acabei de matar uma aranha tão grande que me borrifou as tripas de aranha como um filme de terror.</w:t>
      </w:r>
    </w:p>
    <w:p>
      <w:r>
        <w:t xml:space="preserve">@SopanDeb @johnrobertsFox @azizansari Não vamos estereotipar todos os asiáticos do Sul como repórteres implacáveis.</w:t>
      </w:r>
    </w:p>
    <w:p>
      <w:r>
        <w:t xml:space="preserve">@Alex_Philip2648 é um passo acima da ebulição de brócolis tbh</w:t>
      </w:r>
    </w:p>
    <w:p>
      <w:r>
        <w:t xml:space="preserve">@rohan_connolly acho que sua colega de alto perfil feminino seria uma na categoria yhat... #massexodus</w:t>
      </w:r>
    </w:p>
    <w:p>
      <w:r>
        <w:t xml:space="preserve">@rohan_connolly acho que sua colega de alto perfil feminino seria uma na categoria yhat... #massexodus #bitter</w:t>
      </w:r>
    </w:p>
    <w:p>
      <w:r>
        <w:t xml:space="preserve">@EE o que é com a taxa de 50p por minuto a 150, insulto a ferimentos</w:t>
      </w:r>
    </w:p>
    <w:p>
      <w:r>
        <w:t xml:space="preserve">Ontem à noite, o Rev. Dr. Earl Johnson falou com Wake Progressive #Democrats sobre a transformação do #moral #outrage em ação política efetiva.</w:t>
      </w:r>
    </w:p>
    <w:p>
      <w:r>
        <w:t xml:space="preserve">Revogar/remover a "Emenda Johnson". É uma afronta direta à Primeira Emenda da Constituição.</w:t>
      </w:r>
    </w:p>
    <w:p>
      <w:r>
        <w:t xml:space="preserve">Odeio as garotinhas 😡😡 tive muito o que crescer!!! #fuming</w:t>
      </w:r>
    </w:p>
    <w:p>
      <w:r>
        <w:t xml:space="preserve">Odeio as garotinhas 😡😡 tive muito o que crescer!!!</w:t>
      </w:r>
    </w:p>
    <w:p>
      <w:r>
        <w:t xml:space="preserve">-- usado como um peão neste jogo da mulher vermelha] Por enquanto, tente não se preocupar e agir como se nada estivesse errado. Este é um real -- @TheLadyOfGlenco</w:t>
      </w:r>
    </w:p>
    <w:p>
      <w:r>
        <w:t xml:space="preserve">A polícia: O rapper Shawty Lo, de Atlanta, morto em um acidente de carro em chamas</w:t>
      </w:r>
    </w:p>
    <w:p>
      <w:r>
        <w:t xml:space="preserve">@JamieRJN Ela está em todo o mapa político em sua incansável busca pelo poder.</w:t>
      </w:r>
    </w:p>
    <w:p>
      <w:r>
        <w:t xml:space="preserve">Ninguém vai arrefecer bc falso ultraje é divertido ou c/e a não ser SPACE COLLEGE</w:t>
      </w:r>
    </w:p>
    <w:p>
      <w:r>
        <w:t xml:space="preserve">Quase me sinto ofendido por ela achar isso uma grande coisa. Ela sabe que eu farei literalmente qualquer coisa por ela ou pela Kai.</w:t>
      </w:r>
    </w:p>
    <w:p>
      <w:r>
        <w:t xml:space="preserve">E discriminar só gera ódio e, quando se odeia, é preciso ficar zangado,</w:t>
      </w:r>
    </w:p>
    <w:p>
      <w:r>
        <w:t xml:space="preserve">Vingança de pessoas fracas. As pessoas fortes perdoam. As pessoas inteligentes ignoram.</w:t>
      </w:r>
    </w:p>
    <w:p>
      <w:r>
        <w:t xml:space="preserve">Eu quero matá-lo e destruí-lo. Quero que você morra e quero Flint de volta. #emo #scene #anger #fuck #die #hatered</w:t>
      </w:r>
    </w:p>
    <w:p>
      <w:r>
        <w:t xml:space="preserve">Eu quero matá-lo e destruí-lo. Quero que você morra e quero Flint de volta. #emo #cena #fuck #die #hatered</w:t>
      </w:r>
    </w:p>
    <w:p>
      <w:r>
        <w:t xml:space="preserve">Eu quero matá-lo e destruí-lo. Quero que você morra e a quero de volta. #emo #cena #fuck #die #hatered</w:t>
      </w:r>
    </w:p>
    <w:p>
      <w:r>
        <w:t xml:space="preserve">Eu quero matá-lo e destruí-lo. Quero que você morra e a quero de volta. #emo #scene #anger #fuck #die #hatered</w:t>
      </w:r>
    </w:p>
    <w:p>
      <w:r>
        <w:t xml:space="preserve">Usar vários pentes simultaneamente é o que eu gosto de chamar de trabalho impressionante! ;-O #ohsnap #daaamn</w:t>
      </w:r>
    </w:p>
    <w:p>
      <w:r>
        <w:t xml:space="preserve">Usar vários pentes simultaneamente é o que eu gosto de chamar de trabalho impressionante! ;-O #snap #ohsnap #daaamn</w:t>
      </w:r>
    </w:p>
    <w:p>
      <w:r>
        <w:t xml:space="preserve">Nada é mais implacável do que um cão mendigando por comida</w:t>
      </w:r>
    </w:p>
    <w:p>
      <w:r>
        <w:t xml:space="preserve">Ok, então eu tenho meu 17 louco reembolsado mas agora tenho que esperar alguns dias pelo dinheiro e agora tenho que pré-encomendar fifa novamente....</w:t>
      </w:r>
    </w:p>
    <w:p>
      <w:r>
        <w:t xml:space="preserve">@Deadspin @Rlblack1Rob Meu palpite é que ele é apenas um alvo conveniente para a raiva deslocada.  O que eles realmente estão irritados é com a forma como jogaram.</w:t>
      </w:r>
    </w:p>
    <w:p>
      <w:r>
        <w:t xml:space="preserve">As pessoas que fumam cigarros irritam minha alma.</w:t>
      </w:r>
    </w:p>
    <w:p>
      <w:r>
        <w:t xml:space="preserve">A citação favorita do ano até agora é de @ameliameech 'Eu jurei em uma pastinaca' 😂</w:t>
      </w:r>
    </w:p>
    <w:p>
      <w:r>
        <w:t xml:space="preserve">A citação favorita do ano até agora é de @ameliameech 'I swore at a parsnip' 😂 #raging</w:t>
      </w:r>
    </w:p>
    <w:p>
      <w:r>
        <w:t xml:space="preserve">Fatores de ameaça em relação ao verme da lâmpada de provocação: BnQo</w:t>
      </w:r>
    </w:p>
    <w:p>
      <w:r>
        <w:t xml:space="preserve">#Scorpio sempre procura vingança!</w:t>
      </w:r>
    </w:p>
    <w:p>
      <w:r>
        <w:t xml:space="preserve">- O ódio a si mesmo dá origem a fúria, fúria ao desejo de mudança de si mesmo.</w:t>
      </w:r>
    </w:p>
    <w:p>
      <w:r>
        <w:t xml:space="preserve">Você pica como uma abelha, mas ainda é meu mel.</w:t>
      </w:r>
    </w:p>
    <w:p>
      <w:r>
        <w:t xml:space="preserve">se você tem tempo 2 abrir um estalo, você tem tempo 2 responder</w:t>
      </w:r>
    </w:p>
    <w:p>
      <w:r>
        <w:t xml:space="preserve">Isso pode ofender alguns, mas eu digo que você nunca confie num policial 🚓 de qualquer cor, mas especialmente não num branco 1 (as provas são claras)! O klan acordou</w:t>
      </w:r>
    </w:p>
    <w:p>
      <w:r>
        <w:t xml:space="preserve">@JoeShennan Enquanto isso @JoshuaMurrayBM e eu estamos recebendo um trem das 7.40 da manhã. Espero que você aprecie muito, muito aquele hotel, Shennan. #fuming</w:t>
      </w:r>
    </w:p>
    <w:p>
      <w:r>
        <w:t xml:space="preserve">@JoeShennan Enquanto isso @JoshuaMurrayBM e eu estamos recebendo um trem das 7.40 da manhã. Espero que você aprecie muito, muito aquele hotel, Shennan.</w:t>
      </w:r>
    </w:p>
    <w:p>
      <w:r>
        <w:t xml:space="preserve">#O perdão pode nos fazer parecer fracos, mas a pessoa mais fraca é aquela que tem #anger, #hatred, e #revenge.</w:t>
      </w:r>
    </w:p>
    <w:p>
      <w:r>
        <w:t xml:space="preserve">#O perdão pode nos fazer parecer fracos, mas a pessoa mais fraca é aquela que tem #anger, #hatred, e .</w:t>
      </w:r>
    </w:p>
    <w:p>
      <w:r>
        <w:t xml:space="preserve">@WinchesterGank If only. Lol eu só queria que uma vez ele entendesse a loucura de seus fãs raivosos e se dirigisse a ela.</w:t>
      </w:r>
    </w:p>
    <w:p>
      <w:r>
        <w:t xml:space="preserve">A forma como @AvailableCar lava as mãos de seus erros é vergonhosa. Condução à esquerda sobre um pneu que pode estourar a qualquer momento</w:t>
      </w:r>
    </w:p>
    <w:p>
      <w:r>
        <w:t xml:space="preserve">As pessoas vão falar, as palavras vão picar, mas como você lida com isso é o que diferencia você delas. Seja como eles ou mude a cultura... #BeDiferente</w:t>
      </w:r>
    </w:p>
    <w:p>
      <w:r>
        <w:t xml:space="preserve">Seja rápido para # ouvir, lento para # falar, e lento para #anger.</w:t>
      </w:r>
    </w:p>
    <w:p>
      <w:r>
        <w:t xml:space="preserve">Seja rápido para # ouvir, lento para # falar, e lento para .</w:t>
      </w:r>
    </w:p>
    <w:p>
      <w:r>
        <w:t xml:space="preserve">@Yannarell @LOLGOP Apesar de seu #outrage fadiga, não perca seu brilho</w:t>
      </w:r>
    </w:p>
    <w:p>
      <w:r>
        <w:t xml:space="preserve">A polícia não quer ser chamada de porcos, mas continua agindo como em....honestly, o que é até um insulto aos porcos</w:t>
      </w:r>
    </w:p>
    <w:p>
      <w:r>
        <w:t xml:space="preserve">A alma perturbada não perde seu coração porque a alegria e a paz que ele traz e a beleza que está guardada supera a dor da picada da vida.</w:t>
      </w:r>
    </w:p>
    <w:p>
      <w:r>
        <w:t xml:space="preserve">Flutuamos como borboletas. Agora vocês picam como abelhas'!</w:t>
      </w:r>
    </w:p>
    <w:p>
      <w:r>
        <w:t xml:space="preserve">Não gosto de abacaxi, só os como na pizza, eles perdem a picada quando são cozidos.</w:t>
      </w:r>
    </w:p>
    <w:p>
      <w:r>
        <w:t xml:space="preserve">Ok, mas como os filmes rápidos e furiosos NÃO são classificados como comédias? 🤔</w:t>
      </w:r>
    </w:p>
    <w:p>
      <w:r>
        <w:t xml:space="preserve">@Shonna_Ludi @_braaaat_ 😂😂😭😭😭😭 ressentimento</w:t>
      </w:r>
    </w:p>
    <w:p>
      <w:r>
        <w:t xml:space="preserve">sem ofensa, mas o médico chorando lágrimas de alegria depois de perceber que tem uma família para o Natal é Lindo</w:t>
      </w:r>
    </w:p>
    <w:p>
      <w:r>
        <w:t xml:space="preserve">@JankHambrams Você parece meu marido @Enistachia ... ele faz um molho cada vez mais quente - o tormento ardente o traz de alegria na boca! 🔥</w:t>
      </w:r>
    </w:p>
    <w:p>
      <w:r>
        <w:t xml:space="preserve">aviso: sou um bebê sensível, bravo e inseguro hoje, mas UGH por que as pessoas em geral me odeiam ou me ignoram bc é literalmente~ o pior~</w:t>
      </w:r>
    </w:p>
    <w:p>
      <w:r>
        <w:t xml:space="preserve">É melhor que Karev não esteja fora!!! Ou eu estou seriamente acabado com @GreysABC #unfair #unfair #ugh</w:t>
      </w:r>
    </w:p>
    <w:p>
      <w:r>
        <w:t xml:space="preserve">Uma mulher negra LEO💙 foi baleada 8 vezes e morreu na Filadélfia -- Onde está o #outrage black people? @BarackObama #Sharpton #blm #TheFive</w:t>
      </w:r>
    </w:p>
    <w:p>
      <w:r>
        <w:t xml:space="preserve">@JessicaValenti @nytimes I don't know... O punk não era principalmente sobre homens brancos que faziam birras?</w:t>
      </w:r>
    </w:p>
    <w:p>
      <w:r>
        <w:t xml:space="preserve">Oh daaaaaaamn @SophiaBush! #getitgirl #girlpower #girlpower #anger #rawr #ChicagoPD</w:t>
      </w:r>
    </w:p>
    <w:p>
      <w:r>
        <w:t xml:space="preserve">Oh daaaaaaamn @SophiaBush! #getitgirl #girlpower #grawr #ChicagoPD</w:t>
      </w:r>
    </w:p>
    <w:p>
      <w:r>
        <w:t xml:space="preserve">Estou apagando todos estes aplicativos de mídia social do meu telefone. Talvez eu continue a conversar e instaurar, mas nunca estarei nele.</w:t>
      </w:r>
    </w:p>
    <w:p>
      <w:r>
        <w:t xml:space="preserve">Panpiper jogando Big River fora de The Bridges in SR1 #outrage</w:t>
      </w:r>
    </w:p>
    <w:p>
      <w:r>
        <w:t xml:space="preserve">Panpiper jogando Big River fora de The Bridges in SR1</w:t>
      </w:r>
    </w:p>
    <w:p>
      <w:r>
        <w:t xml:space="preserve">Baseio-me em quando vai chover aqui de brills snap stories.</w:t>
      </w:r>
    </w:p>
    <w:p>
      <w:r>
        <w:t xml:space="preserve">@ColinOccupantz @JasnaBadzak @proremain e lá estava eu pensando #UKIP eram uma festa de velhos zangados - quão errado você pode estar!</w:t>
      </w:r>
    </w:p>
    <w:p>
      <w:r>
        <w:t xml:space="preserve">@mattstott escreve Para mim não tanto ultraje como "oh, usando o corpo feminino para vender algo, CONTINUA".</w:t>
      </w:r>
    </w:p>
    <w:p>
      <w:r>
        <w:t xml:space="preserve">Parabéns a #Nicole #bb18 ... Conserte esse nariz agora 😒💁🏻 #bitter #petty</w:t>
      </w:r>
    </w:p>
    <w:p>
      <w:r>
        <w:t xml:space="preserve">Parabéns a #Nicole #bb18 ... Conserte esse nariz agora 😒💁🏻 #petty</w:t>
      </w:r>
    </w:p>
    <w:p>
      <w:r>
        <w:t xml:space="preserve">Eu tinha o Oceano Dourado no outro dia era exuberante, depois amordaçei-me e fiquei doente. Que desperdício de £20 - eu estava fumegando @EmmaGould_ Sinto sua falta</w:t>
      </w:r>
    </w:p>
    <w:p>
      <w:r>
        <w:t xml:space="preserve">@PearseDoherty @harrymcgee @IrishTimes Isso pode picar para um pouco de rapazes, mas você vai superar isso.     #betterwithsinnfein</w:t>
      </w:r>
    </w:p>
    <w:p>
      <w:r>
        <w:t xml:space="preserve">Sem ofensa a não ser para o ppl lá fora usando cremes para construir seus glúteos...COME ON. Vá de cócoras e o que não for.</w:t>
      </w:r>
    </w:p>
    <w:p>
      <w:r>
        <w:t xml:space="preserve">Esta é uma piada @SomersetCCC #fuming</w:t>
      </w:r>
    </w:p>
    <w:p>
      <w:r>
        <w:t xml:space="preserve">Esta é uma piada @SomersetCCC</w:t>
      </w:r>
    </w:p>
    <w:p>
      <w:r>
        <w:t xml:space="preserve">@UMA1R_ @bilalmahmooduk @Muslim_Scientst eu não ofendo sua Fé a menos que 1 me persiga, me trate como um cachorro, me desrespeite e mesmo assim</w:t>
      </w:r>
    </w:p>
    <w:p>
      <w:r>
        <w:t xml:space="preserve">Os patriotas têm as camisetas de cor mais lamechas em toda a nfl #madden (espero que as usem hoje à noite)</w:t>
      </w:r>
    </w:p>
    <w:p>
      <w:r>
        <w:t xml:space="preserve">sem ofensa, mas poderia começar a tingir as pessoas para que eu possa me sentir menos idiota quando eu o mando graças</w:t>
      </w:r>
    </w:p>
    <w:p>
      <w:r>
        <w:t xml:space="preserve">O perdão pode nos fazer parecer fracos, mas a pessoa mais fraca é aquela que mantém a raiva, o ódio e a vingança.</w:t>
      </w:r>
    </w:p>
    <w:p>
      <w:r>
        <w:t xml:space="preserve">A Instagram separa seriamente seu sh*t. Passei anos escrevendo essa legenda para que você a apagasse e não a afixasse!! #fume #instagram</w:t>
      </w:r>
    </w:p>
    <w:p>
      <w:r>
        <w:t xml:space="preserve">A Instagram separa seriamente seu sh*t. Passei anos escrevendo essa legenda para que você a apagasse e não a afixasse!!  #instagramar</w:t>
      </w:r>
    </w:p>
    <w:p>
      <w:r>
        <w:t xml:space="preserve">Os suportes de trunfo alcançam outro nível de irritação dentro de mim</w:t>
      </w:r>
    </w:p>
    <w:p>
      <w:r>
        <w:t xml:space="preserve">Pessoas que você precisa procurar a definição de protesto. O que você está fazendo não é protestar, é chamado de vandalismo. #furioso #stop</w:t>
      </w:r>
    </w:p>
    <w:p>
      <w:r>
        <w:t xml:space="preserve">Pessoas que você precisa procurar a definição de protesto. O que você está fazendo não é protestar, é chamado de vandalismo.  #parada</w:t>
      </w:r>
    </w:p>
    <w:p>
      <w:r>
        <w:t xml:space="preserve">RE: #politicamente correto #BS E se eu estiver # ofendido por sua suposição de que os EUA devem mudar porque você é um 'visitante' e não gosta disso?</w:t>
      </w:r>
    </w:p>
    <w:p>
      <w:r>
        <w:t xml:space="preserve">@NJDDanin123 Eu pessoalmente gostei de #NJDevilsin123 ...não consegui #OurHouse #OneJersey #werealldevilsinside #NJDevils</w:t>
      </w:r>
    </w:p>
    <w:p>
      <w:r>
        <w:t xml:space="preserve">@Who_JN Tenho tomado um quad shot todos os dias e posso dormir logo após... é hora de me desintoxicar 😅 Fico com enxaquecas furiosas sem café :/</w:t>
      </w:r>
    </w:p>
    <w:p>
      <w:r>
        <w:t xml:space="preserve">@THATSSHAWTYLO faleceu cedo esta manhã em um acidente de carro de estilo rápido e furioso quando ele estava saindo de um clube de strip ATL. Isso é coisa dura</w:t>
      </w:r>
    </w:p>
    <w:p>
      <w:r>
        <w:t xml:space="preserve">@nhefade voltando à feliz ignorância?! #fury</w:t>
      </w:r>
    </w:p>
    <w:p>
      <w:r>
        <w:t xml:space="preserve">@nhefade voltando à feliz ignorância?!</w:t>
      </w:r>
    </w:p>
    <w:p>
      <w:r>
        <w:t xml:space="preserve">@MarianKeyes o beicinho me dá uma ponta na borda. Eu estou definitivamente AGINDO. Quem o feic assa com maquiagem completa e botas com saltos!!!!</w:t>
      </w:r>
    </w:p>
    <w:p>
      <w:r>
        <w:t xml:space="preserve">Ethan estava com alguém no carro quando fez sua vingança contra Grayson</w:t>
      </w:r>
    </w:p>
    <w:p>
      <w:r>
        <w:t xml:space="preserve">@jonfavs Don King é um insulto à inteligência da Comunidade Negra.  O que estas pessoas estão pensando?</w:t>
      </w:r>
    </w:p>
    <w:p>
      <w:r>
        <w:t xml:space="preserve">@zavierdaniels teve que se passar 😭😭</w:t>
      </w:r>
    </w:p>
    <w:p>
      <w:r>
        <w:t xml:space="preserve">Recebeu uma gorjeta de 20 dólares de um passageiro Uber bêbado. Hoje recebo uma multa de estacionamento de 25 dólares. Eu culparia o carma, mas meu idiota se esqueceu de pagar o taxímetro.</w:t>
      </w:r>
    </w:p>
    <w:p>
      <w:r>
        <w:t xml:space="preserve">Recebeu uma gorjeta de 20 dólares de um passageiro Uber bêbado. Hoje recebo uma multa de estacionamento de 25 dólares. Eu culparia o carma, mas meu idiota se esqueceu de pagar o taxímetro. #rage</w:t>
      </w:r>
    </w:p>
    <w:p>
      <w:r>
        <w:t xml:space="preserve">Se eu fizer meu dever de casa agora posso assistir à vingança e possivelmente sair hoje à noite'n* jogando ao telefone por 2 horas para evitar fazer o dever de casa</w:t>
      </w:r>
    </w:p>
    <w:p>
      <w:r>
        <w:t xml:space="preserve">@MegMuphet eu não queria ofendê-lo. Eu estava dizendo por experiência própria. As crianças foram colocadas nestas aulas e elas se aproveitam</w:t>
      </w:r>
    </w:p>
    <w:p>
      <w:r>
        <w:t xml:space="preserve">@SINice Damn... Lol...  Talvez seja para o melhor...  Seu irmão ainda pode estar à procura de vingança 😂</w:t>
      </w:r>
    </w:p>
    <w:p>
      <w:r>
        <w:t xml:space="preserve">@Red_Magpie @ali_faceache1 @joanna_caron @KCBFD @xMATTxLAWx ele não é exatamente um thumper de banheira raivoso comparado ao McTernan agora é ele.</w:t>
      </w:r>
    </w:p>
    <w:p>
      <w:r>
        <w:t xml:space="preserve">Caro hipster atrás de mim no jogo, tenho muita dificuldade em prestar atenção enquanto você fala sobre a política da uva da ira. CALE A BOCA!</w:t>
      </w:r>
    </w:p>
    <w:p>
      <w:r>
        <w:t xml:space="preserve">As garotas da JV ganham hoje o W vs Stonington 2-1. Gols de K Waite e S Winakor. @DeluciaAlexis 1 assiste. @mhseccathletics</w:t>
      </w:r>
    </w:p>
    <w:p>
      <w:r>
        <w:t xml:space="preserve">As garotas da JV ganham hoje o W vs Stonington 2-1. Gols de K Waite e S Winakor. @DeluciaAlexis 1 assiste. @mhseccathletics #relentless</w:t>
      </w:r>
    </w:p>
    <w:p>
      <w:r>
        <w:t xml:space="preserve">Os brancos me irritam.</w:t>
      </w:r>
    </w:p>
    <w:p>
      <w:r>
        <w:t xml:space="preserve">Vocês, vadias, sejam tão raivosas e amargas, que devem realmente chupar rs</w:t>
      </w:r>
    </w:p>
    <w:p>
      <w:r>
        <w:t xml:space="preserve">@daynutrition @sliqnicq @nytimes I don't listen to White Trash talk about blacks. É um insulto. Falar sobre sua raça vivendo em trailers</w:t>
      </w:r>
    </w:p>
    <w:p>
      <w:r>
        <w:t xml:space="preserve">Vamos conseguir a cidade na próxima rodada para uma vingança.</w:t>
      </w:r>
    </w:p>
    <w:p>
      <w:r>
        <w:t xml:space="preserve">Eu: *vê incensório* isto é para drogas?</w:t>
      </w:r>
    </w:p>
    <w:p>
      <w:r>
        <w:t xml:space="preserve">@daemondave @paulkrugman Hey estúpido, isso foi má informação para tirar Bin Laden de lá. Tente novamente com seu falso ultraje. Aposto que você admira Putin, certo?</w:t>
      </w:r>
    </w:p>
    <w:p>
      <w:r>
        <w:t xml:space="preserve">@RobertB_Rice Awesome. Outro não-nativo sendo ofendido em meu nome. Precisamos de mais de vocês no mundo. #SaidNoNDNEver. #Paternalismo</w:t>
      </w:r>
    </w:p>
    <w:p>
      <w:r>
        <w:t xml:space="preserve">@JohnJHarwood @GWGMJ30 Não é segredo: a antipatia pessoal por Trump &amp; animosity sempre esteve presente...agora ampliada com fanatismo/racismo etc.</w:t>
      </w:r>
    </w:p>
    <w:p>
      <w:r>
        <w:t xml:space="preserve">Então, é a minha vez. Assim que ele me cumprimentava, eu me desmanchei em lágrimas e fiquei tão sobrecarregado.</w:t>
      </w:r>
    </w:p>
    <w:p>
      <w:r>
        <w:t xml:space="preserve">@Gielnorian @HedonismGaming cmode grimrail me deu vontade de comer abelhas zangadas</w:t>
      </w:r>
    </w:p>
    <w:p>
      <w:r>
        <w:t xml:space="preserve">E ficar ofendido ou furioso por um estilo de escritores não ser ao seu gosto é, em última análise, idiota, suponho eu.</w:t>
      </w:r>
    </w:p>
    <w:p>
      <w:r>
        <w:t xml:space="preserve">Quando você é forte, você ofende os fracos e inseguros. FIRME ESTÁGIO. Josué 1:6-9 #deus #diainternacional da paz # vida de fator</w:t>
      </w:r>
    </w:p>
    <w:p>
      <w:r>
        <w:t xml:space="preserve">@o2academybham desde quando você não pode ficar de pé em um concerto? #raging</w:t>
      </w:r>
    </w:p>
    <w:p>
      <w:r>
        <w:t xml:space="preserve">@o2academybham desde quando você não pode ficar de pé em um concerto?</w:t>
      </w:r>
    </w:p>
    <w:p>
      <w:r>
        <w:t xml:space="preserve">Meu nível de irritação está em alta hoje em dia 🙃</w:t>
      </w:r>
    </w:p>
    <w:p>
      <w:r>
        <w:t xml:space="preserve">@jagtron1 os negros são bons em provocá-los a culparem os brancos quando os policiais negros atiram nos negros</w:t>
      </w:r>
    </w:p>
    <w:p>
      <w:r>
        <w:t xml:space="preserve">@Piggiewhopays lmao! Eu só posso imaginar o franzir o sobrolho do seu rosto. #Hilaridade</w:t>
      </w:r>
    </w:p>
    <w:p>
      <w:r>
        <w:t xml:space="preserve">#O portal web da ADP #ezlabor tem que ser O MAIOR aplicativo web que eu já tive o desprazer de usar!!</w:t>
      </w:r>
    </w:p>
    <w:p>
      <w:r>
        <w:t xml:space="preserve">Estamos com raiva.=1/2 bilhões de dólares por 2 mentirosos profissionais. (Atores) as pessoas mais inúteis da América Onde está a nossa por trabalhar 100 X mais duro? @FoxNews</w:t>
      </w:r>
    </w:p>
    <w:p>
      <w:r>
        <w:t xml:space="preserve">@DatGuydARK Eu não me preocuparia. Há demasiadas oportunidades na vida para se preocupar com uma que não funciona.</w:t>
      </w:r>
    </w:p>
    <w:p>
      <w:r>
        <w:t xml:space="preserve">@alour @jkramon1313 você deve forçar seus vizinhos a pagar isso!  Essas pessoas têm muita lata!!!  #outrage #Victim</w:t>
      </w:r>
    </w:p>
    <w:p>
      <w:r>
        <w:t xml:space="preserve">@clppng #offended the tonys have found a way to leave me out and now you'all have too</w:t>
      </w:r>
    </w:p>
    <w:p>
      <w:r>
        <w:t xml:space="preserve">Aqui está uma dica para todos: Parem de se ofender. Fim.  #quit #yourumb #liveyourownlife</w:t>
      </w:r>
    </w:p>
    <w:p>
      <w:r>
        <w:t xml:space="preserve">Aqui está uma dica para todos: Parem de se ofender. Fim. #offended #quit #yourumb #liveyourownlife</w:t>
      </w:r>
    </w:p>
    <w:p>
      <w:r>
        <w:t xml:space="preserve">Estas crianças de NA são implacáveis</w:t>
      </w:r>
    </w:p>
    <w:p>
      <w:r>
        <w:t xml:space="preserve">Finalmente fiz o upload do arquivo que eu precisava para a caixa de entrega do servidor da universidade. Levei cerca de meia hora e muita maldição e raiva de minha parte.</w:t>
      </w:r>
    </w:p>
    <w:p>
      <w:r>
        <w:t xml:space="preserve">@MagicAndFangs 'Só por se perder! Eu não quero ver você nos meus olhos'! A Hungria bufou e cruzou os braços, olhando para longe com raiva.</w:t>
      </w:r>
    </w:p>
    <w:p>
      <w:r>
        <w:t xml:space="preserve">Dica Pro: Volte ao trabalho quando seu filho atingir 20 anos de idade.  Fique mais tempo em casa, e você ficará absolutamente miserável com os #tantrums.</w:t>
      </w:r>
    </w:p>
    <w:p>
      <w:r>
        <w:t xml:space="preserve">Dica Pro: Volte ao trabalho quando seu filho atingir 20 anos de idade.  Fique mais tempo em casa, e você ficará absolutamente miserável com o .</w:t>
      </w:r>
    </w:p>
    <w:p>
      <w:r>
        <w:t xml:space="preserve">Eu e estas queimaduras que eu pego nos campos não nos damos bem como 😢😢 #sting</w:t>
      </w:r>
    </w:p>
    <w:p>
      <w:r>
        <w:t xml:space="preserve">Eu e estas queimaduras que eu pego nos campos não nos damos bem como 😢😢</w:t>
      </w:r>
    </w:p>
    <w:p>
      <w:r>
        <w:t xml:space="preserve">Imagine ser amargo quando seu preconceito é namorar e enviar ameaças a seu parceiro. Como por quê? Isso é desagradável. E eles nem sabem que você existe.</w:t>
      </w:r>
    </w:p>
    <w:p>
      <w:r>
        <w:t xml:space="preserve">Todos os dançarinos sonham com a canção #snap #worldpower</w:t>
      </w:r>
    </w:p>
    <w:p>
      <w:r>
        <w:t xml:space="preserve">Todos os dançarinos sonham com a canção #worldpower</w:t>
      </w:r>
    </w:p>
    <w:p>
      <w:r>
        <w:t xml:space="preserve">@kjwinston11 2. a palavra N. Mas eu acho que todos os Afr-Am têm direito a ela: não devemos tirar-lhes o insulto que eles reclamaram.</w:t>
      </w:r>
    </w:p>
    <w:p>
      <w:r>
        <w:t xml:space="preserve">Ter um daqueles # dias de raiva. Terei que parar de ver as #news.</w:t>
      </w:r>
    </w:p>
    <w:p>
      <w:r>
        <w:t xml:space="preserve">@laureeenwillam não consegue lidar com seu rosto azedo e sua pequena beicinha 😡😡</w:t>
      </w:r>
    </w:p>
    <w:p>
      <w:r>
        <w:t xml:space="preserve">É melhor que Karev não esteja fora!!! Ou eu estou seriamente acabado com @GreysABC #angry #unfair #unfair #unfair #ugh</w:t>
      </w:r>
    </w:p>
    <w:p>
      <w:r>
        <w:t xml:space="preserve">@FoxNews #Poor = #raivoso e justo. Ofereça às pessoas alguma esperança! Meu Deus, será que alguém vê isso?! #Educação não deve ser para a #elite</w:t>
      </w:r>
    </w:p>
    <w:p>
      <w:r>
        <w:t xml:space="preserve">Howard Webb sempre se mostrou sabendo as respostas. Sem vermelho. Sutton e Craigan em fúria! Hahaha</w:t>
      </w:r>
    </w:p>
    <w:p>
      <w:r>
        <w:t xml:space="preserve">ICQ está me deixando louco!!! 😤 #icq #angry</w:t>
      </w:r>
    </w:p>
    <w:p>
      <w:r>
        <w:t xml:space="preserve">ICQ está me deixando louco!!! 😤 #icq</w:t>
      </w:r>
    </w:p>
    <w:p>
      <w:r>
        <w:t xml:space="preserve">Ppl como esse irritam minha alma</w:t>
      </w:r>
    </w:p>
    <w:p>
      <w:r>
        <w:t xml:space="preserve">Por que é que eu sempre pego as peças :/ #angry</w:t>
      </w:r>
    </w:p>
    <w:p>
      <w:r>
        <w:t xml:space="preserve">Porque é que sou sempre eu a apanhar as peças :/</w:t>
      </w:r>
    </w:p>
    <w:p>
      <w:r>
        <w:t xml:space="preserve">Aprendi a deixar de lado o ressentimento pelas pessoas que me machucaram, porque mantê-lo é como engolir veneno e esperar que elas morram.</w:t>
      </w:r>
    </w:p>
    <w:p>
      <w:r>
        <w:t xml:space="preserve">Orgulho e Preconceito é um dia moderno Acompanhar os Kardashians - @howsyourdaybin ............. Nunca estive tão ofendido em minha vida</w:t>
      </w:r>
    </w:p>
    <w:p>
      <w:r>
        <w:t xml:space="preserve">O ultraje sobre o tweet de Kessel pelos jogadores do Butthurt USA é hilariante.</w:t>
      </w:r>
    </w:p>
    <w:p>
      <w:r>
        <w:t xml:space="preserve">@CallumPinner, você chegou às horas bobas e me acordou, foi o que aconteceu #wasted #fuming</w:t>
      </w:r>
    </w:p>
    <w:p>
      <w:r>
        <w:t xml:space="preserve">@CallumPinner, você chegou às horas e me acordou, foi o que aconteceu #wasted</w:t>
      </w:r>
    </w:p>
    <w:p>
      <w:r>
        <w:t xml:space="preserve">@missblair140 AWH tiff você é um grande amigo que eu te amo :(( obrigado</w:t>
      </w:r>
    </w:p>
    <w:p>
      <w:r>
        <w:t xml:space="preserve">Oh cara, faz tanto tempo que eu não jogo mais #madden I am trash anymore.</w:t>
      </w:r>
    </w:p>
    <w:p>
      <w:r>
        <w:t xml:space="preserve">Eu só tenho que acenar com uma cruz ardente e nós faremos isso!</w:t>
      </w:r>
    </w:p>
    <w:p>
      <w:r>
        <w:t xml:space="preserve">Você será tão valente quanto a pomba irada irada, ou o mais magnânimo dos ratos. William Shakesphere</w:t>
      </w:r>
    </w:p>
    <w:p>
      <w:r>
        <w:t xml:space="preserve">@SwiftShimada SPARKLES, orgulhoso pequeno bufo. Ainda se preocupando com você.</w:t>
      </w:r>
    </w:p>
    <w:p>
      <w:r>
        <w:t xml:space="preserve">Não, os mamilos não me ofendem rs. Mas é triste para mim ver as mulheres ostentando/sexualizando propositalmente seu próprio corpo de uma maneira muito imodesta.</w:t>
      </w:r>
    </w:p>
    <w:p>
      <w:r>
        <w:t xml:space="preserve">@thehill não é de se admirar que os EUA vão cagar com tal ultraje por uma simples analogia.</w:t>
      </w:r>
    </w:p>
    <w:p>
      <w:r>
        <w:t xml:space="preserve">@fixindk @RevoltRazor @dragons1015 Os caras não usam esse tipo de linguagem. Guarde-o para a fúria...</w:t>
      </w:r>
    </w:p>
    <w:p>
      <w:r>
        <w:t xml:space="preserve">@Remedy0_ switch host no bullet rage.</w:t>
      </w:r>
    </w:p>
    <w:p>
      <w:r>
        <w:t xml:space="preserve">Thurston oferece a Gallen a "paz" de sua mente: O playmaker Johnathon Thurston insiste em não guardar rancor contra Paul G...</w:t>
      </w:r>
    </w:p>
    <w:p>
      <w:r>
        <w:t xml:space="preserve">Minhas costas estão começando a me irritar e mal são 2:19 😓</w:t>
      </w:r>
    </w:p>
    <w:p>
      <w:r>
        <w:t xml:space="preserve">Manchester derby em casa #revenge</w:t>
      </w:r>
    </w:p>
    <w:p>
      <w:r>
        <w:t xml:space="preserve">Manchester derby em casa</w:t>
      </w:r>
    </w:p>
    <w:p>
      <w:r>
        <w:t xml:space="preserve">Definição de um melhor amigo...!! \uma pessoa que abre a boca apenas para #insultar yu...!! :D :D :D</w:t>
      </w:r>
    </w:p>
    <w:p>
      <w:r>
        <w:t xml:space="preserve">Nada mais divertido e assustador do que um #alcoólico #moroso tentando desesperadamente chamar sua atenção.....</w:t>
      </w:r>
    </w:p>
    <w:p>
      <w:r>
        <w:t xml:space="preserve">Que porra de fantoche.  @jRwild1 #fuming #stalker.</w:t>
      </w:r>
    </w:p>
    <w:p>
      <w:r>
        <w:t xml:space="preserve">Que porra de fantoche.  @jRwild1 #stalker.</w:t>
      </w:r>
    </w:p>
    <w:p>
      <w:r>
        <w:t xml:space="preserve">@TedLeitner @jesseagler Vocês dois são TEN TIMES mais interessantes do que aqueles goofballs vespertinos em particular (eu poderia dizer pior). #umbrage</w:t>
      </w:r>
    </w:p>
    <w:p>
      <w:r>
        <w:t xml:space="preserve">@TedLeitner @jesseagler Vocês dois são TEN TIMES mais interessantes do que aqueles goofballs vespertinos em particular (eu poderia dizer pior).</w:t>
      </w:r>
    </w:p>
    <w:p>
      <w:r>
        <w:t xml:space="preserve">alguns dos tweets casuais que Vic tem favorecido estão me fazendo amordaçar #bitter</w:t>
      </w:r>
    </w:p>
    <w:p>
      <w:r>
        <w:t xml:space="preserve">alguns dos tweets casuais que Vic tem favorecido estão me fazendo amordaçar</w:t>
      </w:r>
    </w:p>
    <w:p>
      <w:r>
        <w:t xml:space="preserve">@loueezecee não sei quanto mais dessa maldita beicinha eu posso aguentar!!</w:t>
      </w:r>
    </w:p>
    <w:p>
      <w:r>
        <w:t xml:space="preserve">Nota para si mesmo ~ Pare de rir das coisas que o ofendem, não faz mal ficar bravo com as pessoas \n #NoteToSelf #mad #upset</w:t>
      </w:r>
    </w:p>
    <w:p>
      <w:r>
        <w:t xml:space="preserve">@KatherineArabis É tido como garantido, enquanto a misoginia no ar é tratada como normal - e qualquer resposta irada a ela como patológica.</w:t>
      </w:r>
    </w:p>
    <w:p>
      <w:r>
        <w:t xml:space="preserve">@smendler (1) Cuidado com as memes &amp; declarações destinadas a fazer você sentir ultraje, mas que não lhe dão nada a *fazer* sobre a situação</w:t>
      </w:r>
    </w:p>
    <w:p>
      <w:r>
        <w:t xml:space="preserve">Não fique zangado com Deus porque não consegue o que quer, pois Deus dá mais quando menos se espera.</w:t>
      </w:r>
    </w:p>
    <w:p>
      <w:r>
        <w:t xml:space="preserve">@downeysduckling nick fury</w:t>
      </w:r>
    </w:p>
    <w:p>
      <w:r>
        <w:t xml:space="preserve">@Susan_Wilde @oohincensed @TheCanarySays no! Meio ofendido que você teve que perguntar</w:t>
      </w:r>
    </w:p>
    <w:p>
      <w:r>
        <w:t xml:space="preserve">Sim eu sou um negro quente, dizem que estou queimando uhhhh</w:t>
      </w:r>
    </w:p>
    <w:p>
      <w:r>
        <w:t xml:space="preserve">@Jacqueline_69 haha! Ela se saiu bem hoje. Não consigo passar do amuo dela me aborrecendo.</w:t>
      </w:r>
    </w:p>
    <w:p>
      <w:r>
        <w:t xml:space="preserve">Yo gurls Dm para uma homenagem 😜💦 #snapme #dm #nudes #tributo #cumtributo #cock #cum #swallow</w:t>
      </w:r>
    </w:p>
    <w:p>
      <w:r>
        <w:t xml:space="preserve">Yo gurls Dm para um tributo 😜💦 #snapme #dm #nudes #tributo #cumtributo #cock #snap #cum #swallow</w:t>
      </w:r>
    </w:p>
    <w:p>
      <w:r>
        <w:t xml:space="preserve">@noris_prosk8r2 (Talvez não o provoque no futuro se você não quiser correr o risco de ele esmurrar sua prancha).</w:t>
      </w:r>
    </w:p>
    <w:p>
      <w:r>
        <w:t xml:space="preserve">@Digger_forum ele também é na maioria (exceto para os pedaços de testosterona sintética) masculino, seu sexista enfurecido!</w:t>
      </w:r>
    </w:p>
    <w:p>
      <w:r>
        <w:t xml:space="preserve">@UlsterWillFight @VanguardBears Parece um pacote raivoso de inbreds.</w:t>
      </w:r>
    </w:p>
    <w:p>
      <w:r>
        <w:t xml:space="preserve">@douglas_nat @one11north Preciso dele hoje! Sabe quantas tranças francesas eu tive que fazer esta manhã com um trapo de 9 anos de idade! #rage</w:t>
      </w:r>
    </w:p>
    <w:p>
      <w:r>
        <w:t xml:space="preserve">@douglas_nat @one11north Preciso dele hoje! Sabe quantas tranças francesas eu tive que fazer esta manhã com um trapo de 9 anos de idade!</w:t>
      </w:r>
    </w:p>
    <w:p>
      <w:r>
        <w:t xml:space="preserve">2 maiores medos: DST's incuráveis e gravidez...quero dizer, são basicamente a mesma coisa de qualquer maneira #para a vida #annoying #irritation #weirdsmells</w:t>
      </w:r>
    </w:p>
    <w:p>
      <w:r>
        <w:t xml:space="preserve">2 maiores medos: DST's incuráveis e gravidez...quero dizer, são basicamente a mesma coisa de qualquer maneira #para a vida #annoying #weirdsmells</w:t>
      </w:r>
    </w:p>
    <w:p>
      <w:r>
        <w:t xml:space="preserve">#CharlotteRiots #paixão? ou #agresto ato de violência.{\an1}Se lamentando por aqueles que passaram, #fica em casa #porque não?</w:t>
      </w:r>
    </w:p>
    <w:p>
      <w:r>
        <w:t xml:space="preserve">O ressentimento é a minha merda.</w:t>
      </w:r>
    </w:p>
    <w:p>
      <w:r>
        <w:t xml:space="preserve">me ressentei de estar cansado e aborrecido por a palavra Wiener ser espalhada nas notícias. isto deveria ser um golpe para mim</w:t>
      </w:r>
    </w:p>
    <w:p>
      <w:r>
        <w:t xml:space="preserve">@paulsherard @margarethaynie wow acabei de perceber o quanto eu sou um porco sexista! Lamento sinceramente a qualquer um que eu ofendi</w:t>
      </w:r>
    </w:p>
    <w:p>
      <w:r>
        <w:t xml:space="preserve">@tony_tr3 Eu diria que seu ultraje é o verdadeiro ultraje FAUX.</w:t>
      </w:r>
    </w:p>
    <w:p>
      <w:r>
        <w:t xml:space="preserve">Eu já posso dizer que este programa vai me enfurecer #ExtremeWorld</w:t>
      </w:r>
    </w:p>
    <w:p>
      <w:r>
        <w:t xml:space="preserve">Altura de irritação quando uma pessoa faz uma hilariante chusssss.... Plz die....😬😬😬</w:t>
      </w:r>
    </w:p>
    <w:p>
      <w:r>
        <w:t xml:space="preserve">13 horas @carro de ônibus me deixam #raiva #sorry</w:t>
      </w:r>
    </w:p>
    <w:p>
      <w:r>
        <w:t xml:space="preserve">13 horas @carro de ônibus me fazem #sorry</w:t>
      </w:r>
    </w:p>
    <w:p>
      <w:r>
        <w:t xml:space="preserve">bebê de geléia é meu insulto preferido</w:t>
      </w:r>
    </w:p>
    <w:p>
      <w:r>
        <w:t xml:space="preserve">Ela começou a se contorcer sob @hcllbent, lutando para sair de seu implacável domínio. Quando ela percebeu que a tentativa era inútil,++</w:t>
      </w:r>
    </w:p>
    <w:p>
      <w:r>
        <w:t xml:space="preserve">@LoyalLadyLadyMalfoy &lt;- mude-os ele mesmo. Ele segue atrás com uma carranca beliscando os lábios e leva os lençóis para seu quarto. Então, quem é -&gt;</w:t>
      </w:r>
    </w:p>
    <w:p>
      <w:r>
        <w:t xml:space="preserve">Para sempre em fúria 😏😂😭</w:t>
      </w:r>
    </w:p>
    <w:p>
      <w:r>
        <w:t xml:space="preserve">@rawhidevelvet Sem ofensa, mas não é um pouco tarde para obter um diploma de radiodifusão? Isso não vai acabar em uma década ou duas?</w:t>
      </w:r>
    </w:p>
    <w:p>
      <w:r>
        <w:t xml:space="preserve">@LuluLemonLime83 wow , seu direito eles precisam de ajuda, então o que estou recebendo do fandom e amargo fandom de Laureliver e</w:t>
      </w:r>
    </w:p>
    <w:p>
      <w:r>
        <w:t xml:space="preserve">@broadly você deve ser criminalizado por postar uma foto daquele franzido marrom.... Obtenha uma foto de algum macaco, ou biscoitos, ou diesel, Junte-se a @CNN_Ai</w:t>
      </w:r>
    </w:p>
    <w:p>
      <w:r>
        <w:t xml:space="preserve">@alliex ambos, sucata *dentro da fúria em vez</w:t>
      </w:r>
    </w:p>
    <w:p>
      <w:r>
        <w:t xml:space="preserve">O ppl aqui defendendo policiais enquanto eles continuam a matar ppl ou ppl inocentes que não são inocentes mas claramente cooperam irritam-me.</w:t>
      </w:r>
    </w:p>
    <w:p>
      <w:r>
        <w:t xml:space="preserve">Viver a vida tão implacável</w:t>
      </w:r>
    </w:p>
    <w:p>
      <w:r>
        <w:t xml:space="preserve">Você sempre em linha reta, então conserte essa censura good😇 @amayyaaag__</w:t>
      </w:r>
    </w:p>
    <w:p>
      <w:r>
        <w:t xml:space="preserve">clientes smh ficando com raiva de mim bc i aint não tem luzes de marlboro na barraca de gás. eu os chamei em 2 horas atrás, foda-se.</w:t>
      </w:r>
    </w:p>
    <w:p>
      <w:r>
        <w:t xml:space="preserve">@alexis_maxwell #bitter hahaha só brincando. seu tho louco</w:t>
      </w:r>
    </w:p>
    <w:p>
      <w:r>
        <w:t xml:space="preserve">Um homem de 28 anos jogou uma panela de água fervente em uma garda e depois bateu na garda com o eixo de uma escova...Tribunal Distrital de Letterkenny.</w:t>
      </w:r>
    </w:p>
    <w:p>
      <w:r>
        <w:t xml:space="preserve">O caminho para se destacar se o seu exasperado estiver no auge..: TGMbNqUEe</w:t>
      </w:r>
    </w:p>
    <w:p>
      <w:r>
        <w:t xml:space="preserve">Estar no exterior está me fazendo tomar decisões espontâneas e não me preocupar com coisas que são boas, mas o tipo Uma parte de mim está fumegando</w:t>
      </w:r>
    </w:p>
    <w:p>
      <w:r>
        <w:t xml:space="preserve">@thatguy_dree @RecklessWonder_ nenhum de vocês pode me ver nesta loucura</w:t>
      </w:r>
    </w:p>
    <w:p>
      <w:r>
        <w:t xml:space="preserve">@summar_rose @turehndebushra @_taaz_mania @fxla_ sumariza mais um insulto seu e você vai Idc se você for meu pai</w:t>
      </w:r>
    </w:p>
    <w:p>
      <w:r>
        <w:t xml:space="preserve">@russbully acabou pagando 75p por metade de um tubo de esperteza. Nem sequer tenha o prazer de tirar a tampa plástica do tubo #outrage</w:t>
      </w:r>
    </w:p>
    <w:p>
      <w:r>
        <w:t xml:space="preserve">@russbully acabou pagando 75p por metade de um tubo de esperteza. Nem sequer tenha o prazer de abrir a tampa plástica</w:t>
      </w:r>
    </w:p>
    <w:p>
      <w:r>
        <w:t xml:space="preserve">Tudo o que vejo do treinamento policial americano parece calculado para pisar na dignidade humana, inflamar ultrajes e agravar confrontos.</w:t>
      </w:r>
    </w:p>
    <w:p>
      <w:r>
        <w:t xml:space="preserve">@strangerpeace Teremos uma cerimônia na próxima vez que nos encontrarmos. Envolverá queimar algo, depois possivelmente bebida e/ou cafeína.</w:t>
      </w:r>
    </w:p>
    <w:p>
      <w:r>
        <w:t xml:space="preserve">#GBBO é uma peça tão caseira de ouro puro da televisão. O canal 4 tentará ligá-lo. Mary, Sue e Mel se foram. Acabou. Eu estou fora. 👋 #fuming</w:t>
      </w:r>
    </w:p>
    <w:p>
      <w:r>
        <w:t xml:space="preserve">#GBBO é uma peça tão caseira de ouro puro da televisão. O canal 4 tentará ligá-lo. Mary, Sue e Mel se foram. Acabou. Eu estou fora. 👋</w:t>
      </w:r>
    </w:p>
    <w:p>
      <w:r>
        <w:t xml:space="preserve">Ferve-se constantemente e não está tudo bem</w:t>
      </w:r>
    </w:p>
    <w:p>
      <w:r>
        <w:t xml:space="preserve">@mikeburke91 @AP I guess. É apenas de partir o coração a facilidade com que eles podem matar um homem inocente e se safar. #indignação</w:t>
      </w:r>
    </w:p>
    <w:p>
      <w:r>
        <w:t xml:space="preserve">@mikeburke91 @AP I guess. É apenas de partir o coração a facilidade com que eles podem matar um homem inocente e se safar.</w:t>
      </w:r>
    </w:p>
    <w:p>
      <w:r>
        <w:t xml:space="preserve">Na verdade, às vezes não fico furioso com as pessoas que me enganam, mas fico furioso comigo mesmo por ser um tolo.</w:t>
      </w:r>
    </w:p>
    <w:p>
      <w:r>
        <w:t xml:space="preserve">Todas as opções estão em cima da mesa - #revenge is coming.</w:t>
      </w:r>
    </w:p>
    <w:p>
      <w:r>
        <w:t xml:space="preserve">Argh uma grande vespa zumbindo entre minhas persianas e minha janela. Halp! #wasp #evil #buzz</w:t>
      </w:r>
    </w:p>
    <w:p>
      <w:r>
        <w:t xml:space="preserve">Argh uma grande vespa zumbindo entre minhas persianas e minha janela. Halp! #wasp #evil #buzz #sting</w:t>
      </w:r>
    </w:p>
    <w:p>
      <w:r>
        <w:t xml:space="preserve">Alguém dá uma festa de dança rápida para a LO. Descanse grande Homie 🙏🏾</w:t>
      </w:r>
    </w:p>
    <w:p>
      <w:r>
        <w:t xml:space="preserve">Se estiver com raiva, descarte sua frustração na pastelaria #GBBO</w:t>
      </w:r>
    </w:p>
    <w:p>
      <w:r>
        <w:t xml:space="preserve">Tão animado para assistir @RuPaulsDragRace #allstars \n#RuPaul #revenge</w:t>
      </w:r>
    </w:p>
    <w:p>
      <w:r>
        <w:t xml:space="preserve">e te derrubarei com grande vingança e furiosa ira aqueles que tentam envenenar e destruir meus irmãos</w:t>
      </w:r>
    </w:p>
    <w:p>
      <w:r>
        <w:t xml:space="preserve">Todos os jovens são tão amargos sobre como os concorrentes mais velhos provavelmente sabem fazer as Tartes Bakewell 😂 #GBBO</w:t>
      </w:r>
    </w:p>
    <w:p>
      <w:r>
        <w:t xml:space="preserve">Por que Alex apenas rosnou para mim... 😂😂😂</w:t>
      </w:r>
    </w:p>
    <w:p>
      <w:r>
        <w:t xml:space="preserve">@MagicalMunicorn, sugiro que você tenha uma refeição feita com feijão, cebola e alho, na véspera da aula.</w:t>
      </w:r>
    </w:p>
    <w:p>
      <w:r>
        <w:t xml:space="preserve">@MagicalMunicorn, sugiro que você tenha uma refeição feita com feijão, cebola e alho, na véspera da aula. #revenge</w:t>
      </w:r>
    </w:p>
    <w:p>
      <w:r>
        <w:t xml:space="preserve">@takumasgirl eu caí e ouvi um estalido hffffhj</w:t>
      </w:r>
    </w:p>
    <w:p>
      <w:r>
        <w:t xml:space="preserve">@Cardschatter agora que os Bills têm uma nova ofensa de Cordinator você acha que é mais difícil para os @AZCardinals planejarem o jogo?</w:t>
      </w:r>
    </w:p>
    <w:p>
      <w:r>
        <w:t xml:space="preserve">Dará ao #sleepnumber outra chance de atendimento ao cliente. O rosnado de hoje está 15+ minutos em espera. Cama geral + serviço = muito pouco impressionante.</w:t>
      </w:r>
    </w:p>
    <w:p>
      <w:r>
        <w:t xml:space="preserve">Eu me sento em casa de tal forma que tudo começa a me irritar. Eu preciso sair de casa sozinho!</w:t>
      </w:r>
    </w:p>
    <w:p>
      <w:r>
        <w:t xml:space="preserve">pelo menos 5 ppl saíram de minhas lojas em um ataque no ano passado, mas nunca tive ninguém que me ligasse para o serviço de atendimento ao cliente, então</w:t>
      </w:r>
    </w:p>
    <w:p>
      <w:r>
        <w:t xml:space="preserve">@Jake_Martin74 Oh e eu o toco capo 2ª fret em uma posição G RS</w:t>
      </w:r>
    </w:p>
    <w:p>
      <w:r>
        <w:t xml:space="preserve">Eu disse a mim mesmo que não falaria sobre isso, mas preciso falar sobre isso. Estou um pouco amargo com a capa de tøp do câncer</w:t>
      </w:r>
    </w:p>
    <w:p>
      <w:r>
        <w:t xml:space="preserve">Michelle, que NÃO ODEIA o jogo de Nicole hahaha.... #bitter #bb18</w:t>
      </w:r>
    </w:p>
    <w:p>
      <w:r>
        <w:t xml:space="preserve">Michelle, que NÃO ODEIA o jogo de Nicole hahaha....  #bb18</w:t>
      </w:r>
    </w:p>
    <w:p>
      <w:r>
        <w:t xml:space="preserve">Eu pedi a Jared em casamento e ele disse que não. #ofendido</w:t>
      </w:r>
    </w:p>
    <w:p>
      <w:r>
        <w:t xml:space="preserve">Eu pedi a Jared em casamento e ele disse que não.</w:t>
      </w:r>
    </w:p>
    <w:p>
      <w:r>
        <w:t xml:space="preserve">É #ThirstyThursday, o que significa que é hora de #rage. Prepare-se para esta noite com a #hidratação pessoal. Reserve agora. 305-912-4937. #itslit #miami</w:t>
      </w:r>
    </w:p>
    <w:p>
      <w:r>
        <w:t xml:space="preserve">@cassidyyy_0 literalmente Nicole já teve sua chance e jogou merda nas duas estações. #margurado</w:t>
      </w:r>
    </w:p>
    <w:p>
      <w:r>
        <w:t xml:space="preserve">@cassidyyy_0 literalmente Nicole já teve sua chance e jogou merda nas duas estações.</w:t>
      </w:r>
    </w:p>
    <w:p>
      <w:r>
        <w:t xml:space="preserve">@johnmerro1 @Liberobility ainda amarga sobre os garotos de ontem à noite 😂</w:t>
      </w:r>
    </w:p>
    <w:p>
      <w:r>
        <w:t xml:space="preserve">@Dominos_UK A pior coisa é que tenho confimação deles #angry</w:t>
      </w:r>
    </w:p>
    <w:p>
      <w:r>
        <w:t xml:space="preserve">@Dominos_UK A pior coisa é que tenho confimação deles</w:t>
      </w:r>
    </w:p>
    <w:p>
      <w:r>
        <w:t xml:space="preserve">@GarthJennings adorou #sing #tiff mas 1 q existe 1 linha japonesa mas obviamente falada por não japoneses. nenhuma maneira de encontrar japoneses para 1 linha?</w:t>
      </w:r>
    </w:p>
    <w:p>
      <w:r>
        <w:t xml:space="preserve">@memorie_holiday @AngryOrchard cerca de 2 semanas atrás, jogando pokemon e não prestando atenção. Coloquei meu cotovelo sobre um trilho de 3 polegadas a partir de 4 sem ferrão.</w:t>
      </w:r>
    </w:p>
    <w:p>
      <w:r>
        <w:t xml:space="preserve">@bt_uk broadband is shretting shretting sign up now #angry #shouldofgonewithvirgin</w:t>
      </w:r>
    </w:p>
    <w:p>
      <w:r>
        <w:t xml:space="preserve">@bt_uk broadband is shretting shretting sign up now #shouldofgonewithvirgin</w:t>
      </w:r>
    </w:p>
    <w:p>
      <w:r>
        <w:t xml:space="preserve">@Bickley_Marotta yea porque forçar 5 turnovers e segurar uma boa ofensiva a 7 pontos é preocupante.....oh esperar. NÃO!!</w:t>
      </w:r>
    </w:p>
    <w:p>
      <w:r>
        <w:t xml:space="preserve">@itgoeszaysway ok, mas sua identidade foi revelada e ele é negro, portanto, educa-te e não insultes as pessoas quando elas declaram fatos rs...</w:t>
      </w:r>
    </w:p>
    <w:p>
      <w:r>
        <w:t xml:space="preserve">Everton não joga e fumaça aqui tem dia de folga</w:t>
      </w:r>
    </w:p>
    <w:p>
      <w:r>
        <w:t xml:space="preserve">@AmericanAir estou irritado com seu sistema de check-in. Tentei fazer o check-in o dia todo e não me deixou fazê-lo porque não tinha um assento atribuído.</w:t>
      </w:r>
    </w:p>
    <w:p>
      <w:r>
        <w:t xml:space="preserve">@JustinRow10 madden é a razão pela qual os controladores são quebrados</w:t>
      </w:r>
    </w:p>
    <w:p>
      <w:r>
        <w:t xml:space="preserve">@TokyoSexPolice posso escapar desta fúria lendo manga em vez de olhar a anime exagerado</w:t>
      </w:r>
    </w:p>
    <w:p>
      <w:r>
        <w:t xml:space="preserve">@leepg \nLike um cão raivoso eu tirei as costas dos meus armários à procura de um forno...Encontrei uma fancie francesa e um mini batternburg #Winner!</w:t>
      </w:r>
    </w:p>
    <w:p>
      <w:r>
        <w:t xml:space="preserve">@Yoshi_OnoChin você pode, por favor, não ter jogadores canadenses jogando nos EUA, esse atraso é atroz. #fixar este jogo #trash #sfvrefundar #rage</w:t>
      </w:r>
    </w:p>
    <w:p>
      <w:r>
        <w:t xml:space="preserve">Marcus Rojo é o pior jogador que eu já vi. Bastardo inútil que queima torradas</w:t>
      </w:r>
    </w:p>
    <w:p>
      <w:r>
        <w:t xml:space="preserve">@EliTheProphet_ @ChrisMellini este é um L automático para mim, mas eu continuo tentando a fam #thewengerway</w:t>
      </w:r>
    </w:p>
    <w:p>
      <w:r>
        <w:t xml:space="preserve">@EliTheProphet_ @ChrisMellini este é um L automático para mim, mas eu continuo a tentar o famoso #wengerway</w:t>
      </w:r>
    </w:p>
    <w:p>
      <w:r>
        <w:t xml:space="preserve">@majesticmata nem percebeu que você usou aquele insulto, foi aquela merda de companheiro</w:t>
      </w:r>
    </w:p>
    <w:p>
      <w:r>
        <w:t xml:space="preserve">@happyandbashful Flirt, simper, pout, repeat. Yuck.</w:t>
      </w:r>
    </w:p>
    <w:p>
      <w:r>
        <w:t xml:space="preserve">Esta raiva dentro de mim se transformou em combustível, eu me queimei e me vi girando, como tipos infernos,</w:t>
      </w:r>
    </w:p>
    <w:p>
      <w:r>
        <w:t xml:space="preserve">@HumbleTeej @CourtneeHendrix mesmo que ele não diga nada, ele ainda vai irritar algumas pessoas. Ele tem que decidir quem ele quer irritar.</w:t>
      </w:r>
    </w:p>
    <w:p>
      <w:r>
        <w:t xml:space="preserve">alguém kik me @ montanashay_ \n #kikme</w:t>
      </w:r>
    </w:p>
    <w:p>
      <w:r>
        <w:t xml:space="preserve">alguém kik me @ montanashay_ \n#kikme #snap</w:t>
      </w:r>
    </w:p>
    <w:p>
      <w:r>
        <w:t xml:space="preserve">.@Travelanswerman: B assegurado que há muito sal 2 manter que #fire # queimando brilhantemente! Fique #feliz N vida mantendo muito #salty... ...</w:t>
      </w:r>
    </w:p>
    <w:p>
      <w:r>
        <w:t xml:space="preserve">@PediMGHHHMS3 cela da foice se fundo pt direito. Ou pode ser JIA ou uma reação alérgica a uma mordida, por exemplo, picada de abelha, entre outras.</w:t>
      </w:r>
    </w:p>
    <w:p>
      <w:r>
        <w:t xml:space="preserve">@amymarsden_wtf Sou tão puro quanto a neve conduzida depois de ter sido mijado por vários cães raivosos</w:t>
      </w:r>
    </w:p>
    <w:p>
      <w:r>
        <w:t xml:space="preserve">Os efeitos colaterais de #brigar e #desrespeitar... vem #dignorando a pessoa e mostrando que #não se importa nada!! #sweet #revenge.</w:t>
      </w:r>
    </w:p>
    <w:p>
      <w:r>
        <w:t xml:space="preserve">Os efeitos colaterais de #brigar e #desrespeitar... vem #dignorando a pessoa e mostrando que #não se importa nada!! #sweet .</w:t>
      </w:r>
    </w:p>
    <w:p>
      <w:r>
        <w:t xml:space="preserve">Outro "L" no tabuleiro não podemos comparar no papel com estas equipes no momento e sua exibição no campo. Onto Denver</w:t>
      </w:r>
    </w:p>
    <w:p>
      <w:r>
        <w:t xml:space="preserve">Outro "L" no tabuleiro não podemos comparar no papel com estas equipes no momento e sua exibição no campo. Onto Denver #revenge</w:t>
      </w:r>
    </w:p>
    <w:p>
      <w:r>
        <w:t xml:space="preserve">O ressentimento da Beyoncé sempre me deixa em meus sentimentos. 😩</w:t>
      </w:r>
    </w:p>
    <w:p>
      <w:r>
        <w:t xml:space="preserve">Caro @TfL, por favor, diga aos seus motoristas de ônibus que se a obstrução de seu lado NÃO se limitarem a sair para o tráfego em sentido contrário, fazendo com que o vehs gire #fuming 😡</w:t>
      </w:r>
    </w:p>
    <w:p>
      <w:r>
        <w:t xml:space="preserve">@jbanks88 ofensa não pode marcar 3 viagens redzone nenhum ponto n lbs não pode puxar bandeiras n i falhou uma bandeira que levou a um dado td levou da liga</w:t>
      </w:r>
    </w:p>
    <w:p>
      <w:r>
        <w:t xml:space="preserve">@UN_Women @JustinTrudeau @CanadianPM Trudeau endulging on ultrage culture once again. Pregando questões ad hominem, mas nunca quantificando-as</w:t>
      </w:r>
    </w:p>
    <w:p>
      <w:r>
        <w:t xml:space="preserve">Vá para a academia e descubra que esqueci de colocar meus sapatos de ginástica de volta no meu mau 😤 #rage #wwhhyyyy</w:t>
      </w:r>
    </w:p>
    <w:p>
      <w:r>
        <w:t xml:space="preserve">Vá para a academia e descubra que esqueci de colocar meus sapatos de ginástica de volta no meu mau 😤 #wwhhyyyyy</w:t>
      </w:r>
    </w:p>
    <w:p>
      <w:r>
        <w:t xml:space="preserve">Omg alguém lhes pediu que se sentassem e eles relutantemente se moveram com um bufo. Biiitttccchhhhh 🔪</w:t>
      </w:r>
    </w:p>
    <w:p>
      <w:r>
        <w:t xml:space="preserve">como você pode guardar rancor por mais de um ano eu mal consigo guardar um por alguns minutos</w:t>
      </w:r>
    </w:p>
    <w:p>
      <w:r>
        <w:t xml:space="preserve">diz, quem é você para me comparar com os outros; eu sou apenas humano. #lit #fire #queima # queimando</w:t>
      </w:r>
    </w:p>
    <w:p>
      <w:r>
        <w:t xml:space="preserve">diz, quem é você para me comparar com os outros; eu sou apenas humano. #lit #fire</w:t>
      </w:r>
    </w:p>
    <w:p>
      <w:r>
        <w:t xml:space="preserve">@Bell @Bell_Support Canceling home Fibe, Internet e TV esta tarde - assim que eu puder arranjar Internet alternativa. 2/2 #angry #fedup</w:t>
      </w:r>
    </w:p>
    <w:p>
      <w:r>
        <w:t xml:space="preserve">@Bell @Bell_Support Canceling home Fibe, Internet e TV esta tarde - assim que eu puder arranjar Internet alternativa. 2/2 #fedup</w:t>
      </w:r>
    </w:p>
    <w:p>
      <w:r>
        <w:t xml:space="preserve">@katrinadougan_ ive foi apodrecido no bufo. Apagou o episódio por raiva em tudo (lamento agora)</w:t>
      </w:r>
    </w:p>
    <w:p>
      <w:r>
        <w:t xml:space="preserve">meus cães fazendo os sons mais RIDICULOSOSOS neste momento é como um rosnado de gargarejar alto</w:t>
      </w:r>
    </w:p>
    <w:p>
      <w:r>
        <w:t xml:space="preserve">O tempo ferve todos os calcanhares.\n#DrunkJesus #rt #lol #wisdom #quote #comedy #self #Revenge #grudge #hate #time #funny #politics #Trump #POTUS2016</w:t>
      </w:r>
    </w:p>
    <w:p>
      <w:r>
        <w:t xml:space="preserve">Eu nunca sei como mudar a vibração uma vez que está arruinada. Isso é considerado guardar rancor? 😅</w:t>
      </w:r>
    </w:p>
    <w:p>
      <w:r>
        <w:t xml:space="preserve">(sussurro) Eu não posso franzir o sobrolho.</w:t>
      </w:r>
    </w:p>
    <w:p>
      <w:r>
        <w:t xml:space="preserve">Chick me disse que eu pareço o Childish Gambino. #insulto ou #complimento</w:t>
      </w:r>
    </w:p>
    <w:p>
      <w:r>
        <w:t xml:space="preserve">Garotos me dêem fotos de seus galos! O melhor será carregado! ☺️💦💦 #Cumtribute #dm #snap #snapchat #snapme #nudes #dickpic #cocktribute</w:t>
      </w:r>
    </w:p>
    <w:p>
      <w:r>
        <w:t xml:space="preserve">Garotos me dêem fotos de seus galos! O melhor será carregado! ☺️💦💦 #Cumtribute #dm #snapchat #snapme #nudes #dickpic #cocktribute</w:t>
      </w:r>
    </w:p>
    <w:p>
      <w:r>
        <w:t xml:space="preserve">O dentista acabou de me dizer: "Vou entorpecer seu lábio frontal para que pareça que você tem lábios como Pete Burns! ...... Ela estava certa</w:t>
      </w:r>
    </w:p>
    <w:p>
      <w:r>
        <w:t xml:space="preserve">O dentista acabou de me dizer: "Vou entorpecer seu lábio frontal para que pareça que você tem lábios como Pete Burns! ...... Ela estava certa #pout</w:t>
      </w:r>
    </w:p>
    <w:p>
      <w:r>
        <w:t xml:space="preserve">@RVAGameBreak @GAHSBasketball @GAJagsFootball \nGo Jags!!🐆 Acho que temos uma boa chance de vencer o Deep Run amanhã! #revenge</w:t>
      </w:r>
    </w:p>
    <w:p>
      <w:r>
        <w:t xml:space="preserve">@RVAGameBreak @GAHSBasketball @GAJagsFootball \nGo Jags!!🐆 Acho que temos uma boa chance de vencer o Deep Run amanhã!</w:t>
      </w:r>
    </w:p>
    <w:p>
      <w:r>
        <w:t xml:space="preserve">Vale notar que apesar da animosidade entre o presidente americano e o presidente israelense, ambos se comportaram como cavalheiros.</w:t>
      </w:r>
    </w:p>
    <w:p>
      <w:r>
        <w:t xml:space="preserve">@haileywiggins_ @flenner_alisha bom. É preciso mais músculos para franzir a testa do que um sorriso</w:t>
      </w:r>
    </w:p>
    <w:p>
      <w:r>
        <w:t xml:space="preserve">Cada pessoa que eu tenho em meu estalo tem chic-fil-a em sua história. Lol #Yummy</w:t>
      </w:r>
    </w:p>
    <w:p>
      <w:r>
        <w:t xml:space="preserve">@HannahFJames Estou desesperado! 😭 Candice e seu beicinho podem chatear</w:t>
      </w:r>
    </w:p>
    <w:p>
      <w:r>
        <w:t xml:space="preserve">@pxrfectpeach tem o seu pequeno beicinho</w:t>
      </w:r>
    </w:p>
    <w:p>
      <w:r>
        <w:t xml:space="preserve">@jonnyp_43 @MedicNow como ir a uma chamada parada cardíaca que se revelou ser um dedo cortado! #fuming #medchat</w:t>
      </w:r>
    </w:p>
    <w:p>
      <w:r>
        <w:t xml:space="preserve">@jonnyp_43 @MedicNow como ir a uma chamada parada cardíaca que se revelou ser um dedo cortado!  #medchat</w:t>
      </w:r>
    </w:p>
    <w:p>
      <w:r>
        <w:t xml:space="preserve">@RadioX @ChrisMoyles wow. não ouvia isto há muito tempo. Random, mas. grande #xph</w:t>
      </w:r>
    </w:p>
    <w:p>
      <w:r>
        <w:t xml:space="preserve">@RadioX @ChrisMoyles wow. não ouvia isto há muito tempo. Random mas. grande #sting #xph</w:t>
      </w:r>
    </w:p>
    <w:p>
      <w:r>
        <w:t xml:space="preserve">Clash dos titãs e ira dos titãs 🙌🏾🙌🏾🙌🏾 🔥</w:t>
      </w:r>
    </w:p>
    <w:p>
      <w:r>
        <w:t xml:space="preserve">seu ultraje (seus tweets, suas piadas, sua atenção) é *exatamente* o que M*lo quer*n(isto não é para ser uma defesa)</w:t>
      </w:r>
    </w:p>
    <w:p>
      <w:r>
        <w:t xml:space="preserve">Só de ver o crimewatch que tipo de foda doentia toca em crianças de 6 anos 😡😡😡😡 merdas como esta me fazem fumaça!!!</w:t>
      </w:r>
    </w:p>
    <w:p>
      <w:r>
        <w:t xml:space="preserve">Nunca vi a rápida e furiosa Tóquio à deriva. Sem dúvida</w:t>
      </w:r>
    </w:p>
    <w:p>
      <w:r>
        <w:t xml:space="preserve">em breve terei minha vingança</w:t>
      </w:r>
    </w:p>
    <w:p>
      <w:r>
        <w:t xml:space="preserve">se eu não responder a seus 50 textos, pls não me quebram</w:t>
      </w:r>
    </w:p>
    <w:p>
      <w:r>
        <w:t xml:space="preserve">Boa sorte a todos os jogadores do Fury-Haney que jogam neste fim de semana na mostra Future Stars em Frisco, Tx.  #KGB #G-town #fury</w:t>
      </w:r>
    </w:p>
    <w:p>
      <w:r>
        <w:t xml:space="preserve">#Scorpio's pode se retirar para um lugar tranqüilo depois de ser ferido, apenas para pensar em um plano para picar para trás.</w:t>
      </w:r>
    </w:p>
    <w:p>
      <w:r>
        <w:t xml:space="preserve">@thatAnt_ @Football_Pollss tenho acertado muitos fãs de vilões irritados rs</w:t>
      </w:r>
    </w:p>
    <w:p>
      <w:r>
        <w:t xml:space="preserve">@jamiesmart Huh! É sempre minha culpa não é &gt;:( #sulk</w:t>
      </w:r>
    </w:p>
    <w:p>
      <w:r>
        <w:t xml:space="preserve">@jamiesmart Huh! É sempre minha culpa não é &gt;:( #huff #sulk</w:t>
      </w:r>
    </w:p>
    <w:p>
      <w:r>
        <w:t xml:space="preserve">@Dak2future decorations are up all over Jersey already #outrage</w:t>
      </w:r>
    </w:p>
    <w:p>
      <w:r>
        <w:t xml:space="preserve">@Dak2future decorações já estão em toda Jersey</w:t>
      </w:r>
    </w:p>
    <w:p>
      <w:r>
        <w:t xml:space="preserve">O fantasma de Stefano reflete sobre a indignidade sombria de ser assassinado por policiais corruptos em falso amor. #dias</w:t>
      </w:r>
    </w:p>
    <w:p>
      <w:r>
        <w:t xml:space="preserve">@RiveraJose39 feliz aniversário para meu seed‼️‼️‼️ #renewtherivalry #imyourdaddy #cantbeatme #tater</w:t>
      </w:r>
    </w:p>
    <w:p>
      <w:r>
        <w:t xml:space="preserve">@RiveraJose39 feliz aniversário para meu seed‼️‼️‼️ #renewtherivalry #imyourdaddy #cantbeatme #madden #madden #tater</w:t>
      </w:r>
    </w:p>
    <w:p>
      <w:r>
        <w:t xml:space="preserve">@lyssababe615 \nSe esta sala estivesse em chamas 🔥</w:t>
      </w:r>
    </w:p>
    <w:p>
      <w:r>
        <w:t xml:space="preserve">O que você faz quando seu amor te trai? Quando você não entende as emoções por trás da raiva, a espera constante... o que você faz? @ritujai18874</w:t>
      </w:r>
    </w:p>
    <w:p>
      <w:r>
        <w:t xml:space="preserve">@brian5ou6 desligue essa merda!   Botão Home sob Accessibility. \Quando é que a inovação se tornou uma foda mental?   #rage. #iphonePhoneHome</w:t>
      </w:r>
    </w:p>
    <w:p>
      <w:r>
        <w:t xml:space="preserve">Enfim, estou em um carro com um homem branco furioso e tenho uma história muito engraçada para contar quando estou sóbrio 😂</w:t>
      </w:r>
    </w:p>
    <w:p>
      <w:r>
        <w:t xml:space="preserve">@TheAlexValle Tio Valle, por favor! O rancor da WNF combina @Anti com Deus Low Tier!!!</w:t>
      </w:r>
    </w:p>
    <w:p>
      <w:r>
        <w:t xml:space="preserve">@hanktastic1776 @sue51684 @EternalRiteWing Se você assistir ao seu discurso na ONU você pode ver seu ressentimento para conosco americanos!!!!🇺🇸✝🇺🇸</w:t>
      </w:r>
    </w:p>
    <w:p>
      <w:r>
        <w:t xml:space="preserve">2 dias em 8 dias, nunca uma porra de uma caneta 17 #nffc</w:t>
      </w:r>
    </w:p>
    <w:p>
      <w:r>
        <w:t xml:space="preserve">2 dias em 8 dias, nunca uma porra de uma caneta 17 #nffc #bitter</w:t>
      </w:r>
    </w:p>
    <w:p>
      <w:r>
        <w:t xml:space="preserve">@EASPORTS_MUT corrija esta falha inválida do gráfico de deptch de casa/desvio. Eu tenho que fechar e reabri-la toda vez que isso acontece</w:t>
      </w:r>
    </w:p>
    <w:p>
      <w:r>
        <w:t xml:space="preserve">Minha raiva está transbordando.</w:t>
      </w:r>
    </w:p>
    <w:p>
      <w:r>
        <w:t xml:space="preserve">Glasgow Girls' é um verdadeiro tônico @stratfordeast:uma gama eclética de canções, humor barbado e eloquência em sua fúria ardente contra a injustiça</w:t>
      </w:r>
    </w:p>
    <w:p>
      <w:r>
        <w:t xml:space="preserve">fumante</w:t>
      </w:r>
    </w:p>
    <w:p>
      <w:r>
        <w:t xml:space="preserve">@TDsNation só é bom no Madden DC</w:t>
      </w:r>
    </w:p>
    <w:p>
      <w:r>
        <w:t xml:space="preserve">LOL Tenho lembretes para o aniversário do meu ex-gf que se aproxima. É uma pena que ela me considere uma afronta ao reconhecimento de sua existência.</w:t>
      </w:r>
    </w:p>
    <w:p>
      <w:r>
        <w:t xml:space="preserve">O inferno não tem fúria como um cara de vinte e poucos anos que concorre a uma sessão do governo e continua expirando antes de poder apresentar um formulário.</w:t>
      </w:r>
    </w:p>
    <w:p>
      <w:r>
        <w:t xml:space="preserve">@shod_jpg aye man she was fuming xo</w:t>
      </w:r>
    </w:p>
    <w:p>
      <w:r>
        <w:t xml:space="preserve">Há adultos cometendo crimes graves em nome do protesto (como queimar uma biblioteca). Como estamos esperando que eles recebam um aviso?</w:t>
      </w:r>
    </w:p>
    <w:p>
      <w:r>
        <w:t xml:space="preserve">@ScottCarmichae1 @Murican_Stuff don't fret -- este cara é louco porque quando @realDonaldTrump é eleito ele pode ter que conseguir um emprego de verdade</w:t>
      </w:r>
    </w:p>
    <w:p>
      <w:r>
        <w:t xml:space="preserve">Imagine que os celtas rompem a rede a cada tentativa, mas não o fazem da maneira mais difícil de sempre.</w:t>
      </w:r>
    </w:p>
    <w:p>
      <w:r>
        <w:t xml:space="preserve">O inferno até ver seu rosto me faz fumaça</w:t>
      </w:r>
    </w:p>
    <w:p>
      <w:r>
        <w:t xml:space="preserve">Yo, se você está falando de horóscopos você realmente tem alguma pista do que está dizendo ou vai agir ofendido quando eu o questionar?</w:t>
      </w:r>
    </w:p>
    <w:p>
      <w:r>
        <w:t xml:space="preserve">Bon on allume madden</w:t>
      </w:r>
    </w:p>
    <w:p>
      <w:r>
        <w:t xml:space="preserve">@omgitsbrittanyy @WittLowry u provavelmente irritam a merda dele sempre falando com ele. Ele provavelmente poderia dar 2 merdas sobre u lol rs 🖕🏻</w:t>
      </w:r>
    </w:p>
    <w:p>
      <w:r>
        <w:t xml:space="preserve">é um insulto ou elogio ser dito que eu pareço um pato realmente feliz</w:t>
      </w:r>
    </w:p>
    <w:p>
      <w:r>
        <w:t xml:space="preserve">#TheWordOfGOD #taught, #preached #correctly will #ComfortTheAfflicted &amp; #AfflictTheComfortable; it will #offend &amp; #TellTheTruth #AboutSin!</w:t>
      </w:r>
    </w:p>
    <w:p>
      <w:r>
        <w:t xml:space="preserve">@JoyAnnReid você é a escolha certa Eu tive que bater nele ele é um homem ignorante e eu realmente me ressinto com essa declaração Don King é uma vergonha</w:t>
      </w:r>
    </w:p>
    <w:p>
      <w:r>
        <w:t xml:space="preserve">não vou desperdiçar minha energia guardando rancor contra alguém que nem mesmo em minha vida foi um ano XD {\i1}tempo para liberar esses sentimentos de antipatia</w:t>
      </w:r>
    </w:p>
    <w:p>
      <w:r>
        <w:t xml:space="preserve">a sexta forma destruiu minha pele brilhante</w:t>
      </w:r>
    </w:p>
    <w:p>
      <w:r>
        <w:t xml:space="preserve">Como é difícil entrar em contato com @bt_uk! Uma pergunta simples para a qual não consigo encontrar resposta no site e 1 hora de espera para o bate-papo online #rage</w:t>
      </w:r>
    </w:p>
    <w:p>
      <w:r>
        <w:t xml:space="preserve">Como é difícil entrar em contato com @bt_uk! Uma pergunta simples para a qual não encontro resposta no site e 1 hora de espera para o bate-papo on-line</w:t>
      </w:r>
    </w:p>
    <w:p>
      <w:r>
        <w:t xml:space="preserve">@AdamRichards_10 Eu fiz uma mistura de vitória e -1 e a pontuação é 2-0 2-0 3-0 4-0 4-0 e depois moyes estava 1-0 abaixo estava fumegando. Teria sido fácil</w:t>
      </w:r>
    </w:p>
    <w:p>
      <w:r>
        <w:t xml:space="preserve">@VeyGraphics que eu tive que desatar a desatar, ele foi trolleado por trolls. Seu troll de vingança só causou muitos danos colaterais.</w:t>
      </w:r>
    </w:p>
    <w:p>
      <w:r>
        <w:t xml:space="preserve">muito pouco me frustra tanto quanto colocar algo errado. Estou procurando minhas chaves há 2 horas #rage</w:t>
      </w:r>
    </w:p>
    <w:p>
      <w:r>
        <w:t xml:space="preserve">muito pouco me frustra tanto quanto colocar algo errado. Estou procurando minhas chaves há 2 horas</w:t>
      </w:r>
    </w:p>
    <w:p>
      <w:r>
        <w:t xml:space="preserve">Lol Adam o Touro com seu falso ultraje.</w:t>
      </w:r>
    </w:p>
    <w:p>
      <w:r>
        <w:t xml:space="preserve">Este motorista do Uber TRIED it with me &amp; ele vai sentir a minha ira</w:t>
      </w:r>
    </w:p>
    <w:p>
      <w:r>
        <w:t xml:space="preserve">@xBladeMania 'Eu não os vi???? huff.</w:t>
      </w:r>
    </w:p>
    <w:p>
      <w:r>
        <w:t xml:space="preserve">Devo dar ao tigre ventoso aquelas fitas de tornozelo e pulso? Eu não incluí nenhum detalhe específico do personagem na raposa em chamas, então...</w:t>
      </w:r>
    </w:p>
    <w:p>
      <w:r>
        <w:t xml:space="preserve">Aidy: * tem uma pergunta física *nAidy: "... ok, eu não vou perguntar a Tristan porque eu não quero agravá-la</w:t>
      </w:r>
    </w:p>
    <w:p>
      <w:r>
        <w:t xml:space="preserve">A Índia deve agora reagir ao ataque do uri.....</w:t>
      </w:r>
    </w:p>
    <w:p>
      <w:r>
        <w:t xml:space="preserve">A Índia deve agora reagir ao ataque do uri..... #revenge</w:t>
      </w:r>
    </w:p>
    <w:p>
      <w:r>
        <w:t xml:space="preserve">Prefiro jogar gasolina em cima de mim mesmo e correr para um prédio em chamas do que usar o Excel.</w:t>
      </w:r>
    </w:p>
    <w:p>
      <w:r>
        <w:t xml:space="preserve">@EE seu site está me fazendo sentir violento e suas opções de atualização também não estão ajudando. #Aaaaarrrrgghhh #iwanttocancel</w:t>
      </w:r>
    </w:p>
    <w:p>
      <w:r>
        <w:t xml:space="preserve">@EE seu site está me fazendo sentir violento e suas opções de atualização também não estão ajudando. #aaaaarrrrgghhh #iwanttocancel #rage</w:t>
      </w:r>
    </w:p>
    <w:p>
      <w:r>
        <w:t xml:space="preserve">@delta correção 26 ppl. Checked in. De pé no portão. &amp; Flt 1449 decolou sem nós. #furioso</w:t>
      </w:r>
    </w:p>
    <w:p>
      <w:r>
        <w:t xml:space="preserve">@delta correção 26 ppl. Checked in. De pé no portão. &amp; Flt 1449 decolou sem nós.</w:t>
      </w:r>
    </w:p>
    <w:p>
      <w:r>
        <w:t xml:space="preserve">O remédio está me queimando</w:t>
      </w:r>
    </w:p>
    <w:p>
      <w:r>
        <w:t xml:space="preserve">@DepressedStride &gt; huff mais alto</w:t>
      </w:r>
    </w:p>
    <w:p>
      <w:r>
        <w:t xml:space="preserve">Mais uma tempestade violenta provocada por minhas próprias emoções lamento a todos. aproveite o trovão</w:t>
      </w:r>
    </w:p>
    <w:p>
      <w:r>
        <w:t xml:space="preserve">@esraalajmy huff btw ty😔</w:t>
      </w:r>
    </w:p>
    <w:p>
      <w:r>
        <w:t xml:space="preserve">Acabei de descobrir esta noite que meu filho não fará trabalho prático contando para seu exame do GCSE. OK, então! Eu pensei que a STEM era toda a raiva??</w:t>
      </w:r>
    </w:p>
    <w:p>
      <w:r>
        <w:t xml:space="preserve">@Iucifaer você pode continuar o que você normalmente faz por sua própria razão pessoal e não pretende ofender ninguém :(</w:t>
      </w:r>
    </w:p>
    <w:p>
      <w:r>
        <w:t xml:space="preserve">@HotpointUK 'atendimento ao cliente' além de chocante. Substituição do secador defeituoso quebra dentro das wks sem peças por 3 wks. Engenheiros não aparecem.</w:t>
      </w:r>
    </w:p>
    <w:p>
      <w:r>
        <w:t xml:space="preserve">@HotpointUK 'atendimento ao cliente' além de chocante. Substituição do secador defeituoso quebra dentro das wks sem peças por 3 wks. Engenheiros não aparecem. #fuming</w:t>
      </w:r>
    </w:p>
    <w:p>
      <w:r>
        <w:t xml:space="preserve">@tttinplay nice. porque você está fumando então 😂</w:t>
      </w:r>
    </w:p>
    <w:p>
      <w:r>
        <w:t xml:space="preserve">@Lowetide não há espaço para brincadeiras no hóquei! Este é um negócio sério onde formamos equipes para preencher o torneio! #outrage</w:t>
      </w:r>
    </w:p>
    <w:p>
      <w:r>
        <w:t xml:space="preserve">@Lowetide não há espaço para brincadeiras no hóquei! Este é um negócio sério onde formamos equipes para preencher o torneio!</w:t>
      </w:r>
    </w:p>
    <w:p>
      <w:r>
        <w:t xml:space="preserve">Boa sorte a todos os jogadores do Fury-Haney que jogam neste fim de semana na mostra Future Stars em Frisco, Tx. #KGB #G-town</w:t>
      </w:r>
    </w:p>
    <w:p>
      <w:r>
        <w:t xml:space="preserve">@MarkTOByrne Eu ofereci @WholeFoods @amazon @CheapAir ouro ou prata, mas eles disseram Nah... #bitcoin #snap</w:t>
      </w:r>
    </w:p>
    <w:p>
      <w:r>
        <w:t xml:space="preserve">@MarkTOByrne Eu ofereci @WholeFoods @amazon @CheapAir ouro ou prata, mas eles disseram Nah... #bitcoin</w:t>
      </w:r>
    </w:p>
    <w:p>
      <w:r>
        <w:t xml:space="preserve">@Evan_McMullin Ele passou sua campanha dividindo as pessoas e colocando-as umas contra as outras. Sua mensagem é temer e ressentir o "outro".</w:t>
      </w:r>
    </w:p>
    <w:p>
      <w:r>
        <w:t xml:space="preserve">Vou comer, pegar meu irmão, lavar meu carro e finalmente ir para casa e ver todos os filmes rápidos e furiosos 🤘🏼</w:t>
      </w:r>
    </w:p>
    <w:p>
      <w:r>
        <w:t xml:space="preserve">Sim, não. Eu não me importo de twittar isso duas vezes. #snap #blm #like That</w:t>
      </w:r>
    </w:p>
    <w:p>
      <w:r>
        <w:t xml:space="preserve">Sim, não. Eu não me importo de twittar isso duas vezes.  #blm #like That</w:t>
      </w:r>
    </w:p>
    <w:p>
      <w:r>
        <w:t xml:space="preserve">#Violência não conserta a violência. #A dor e o perigo são a mesma reação no cérebro. Curar a dor e a raiva irá embora.</w:t>
      </w:r>
    </w:p>
    <w:p>
      <w:r>
        <w:t xml:space="preserve">Lágrimas e olhos podem secar, mas eu não vou, estou queimando como o fio em uma lâmpada</w:t>
      </w:r>
    </w:p>
    <w:p>
      <w:r>
        <w:t xml:space="preserve">Estou furioso!!!!</w:t>
      </w:r>
    </w:p>
    <w:p>
      <w:r>
        <w:t xml:space="preserve">@CSNHayes é compreensível. Difícil quando ele não tem nenhuma ofensa atrás de si, e apenas algumas vitórias desde o All-Star Break.</w:t>
      </w:r>
    </w:p>
    <w:p>
      <w:r>
        <w:t xml:space="preserve">@Mick727XD Eu sei que você está furioso, eu também estou, mas pare de lamentar, porra. Não ganhamos até o 7º jogo da última temporada e onde terminamos.</w:t>
      </w:r>
    </w:p>
    <w:p>
      <w:r>
        <w:t xml:space="preserve">Especialmente quando se trata de expressar um desagrado, se você não pode me dizer diretamente, então mantenha sua calma ✌️️</w:t>
      </w:r>
    </w:p>
    <w:p>
      <w:r>
        <w:t xml:space="preserve">@BoJackHorseman se seu deprimido e alguém o chama há muito tempo, você ainda vai automaticamente levar um umbrage?</w:t>
      </w:r>
    </w:p>
    <w:p>
      <w:r>
        <w:t xml:space="preserve">Oh yeah Lula cara de Deus louca 17 xbox1 venha me ver</w:t>
      </w:r>
    </w:p>
    <w:p>
      <w:r>
        <w:t xml:space="preserve">Meu gato tem muita sorte de a RSPCA não ter sido aberta às 3 da manhã de ontem!!! #fuming 😡🐱</w:t>
      </w:r>
    </w:p>
    <w:p>
      <w:r>
        <w:t xml:space="preserve">@mofspades ou talvez ele seja como meu pai e nenhum pêlo cresça em seu corpo... (sempre me ressentirei dos genes de minha mãe por tirar isso de mim)</w:t>
      </w:r>
    </w:p>
    <w:p>
      <w:r>
        <w:t xml:space="preserve">O Círculo K está morto para mim. Eu odeio sua nova máquina de slushie. #livid #livid</w:t>
      </w:r>
    </w:p>
    <w:p>
      <w:r>
        <w:t xml:space="preserve">O Círculo K está morto para mim. Eu odeio sua nova máquina de slushie.  #livid</w:t>
      </w:r>
    </w:p>
    <w:p>
      <w:r>
        <w:t xml:space="preserve">o mundo leva quem quer que tenha avaliado como terno ou vulnerável a construir suas guardas e revigorar os mecanismos de autodefesa enfurecidos</w:t>
      </w:r>
    </w:p>
    <w:p>
      <w:r>
        <w:t xml:space="preserve">Eu posso ver como isso vai acabar em toda a sua amarga tragédia... eu lhe darei tudo o que tenho que gastar... e você não me devolverá nada</w:t>
      </w:r>
    </w:p>
    <w:p>
      <w:r>
        <w:t xml:space="preserve">@HillaryClinton É o seu partido que dividiu esta nação.  Você inflama a população minoritária, assim como o pander.  Você é uma vergonha.</w:t>
      </w:r>
    </w:p>
    <w:p>
      <w:r>
        <w:t xml:space="preserve">Ou quando eles hmu em instantes, e eu sou como... qual deles é você. 💀</w:t>
      </w:r>
    </w:p>
    <w:p>
      <w:r>
        <w:t xml:space="preserve">@SharadK7 esperando para ver seu novo avataar #rowdy #action #angry young man</w:t>
      </w:r>
    </w:p>
    <w:p>
      <w:r>
        <w:t xml:space="preserve">@kagehime3 Estou tão faminto por conteúdo que eu aceitaria, mas não me importo com isso (՟ິͫઘ ՟ິͫ)</w:t>
      </w:r>
    </w:p>
    <w:p>
      <w:r>
        <w:t xml:space="preserve">Eu odeio trabalhar com #word no meu telefone #rage #rage #writing #writerslife #writerproblems #writerproblems #writerproblems</w:t>
      </w:r>
    </w:p>
    <w:p>
      <w:r>
        <w:t xml:space="preserve">Odeio trabalhar com #word no meu telefone #write #writing #writerslife #writerproblems #writerproblems #writerproblems</w:t>
      </w:r>
    </w:p>
    <w:p>
      <w:r>
        <w:t xml:space="preserve">@ChrisWarcraft species cf. Don Jr. refugees/Skittles.know he likes his snacks,but even @gop frown on talking about eating humans #lizardscum</w:t>
      </w:r>
    </w:p>
    <w:p>
      <w:r>
        <w:t xml:space="preserve">@RadiateZen Isso é verdade, vai para os dois lados. Mas eu tenho recebido uma fúria vegana! Lol! Eu pessoalmente não condenaria</w:t>
      </w:r>
    </w:p>
    <w:p>
      <w:r>
        <w:t xml:space="preserve">Temam a fúria temível do fulvo da floresta!</w:t>
      </w:r>
    </w:p>
    <w:p>
      <w:r>
        <w:t xml:space="preserve">@Bungie passou mais de 2 horas e ainda não conseguiu obter aquele fragmento da barragem SIVA no pico da montanha Fellwinters</w:t>
      </w:r>
    </w:p>
    <w:p>
      <w:r>
        <w:t xml:space="preserve">@Bungie passou mais de 2 horas e ainda não conseguiu obter aquele fragmento da barragem SIVA no pico da montanha Fellwinters #angry</w:t>
      </w:r>
    </w:p>
    <w:p>
      <w:r>
        <w:t xml:space="preserve">@victoriarghhh não é louco, mas inclinado? ligeiramente irritado? isso é legal?</w:t>
      </w:r>
    </w:p>
    <w:p>
      <w:r>
        <w:t xml:space="preserve">Adoro quando as pessoas dizem que não são racistas mesmo antes de dizerem alguma merda racista. Não é assim que isso funciona... #fuming</w:t>
      </w:r>
    </w:p>
    <w:p>
      <w:r>
        <w:t xml:space="preserve">Adoro quando as pessoas dizem que não são racistas mesmo antes de dizerem alguma merda racista. Não é assim que isso funciona...</w:t>
      </w:r>
    </w:p>
    <w:p>
      <w:r>
        <w:t xml:space="preserve">@SouthernRailUK atrasos de Streatham Cmn a Clap Junc &amp; agora o trem demorou 20 minutos para 9 minutos de viagem. Faltaram 2 trens para a Leitura #fuming</w:t>
      </w:r>
    </w:p>
    <w:p>
      <w:r>
        <w:t xml:space="preserve">@SouthernRailUK atrasos de Streatham Cmn a Clap Junc &amp; agora o trem demorou 20 minutos para 9 minutos de viagem. Faltaram 2 trens para a Leitura</w:t>
      </w:r>
    </w:p>
    <w:p>
      <w:r>
        <w:t xml:space="preserve">Para que serve todo o calçado pré-industrial de revolução? Vocês estão tentando provar uvas de cólera hoje?</w:t>
      </w:r>
    </w:p>
    <w:p>
      <w:r>
        <w:t xml:space="preserve">Tão animado para assistir @RuPaulsDragRace #allstars \n #RuPaul</w:t>
      </w:r>
    </w:p>
    <w:p>
      <w:r>
        <w:t xml:space="preserve">@tomwilcox77 @mattgrime fuming</w:t>
      </w:r>
    </w:p>
    <w:p>
      <w:r>
        <w:t xml:space="preserve">@Kruzer Você não está roubando a minha garota, eu fiz o Fim do Crota sem falhas. Não tente ou enfrente a fúria da máquina 😤</w:t>
      </w:r>
    </w:p>
    <w:p>
      <w:r>
        <w:t xml:space="preserve">A opinião de uma pessoa não me ofende em nada</w:t>
      </w:r>
    </w:p>
    <w:p>
      <w:r>
        <w:t xml:space="preserve">@GreatFallVoyagr #bitter resume tudo isso! Parabéns Nicole! é tudo pessoal #bb18 agora em #survivor !</w:t>
      </w:r>
    </w:p>
    <w:p>
      <w:r>
        <w:t xml:space="preserve">Detesto não ter as respostas de que preciso. #tomourssuck #prayinsnotcancer #angry</w:t>
      </w:r>
    </w:p>
    <w:p>
      <w:r>
        <w:t xml:space="preserve">Detesto não ter as respostas de que preciso. #tomourssuck #prayinsnotcancer</w:t>
      </w:r>
    </w:p>
    <w:p>
      <w:r>
        <w:t xml:space="preserve">Mia tem a pior raiva do caminho que já vi e fica tão furiosa quando coloco minhas mãos em suas janelas rs</w:t>
      </w:r>
    </w:p>
    <w:p>
      <w:r>
        <w:t xml:space="preserve">Pense em #anger como esta barreira entre você e sua verdade'. @laurascoe</w:t>
      </w:r>
    </w:p>
    <w:p>
      <w:r>
        <w:t xml:space="preserve">@Pharah_Amari [Reyes rosnou com raiva frustrada, garras de aço flexionando perigosamente. Mas ela pronunciou essas palavras condenatórias, parece que ela estalou...</w:t>
      </w:r>
    </w:p>
    <w:p>
      <w:r>
        <w:t xml:space="preserve">@Grace_thomas473 você continua falando merda e tentando me ofender, mas você é mesquinho como o caralho</w:t>
      </w:r>
    </w:p>
    <w:p>
      <w:r>
        <w:t xml:space="preserve">Tantos "protestos pela paz" acontecendo ultimamente, mas tudo o que vejo são pessoas queimando suas próprias cidades e cidades natais. Pratique o que você prega.</w:t>
      </w:r>
    </w:p>
    <w:p>
      <w:r>
        <w:t xml:space="preserve">Mais um dia tiff... Mais um dia!</w:t>
      </w:r>
    </w:p>
    <w:p>
      <w:r>
        <w:t xml:space="preserve">Por cada minuto de raiva, você perde sessenta segundos de felicidade. - Ralph Waldo Emerson #quote</w:t>
      </w:r>
    </w:p>
    <w:p>
      <w:r>
        <w:t xml:space="preserve">Vocês, brancos, estão # ofendidos quando as pessoas se referem a vocês como um galo asiático? #NãoSeriamente</w:t>
      </w:r>
    </w:p>
    <w:p>
      <w:r>
        <w:t xml:space="preserve">Por que as pessoas debatem a desigualdade racial dentro de nosso sistema de justiça como se ela não existisse? Elas estão apenas tentando nos agravar.</w:t>
      </w:r>
    </w:p>
    <w:p>
      <w:r>
        <w:t xml:space="preserve">Nas relações intergrupais, #anger faz as pessoas pensarem em termos mais negativos e preconceituosos sobre as pessoas de fora.</w:t>
      </w:r>
    </w:p>
    <w:p>
      <w:r>
        <w:t xml:space="preserve">@Felisariel Seu estômago rosnou e o acordou, hein?</w:t>
      </w:r>
    </w:p>
    <w:p>
      <w:r>
        <w:t xml:space="preserve">Vocês fazem o máximo no twitter e snap</w:t>
      </w:r>
    </w:p>
    <w:p>
      <w:r>
        <w:t xml:space="preserve">@gypsydragoness risadinha. Alguma idéia, garota? A dragoness soltou um rosnado frustrado, soprando fumaça de suas narinas. O velho acenou com a cabeça +</w:t>
      </w:r>
    </w:p>
    <w:p>
      <w:r>
        <w:t xml:space="preserve">@Blewberry02CP Atualizações de conteúdo provocam essa renda.</w:t>
      </w:r>
    </w:p>
    <w:p>
      <w:r>
        <w:t xml:space="preserve">@RMCunliffe Não leio artigos de pessoas que se enfurecem com o quão horríveis são os 'Cybernats'. Entendeu?</w:t>
      </w:r>
    </w:p>
    <w:p>
      <w:r>
        <w:t xml:space="preserve">Ela está espumando nos lábios aquela entre seus quadris @realobietrice, uma das muitas grandes letras</w:t>
      </w:r>
    </w:p>
    <w:p>
      <w:r>
        <w:t xml:space="preserve">Existe um perfume que cheire como o cheiro de incenso fumegante, porque eu seria tudo sobre isso?</w:t>
      </w:r>
    </w:p>
    <w:p>
      <w:r>
        <w:t xml:space="preserve">@AdamSinger bubble implica que ela vai estourar?</w:t>
      </w:r>
    </w:p>
    <w:p>
      <w:r>
        <w:t xml:space="preserve">@SMalloy_LWOS que não é fácil explodir a LT em uma peça de corrida. Ele criou a costura para que Sua explodisse</w:t>
      </w:r>
    </w:p>
    <w:p>
      <w:r>
        <w:t xml:space="preserve">Maldita dor de cabeça. #anger</w:t>
      </w:r>
    </w:p>
    <w:p>
      <w:r>
        <w:t xml:space="preserve">Maldita dor de cabeça.</w:t>
      </w:r>
    </w:p>
    <w:p>
      <w:r>
        <w:t xml:space="preserve">@SaraLuvvXXX : O que?!? Oh inferno, não. Tive ciúmes porque você foi pago para foder, mas este é um nível totalmente novo. #anger #love #conflicted😬</w:t>
      </w:r>
    </w:p>
    <w:p>
      <w:r>
        <w:t xml:space="preserve">@SaraLuvvXXX : O que?!? Oh inferno, não. Tive ciúmes porque você foi pago para foder, mas este é um nível totalmente novo.  #amor #conflicted😬</w:t>
      </w:r>
    </w:p>
    <w:p>
      <w:r>
        <w:t xml:space="preserve">@BitchestheCat Olhe para esses teef!</w:t>
      </w:r>
    </w:p>
    <w:p>
      <w:r>
        <w:t xml:space="preserve">@BitchestheCat Olhe para esses teef! #growl</w:t>
      </w:r>
    </w:p>
    <w:p>
      <w:r>
        <w:t xml:space="preserve">Nunca me deixe ver você franzir o sobrolho</w:t>
      </w:r>
    </w:p>
    <w:p>
      <w:r>
        <w:t xml:space="preserve">As pessoas que vão até o limite de velocidade me irritam</w:t>
      </w:r>
    </w:p>
    <w:p>
      <w:r>
        <w:t xml:space="preserve">ei há muito tempo sem tweet mas estou torcendo para paul ganhar bc ele é o único que jogou bb e james para 2 bc ele não me irrita #BB18</w:t>
      </w:r>
    </w:p>
    <w:p>
      <w:r>
        <w:t xml:space="preserve">@Toucherandrich havia um mergulhador americano chamado steele johnson. Eu gostaria que ele fosse impedido de participar das olimpíadas. # ofendido</w:t>
      </w:r>
    </w:p>
    <w:p>
      <w:r>
        <w:t xml:space="preserve">@Toucherandrich havia um mergulhador americano chamado steele johnson. Eu gostaria que ele fosse impedido de participar das olimpíadas.</w:t>
      </w:r>
    </w:p>
    <w:p>
      <w:r>
        <w:t xml:space="preserve">Ainda bem que não assisti smackdown porque não consigo ver meus homens @JasonJordanJJJ @WWEGable perderem. #sohurt #revenge</w:t>
      </w:r>
    </w:p>
    <w:p>
      <w:r>
        <w:t xml:space="preserve">Ainda bem que não assisti smackdown porque não consigo ver meus homens @JasonJordanJJJ @WWEGable perderem. #sohurt</w:t>
      </w:r>
    </w:p>
    <w:p>
      <w:r>
        <w:t xml:space="preserve">finalmente deixar meu primeiro emprego em breve. trabalho aqui desde os 16 anos. vou ser meio doce amargo</w:t>
      </w:r>
    </w:p>
    <w:p>
      <w:r>
        <w:t xml:space="preserve">A mídia LGBTQ deve informar, inspirar, entreter &amp;unitar nossa comunidade. Não deve dar atenção à plataforma 2 aqueles cujo objetivo é 2 nos ofendem 4</w:t>
      </w:r>
    </w:p>
    <w:p>
      <w:r>
        <w:t xml:space="preserve">Porque até mesmo a Bíblia fala sobre o filho que volta com uma espada ardente que ele recebeu de sua mãe. Eles acabaram de chamá-la de prostituta em revelações</w:t>
      </w:r>
    </w:p>
    <w:p>
      <w:r>
        <w:t xml:space="preserve">reunião tiff no centro comercial em breve, parabéns por ter conseguido isso L babes❣</w:t>
      </w:r>
    </w:p>
    <w:p>
      <w:r>
        <w:t xml:space="preserve">A raiva que você está disposto a descarregar sobre as pessoas &amp; o mundo em geral, &amp; TODAS #políticas, é PALAVRA, o tipo mais indefensável de #anger.</w:t>
      </w:r>
    </w:p>
    <w:p>
      <w:r>
        <w:t xml:space="preserve">A raiva que você está disposto a descarregar sobre as pessoas e o mundo em geral, &amp; TODOS #police, é WORST, o tipo mais indefensável de .</w:t>
      </w:r>
    </w:p>
    <w:p>
      <w:r>
        <w:t xml:space="preserve">@_Mrs_Peel @lp_lisa @PaulRGoulden @LisaLuscious Pode ser o beicinho de um padeiro estrela tho !</w:t>
      </w:r>
    </w:p>
    <w:p>
      <w:r>
        <w:t xml:space="preserve">Ele é tão frustrante às vezes! (╯°□°）╯︵ ┻━┻ #ugh #raging</w:t>
      </w:r>
    </w:p>
    <w:p>
      <w:r>
        <w:t xml:space="preserve">Ele é tão frustrante às vezes! (╯°□°）╯︵ ┻━┻ #ugh</w:t>
      </w:r>
    </w:p>
    <w:p>
      <w:r>
        <w:t xml:space="preserve">@Sirenja_ @JaxOfBo (como, espero não ter ofendido com meu comentário - não era o que eu pretendia!)</w:t>
      </w:r>
    </w:p>
    <w:p>
      <w:r>
        <w:t xml:space="preserve">@PAULROVlA o primeiro resultou em mim soluços furiosos e gritos sobre o finnick no cinema</w:t>
      </w:r>
    </w:p>
    <w:p>
      <w:r>
        <w:t xml:space="preserve">#Pain é um aspecto da evolução #humana; a evolução da #consciência. #apegos #desejo #apatia #sentimentalismo #tears #fúria #fúria #perigo #O</w:t>
      </w:r>
    </w:p>
    <w:p>
      <w:r>
        <w:t xml:space="preserve">#Pain é um aspecto da evolução #humana; a evolução da #consciência. #apegos #desejo #apatia #sentimentalismo #tears #O</w:t>
      </w:r>
    </w:p>
    <w:p>
      <w:r>
        <w:t xml:space="preserve">eu costumava pensar que o detector de incêndio disparava na minha antiga casa quando a água fervente era má, mas este disparava bc de PÓ e não se desligava</w:t>
      </w:r>
    </w:p>
    <w:p>
      <w:r>
        <w:t xml:space="preserve">@Claymakerbigsi @toghar11 @scott_mulligan_ @BoxingFanatic_ Fucker me bloqueou há 2 anos atrás por causa de uma pergunta rs - o próprio guarda rancor do velho Joe</w:t>
      </w:r>
    </w:p>
    <w:p>
      <w:r>
        <w:t xml:space="preserve">Que porra. A pressa para o maldito trem também não adianta. Maldita espera de 4min. Ainda suando. #rage #smrtruinslives</w:t>
      </w:r>
    </w:p>
    <w:p>
      <w:r>
        <w:t xml:space="preserve">Que porra. A pressa para o maldito trem também não adianta. Maldita espera de 4min. Ainda suando.  #smrtruinslives</w:t>
      </w:r>
    </w:p>
    <w:p>
      <w:r>
        <w:t xml:space="preserve">@politicalTigres @Saifullah_Uchvi welcome ji . desculpe por palavras que irritam u</w:t>
      </w:r>
    </w:p>
    <w:p>
      <w:r>
        <w:t xml:space="preserve">maldição @TMobile whays going on!!! 😤😤😤😤😤 lol #smh #mobilefails</w:t>
      </w:r>
    </w:p>
    <w:p>
      <w:r>
        <w:t xml:space="preserve">maldição @TMobile whays going on!!! 😤😤😤😤 lol #raging #smh #mobilefails</w:t>
      </w:r>
    </w:p>
    <w:p>
      <w:r>
        <w:t xml:space="preserve">As pessoas estão #hurtadas e #raivas e é difícil saber o que fazer com isso #perigo Lembre-se, no final do dia, somos todos #humans #bekind</w:t>
      </w:r>
    </w:p>
    <w:p>
      <w:r>
        <w:t xml:space="preserve">@grumpy_pumper Eu sorrio involuntariamente quando você franze o sobrolho nas fotos. E rir. Que chato!!</w:t>
      </w:r>
    </w:p>
    <w:p>
      <w:r>
        <w:t xml:space="preserve">@Markk1872 As cabeças vermelhas são mais ardentes.</w:t>
      </w:r>
    </w:p>
    <w:p>
      <w:r>
        <w:t xml:space="preserve">@Kristiann1125 lol wow eu ia dizer realmente?! haha você já viu chris ou nah? você nem mesmo me quebra mais cara!</w:t>
      </w:r>
    </w:p>
    <w:p>
      <w:r>
        <w:t xml:space="preserve">@MisterAK47 é muito revelador que os fanáticos racistas recorrem sempre ao insulto "bicha" como se isso fosse pior do que ser um fanático racista.</w:t>
      </w:r>
    </w:p>
    <w:p>
      <w:r>
        <w:t xml:space="preserve">@brooklynbreeder \nEu não podia acreditar que a resposta deles ao seu ultraje era que eles estavam certos. Espero que ele os leve para a lavanderia.</w:t>
      </w:r>
    </w:p>
    <w:p>
      <w:r>
        <w:t xml:space="preserve">im 16 se você quiser ver meu pau snap/kik me no hiya2247 😘 #kik #kikme #snapchat #snapme #horny #porn #porn #naked #young</w:t>
      </w:r>
    </w:p>
    <w:p>
      <w:r>
        <w:t xml:space="preserve">im 16 se você quiser ver meu pau snap/kik me no hiya2247 😘 #kik #kikme #snapchat #snapme #snapme #horny #porn #naked #young</w:t>
      </w:r>
    </w:p>
    <w:p>
      <w:r>
        <w:t xml:space="preserve">Como a projeção de tudo que é bom, feliz e verdadeiro em minha alma pode ser uma cobra venenosa? #patronus #adder #offended</w:t>
      </w:r>
    </w:p>
    <w:p>
      <w:r>
        <w:t xml:space="preserve">Como a projeção de tudo que é bom, feliz e verdadeiro em minha alma pode ser uma cobra venenosa? #patronus #adder</w:t>
      </w:r>
    </w:p>
    <w:p>
      <w:r>
        <w:t xml:space="preserve">arcos são o mundo dos criadores de tanques de borracha que picam semanas de</w:t>
      </w:r>
    </w:p>
    <w:p>
      <w:r>
        <w:t xml:space="preserve">@iAmSJ Estou tão furiosa por nossos clientes que estou furiosa lmao</w:t>
      </w:r>
    </w:p>
    <w:p>
      <w:r>
        <w:t xml:space="preserve">os arbustos eram bons com as forças do ressentimento quando lhes dava dinheiro e poder. Agora que não mudaram de música.</w:t>
      </w:r>
    </w:p>
    <w:p>
      <w:r>
        <w:t xml:space="preserve">Eu pagaria bom dinheiro para ver alguém bater aquele beicinho na Candice.</w:t>
      </w:r>
    </w:p>
    <w:p>
      <w:r>
        <w:t xml:space="preserve">@Lizombi Há uma diferença, no entanto. Uma cabine de ressentimento deve ser domada. Sentir-se desconfortável é pura emoção, não se pode realmente controlá-la.</w:t>
      </w:r>
    </w:p>
    <w:p>
      <w:r>
        <w:t xml:space="preserve">O inferno não tem fúria como um técnico de som desprezado... Essa é a citação correta</w:t>
      </w:r>
    </w:p>
    <w:p>
      <w:r>
        <w:t xml:space="preserve">O inferno não tem fúria como a de um burocrata desprezado. - Milton Friedman</w:t>
      </w:r>
    </w:p>
    <w:p>
      <w:r>
        <w:t xml:space="preserve">Uau... Um dos meus pais, o rapper favorito dos meus pais, morreu hoje num acidente de carro em Atlanta, tão triste, tão triste 😷😷</w:t>
      </w:r>
    </w:p>
    <w:p>
      <w:r>
        <w:t xml:space="preserve">Idéias indiferenciadas, de outra forma patenteadas, que incendeiam o cérebro do patrono mais próximo: wHYaNEWG</w:t>
      </w:r>
    </w:p>
    <w:p>
      <w:r>
        <w:t xml:space="preserve">tbh amy eu não sei porque você precisa organizar sua vida, parece que você está se divertindo muito' obrigado tiff 😂💜</w:t>
      </w:r>
    </w:p>
    <w:p>
      <w:r>
        <w:t xml:space="preserve">@CNNnewsroom @BrookeBCNNN O que você não consegue entender? Além de sua dissonância cognitiva, a fúria. Cada um. Incidente. Re: LEO-shooting = SEPARAR.</w:t>
      </w:r>
    </w:p>
    <w:p>
      <w:r>
        <w:t xml:space="preserve">Sinta a ira dos meus panfletos lançados no ar!</w:t>
      </w:r>
    </w:p>
    <w:p>
      <w:r>
        <w:t xml:space="preserve">Muito bem, você me irritou, não fez um bom trabalho lá, de todo.</w:t>
      </w:r>
    </w:p>
    <w:p>
      <w:r>
        <w:t xml:space="preserve">Muito bem, você me irritou, não fez um bom trabalho lá, de todo. #furioso</w:t>
      </w:r>
    </w:p>
    <w:p>
      <w:r>
        <w:t xml:space="preserve">Perder o testamento ao vivo com @virginmedia business bb em espera por 23 minutos e quem quer que tenha pegado me cortou #fuming #NoWorkForMe</w:t>
      </w:r>
    </w:p>
    <w:p>
      <w:r>
        <w:t xml:space="preserve">Perder o testamento ao vivo com @virginmedia business bb em espera por 23 minutos e quem quer que tenha pegado me cortou #NoWorkForMe</w:t>
      </w:r>
    </w:p>
    <w:p>
      <w:r>
        <w:t xml:space="preserve">Agora que a palavra n é normalizada pela mídia? Uau. Nenhuma palavra para isto . Não. Palavras. Para . Isto. O sapo tem ferver na panela através da mídia.</w:t>
      </w:r>
    </w:p>
    <w:p>
      <w:r>
        <w:t xml:space="preserve">A barba do Arsenal Giroud está me deixando furioso.</w:t>
      </w:r>
    </w:p>
    <w:p>
      <w:r>
        <w:t xml:space="preserve">@theGenghisJon Você teve que fazer alguma pesquisa para chegar a um novo insulto.  Você está autorizado a ler tudo menos brietbart?</w:t>
      </w:r>
    </w:p>
    <w:p>
      <w:r>
        <w:t xml:space="preserve">#IndiaMissingIndira que ela nunca conseguiu resolver o problema de Caxemira e o manteve aceso para Vote Bank\n#TerrorStatePak</w:t>
      </w:r>
    </w:p>
    <w:p>
      <w:r>
        <w:t xml:space="preserve">Não persiga a fama se você vai ficar ressentido quando ela começar a persegui-lo.</w:t>
      </w:r>
    </w:p>
    <w:p>
      <w:r>
        <w:t xml:space="preserve">@lericoo 35. Você guarda rancor contra sua ex?</w:t>
      </w:r>
    </w:p>
    <w:p>
      <w:r>
        <w:t xml:space="preserve">@washingtonpost#Trump's #fear &amp; #anger são similares ao que #Hitler pregou para chegar ao poder na Alemanha. Acorde a América!!</w:t>
      </w:r>
    </w:p>
    <w:p>
      <w:r>
        <w:t xml:space="preserve">@RussellHartness @Mariners @BlueJays :  Errado!  Grrr.  Depois do fato, eu sei, mas de qualquer forma, agora o desagrado é por e-mail.</w:t>
      </w:r>
    </w:p>
    <w:p>
      <w:r>
        <w:t xml:space="preserve">@Kailyew hahah tiff me enviou que too😂</w:t>
      </w:r>
    </w:p>
    <w:p>
      <w:r>
        <w:t xml:space="preserve">@JaredWyand Talvez se fosse transgênero a mídia o cobriria #outrage</w:t>
      </w:r>
    </w:p>
    <w:p>
      <w:r>
        <w:t xml:space="preserve">@JaredWyand Talvez se fosse transgênero a mídia o cobriria</w:t>
      </w:r>
    </w:p>
    <w:p>
      <w:r>
        <w:t xml:space="preserve">Ou eu pareço uma cadela enfurecida, ou estou rindo desagradavelmente de algo não tão engraçado. Acho que não há meio termo.</w:t>
      </w:r>
    </w:p>
    <w:p>
      <w:r>
        <w:t xml:space="preserve">Ser sem barreiras é absolutamente o único caminho para o sucesso. Nunca, jamais, jamais desista!</w:t>
      </w:r>
    </w:p>
    <w:p>
      <w:r>
        <w:t xml:space="preserve">Não estou acostumado a me levantar cedo para esta merda me irritar.</w:t>
      </w:r>
    </w:p>
    <w:p>
      <w:r>
        <w:t xml:space="preserve">@RossKemp observando em +1. Eu teria saído logo dali com o cara que estava ficando zangado! #ExtremeWorld</w:t>
      </w:r>
    </w:p>
    <w:p>
      <w:r>
        <w:t xml:space="preserve">@jbiggy13 @ToneCapone111 ya e o d era o que eu estava mais confiante sobre..... nossa ofensa é tão boa quanto tem sido em 20 anos...nosso d não presta</w:t>
      </w:r>
    </w:p>
    <w:p>
      <w:r>
        <w:t xml:space="preserve">Homens em fúria atingem aqueles que os desejam melhor.  #emoções #negativas #positivas #desejam #marciais #artes #controle #controle #crença #melhor #esperança</w:t>
      </w:r>
    </w:p>
    <w:p>
      <w:r>
        <w:t xml:space="preserve">Extremamente amargo com o fato de o Metrô do Robart's ter sido substituído por uma versão de baixa renda de Chipotle</w:t>
      </w:r>
    </w:p>
    <w:p>
      <w:r>
        <w:t xml:space="preserve">@Mysbananen yes hc e nós o pegamos muito baixo. Eu sei como é. Nossos danos são baixos o suficiente, pois não importa o que aconteça, não importa a ira</w:t>
      </w:r>
    </w:p>
    <w:p>
      <w:r>
        <w:t xml:space="preserve">Em última análise, #KeithScott não era o homem para quem eles estavam lá para entregar um mandado de prisão. Isso é o que nós sabemos. Isso é o suficiente para causar indignação.</w:t>
      </w:r>
    </w:p>
    <w:p>
      <w:r>
        <w:t xml:space="preserve">@TalkTalkCare, como posso enviar um e-mail para você? Cliente muito irritado!!! #fuming</w:t>
      </w:r>
    </w:p>
    <w:p>
      <w:r>
        <w:t xml:space="preserve">@TalkTalkCare, como posso enviar um e-mail para você? Cliente muito irritado!!!</w:t>
      </w:r>
    </w:p>
    <w:p>
      <w:r>
        <w:t xml:space="preserve">@MartinClouseau - como CEO de uma instituição de caridade você poderia esperar razoavelmente que @eduardo_LACS não tentasse inflamar tensões grosseiramente.</w:t>
      </w:r>
    </w:p>
    <w:p>
      <w:r>
        <w:t xml:space="preserve">@DP3520 lol eles são tubérculos loucos u não sabem nada sobre o louco porque o id id esmaga em você</w:t>
      </w:r>
    </w:p>
    <w:p>
      <w:r>
        <w:t xml:space="preserve">Vejam o que temos disponível agora!!!! incenso líquido para aqueles que não podem queimar paus ou cones ou ter fumaça em casa!!!!</w:t>
      </w:r>
    </w:p>
    <w:p>
      <w:r>
        <w:t xml:space="preserve">Honestamente fumante</w:t>
      </w:r>
    </w:p>
    <w:p>
      <w:r>
        <w:t xml:space="preserve">@happyandbashful @Teigngardener @CEVokins @gardengirllucy Não provoque o Voke.</w:t>
      </w:r>
    </w:p>
    <w:p>
      <w:r>
        <w:t xml:space="preserve">@alour @jkramon1313 você deve forçar seus vizinhos a pagar isso!  Essas pessoas têm muita lata!!!  #Victim</w:t>
      </w:r>
    </w:p>
    <w:p>
      <w:r>
        <w:t xml:space="preserve">Todos estão em fúria</w:t>
      </w:r>
    </w:p>
    <w:p>
      <w:r>
        <w:t xml:space="preserve">Connie está fumando no Bake Off e foi "foder isso eu estou começando no vodka".</w:t>
      </w:r>
    </w:p>
    <w:p>
      <w:r>
        <w:t xml:space="preserve">Nenhum respeito pelas pessoas que forçam suas opiniões aos outros ainda se ofendem quando alguém lhes faz o mesmo 😂</w:t>
      </w:r>
    </w:p>
    <w:p>
      <w:r>
        <w:t xml:space="preserve">@CBSBigBrother ela é patética!!! Odiava Nicole por ser bonita e ter um showmance e ela não conseguia um! #bitter #uglycry #BBMichelle 😖</w:t>
      </w:r>
    </w:p>
    <w:p>
      <w:r>
        <w:t xml:space="preserve">@GroovyBruce @larsrjs44 @AshvsEvilDead the 'groovier' part is an affront to common decency. De jeito nenhum @VancityReynolds concorda.</w:t>
      </w:r>
    </w:p>
    <w:p>
      <w:r>
        <w:t xml:space="preserve">@emilieragann fez outra picada de abelha na língua ?</w:t>
      </w:r>
    </w:p>
    <w:p>
      <w:r>
        <w:t xml:space="preserve">@natalie_bloomer Entrevistou um grupo de raiva, dois cineastas que não moram aqui e receberam declarações de estoque. Isso não é jornalismo.</w:t>
      </w:r>
    </w:p>
    <w:p>
      <w:r>
        <w:t xml:space="preserve">🏆 #Sucesso é a melhor #revenção. O que quer que você esteja pensando em fazer... faça algo melhor. ⭐️⭐️⭐️⭐️</w:t>
      </w:r>
    </w:p>
    <w:p>
      <w:r>
        <w:t xml:space="preserve">James: não 500k, não 50k, não 25k, não 10k. Você fodeu tudo. #bb18 #bitter #shouldofVotedforNicole</w:t>
      </w:r>
    </w:p>
    <w:p>
      <w:r>
        <w:t xml:space="preserve">James: não 500k, não 50k, não 25k, não 10k. Você fodeu tudo. #bb18 #shouldofVotedforNicole</w:t>
      </w:r>
    </w:p>
    <w:p>
      <w:r>
        <w:t xml:space="preserve">Estas pessoas irritam-me, juro 🙄 Vou dormir ✌🏾️</w:t>
      </w:r>
    </w:p>
    <w:p>
      <w:r>
        <w:t xml:space="preserve">Provavelmente vai acabar seriamente mal em algum momento, tão cansado, e vai de congelar a ferver em questão de segundos.</w:t>
      </w:r>
    </w:p>
    <w:p>
      <w:r>
        <w:t xml:space="preserve">eu: uau, hoje é um dia tão bom*uma hora depois: queima comida, adoece, derrama água quente em mim mesmo**nome: não importa</w:t>
      </w:r>
    </w:p>
    <w:p>
      <w:r>
        <w:t xml:space="preserve">O sangue está fervendo</w:t>
      </w:r>
    </w:p>
    <w:p>
      <w:r>
        <w:t xml:space="preserve">eu já me irrita muito rápido como por que me irritar de propósito?</w:t>
      </w:r>
    </w:p>
    <w:p>
      <w:r>
        <w:t xml:space="preserve">@DonnyMurray Não estou ofendido com as coisas. Estamos chegando a um local onde as pessoas gemem sobre a Polis/SNP, mas depois ficam felizes de bufar quando ofendidos...</w:t>
      </w:r>
    </w:p>
    <w:p>
      <w:r>
        <w:t xml:space="preserve">#Azerbaijão #Baku Azerbaijão para evitar outra provocação armênia na Rússia</w:t>
      </w:r>
    </w:p>
    <w:p>
      <w:r>
        <w:t xml:space="preserve">@Matt_Lat fuming ain't the word</w:t>
      </w:r>
    </w:p>
    <w:p>
      <w:r>
        <w:t xml:space="preserve">Ouvi dizer que o Movie Bob estava furioso com a analogia dos Skittles. Ele ficou chateado por não haver realmente nenhum Skittles.</w:t>
      </w:r>
    </w:p>
    <w:p>
      <w:r>
        <w:t xml:space="preserve">Quem diabos está perfurando fora de minha casa?! Literalmente dormiu às quatro e meia depois de um turno ocupado e estes idiotas me despertaram</w:t>
      </w:r>
    </w:p>
    <w:p>
      <w:r>
        <w:t xml:space="preserve">Quem diabos está perfurando fora de minha casa?! Literalmente dormiu às quatro e meia depois de um turno ocupado e estes idiotas me despertaram #fuming</w:t>
      </w:r>
    </w:p>
    <w:p>
      <w:r>
        <w:t xml:space="preserve">10 minutos com um incenso e tudo o que recebo são 2 Rattatas. 😂#PokemonGO</w:t>
      </w:r>
    </w:p>
    <w:p>
      <w:r>
        <w:t xml:space="preserve">@bassekraah. @sunilddesai @jyoti1013 @Archnahr . A2: #irritação e isolamento #lifenabler</w:t>
      </w:r>
    </w:p>
    <w:p>
      <w:r>
        <w:t xml:space="preserve">@Cass_Pennant @frankbrunoboxer @WestHamUtd @davidgold @MaccaFrank @JonjoHeuerman @WestHamMagazine @CasualMind_ @karren_brady é um insulto.</w:t>
      </w:r>
    </w:p>
    <w:p>
      <w:r>
        <w:t xml:space="preserve">Joes gf começou a cantar todas as estrelas e então Joe ficou bravo e estava todo cantar direito e começou a cantar com raiva de volta para ela</w:t>
      </w:r>
    </w:p>
    <w:p>
      <w:r>
        <w:t xml:space="preserve">#O leão do #DonKing da comunidade negra fala a verdade ao poder de @POTUS insulto 'o voto negro é dado de forma cavalheiresca...jogando por (@TheDemocrats)'.</w:t>
      </w:r>
    </w:p>
    <w:p>
      <w:r>
        <w:t xml:space="preserve">@BI_Science Opioid rapid pill plague...Speed generations Pulse Rapid rabid Impairment Ist Choice Stacked usage vs street ingestion ingestion demo US</w:t>
      </w:r>
    </w:p>
    <w:p>
      <w:r>
        <w:t xml:space="preserve">@cameronNewton #colinkaepernick protesta por causa do assassinato injusto de #keithlamontscott na Carolina do Norte #injustice #outrage #speakout</w:t>
      </w:r>
    </w:p>
    <w:p>
      <w:r>
        <w:t xml:space="preserve">@cameronNewton #colinkaepernick protesta por causa do assassinato injusto de #keithlamontscott na Carolina do Norte #injustice #speakout</w:t>
      </w:r>
    </w:p>
    <w:p>
      <w:r>
        <w:t xml:space="preserve">@TobyIrish1 Sim, mas você estava especificamente fumegando sobre ele não assinar pessoas suficientes</w:t>
      </w:r>
    </w:p>
    <w:p>
      <w:r>
        <w:t xml:space="preserve">#BB18 Michelle chorando de novo #chocante Ele não gosta muito de você 😢#TeamNicole</w:t>
      </w:r>
    </w:p>
    <w:p>
      <w:r>
        <w:t xml:space="preserve">E os republicanos, vocês, nomeadamente Graham, Flake, Sasse e outros não estão a salvo da minha ira, daí aquele anúncio de Hillary Hiney-Kissing que eu vi sobre vocês.</w:t>
      </w:r>
    </w:p>
    <w:p>
      <w:r>
        <w:t xml:space="preserve">apenas abanei minhas sobrancelhas para cima e para baixo para o bebê e ela estourava rindo eu a amo haha</w:t>
      </w:r>
    </w:p>
    <w:p>
      <w:r>
        <w:t xml:space="preserve">Eu sempre me perguntei quanto tempo Angelina aguentou as porcarias de Brad. Não vai mentir 😐</w:t>
      </w:r>
    </w:p>
    <w:p>
      <w:r>
        <w:t xml:space="preserve">Eu sempre me perguntei quanto tempo Angelina aguentou as porcarias de Brad. Não vai mentir 😐 #bitter</w:t>
      </w:r>
    </w:p>
    <w:p>
      <w:r>
        <w:t xml:space="preserve">Vocês não conhecem o jogo, eu sou o jogo... vida após a morte... é melhor escolher e saber de que lado vocês estão antes que minha ira chegue us😤😤😤</w:t>
      </w:r>
    </w:p>
    <w:p>
      <w:r>
        <w:t xml:space="preserve">Mudei de roupa no trabalho e tive minha pré-treino.  No caminho para o ginásio e há trânsito por todo o lado - pré-treino fazendo efeito... #rage</w:t>
      </w:r>
    </w:p>
    <w:p>
      <w:r>
        <w:t xml:space="preserve">Mudei de roupa no trabalho e tive minha pré-treino.  No caminho para o ginásio e há trânsito por todo o lado - pré-treino fazendo efeito...</w:t>
      </w:r>
    </w:p>
    <w:p>
      <w:r>
        <w:t xml:space="preserve">Acabei de matar uma aranha tão grande que me borrifou as tripas de aranha como se fosse um filme de terror.</w:t>
      </w:r>
    </w:p>
    <w:p>
      <w:r>
        <w:t xml:space="preserve">@Uncle_Brown22 yeah dude! Apreciem o #suporte! #Notorious on ABC, espreite! #gracioso #sempre</w:t>
      </w:r>
    </w:p>
    <w:p>
      <w:r>
        <w:t xml:space="preserve">@Uncle_Brown22 yeah dude! Apreciem o #suporte! #Notorious on ABC, espreite! #gracioso</w:t>
      </w:r>
    </w:p>
    <w:p>
      <w:r>
        <w:t xml:space="preserve">Não se ofenda, eu só estou fazendo algo que, dá mais dor à sua vida.</w:t>
      </w:r>
    </w:p>
    <w:p>
      <w:r>
        <w:t xml:space="preserve">Não se ofenda, eu só estou fazendo algo que, dá mais dor à sua vida.n #haikuchallenge #poetry</w:t>
      </w:r>
    </w:p>
    <w:p>
      <w:r>
        <w:t xml:space="preserve">Eu não posso ter um cão no meu apartamento! Literalmente também sem razão! Cãozinho em potencial, desculpe! #lémeos #doglover #sad #raivoso #rescuedog #dog ;_;</w:t>
      </w:r>
    </w:p>
    <w:p>
      <w:r>
        <w:t xml:space="preserve">@interception225 você está procurando um argumento em que não estou me envolvendo. Ele nem está falando suas próprias palavras, eu não estou com raiva dele.</w:t>
      </w:r>
    </w:p>
    <w:p>
      <w:r>
        <w:t xml:space="preserve">@simondawkins23 @Titchlar81 clicou o lado errado estava fumegando 😭</w:t>
      </w:r>
    </w:p>
    <w:p>
      <w:r>
        <w:t xml:space="preserve">@laray_jenkins2 @SportsInsights yeah I know it unless our offense can get something going. Isso é um grande "se".</w:t>
      </w:r>
    </w:p>
    <w:p>
      <w:r>
        <w:t xml:space="preserve">#ParentsofAddicts: que a felicidade seja a sua #revenção! -Al Al Altifalante Anon</w:t>
      </w:r>
    </w:p>
    <w:p>
      <w:r>
        <w:t xml:space="preserve">@andrew_jrt Eu realmente não entendo o estouro e a versão semi automática bc os danos não mudam, então esses são essencialmente inúteis</w:t>
      </w:r>
    </w:p>
    <w:p>
      <w:r>
        <w:t xml:space="preserve">@tommyrosen @InTheRoomsCEO @cate_baily Sempre tão feliz em apoiar seu irmão. Mantenha esse fogo aceso &lt;3</w:t>
      </w:r>
    </w:p>
    <w:p>
      <w:r>
        <w:t xml:space="preserve">@MJPWGaming não é exatamente uma rejeição flamejante de rápido e furioso</w:t>
      </w:r>
    </w:p>
    <w:p>
      <w:r>
        <w:t xml:space="preserve">@macmel19 vem brincar de louco na minha casa depois da escola</w:t>
      </w:r>
    </w:p>
    <w:p>
      <w:r>
        <w:t xml:space="preserve">Juro que tenho problemas de raiva, mas meu coração grande AF...</w:t>
      </w:r>
    </w:p>
    <w:p>
      <w:r>
        <w:t xml:space="preserve">como alguém que tem lutado com EDs desde que eu tinha 7 anos, me ressinto com todos que estão fazendo um espetáculo de um certo youtuber que tem anorexia severa</w:t>
      </w:r>
    </w:p>
    <w:p>
      <w:r>
        <w:t xml:space="preserve">@TheJuanWilliams Onde está sua indignação e indignação por causa do homem BRANCO DE DEAF UNARMED que foi baleado e morto por um oficial negro na CLT, NC?</w:t>
      </w:r>
    </w:p>
    <w:p>
      <w:r>
        <w:t xml:space="preserve">Acabei de deitar água fervente no meu pé... agora minha xícara de chá é menos agradável, mas pior ainda, minha carreira no futebol foi frustrada.</w:t>
      </w:r>
    </w:p>
    <w:p>
      <w:r>
        <w:t xml:space="preserve">Janice Griffith snap story 😍😍😍</w:t>
      </w:r>
    </w:p>
    <w:p>
      <w:r>
        <w:t xml:space="preserve">@atheist_taco @DrJillStein :^) bem os patos entre suas fileiras concordam igualmente sobre seu ultraje aos jovens negros baleados e harambe.</w:t>
      </w:r>
    </w:p>
    <w:p>
      <w:r>
        <w:t xml:space="preserve">Estou muito cheio de ressentimento</w:t>
      </w:r>
    </w:p>
    <w:p>
      <w:r>
        <w:t xml:space="preserve">Este último comercial #madden 😆😆😆😆😆😆😆 #TNF</w:t>
      </w:r>
    </w:p>
    <w:p>
      <w:r>
        <w:t xml:space="preserve">@Plasma_Assassin @ArmouredDove @BallsOnY0u N-no. Por causa de sua ira.</w:t>
      </w:r>
    </w:p>
    <w:p>
      <w:r>
        <w:t xml:space="preserve">@dreamsandpocky Como, apesar de toda a minha irritação com o nosso navio, pelo menos seu cânone. BuckyNat é cânon, (e clintwanda é cânon)</w:t>
      </w:r>
    </w:p>
    <w:p>
      <w:r>
        <w:t xml:space="preserve">sempre que faço beicinho só quero que Adrian apareça e me diga para parar de fazer beicinho ou então</w:t>
      </w:r>
    </w:p>
    <w:p>
      <w:r>
        <w:t xml:space="preserve">@Supergold2002 Terence - tive muitos problemas de raiva da minha família e da escola.</w:t>
      </w:r>
    </w:p>
    <w:p>
      <w:r>
        <w:t xml:space="preserve">Stk é caro, mas prefiro levar lá uma fêmea maior do que tiff. Todos vocês vêem como ela é magra e como gosta de comer.</w:t>
      </w:r>
    </w:p>
    <w:p>
      <w:r>
        <w:t xml:space="preserve">@LethalWeaponFOX prometeu que eu não viveria tweet, mas @DamonkWayans + @ClayneCrawford o trouxe! @JordanaBrewster e #furiosa ação FTW!</w:t>
      </w:r>
    </w:p>
    <w:p>
      <w:r>
        <w:t xml:space="preserve">Acho que está na hora de mudar meu motivo #irate, agora que #TalkLikeAPirate Day acabou, mas...Pirate Minion é tão fofo, que eu não quero mudar. 😟</w:t>
      </w:r>
    </w:p>
    <w:p>
      <w:r>
        <w:t xml:space="preserve">interessante que nós, um autêntico restaurante afegão, recebemos chamadas da mídia sobre a tragédia que aconteceu em NJ@latimes @NBCNews</w:t>
      </w:r>
    </w:p>
    <w:p>
      <w:r>
        <w:t xml:space="preserve">Se você se irrita com alguém que você ama, é como se você me irritasse, mas eu te amo, então eu te perdôo, mas estou com raiva.</w:t>
      </w:r>
    </w:p>
    <w:p>
      <w:r>
        <w:t xml:space="preserve">ramos faz o que ele faz melhor com sua cabeça</w:t>
      </w:r>
    </w:p>
    <w:p>
      <w:r>
        <w:t xml:space="preserve">@Apple obrigado pela atualização ios10, mesmo a melhor maçã @telegrama congelando e travando no SE. #angry</w:t>
      </w:r>
    </w:p>
    <w:p>
      <w:r>
        <w:t xml:space="preserve">@Apple obrigado pela atualização ios10, mesmo a melhor maçã @telegrama congelando e travando no SE.</w:t>
      </w:r>
    </w:p>
    <w:p>
      <w:r>
        <w:t xml:space="preserve">não perto da minha cozinha, então infelizmente não posso fazer uma série de snaps de cozinha 🍳</w:t>
      </w:r>
    </w:p>
    <w:p>
      <w:r>
        <w:t xml:space="preserve">O Bret tem alguma razão? Cena, Balor, ferrão...</w:t>
      </w:r>
    </w:p>
    <w:p>
      <w:r>
        <w:t xml:space="preserve">vingança</w:t>
      </w:r>
    </w:p>
    <w:p>
      <w:r>
        <w:t xml:space="preserve">@jackmegawphoto e se vidas estão ligadas a bens imóveis? Devo ir destruir suas câmeras porque estou com raiva do que sua raça está fazendo?</w:t>
      </w:r>
    </w:p>
    <w:p>
      <w:r>
        <w:t xml:space="preserve">@EmmaHobbs1 Eu fiz isso! 3 dias depois meu pedido não está nem no mesmo código postal que eu #fuming</w:t>
      </w:r>
    </w:p>
    <w:p>
      <w:r>
        <w:t xml:space="preserve">@EmmaHobbs1 Eu fiz isso! 3 dias depois, meu pedido não está nem no mesmo código postal que eu</w:t>
      </w:r>
    </w:p>
    <w:p>
      <w:r>
        <w:t xml:space="preserve">Isto torna as coisas mais fáceis e compactas e menos inflamadas ou sobrecarregadas pelo peso da sexualidade. Uma liberação na transmutação</w:t>
      </w:r>
    </w:p>
    <w:p>
      <w:r>
        <w:t xml:space="preserve">@JordySloan ama que Jordy #revenge ⚽️</w:t>
      </w:r>
    </w:p>
    <w:p>
      <w:r>
        <w:t xml:space="preserve">@matthew_meadows Como sou amigo de Pereg, não quero ofender :) #Paz</w:t>
      </w:r>
    </w:p>
    <w:p>
      <w:r>
        <w:t xml:space="preserve">Apenas ame Matthew Parris! A raiva política é boa!</w:t>
      </w:r>
    </w:p>
    <w:p>
      <w:r>
        <w:t xml:space="preserve">Não tenho certeza se a queima e o saque podem realmente impactar positivamente uma comunidade</w:t>
      </w:r>
    </w:p>
    <w:p>
      <w:r>
        <w:t xml:space="preserve">O livro im rito sobre as manchas que aconteceram os deixou irritados, mas não estou aqui para amontoar o homem ou esconder os atos de avaliação de alguns</w:t>
      </w:r>
    </w:p>
    <w:p>
      <w:r>
        <w:t xml:space="preserve">@Andy1129298 @hopheaddarrell dedos de fúria!</w:t>
      </w:r>
    </w:p>
    <w:p>
      <w:r>
        <w:t xml:space="preserve">Todos os dias eu acho que minha #house 🏡 está # queimando 🔥 mas é sempre apenas meu vizinho queimando seu #toast! 😷😡🍞</w:t>
      </w:r>
    </w:p>
    <w:p>
      <w:r>
        <w:t xml:space="preserve">Professor: apresentem-se e digam um fato interessante: "Eu sou Ethan e o Sol irá um dia engolir nosso planeta em uma explosão ardente</w:t>
      </w:r>
    </w:p>
    <w:p>
      <w:r>
        <w:t xml:space="preserve">@RelUnrelated Embora eu não veja Sailer Mars sendo um liberal furioso, duvido que ela diria uma coisa dessas.</w:t>
      </w:r>
    </w:p>
    <w:p>
      <w:r>
        <w:t xml:space="preserve">Aquele que é afetado por um insulto é infectado por ele.</w:t>
      </w:r>
    </w:p>
    <w:p>
      <w:r>
        <w:t xml:space="preserve">@RogueFatale Oh, você me insulta! O quê, você acha que só porque eu tenho este aspecto, sou psicopata? Sou mais sã que a maioria das aberrações de Gotham...</w:t>
      </w:r>
    </w:p>
    <w:p>
      <w:r>
        <w:t xml:space="preserve">Você insulta o falecido Sherri Martel</w:t>
      </w:r>
    </w:p>
    <w:p>
      <w:r>
        <w:t xml:space="preserve">Ver o dobro está tão cansado, mas eu sempre me ressinto ao desligar meu telefone à noite 🙄</w:t>
      </w:r>
    </w:p>
    <w:p>
      <w:r>
        <w:t xml:space="preserve">@baileygazteacow NO. O cara gay e a porra da vingança do pai</w:t>
      </w:r>
    </w:p>
    <w:p>
      <w:r>
        <w:t xml:space="preserve">@sarahhiggins90 @lokiscottishrap Tanta animosidade em relação a Loki que está travando a mesma batalha que você. Certamente não é o melhor uso de energia.</w:t>
      </w:r>
    </w:p>
    <w:p>
      <w:r>
        <w:t xml:space="preserve">mapas pelo yeah yeah yeah yeahs vieram no rádio hoje e eu quase estourei em lágrimas</w:t>
      </w:r>
    </w:p>
    <w:p>
      <w:r>
        <w:t xml:space="preserve">Acabei de ver lil homie @NICKMERCS raiva na came.  Não houve raiva no final da década de 90 ou ela voltou? Eu estou perdido...</w:t>
      </w:r>
    </w:p>
    <w:p>
      <w:r>
        <w:t xml:space="preserve">Pessoas estúpidas me chateiam...me dão uma surra...e meu colega de trabalho vai embora com todas as dicas...thnx por nada...raiva...que maldição</w:t>
      </w:r>
    </w:p>
    <w:p>
      <w:r>
        <w:t xml:space="preserve">Pessoas estúpidas me chateiam...me dão uma surra...e meu colega de trabalho sai com todas as dicas...thnx por nada #thatsmyluck</w:t>
      </w:r>
    </w:p>
    <w:p>
      <w:r>
        <w:t xml:space="preserve">Mas se você deseja viver amargurado porque sua consciência pesada o fez pensar que isso se aplicava a você também, então isso é com você, eu não estou sorry💁🏻😊</w:t>
      </w:r>
    </w:p>
    <w:p>
      <w:r>
        <w:t xml:space="preserve">@KClarkSC2 @JohamasSC2 com suas cores maricas são agradáveis' também está bem. Mesmo alguns podem se ofender porque WORDS LOL.</w:t>
      </w:r>
    </w:p>
    <w:p>
      <w:r>
        <w:t xml:space="preserve">Podemos ter uma foto do rosto da Lingys em 1/4 de tempo? Com certeza seria mais vermelho que seu cabelo #fuming #pretendinghesok #ruok #AFLCatsSwans</w:t>
      </w:r>
    </w:p>
    <w:p>
      <w:r>
        <w:t xml:space="preserve">Podemos ter uma foto do rosto da Lingys em 1/4 de tempo? Com certeza seria mais vermelho que seu cabelo #pretendinghesok #ruok #AFLCatsSwans</w:t>
      </w:r>
    </w:p>
    <w:p>
      <w:r>
        <w:t xml:space="preserve">@LindaStein1 Eu também, realmente espero que os escritores decidam nos dar um retorno ao McDanno que todos nós amamos sem ressentimentos e animosidade dedos cruzados</w:t>
      </w:r>
    </w:p>
    <w:p>
      <w:r>
        <w:t xml:space="preserve">kenny - onde você nasceu - washingtonnkenny - seu mentiroso de merda, você nasceu nos buracos ardentes do inferno</w:t>
      </w:r>
    </w:p>
    <w:p>
      <w:r>
        <w:t xml:space="preserve">Eu sou a fúria deles. Eu sou a paciência deles. Eu sou a conversa deles.</w:t>
      </w:r>
    </w:p>
    <w:p>
      <w:r>
        <w:t xml:space="preserve">@MintMilana, onde está o ultraje quando crianças negras são mortas no fogo cruzado entre negros atirando uns nos outros?</w:t>
      </w:r>
    </w:p>
    <w:p>
      <w:r>
        <w:t xml:space="preserve">@CPPSmeofficial tiff.</w:t>
      </w:r>
    </w:p>
    <w:p>
      <w:r>
        <w:t xml:space="preserve">Aposto que @mmunro91 está fumegando com nosso sorteio 👀</w:t>
      </w:r>
    </w:p>
    <w:p>
      <w:r>
        <w:t xml:space="preserve">Ofenderei você se eu for sincero, mas gentil, ou você verá porque?</w:t>
      </w:r>
    </w:p>
    <w:p>
      <w:r>
        <w:t xml:space="preserve">Ofenderei você se eu for sincero, mas gentil, ou você verá porque?</w:t>
      </w:r>
    </w:p>
    <w:p>
      <w:r>
        <w:t xml:space="preserve">@StrangeFacesLA por que esta conta não me segue #offended</w:t>
      </w:r>
    </w:p>
    <w:p>
      <w:r>
        <w:t xml:space="preserve">@StrangeFacesLA por que esta conta não me segue</w:t>
      </w:r>
    </w:p>
    <w:p>
      <w:r>
        <w:t xml:space="preserve">eu juro por Deus que a pior droga é amar alguém.</w:t>
      </w:r>
    </w:p>
    <w:p>
      <w:r>
        <w:t xml:space="preserve">@HuffingtonPost huff eu conheço seu pro-hillary e assim é a CNN e MSNBC, mas eles não fizeram nenhuma menção a isso, esta declaração seria ouro para em</w:t>
      </w:r>
    </w:p>
    <w:p>
      <w:r>
        <w:t xml:space="preserve">@Christelle_C Na verdade, espere, eu faço, a coisa do ultraje constante fica no meu pavio às vezes e aconteceu de abalar meu aborrecimento hoje :)</w:t>
      </w:r>
    </w:p>
    <w:p>
      <w:r>
        <w:t xml:space="preserve">Ele está misturando muito bem...usando aquele deslizador bastante afetivo até agora #os bambambus #yankees #ofensiva</w:t>
      </w:r>
    </w:p>
    <w:p>
      <w:r>
        <w:t xml:space="preserve">Ele está misturando muito bem... usando aquele deslizador bastante afetivo até agora #thebabybombers #yankees</w:t>
      </w:r>
    </w:p>
    <w:p>
      <w:r>
        <w:t xml:space="preserve">@lmench estou realmente ofendido por isso. nomeando o sanduíche mais gordo como o de um homem que morreu de doença coronária provavelmente devido a sua dieta?</w:t>
      </w:r>
    </w:p>
    <w:p>
      <w:r>
        <w:t xml:space="preserve">ya girl é #bitter</w:t>
      </w:r>
    </w:p>
    <w:p>
      <w:r>
        <w:t xml:space="preserve">ya girl é</w:t>
      </w:r>
    </w:p>
    <w:p>
      <w:r>
        <w:t xml:space="preserve">Outra perda para a cidade na próxima copa 🙈 😂😂 cmon united! #revenge</w:t>
      </w:r>
    </w:p>
    <w:p>
      <w:r>
        <w:t xml:space="preserve">Outra perda para a cidade na próxima copa 🙈 😂😂 cmon united!</w:t>
      </w:r>
    </w:p>
    <w:p>
      <w:r>
        <w:t xml:space="preserve">Presos em um escrutínio enfurecido sobre os hegemonistas.  #scrum #scrum #scrum #Stuck</w:t>
      </w:r>
    </w:p>
    <w:p>
      <w:r>
        <w:t xml:space="preserve">Presos em um escrutínio enfurecido sobre os hegemonistas. enfurecido #scrum #scrum #scrum #Stuck</w:t>
      </w:r>
    </w:p>
    <w:p>
      <w:r>
        <w:t xml:space="preserve">Nossa agenda de dias de semana é uma loucura! Mas não importa o quanto eu esteja cansado, eu faço o que for preciso para manter o sorriso no rosto de Kai de um franzido</w:t>
      </w:r>
    </w:p>
    <w:p>
      <w:r>
        <w:t xml:space="preserve">Como se ele realmente me tivesse perguntado isso.</w:t>
      </w:r>
    </w:p>
    <w:p>
      <w:r>
        <w:t xml:space="preserve">Como se ele realmente me tivesse perguntado isso. #ofendido</w:t>
      </w:r>
    </w:p>
    <w:p>
      <w:r>
        <w:t xml:space="preserve">Quem permitiu que Pereira começasse a levar todas as peças do conjunto? fumegante</w:t>
      </w:r>
    </w:p>
    <w:p/>
    <w:p>
      <w:r>
        <w:t xml:space="preserve">Tão furioso que meu sangue ferve.</w:t>
      </w:r>
    </w:p>
    <w:p>
      <w:r>
        <w:t xml:space="preserve">@1BearTruth resposta padrão amarga .... como é ser o pequeno clube em uma cidade grande</w:t>
      </w:r>
    </w:p>
    <w:p>
      <w:r>
        <w:t xml:space="preserve">Eu estou tentando não ficar jogando louco e 2k 17, mas é tão viciante 😭😭</w:t>
      </w:r>
    </w:p>
    <w:p>
      <w:r>
        <w:t xml:space="preserve">@AshitaNoJoe55 não sou um grande fã de @mkatju , mas o que achei lógico e correto... eu apoio isso... sem ofensa a ninguém</w:t>
      </w:r>
    </w:p>
    <w:p>
      <w:r>
        <w:t xml:space="preserve">Eu sou a fúria deles. Eu sou a paciência deles. Eu sou a conversa deles. 💙❤️✨</w:t>
      </w:r>
    </w:p>
    <w:p>
      <w:r>
        <w:t xml:space="preserve">O cara faz de tudo para irritar me🙄🙄 e é por isso que eu faço de tudo para não desistir de nenhum pussy🙅🏾🅿️</w:t>
      </w:r>
    </w:p>
    <w:p>
      <w:r>
        <w:t xml:space="preserve">@kylemuir17 @Ealvarezfight @danawhite @TheNotoriousMMA ele defenderá seu cinto contra o aldo depois de não ser tão duro como guardar rancor, puta.</w:t>
      </w:r>
    </w:p>
    <w:p>
      <w:r>
        <w:t xml:space="preserve">@CallofDuty Como vocês determinam as equipes? Porque eu estou 80% em equipes de merda quando jogo e estou fodendo por isso #cod</w:t>
      </w:r>
    </w:p>
    <w:p>
      <w:r>
        <w:t xml:space="preserve">@CallofDuty Como vocês determinam as equipes? Porque eu estou 80% em equipes de merda quando jogo e estou fuckin over it #cod #rage</w:t>
      </w:r>
    </w:p>
    <w:p>
      <w:r>
        <w:t xml:space="preserve">Não é pela ira que se mata, mas pelo riso.  Friedrich Nietzsche #friedrichnietzsche</w:t>
      </w:r>
    </w:p>
    <w:p>
      <w:r>
        <w:t xml:space="preserve">@ggreenwald E se a suposta animosidade for tudo uma besteira para enganar os iranianos?</w:t>
      </w:r>
    </w:p>
    <w:p>
      <w:r>
        <w:t xml:space="preserve">A ofensa da BYU terá pontuação 24+ vs WVU?</w:t>
      </w:r>
    </w:p>
    <w:p>
      <w:r>
        <w:t xml:space="preserve">Id ama 2 c Gyimah em ação, mas seu treinador está guardando um rancor contra ele!</w:t>
      </w:r>
    </w:p>
    <w:p>
      <w:r>
        <w:t xml:space="preserve">Perdoar significa operar com o espírito de Deus &amp; Deus não é imperdoável &amp; não guarda rancor. Então, quem sou eu? Exatamente.</w:t>
      </w:r>
    </w:p>
    <w:p>
      <w:r>
        <w:t xml:space="preserve">tenho muitas fichas guardadas e quero fazer spam com a música do evento, mas meus olhos me picam de cansaço</w:t>
      </w:r>
    </w:p>
    <w:p>
      <w:r>
        <w:t xml:space="preserve">Como o fu*k! Quem diabos! moveu minha geladeira!... caso eu bata na porta do senhorio. #zangado #mad #mad #</w:t>
      </w:r>
    </w:p>
    <w:p>
      <w:r>
        <w:t xml:space="preserve">Então meu motorista indiano Uber acabou de chamar alguém de "N". Se eu não estivesse em um veículo em movimento, eu teria pulado #disgusted</w:t>
      </w:r>
    </w:p>
    <w:p>
      <w:r>
        <w:t xml:space="preserve">@DPDD_UK Eu pedi que meu pacote fosse entregue em uma loja de retirada e não no meu endereço #fuming #poorcustomerservice</w:t>
      </w:r>
    </w:p>
    <w:p>
      <w:r>
        <w:t xml:space="preserve">então ef qualquer bumbum que limpei puxou o alarme de incêndio em davis bc eu estava dormindo bem #pissed #angry #upset #tired #tired #sad #tired #hangry ######</w:t>
      </w:r>
    </w:p>
    <w:p>
      <w:r>
        <w:t xml:space="preserve">Não se junte a @BTCare eles pousam o telefone em você, falam sobre você e são rudes. Tirando dinheiro do meu acc willynilly! #fuming</w:t>
      </w:r>
    </w:p>
    <w:p>
      <w:r>
        <w:t xml:space="preserve">Meu sangue está fervendo</w:t>
      </w:r>
    </w:p>
    <w:p>
      <w:r>
        <w:t xml:space="preserve">Quando você ainda tem uma temporada inteira de Wentworth para assistir e um conas estúpido no trabalho estraga tudo para nós 😭😭 @__KirstyGA #raging #oldcunt</w:t>
      </w:r>
    </w:p>
    <w:p>
      <w:r>
        <w:t xml:space="preserve">@bt_uk por que o rastreamento mostra meu equipamento entregue, quando não foi? Por que meu serviço é repentinamente atrasado? Já temos 3 semanas. #fuming</w:t>
      </w:r>
    </w:p>
    <w:p>
      <w:r>
        <w:t xml:space="preserve">@TeamShanny Legit porque estou tão furioso com ele, as pessoas são uns idiotas do caralho.</w:t>
      </w:r>
    </w:p>
    <w:p>
      <w:r>
        <w:t xml:space="preserve">Como é suposto funcionar se você fizer isso? Wtf dude? Obrigado por me chatear.</w:t>
      </w:r>
    </w:p>
    <w:p>
      <w:r>
        <w:t xml:space="preserve">Estou tão furioso com os guardas do poder. Estou furioso.</w:t>
      </w:r>
    </w:p>
    <w:p>
      <w:r>
        <w:t xml:space="preserve">Não use @mothercareuk @Mothercarehelport novamente!! Estes caras não conseguem acertar nada!! #fuming</w:t>
      </w:r>
    </w:p>
    <w:p>
      <w:r>
        <w:t xml:space="preserve">As vadias se agravam como o que o inspira a ser o maior conas conhecido da espécie humana?</w:t>
      </w:r>
    </w:p>
    <w:p>
      <w:r>
        <w:t xml:space="preserve">Por que @dapperlaughs tem que vir a Glasgow em uma noite em que estou trabalhando. Estou eviscerado, esperando por uma aparição há anos #raging</w:t>
      </w:r>
    </w:p>
    <w:p>
      <w:r>
        <w:t xml:space="preserve">Fuking fuming 😤</w:t>
      </w:r>
    </w:p>
    <w:p>
      <w:r>
        <w:t xml:space="preserve">Zero ajuda de @ups atendimento ao cliente. Apenas empurrando o dólar para frente e para trás e prometendo ligações de retorno que não acontecem. #anger #loathing</w:t>
      </w:r>
    </w:p>
    <w:p>
      <w:r>
        <w:t xml:space="preserve">@ArizonaCoyotes para não mencionar o cara do GRA que me detém, mas vamos aos 2 ppl na minha frente. WTF. Meu sangue está fervendo.</w:t>
      </w:r>
    </w:p>
    <w:p>
      <w:r>
        <w:t xml:space="preserve">Eu odeio meu cortador de grama. Se tivesse uma alma, eu a condenaria aos buracos ardentes do inferno.</w:t>
      </w:r>
    </w:p>
    <w:p>
      <w:r>
        <w:t xml:space="preserve">por que as pessoas ficam tão ofendidas com Kendall que ele termina a sessão fotográfica como se calasse a porra da boca</w:t>
      </w:r>
    </w:p>
    <w:p>
      <w:r>
        <w:t xml:space="preserve">Estou prestes a bloquear todas as pessoas em todos os lugares que posam sobre a tempestade. Acho que todos estão cientes da maldita chuva e do que não desistiu. #daldição</w:t>
      </w:r>
    </w:p>
    <w:p>
      <w:r>
        <w:t xml:space="preserve">Fazendo meu amigo chorar!! Cadela esperando por vingança 🤗👌🏻</w:t>
      </w:r>
    </w:p>
    <w:p>
      <w:r>
        <w:t xml:space="preserve">Além! Você não se limita a dizer a um verdadeiro hoopjunkie de sangue para trocar uma equipe de f*c@n' que juz destruiu sua própria equipe. Você não diz nada! #insulta</w:t>
      </w:r>
    </w:p>
    <w:p>
      <w:r>
        <w:t xml:space="preserve">Recebi novamente uma RESPOSTA SEM RESPONSABILIDADE de um cliente #irate de #amazon 😞😞 Por que eles não conseguem entender que nem sempre é culpa da amazon...{\i}carrierfault</w:t>
      </w:r>
    </w:p>
    <w:p>
      <w:r>
        <w:t xml:space="preserve">Os tasers imobilizam-se, se você taser alguém, por que diabos você precisa atirar um segundo depois?! Isto é realmente doentio! #rage #wtf #murder</w:t>
      </w:r>
    </w:p>
    <w:p>
      <w:r>
        <w:t xml:space="preserve">@LeKingCoq @MistaAggy @GiovanniiDC A maneira como meu sangue está fervendo, pequenos bastardos!</w:t>
      </w:r>
    </w:p>
    <w:p>
      <w:r>
        <w:t xml:space="preserve">Na verdade, fumando, não tenho nada para usar no sábado.</w:t>
      </w:r>
    </w:p>
    <w:p>
      <w:r>
        <w:t xml:space="preserve">.@DIVAmagazine do que as pessoas heterossexuais. Mesmo os heterossexuais que pensam que isso significa que um trio está bem. #furioso #fuming</w:t>
      </w:r>
    </w:p>
    <w:p>
      <w:r>
        <w:t xml:space="preserve">Maldito bilhete de estacionamento 😒💸 #fuming</w:t>
      </w:r>
    </w:p>
    <w:p>
      <w:r>
        <w:t xml:space="preserve">Você já descobriu que as pessoas ao seu redor realmente o irritam às vezes? Esse sou eu agora mesmo 😒</w:t>
      </w:r>
    </w:p>
    <w:p>
      <w:r>
        <w:t xml:space="preserve">Eu fico tão irritado com pessoas que não sabem que você não tem um sinal de parada em Francis e você tem na Foster #road</w:t>
      </w:r>
    </w:p>
    <w:p>
      <w:r>
        <w:t xml:space="preserve">Esta porra está fervendo por dentro, não vai ser boa quando eu a deixar sair.</w:t>
      </w:r>
    </w:p>
    <w:p>
      <w:r>
        <w:t xml:space="preserve">@VodafoneUKhelp @VodafoneUK wow!! Minha conta é de £44,77 e tenho um texto de você para provar isso e você pegou £148!!!!! #swines #fuming #con!</w:t>
      </w:r>
    </w:p>
    <w:p>
      <w:r>
        <w:t xml:space="preserve">Eu culpo a Natalie por toda a temporada! A temporada teria sido tão diferente se ela não tivesse virado as costas à sua aliança! #pissed</w:t>
      </w:r>
    </w:p>
    <w:p>
      <w:r>
        <w:t xml:space="preserve">Desde a 'atualização', meu @iPhone perde energia quase 40% mais rápido.  #furioso</w:t>
      </w:r>
    </w:p>
    <w:p>
      <w:r>
        <w:t xml:space="preserve">@bringyouhome2 Estou prestes a voar em um ataque de fúria não é FAIR</w:t>
      </w:r>
    </w:p>
    <w:p>
      <w:r>
        <w:t xml:space="preserve">Inacreditável leva 10 minutos para chegar ao @BarclaysUK então há uma falha e a chamada desliga #fuming #treatcustomersfairly</w:t>
      </w:r>
    </w:p>
    <w:p>
      <w:r>
        <w:t xml:space="preserve">@ggreenwald @SusanSarandon Estamos culpando 5% dos malditos idiotas que estão colocando o Mundo no meio de suas birras. Você é um deles.</w:t>
      </w:r>
    </w:p>
    <w:p>
      <w:r>
        <w:t xml:space="preserve">@SunandBeachBum 'vocês' me enfurecem!</w:t>
      </w:r>
    </w:p>
    <w:p>
      <w:r>
        <w:t xml:space="preserve">@rtrn94 Mine é que o partido decidiu, mas o partido tem sido lentamente transformado em um inferno vingativo de ressentimento masculino branco.</w:t>
      </w:r>
    </w:p>
    <w:p>
      <w:r>
        <w:t xml:space="preserve">Então, #rustido com meu pedido @WishShopping. 6 #meses atrás eu fiz um pedido de mais de $500. Cartão faturado. Nunca #recebido \n#disapontamento</w:t>
      </w:r>
    </w:p>
    <w:p>
      <w:r>
        <w:t xml:space="preserve">Ainda não consigo entrar na porra do meu Snapchat#Snapchat #snap</w:t>
      </w:r>
    </w:p>
    <w:p>
      <w:r>
        <w:t xml:space="preserve">@ThomsonCares Sam- sim, nós temos! Não ajuda em nada! Precisamos desta ordenação o mais rápido possível! Você continua prometendo coisas que não acontecem!!!! #fuming</w:t>
      </w:r>
    </w:p>
    <w:p>
      <w:r>
        <w:t xml:space="preserve">ALGUÉM DEIXA-ME EM MEU CASA, EU APONTO @Ya_Boi_Huck I KILL TH THAT BUGGGER QUANDO EU CHEGO MINHAS MÃOS A ELES #rage #HuckFP2</w:t>
      </w:r>
    </w:p>
    <w:p>
      <w:r>
        <w:t xml:space="preserve">então ef qualquer bumbum que limpei puxou o alarme de incêndio em davis bc eu estava dormindo bem #pissed #upset #tired #sad #tired #hangry ######</w:t>
      </w:r>
    </w:p>
    <w:p>
      <w:r>
        <w:t xml:space="preserve">Por que @dapperlaughs tem que vir a Glasgow em uma noite em que estou trabalhando. Estou eviscerado, esperando por uma aparição há anos.</w:t>
      </w:r>
    </w:p>
    <w:p>
      <w:r>
        <w:t xml:space="preserve">Sinto-me furioso</w:t>
      </w:r>
    </w:p>
    <w:p>
      <w:r>
        <w:t xml:space="preserve">Algumas senhoras mexicanas me irritam muito. Têm sua própria pré-escola de lírios para a porra das crianças, para o bem-estar e para o lixo.</w:t>
      </w:r>
    </w:p>
    <w:p>
      <w:r>
        <w:t xml:space="preserve">Ainda não consigo entrar na porra do meu Snapchat #Snapchat</w:t>
      </w:r>
    </w:p>
    <w:p>
      <w:r>
        <w:t xml:space="preserve">Eu culpo a Natalie por toda a temporada! A temporada teria sido tão diferente se ela não tivesse virado as costas à sua aliança! #pissed #bitter</w:t>
      </w:r>
    </w:p>
    <w:p>
      <w:r>
        <w:t xml:space="preserve">As pessoas irritam minha alma MF</w:t>
      </w:r>
    </w:p>
    <w:p>
      <w:r>
        <w:t xml:space="preserve">Estou tão zangado 😂🙃</w:t>
      </w:r>
    </w:p>
    <w:p>
      <w:r>
        <w:t xml:space="preserve">As pessoas me irritam</w:t>
      </w:r>
    </w:p>
    <w:p>
      <w:r>
        <w:t xml:space="preserve">@leesyatt, você é um homem cruel, cruel. #therewillbeblood #revenge</w:t>
      </w:r>
    </w:p>
    <w:p>
      <w:r>
        <w:t xml:space="preserve">Assim você pode literalmente sentir o seu sangue fervendo.</w:t>
      </w:r>
    </w:p>
    <w:p>
      <w:r>
        <w:t xml:space="preserve">@KatzeAnilothei, esta quantidade de gananciosidade me faz rosnar.</w:t>
      </w:r>
    </w:p>
    <w:p>
      <w:r>
        <w:t xml:space="preserve">Minha mente está em fúria e eu só quero acabar com tudo isso</w:t>
      </w:r>
    </w:p>
    <w:p>
      <w:r>
        <w:t xml:space="preserve">Absolutamente fumegante que alguma mulher saltou para o meu táxi pré-reservado e saiu de carro 😡</w:t>
      </w:r>
    </w:p>
    <w:p>
      <w:r>
        <w:t xml:space="preserve">Não sou nada além de uma bicha odiosa e amarga</w:t>
      </w:r>
    </w:p>
    <w:p>
      <w:r>
        <w:t xml:space="preserve">@FitnessFirstAU algo precisa ser feito em relação às máquinas de porcos - ninguém pode usar 3 máquinas ao mesmo tempo! #angry #notfair #whypay</w:t>
      </w:r>
    </w:p>
    <w:p>
      <w:r>
        <w:t xml:space="preserve">@JrDingy96 O povo Ikr ainda tem um rancor contra ele sem nenhuma razão como a wtf?!</w:t>
      </w:r>
    </w:p>
    <w:p>
      <w:r>
        <w:t xml:space="preserve">@lynnew69 então ele disse falando sobre testamentos incontroláveis de animais ao se mudar para outro elo. Estes comentários não ajudam! #fuming</w:t>
      </w:r>
    </w:p>
    <w:p>
      <w:r>
        <w:t xml:space="preserve">@paulbushnell25 @EE más notícias se encomendado on-line não passou pelo mesmo aconteceu comigo teve que re-comendar pelo telefone #furioso</w:t>
      </w:r>
    </w:p>
    <w:p>
      <w:r>
        <w:t xml:space="preserve">Tão zangado que quero cry😢😢😢</w:t>
      </w:r>
    </w:p>
    <w:p>
      <w:r>
        <w:t xml:space="preserve">OOOOOOOOH MEU DEUS UUUUUGGGGHHHHHHHHH</w:t>
      </w:r>
    </w:p>
    <w:p>
      <w:r>
        <w:t xml:space="preserve">Boycotting @DunkinDonuts até o retorno da manteiga pecan. Eu estou furioso</w:t>
      </w:r>
    </w:p>
    <w:p>
      <w:r>
        <w:t xml:space="preserve">Em 2016, os negros são STILL lutando para serem reconhecidos como seres humanos. #cantsleep #angry</w:t>
      </w:r>
    </w:p>
    <w:p>
      <w:r>
        <w:t xml:space="preserve">minha mãe cortou meu telefone e eu estou tão furiosa 🤗</w:t>
      </w:r>
    </w:p>
    <w:p>
      <w:r>
        <w:t xml:space="preserve">Mais uma vez, a única coisa na minha ração é a ração de naay sobre algo e meu irmão preenchendo todas as lacunas.</w:t>
      </w:r>
    </w:p>
    <w:p>
      <w:r>
        <w:t xml:space="preserve">não posso acreditar que Aquiles me matou! #furioso</w:t>
      </w:r>
    </w:p>
    <w:p>
      <w:r>
        <w:t xml:space="preserve">Perdi alguns pretos e quero vingança, então me coloque no ônibus.</w:t>
      </w:r>
    </w:p>
    <w:p>
      <w:r>
        <w:t xml:space="preserve">@mjmralph então é pobre embalagem minha Amazônia e o vendedor satisfeito deve estar furioso tanto quanto você 😕</w:t>
      </w:r>
    </w:p>
    <w:p>
      <w:r>
        <w:t xml:space="preserve">Onde está seu ultraje quando um negro mata outro negro nas ruas?</w:t>
      </w:r>
    </w:p>
    <w:p>
      <w:r>
        <w:t xml:space="preserve">isso me deixa tão irritado jesus. ninguém está chamando ppl que gosta de hajime abusivo parar com os morcegos lmao</w:t>
      </w:r>
    </w:p>
    <w:p>
      <w:r>
        <w:t xml:space="preserve">Absolutamente fumegante Acabei de riscar todo o meu carro 😡😡😡😡😡😡</w:t>
      </w:r>
    </w:p>
    <w:p>
      <w:r>
        <w:t xml:space="preserve">@Ms_HeartAttack holy merda it just a bee sting like fuck you're not dying</w:t>
      </w:r>
    </w:p>
    <w:p>
      <w:r>
        <w:t xml:space="preserve">Como o fu*k! Quem diabos! moveu minha geladeira!... caso eu bata na porta do senhorio.  #mad*k*</w:t>
      </w:r>
    </w:p>
    <w:p>
      <w:r>
        <w:t xml:space="preserve">Eu não gosto de pessoas que se ofendem com as menores merdas.</w:t>
      </w:r>
    </w:p>
    <w:p>
      <w:r>
        <w:t xml:space="preserve">Que porra devo fazer sem almoço, sem jantar, sem dinheiro e vou trabalhar #furioso #furioso #homem #dia5</w:t>
      </w:r>
    </w:p>
    <w:p>
      <w:r>
        <w:t xml:space="preserve">Se uma pessoa arruinar a temporada 13 para mim, eu ficarei tão zangado</w:t>
      </w:r>
    </w:p>
    <w:p>
      <w:r>
        <w:t xml:space="preserve">Que caralho devo fazer sem almoço, sem jantar, sem dinheiro e vou trabalhar #hangry #day5</w:t>
      </w:r>
    </w:p>
    <w:p>
      <w:r>
        <w:t xml:space="preserve">@firstleeds não só seus ônibus não são confiáveis como sua aplicação e ticket é muito incapaz de entrar em dois ônibus e chegar atrasado ao trabalho #fuming #useless reply</w:t>
      </w:r>
    </w:p>
    <w:p>
      <w:r>
        <w:t xml:space="preserve">Então meu motorista indiano Uber acabou de chamar alguém de "N". Se eu não estivesse em um veículo em movimento eu teria pulado #disgusted #offended</w:t>
      </w:r>
    </w:p>
    <w:p>
      <w:r>
        <w:t xml:space="preserve">A indignação liberal sobre Don King dizendo que a palavra N realmente me irrita. Os progressistas yuppie brancos podem se foder, vergonha para os negros</w:t>
      </w:r>
    </w:p>
    <w:p>
      <w:r>
        <w:t xml:space="preserve">Acabei de pagar pelo frango em @panerabread e não recebi nenhum 😑😑😑 lá vão 4 dólares e eu como cliente #angry</w:t>
      </w:r>
    </w:p>
    <w:p>
      <w:r>
        <w:t xml:space="preserve">mas isso foi um erro e meia desculpa e agora aqui estou eu queimando no inferno para sempre</w:t>
      </w:r>
    </w:p>
    <w:p>
      <w:r>
        <w:t xml:space="preserve">@ManUtd que você teve de mim ao longo dos anos é irrelevante. É uma piada absoluta. #manutd #ticketing #fuming #noloyalty #joke #notimpressed</w:t>
      </w:r>
    </w:p>
    <w:p>
      <w:r>
        <w:t xml:space="preserve">@hollyrobinson__ A Parte 2 - estava zumbindo para um squashie atrevido ou dois - isso NÃO era o que eu esperava. #food #angry @coopuk @coopukfood</w:t>
      </w:r>
    </w:p>
    <w:p>
      <w:r>
        <w:t xml:space="preserve">Os tasers imobilizam-se, se você taser alguém, por que diabos você precisa atirar um segundo depois?! Isto é realmente doentio!  #wtf #murder</w:t>
      </w:r>
    </w:p>
    <w:p>
      <w:r>
        <w:t xml:space="preserve">Além! Você não se limita a dizer a um verdadeiro hoopjunkie de sangue para trocar uma equipe de f*c@n' que juz destruiu sua própria equipe. Você não diz nada!</w:t>
      </w:r>
    </w:p>
    <w:p>
      <w:r>
        <w:t xml:space="preserve">@ChurdAllan fodeu meu cupom com esse objetivo! #raging</w:t>
      </w:r>
    </w:p>
    <w:p>
      <w:r>
        <w:t xml:space="preserve">A LVG subornou todos os árbitros contra a Utd para sua própria vingança pessoal. Isso foi uma falta de sua autoria.</w:t>
      </w:r>
    </w:p>
    <w:p>
      <w:r>
        <w:t xml:space="preserve">Agora que toda a raiva dos palhaços me assustou de morte, vou chorar no meu quarto.</w:t>
      </w:r>
    </w:p>
    <w:p>
      <w:r>
        <w:t xml:space="preserve">O pior jurado de todos os tempos? Michelle. Você era a maior ameaça de Nicole. #bitter #bb18</w:t>
      </w:r>
    </w:p>
    <w:p>
      <w:r>
        <w:t xml:space="preserve">Sua foto no twitter só me faz fumaça.</w:t>
      </w:r>
    </w:p>
    <w:p>
      <w:r>
        <w:t xml:space="preserve">@leesyatt, você é um homem cruel, cruel. #therewillbeblood</w:t>
      </w:r>
    </w:p>
    <w:p>
      <w:r>
        <w:t xml:space="preserve">É realmente para minha carreira louca que o jogo é uma droga, e o esporte faz um trabalho ruim todos os anos nessa merda.</w:t>
      </w:r>
    </w:p>
    <w:p>
      <w:r>
        <w:t xml:space="preserve">@NeoFundie @fitchest Ha. Certo. Eu sou de San Jose, CA, e fiquei ofendido com você ali mesmo. Dave, da próxima vez vá dar um passeio ou algo assim.</w:t>
      </w:r>
    </w:p>
    <w:p>
      <w:r>
        <w:t xml:space="preserve">@FitnessFirstAU algo precisa ser feito em relação às máquinas de porcos - ninguém pode usar 3 máquinas ao mesmo tempo!  #nãofair #whypay</w:t>
      </w:r>
    </w:p>
    <w:p>
      <w:r>
        <w:t xml:space="preserve">Pergunto-me qual será a próxima cidade americana a protestar contra os tiroteios da polícia. Quem será o próximo? Smh. #quando vai parar de raiva #howmanymoretimes</w:t>
      </w:r>
    </w:p>
    <w:p>
      <w:r>
        <w:t xml:space="preserve">@politico @realDonaldTrump outro homem branco furioso!</w:t>
      </w:r>
    </w:p>
    <w:p>
      <w:r>
        <w:t xml:space="preserve">Têm meias pop pequenas calçadas e elas COLOCAM-SE DENTRO DE MEIA #rage</w:t>
      </w:r>
    </w:p>
    <w:p>
      <w:r>
        <w:t xml:space="preserve">A maioria das pessoas me irrita, cba com pessoas ahahah</w:t>
      </w:r>
    </w:p>
    <w:p>
      <w:r>
        <w:t xml:space="preserve">@oscar_perria um pirralho multimilionário mimado, que se enfurece com a sua própria justiça bc seu amigo é muçulmano é um tchau sem começo!</w:t>
      </w:r>
    </w:p>
    <w:p>
      <w:r>
        <w:t xml:space="preserve">Não use @mothercareuk @Mothercarehelport novamente!! Esses caras não conseguem acertar nada!!</w:t>
      </w:r>
    </w:p>
    <w:p>
      <w:r>
        <w:t xml:space="preserve">@kingvee_ don't provoque me à raiva</w:t>
      </w:r>
    </w:p>
    <w:p>
      <w:r>
        <w:t xml:space="preserve">Você reclama o tempo todo e depois se pergunta por que as pessoas nunca querem vê-lo. Você me irrita. Stfuuu!!!!</w:t>
      </w:r>
    </w:p>
    <w:p>
      <w:r>
        <w:t xml:space="preserve">Sangue fervendo</w:t>
      </w:r>
    </w:p>
    <w:p>
      <w:r>
        <w:t xml:space="preserve">Deixe isso aí, regra, não deixe 1 de limpeza de carpetes!!! #furioso #pouco é uma bomba anatômica #derrame acidental de cervejas no tapete</w:t>
      </w:r>
    </w:p>
    <w:p>
      <w:r>
        <w:t xml:space="preserve">@DarkLuneFantasy wallah meu sangue está fervendo Preciso tirar uma soneca ugh</w:t>
      </w:r>
    </w:p>
    <w:p>
      <w:r>
        <w:t xml:space="preserve">Eu juro que se @devincameron23 me bloquear, eu vou bater nas costas dela.</w:t>
      </w:r>
    </w:p>
    <w:p>
      <w:r>
        <w:t xml:space="preserve">@jennylhowe estou com raiva do aluno por ser racista, e do professor por não pará-lo, e da turma por deixá-lo passar.</w:t>
      </w:r>
    </w:p>
    <w:p>
      <w:r>
        <w:t xml:space="preserve">Estou prestes a bloquear todas as pessoas em todos os lugares que posam sobre a tempestade. Acho que todos estão cientes da maldita chuva e do que não desistiu. #maldita #raga</w:t>
      </w:r>
    </w:p>
    <w:p>
      <w:r>
        <w:t xml:space="preserve">Hoje sou apenas uma bola fumegante de raiva 🙃</w:t>
      </w:r>
    </w:p>
    <w:p>
      <w:r>
        <w:t xml:space="preserve">Só soube disto hoje devido ao meu bff me dizer. Estou tão enojado e ofendido com isto.</w:t>
      </w:r>
    </w:p>
    <w:p>
      <w:r>
        <w:t xml:space="preserve">@VerizonSupport obrigado por dizer que minha esposa e eu estávamos recebendo nossos iphones hoje e depois perdemos os dois sem ETA #thanks #angry</w:t>
      </w:r>
    </w:p>
    <w:p>
      <w:r>
        <w:t xml:space="preserve">A @FirstBSA não aparecendo? Por que não estou surpreso. Atrasado para o trabalho novamente! #fuming</w:t>
      </w:r>
    </w:p>
    <w:p>
      <w:r>
        <w:t xml:space="preserve">Os policiais.... NÃO devem ter o direito de simplesmente 'atirar' em seres humanos sem provocação. É errado.\n@ORConservador @MichaelaAngelaD</w:t>
      </w:r>
    </w:p>
    <w:p>
      <w:r>
        <w:t xml:space="preserve">já irritado</w:t>
      </w:r>
    </w:p>
    <w:p>
      <w:r>
        <w:t xml:space="preserve">... festa plana e eu instantaneamente fico preso a isso. #fuming</w:t>
      </w:r>
    </w:p>
    <w:p>
      <w:r>
        <w:t xml:space="preserve">@XemitSellsMagic adiciona rastreamento, mas se ressente deles</w:t>
      </w:r>
    </w:p>
    <w:p>
      <w:r>
        <w:t xml:space="preserve">@FoxNews @SheriffClarke @FoxNewsInsider Este homem é uma afronta ao nosso sistema de justiça.</w:t>
      </w:r>
    </w:p>
    <w:p>
      <w:r>
        <w:t xml:space="preserve">ALGUÉM DEIXA-ME EM MINHA CASA, EU APONTO @Ya_Boi_Huck I KILL TH THAT BUGGER QUANDO EU CHEGO MINHAS A ELES #HuckFP2</w:t>
      </w:r>
    </w:p>
    <w:p>
      <w:r>
        <w:t xml:space="preserve">@ChronAVT ummmm, o blog diz 'com Simon Stehr fingindo o 7º'...espero uma investigação imediatamente. Este é um #outrage</w:t>
      </w:r>
    </w:p>
    <w:p>
      <w:r>
        <w:t xml:space="preserve">@GroupAnon, um bandido negro armado com um registro carregando uma arma ilegalmente é baleado por um policial negro. #outrage Isto é uma piada. Deixem-nos destruir sua cidade</w:t>
      </w:r>
    </w:p>
    <w:p>
      <w:r>
        <w:t xml:space="preserve">..... acorda e diz "você já tentou trocar a fralda dela?" 😡👊🏼 #rage!!!!</w:t>
      </w:r>
    </w:p>
    <w:p>
      <w:r>
        <w:t xml:space="preserve">Alguém precisa dizer a Candice que ela vai ficar presa com aquele beicinho de merda se o vento mudar. #GBBO</w:t>
      </w:r>
    </w:p>
    <w:p>
      <w:r>
        <w:t xml:space="preserve">@brian5ou6 desligue essa merda!   Botão Home sob Accessibility. \Quando é que a inovação se tornou uma foda mental? . #iphonePhoneHome</w:t>
      </w:r>
    </w:p>
    <w:p>
      <w:r>
        <w:t xml:space="preserve">Eu adoro quando as pessoas fazem planos para mim sem realmente me incluir neste processo #rage</w:t>
      </w:r>
    </w:p>
    <w:p>
      <w:r>
        <w:t xml:space="preserve">@ggreenwald Smh, remover agora o estabelecimento ideologicamente falido e oportunista. Eles estão queimando todas as pontes e contratos sociais. #anger</w:t>
      </w:r>
    </w:p>
    <w:p>
      <w:r>
        <w:t xml:space="preserve">@brendancoots, onde está seu ultraje por seu partido ter nomeado uma pessoa mentirosa e corrupta? E que recebeu doações de nações que apóiam o terror</w:t>
      </w:r>
    </w:p>
    <w:p>
      <w:r>
        <w:t xml:space="preserve">@edquinn63 como você pode até mesmo esquecer de pegar sua criança favorita da escola #offended</w:t>
      </w:r>
    </w:p>
    <w:p>
      <w:r>
        <w:t xml:space="preserve">Eu fico tão irritado com pessoas que não sabem que você não tem um sinal de parada em Francis e você tem na Foster #road #rage</w:t>
      </w:r>
    </w:p>
    <w:p>
      <w:r>
        <w:t xml:space="preserve">@soyoprincess eles me irritam. Eles e suas máscaras de polegada de espessura</w:t>
      </w:r>
    </w:p>
    <w:p>
      <w:r>
        <w:t xml:space="preserve">@ChurdAllan fodeu meu cupom com esse objetivo!</w:t>
      </w:r>
    </w:p>
    <w:p>
      <w:r>
        <w:t xml:space="preserve">Como Natalie era uma das três favoritas?! #toofaced e #bitter 🙄</w:t>
      </w:r>
    </w:p>
    <w:p>
      <w:r>
        <w:t xml:space="preserve">@dcexaminer Democratas e seus eleitores têm tolerância zero para a honestidade. Eles associam a honestidade à raiva e ao ódio.</w:t>
      </w:r>
    </w:p>
    <w:p>
      <w:r>
        <w:t xml:space="preserve">@gerfingerpoken #rage?? O #CrookedCourt disse #rage MANY times to explain away the brutal killings of #Petits by #Hayes &amp; #Komisarjevsky</w:t>
      </w:r>
    </w:p>
    <w:p>
      <w:r>
        <w:t xml:space="preserve">Por que não podemos, irmãos, nos proteger uns aos outros? Ninguém está falando sério, e isso me deixa furioso. Não se deixe enganar, pense apenas no Fred'. #mayfield</w:t>
      </w:r>
    </w:p>
    <w:p>
      <w:r>
        <w:t xml:space="preserve">..... acorda e diz "você já tentou trocar a fralda dela?" 😡👊🏼 !!!!</w:t>
      </w:r>
    </w:p>
    <w:p>
      <w:r>
        <w:t xml:space="preserve">@ManUtd que você teve de mim ao longo dos anos é irrelevante. É uma piada absoluta. #manutd #ticketing #noloyalty #joke #notimpressed</w:t>
      </w:r>
    </w:p>
    <w:p>
      <w:r>
        <w:t xml:space="preserve">Todo o inferno está se soltando em Charlotte. #CharlotteProtest #anger #looting</w:t>
      </w:r>
    </w:p>
    <w:p>
      <w:r>
        <w:t xml:space="preserve">Há um tal de Bpharm4, Eish, que traz raiva em minha vida. Quando eu o vejo como a escuridão me enche @RamatsobaneM saberá</w:t>
      </w:r>
    </w:p>
    <w:p>
      <w:r>
        <w:t xml:space="preserve">tive uma hora de prática de futebol sob o sol fervente e agora tenho 2 horas de prática de voleibol sob o SOL Fervente</w:t>
      </w:r>
    </w:p>
    <w:p>
      <w:r>
        <w:t xml:space="preserve">teste #de raiva</w:t>
      </w:r>
    </w:p>
    <w:p>
      <w:r>
        <w:t xml:space="preserve">@WatcherDev @WarcraftDevs põem tantos pontos de artefatos em fúria e cant raid... literalmente desperdiçado 1 mês da minha vida! Obrigado nevasca</w:t>
      </w:r>
    </w:p>
    <w:p>
      <w:r>
        <w:t xml:space="preserve">Como é suposto funcionar se você fizer isso? Wtf dude? Obrigado por me chatear. #furioso</w:t>
      </w:r>
    </w:p>
    <w:p>
      <w:r>
        <w:t xml:space="preserve">eu estava com raiva.</w:t>
      </w:r>
    </w:p>
    <w:p>
      <w:r>
        <w:t xml:space="preserve">Essa sensação quando você viaja 700 milhas para pegar um formulário que chega no correio dois dias depois de você sair. #fume</w:t>
      </w:r>
    </w:p>
    <w:p>
      <w:r>
        <w:t xml:space="preserve">@cineworld 'Parabéns, seu 1 mês gratuito foi ativado' Então cobra £34,80 no mesmo mês. Absolutamente furioso 😡</w:t>
      </w:r>
    </w:p>
    <w:p>
      <w:r>
        <w:t xml:space="preserve">@tmz @HarveyLevinTMZ O inferno não tem fúria como a de uma mulher desprezada.    O caso é esse.  Não a paternidade</w:t>
      </w:r>
    </w:p>
    <w:p>
      <w:r>
        <w:t xml:space="preserve">as pessoas heterossexuais são canoodling no quad e eu estou # ofendido</w:t>
      </w:r>
    </w:p>
    <w:p>
      <w:r>
        <w:t xml:space="preserve">Eu posso definitivamente sentir minha irritação hoje, Senhor, me dê forças</w:t>
      </w:r>
    </w:p>
    <w:p>
      <w:r>
        <w:t xml:space="preserve">@RobertTaitWHU contra Chelsea tudo é possível haha. Estou me preocupando com essa aposta 🙄🙄🙄🙄🙄🙄🙄</w:t>
      </w:r>
    </w:p>
    <w:p>
      <w:r>
        <w:t xml:space="preserve">Quando você bate um recorde em #madden eu gostaria que não dissesse a mesma merda depois de cada pressa como você acabou de bater o recorde. #shutupphilsimms</w:t>
      </w:r>
    </w:p>
    <w:p>
      <w:r>
        <w:t xml:space="preserve">@DFSCare aparentemente você deve entrar em contato comigo. Os sofás foram destinados a serem entregues hoje. Os antigos se foram. Sentados no chão. Sem sofás! #fuming</w:t>
      </w:r>
    </w:p>
    <w:p>
      <w:r>
        <w:t xml:space="preserve">Tenho 1000 ursos pardos raivosos que vou espalhar em bairros de toda a América. São refugiados pobres!</w:t>
      </w:r>
    </w:p>
    <w:p>
      <w:r>
        <w:t xml:space="preserve">@oreillyfactor why dont #blm #thugs want #justice when its black on black #gang crime? Eles só #rage and cry #racism when its a #cop</w:t>
      </w:r>
    </w:p>
    <w:p>
      <w:r>
        <w:t xml:space="preserve">@mandyjohnson Vou ser honesto... Espero que a chata do sul com o beicinho de "olhe para mim" saia esta semana! Selasi #FTW</w:t>
      </w:r>
    </w:p>
    <w:p>
      <w:r>
        <w:t xml:space="preserve">Zero ajuda de @ups atendimento ao cliente. Apenas empurrando o dólar para frente e para trás e prometendo ligações de retorno que não acontecem.  #aversão</w:t>
      </w:r>
    </w:p>
    <w:p>
      <w:r>
        <w:t xml:space="preserve">@mdivincenzo9 ele é estúpido, eu o odeio rs #mdivincenzo9 ele é estúpido, eu o odeio rs #mdivincenzo9 ele é estúpido</w:t>
      </w:r>
    </w:p>
    <w:p>
      <w:r>
        <w:t xml:space="preserve">@SkyUK que piada!! Cortar nossa internet cedo "por engano" e depois não a reintegrar quando não precisarmos mais de um engenheiro 😡</w:t>
      </w:r>
    </w:p>
    <w:p>
      <w:r>
        <w:t xml:space="preserve">@Slippus @PureGym yeah Recebi hoje uma multa pela qual estou furioso, atualmente apelando depois de ter sido membro por tanto tempo...</w:t>
      </w:r>
    </w:p>
    <w:p>
      <w:r>
        <w:t xml:space="preserve">As pessoas me irritam 🙄</w:t>
      </w:r>
    </w:p>
    <w:p>
      <w:r>
        <w:t xml:space="preserve">Homens em fúria atingem aqueles que os desejam melhor. #raiva #emoções #negativas #positivas #desejam #marciais #artes #controle #crença #melhor #esperança</w:t>
      </w:r>
    </w:p>
    <w:p>
      <w:r>
        <w:t xml:space="preserve">Em 2016, os negros são STILL lutando para serem reconhecidos como seres humanos. #cantsleep</w:t>
      </w:r>
    </w:p>
    <w:p>
      <w:r>
        <w:t xml:space="preserve">Juro que se @devincameron23 me bloquear, vou bater nas costas dela #revenge</w:t>
      </w:r>
    </w:p>
    <w:p>
      <w:r>
        <w:t xml:space="preserve">@SkyUK que piada!! Cortar nossa internet cedo "por engano" e depois não a reintegre quando não precisarmos mais de um engenheiro 😡 #fuming</w:t>
      </w:r>
    </w:p>
    <w:p>
      <w:r>
        <w:t xml:space="preserve">@RealBD_ @ReyesAverie 47 negros desarmados mortos por policiais brancos em 2015. Que muitos morrem todos os meses em Chicago, onde o #outrage</w:t>
      </w:r>
    </w:p>
    <w:p>
      <w:r>
        <w:t xml:space="preserve">@bt_uk por que o rastreamento mostra meu equipamento entregue, quando não foi? Por que meu serviço é repentinamente atrasado? Já temos 3 semanas.</w:t>
      </w:r>
    </w:p>
    <w:p>
      <w:r>
        <w:t xml:space="preserve">Ela realmente precisa fazer beicinho o tempo todo - me enervar #GBBO</w:t>
      </w:r>
    </w:p>
    <w:p>
      <w:r>
        <w:t xml:space="preserve">Já colocou seu punho na tela de seus laptops? Se sim, seu tempo para um novo lmao #rage #anger #hp</w:t>
      </w:r>
    </w:p>
    <w:p>
      <w:r>
        <w:t xml:space="preserve">@snowangel415 @cjwalters66 Talvez também ser atacado pelos fãs raivosos do Tom, para quem ele e suas roupas sempre foram perfeitas, também me afastou dele...</w:t>
      </w:r>
    </w:p>
    <w:p>
      <w:r>
        <w:t xml:space="preserve">Caros futuros jogadores "big brother", basta perseguir pilas durante toda a temporada e você também pode ganhar 500,00 dólares e um Sti #bb18 #bitter</w:t>
      </w:r>
    </w:p>
    <w:p>
      <w:r>
        <w:t xml:space="preserve">@VanDashNessa @taotao_salupa5 Também não havia ninguém naquela rua queimando e saqueando e aterrorizando cidadãos inocentes.</w:t>
      </w:r>
    </w:p>
    <w:p>
      <w:r>
        <w:t xml:space="preserve">@Disneyland #nothappy and stillcharging the #fullprice 😡😡 #fuming some your #bestrides 😳😳</w:t>
      </w:r>
    </w:p>
    <w:p>
      <w:r>
        <w:t xml:space="preserve">Esqueci de jantar e agora estou furioso com tudo e com todos</w:t>
      </w:r>
    </w:p>
    <w:p>
      <w:r>
        <w:t xml:space="preserve">a menina sentada na minha frente está mastigando sua chiclete como uma vaca e eu estou pronto para quebrar 🤗</w:t>
      </w:r>
    </w:p>
    <w:p>
      <w:r>
        <w:t xml:space="preserve">@sebbyD27850 ambos são absurdos. Se há injustiça contra os negros, por que acrescentar a isso destruindo a propriedade negra. É raiva mal direcionada</w:t>
      </w:r>
    </w:p>
    <w:p>
      <w:r>
        <w:t xml:space="preserve">Alguém pode me fazer uma lista prioritária de quais coisas eu deveria ficar indignado em + em que ordem?  #racismo # direitos dos animais #aborto #cops</w:t>
      </w:r>
    </w:p>
    <w:p>
      <w:r>
        <w:t xml:space="preserve">@VodafoneUKhelp @VodafoneUK wow!! Minha conta é de £44,77 e tenho um texto de você para provar isso e você pegou £148!!!!! #swines #con!</w:t>
      </w:r>
    </w:p>
    <w:p>
      <w:r>
        <w:t xml:space="preserve">Você é um garoto do caralho, se você corre por rotas de arrasto de volta para trás em Madden</w:t>
      </w:r>
    </w:p>
    <w:p>
      <w:r>
        <w:t xml:space="preserve">Fiquei com febre alta e fiquei com sangue fervente</w:t>
      </w:r>
    </w:p>
    <w:p>
      <w:r>
        <w:t xml:space="preserve">@canada4trumpnow @donlemon ele tem MÁ TEMPERAMENTO #tantrums #HissyFits</w:t>
      </w:r>
    </w:p>
    <w:p>
      <w:r>
        <w:t xml:space="preserve">Eu não posso nem mesmo agora #bb18 #rage</w:t>
      </w:r>
    </w:p>
    <w:p>
      <w:r>
        <w:t xml:space="preserve">@Daniel_Sankey @hayleyp79 Haha.... Na verdade, depois dos Doggies, eu estou atrapalhando qualquer um, menos a GWS! #bitter</w:t>
      </w:r>
    </w:p>
    <w:p>
      <w:r>
        <w:t xml:space="preserve">Por que as pessoas que não têm iPhones são tão amargas com iPhones???? Alguém pode explicar</w:t>
      </w:r>
    </w:p>
    <w:p>
      <w:r>
        <w:t xml:space="preserve">@RonMexico760 O cara que chama as pessoas de 'cuck' e é anti-BLM se ofende com a idéia de que ele pode não ser a favor da reforma do policiamento? Isso é incrível.</w:t>
      </w:r>
    </w:p>
    <w:p>
      <w:r>
        <w:t xml:space="preserve">@deshbhakthoon sempre infeliz e facilmente ofendido.</w:t>
      </w:r>
    </w:p>
    <w:p>
      <w:r>
        <w:t xml:space="preserve">@SusanHensA exibição vergonhosa que eu assisti hoje me deixou tão emocionado com tanta raiva que eu tenho vontade de explodir, aqueles palhaços deveriam assisti-la</w:t>
      </w:r>
    </w:p>
    <w:p>
      <w:r>
        <w:t xml:space="preserve">Todo o inferno está se soltando em Charlotte. #CharlotteProtest #looting</w:t>
      </w:r>
    </w:p>
    <w:p>
      <w:r>
        <w:t xml:space="preserve">Quando você ainda tem uma temporada inteira de Wentworth para assistir e um conas estúpido no trabalho estraga tudo para nós 😭😭 @__KirstyGA #oldcunt</w:t>
      </w:r>
    </w:p>
    <w:p>
      <w:r>
        <w:t xml:space="preserve">Metade do Epicentro está fechada por toda a parte e eu estourei em lágrimas, isto é terrível #KeithLamontScott</w:t>
      </w:r>
    </w:p>
    <w:p>
      <w:r>
        <w:t xml:space="preserve">Não dar uma foda é melhor do que vingança.</w:t>
      </w:r>
    </w:p>
    <w:p>
      <w:r>
        <w:t xml:space="preserve">@winksahoy estamos prestes a ser cagados pela fúria do inverno do nada</w:t>
      </w:r>
    </w:p>
    <w:p>
      <w:r>
        <w:t xml:space="preserve">@GrxjicTank PORQUÊ! Por que você queria ofender os americanos?</w:t>
      </w:r>
    </w:p>
    <w:p>
      <w:r>
        <w:t xml:space="preserve">@RealBD_ @ReyesAverie 47 negros desarmados mortos por policiais brancos em 2015. Que muitos morrem todos os meses em Chicago, onde a</w:t>
      </w:r>
    </w:p>
    <w:p>
      <w:r>
        <w:t xml:space="preserve">@CI Acho que a Monalisa não tem respeito por ninguém além dela mesma! Acho que ela vai estragar algumas plumas. #A Cadeia</w:t>
      </w:r>
    </w:p>
    <w:p>
      <w:r>
        <w:t xml:space="preserve">@DPDD_UK Eu pedi que meu pacote fosse entregue em uma loja de retirada e não no meu endereço #poorcustomerservice</w:t>
      </w:r>
    </w:p>
    <w:p>
      <w:r>
        <w:t xml:space="preserve">Pensei que o pacote do Xbox one's madden viria com uma cópia física do madden e não um code😴, vai demorar uma eternidade para baixar rs</w:t>
      </w:r>
    </w:p>
    <w:p>
      <w:r>
        <w:t xml:space="preserve">@canada4trumpnow @donlemon ele tem MÁ TEMPERAMENTO #HissyFits</w:t>
      </w:r>
    </w:p>
    <w:p>
      <w:r>
        <w:t xml:space="preserve">#O meu #sangue é tão #moroso para satanás testar #becouse #cleanse pelo #sangue de #Jesus christ....#amen.</w:t>
      </w:r>
    </w:p>
    <w:p>
      <w:r>
        <w:t xml:space="preserve">O novo emoji de arma em iOS10 não é suficiente para mostrar a raiva que tenho em relação a uma série de coisas.</w:t>
      </w:r>
    </w:p>
    <w:p>
      <w:r>
        <w:t xml:space="preserve">@BigBrother__USA ela é apenas uma invejosa e um bebê chorão! #bitter #gladsheisgone #crybaby</w:t>
      </w:r>
    </w:p>
    <w:p>
      <w:r>
        <w:t xml:space="preserve">Só quero saber por que não há indignação por crimes negros e ninguém conhece essas vítimas, mas a BLM quer matar policiais com base na mídia.</w:t>
      </w:r>
    </w:p>
    <w:p>
      <w:r>
        <w:t xml:space="preserve">Para sempre irritado que arruinou a ligação/amizade entre Molly e Morgan #bitter</w:t>
      </w:r>
    </w:p>
    <w:p>
      <w:r>
        <w:t xml:space="preserve">O comentarista de rádio Spurs se referiu a Mauricio Pochettino como 'MoPo' e eu senti uma súbita onda de raiva.</w:t>
      </w:r>
    </w:p>
    <w:p>
      <w:r>
        <w:t xml:space="preserve">@sueblue35 @nsoz7 @immortalbulldog huh? Nós temos um treinador de sprint? Somos o time mais lento do comp. Falando em roubar a vida. #outrage</w:t>
      </w:r>
    </w:p>
    <w:p>
      <w:r>
        <w:t xml:space="preserve">Não acredito que só tenho 2 dias de folga 🙄 #backtoreality #raging</w:t>
      </w:r>
    </w:p>
    <w:p>
      <w:r>
        <w:t xml:space="preserve">@Austin4evaLEEDS fumegando!</w:t>
      </w:r>
    </w:p>
    <w:p>
      <w:r>
        <w:t xml:space="preserve">Fazendo uma pausa da #stupidez geral de certas #pessoas na #internet.</w:t>
      </w:r>
    </w:p>
    <w:p>
      <w:r>
        <w:t xml:space="preserve">Já colocou seu punho na tela de seus laptops? Se sim, seu tempo para um novo lmao #hp</w:t>
      </w:r>
    </w:p>
    <w:p>
      <w:r>
        <w:t xml:space="preserve">-O meu irmão me agarrou de forma agressiva e como sempre @ImpetuousFiend fez birras como uma criança que só sabe se expressar...</w:t>
      </w:r>
    </w:p>
    <w:p>
      <w:r>
        <w:t xml:space="preserve">Não se junte a @BTCare eles pousam o telefone em você, falam sobre você e são rudes. Tirando dinheiro do meu acc willynilly!</w:t>
      </w:r>
    </w:p>
    <w:p>
      <w:r>
        <w:t xml:space="preserve">@Casper10666 Eu lhes asseguro que não há risos, mas sim aumento da raiva aos custos, e da arrogância de Westminster.</w:t>
      </w:r>
    </w:p>
    <w:p>
      <w:r>
        <w:t xml:space="preserve">As pessoas precisam de uma maneira de escapar, escapar do que... Este mundo corrompido. Esta realidade. Esta piada, esta fúria de dor e estresse constantes, precisamos de férias...</w:t>
      </w:r>
    </w:p>
    <w:p>
      <w:r>
        <w:t xml:space="preserve">Eu amo meu povo negro..... Eu realmente amo. Mas .... meu povo realmente me irrita, porque eu sou diferente. 😑</w:t>
      </w:r>
    </w:p>
    <w:p>
      <w:r>
        <w:t xml:space="preserve">Eu não falo de política porque as pessoas hoje em dia se ofendem facilmente!</w:t>
      </w:r>
    </w:p>
    <w:p>
      <w:r>
        <w:t xml:space="preserve">@MannyM83 @DareToReagan oh yeah. Odeio o ataque aéreo e não gosto do ataque Oregon/Baylor e também não sou fã do ole miss one</w:t>
      </w:r>
    </w:p>
    <w:p>
      <w:r>
        <w:t xml:space="preserve">@AskPS_UK não recebeu o e-mail de verificação, pediu que ele fosse reenviado 5 vezes, ainda nada.</w:t>
      </w:r>
    </w:p>
    <w:p>
      <w:r>
        <w:t xml:space="preserve">Inacreditável leva 10 minutos para chegar ao @BarclaysUK então há uma falha e a chamada desliga #treatcustomersfairly</w:t>
      </w:r>
    </w:p>
    <w:p>
      <w:r>
        <w:t xml:space="preserve">@Will_0004 Nenhuma justificativa para atirar sem provocação, mesmo que a pessoa tenha uma história ruim. Justificativa não é o caminho a seguir</w:t>
      </w:r>
    </w:p>
    <w:p>
      <w:r>
        <w:t xml:space="preserve">Eu realmente acho que tenho problemas de raiva</w:t>
      </w:r>
    </w:p>
    <w:p>
      <w:r>
        <w:t xml:space="preserve">@judy_that Im honestly ofended</w:t>
      </w:r>
    </w:p>
    <w:p>
      <w:r>
        <w:t xml:space="preserve">Michelle é um dos piores jogadores da história da bb #bb18 #bbfinale #bitter</w:t>
      </w:r>
    </w:p>
    <w:p>
      <w:r>
        <w:t xml:space="preserve">Estou tão aborrecido/sad YouTube está se queimando até o chão 🙄🙄</w:t>
      </w:r>
    </w:p>
    <w:p>
      <w:r>
        <w:t xml:space="preserve">Como posso dizer Feliz Aniversário, quando você não está feliz... #ampalaya #ampalaya #paitpaitanangpeg</w:t>
      </w:r>
    </w:p>
    <w:p>
      <w:r>
        <w:t xml:space="preserve">Acabei de pagar pelo frango em @panerabread e não recebi nenhum 😑😑😑 lá vão 4 dólares e eu como cliente</w:t>
      </w:r>
    </w:p>
    <w:p>
      <w:r>
        <w:t xml:space="preserve">Nunca esquecer que a 5Live cancelou programas, para permitir que eles estendessem 606 para que as pessoas pudessem ligar e detalhar sua indignação após nosso comportamento</w:t>
      </w:r>
    </w:p>
    <w:p>
      <w:r>
        <w:t xml:space="preserve">Quando alguém diz rudemente que todas as mulheres devem ter cabelos compridos e sua feminista interior tenta não se enfurecer</w:t>
      </w:r>
    </w:p>
    <w:p>
      <w:r>
        <w:t xml:space="preserve">Absolutamente enfurecido com as mudanças no CAS, que piada</w:t>
      </w:r>
    </w:p>
    <w:p>
      <w:r>
        <w:t xml:space="preserve">As garotas me irritam tanto rs</w:t>
      </w:r>
    </w:p>
    <w:p>
      <w:r>
        <w:t xml:space="preserve">@LickMeLucas ...Estou esperando que você perceba que eu estou... de 0 a 100 muito rápido com a irritação.</w:t>
      </w:r>
    </w:p>
    <w:p>
      <w:r>
        <w:t xml:space="preserve">@xxmariab escute yh não me provoque porque eu vou fazer você chorar</w:t>
      </w:r>
    </w:p>
    <w:p>
      <w:r>
        <w:t xml:space="preserve">@luxbet Você distribuiu alguma pizza? Falha séria #faunoso #furioso #fúria</w:t>
      </w:r>
    </w:p>
    <w:p>
      <w:r>
        <w:t xml:space="preserve">Maldito bilhete de estacionamento 😒💸</w:t>
      </w:r>
    </w:p>
    <w:p>
      <w:r>
        <w:t xml:space="preserve">@DFSCare aparentemente você deve entrar em contato comigo. Os sofás foram destinados a serem entregues hoje. Os antigos se foram. Sentados no chão. Sem sofás!</w:t>
      </w:r>
    </w:p>
    <w:p>
      <w:r>
        <w:t xml:space="preserve">@ThomsonCares Sam- sim, nós temos! Não ajuda em nada! Precisamos desta ordenação o mais rápido possível! Você continua prometendo coisas que não acontecem!!!!</w:t>
      </w:r>
    </w:p>
    <w:p>
      <w:r>
        <w:t xml:space="preserve">Eles são como os apologistas do estupro que (inadvertidamente?) fazem os homens parecerem bestas raivosas e sem sentido. Com amigos como estes...</w:t>
      </w:r>
    </w:p>
    <w:p>
      <w:r>
        <w:t xml:space="preserve">E ela ficou toda irritada me dizendo "mas o que estaria fazendo um cara de 40 anos procurando por uma garota como você" e eu me senti # ofendido</w:t>
      </w:r>
    </w:p>
    <w:p>
      <w:r>
        <w:t xml:space="preserve">@aGirlHasNo_Name @MdlMurray baleado por uma mulher negra da polícia Típico pensamento lunático. #Hillary #divide #chaos</w:t>
      </w:r>
    </w:p>
    <w:p>
      <w:r>
        <w:t xml:space="preserve">@UnitedFrontRev @JuanDeznuts @LucidHurricane_ sex offense happens across ALL races, cultures, and creeds &amp; they should be castrated</w:t>
      </w:r>
    </w:p>
    <w:p>
      <w:r>
        <w:t xml:space="preserve">@JasonMillerinDC @realDonaldTrump Prudence sugere que um choque de 8+% durante 2-3 semanas deve ser visto com SKEPTICISMO. Eixo de mídia/HRC #angry</w:t>
      </w:r>
    </w:p>
    <w:p>
      <w:r>
        <w:t xml:space="preserve">@lesyoung01 um cão raivoso sendo montado pela criança que comeu toda a carne de um companheiro e os membros dos outros adultos.</w:t>
      </w:r>
    </w:p>
    <w:p>
      <w:r>
        <w:t xml:space="preserve">@TheOneSoleShoe isso é uma coisa, mas atacar e odiar é pior - isso nos torna como o comportamento vingativo irado que detestamos</w:t>
      </w:r>
    </w:p>
    <w:p>
      <w:r>
        <w:t xml:space="preserve">Apagar esta merda Josh acabou de me fotografar na tela</w:t>
      </w:r>
    </w:p>
    <w:p>
      <w:r>
        <w:t xml:space="preserve">Alguém pode me fazer uma lista prioritária de quais coisas eu deveria ficar indignado em + em que ordem? #outrage #racismo # direitos dos animais #aborto #cops</w:t>
      </w:r>
    </w:p>
    <w:p>
      <w:r>
        <w:t xml:space="preserve">@CorbettBarr @pjrvs @brianclark true. Só eu cuspindo veneno porque ainda estou amargo com Stripe. Como um velho gritando de seu alpendre.</w:t>
      </w:r>
    </w:p>
    <w:p>
      <w:r>
        <w:t xml:space="preserve">nunca mais vou assistir à anatomia cinzenta nunca mais se Shonda Rimes tirar outro OG character☹️☹️☹️☹️☹️☹️☹️☹☹️☹️☹️☹️️ #fuming</w:t>
      </w:r>
    </w:p>
    <w:p>
      <w:r>
        <w:t xml:space="preserve">O que aconteceria se eu dissesse a algumas pessoas a verdade #savage #uhoh #angry</w:t>
      </w:r>
    </w:p>
    <w:p>
      <w:r>
        <w:t xml:space="preserve">Você nunca encontrará alguém que o amasse como eu o amei. E que meu amor, será minha vingança.</w:t>
      </w:r>
    </w:p>
    <w:p>
      <w:r>
        <w:t xml:space="preserve">A @FirstBSA não aparecendo? Por que não estou surpreso. Atrasado para o trabalho novamente!</w:t>
      </w:r>
    </w:p>
    <w:p>
      <w:r>
        <w:t xml:space="preserve">Se você estiver #raiva, que pode ser o caso, &amp; que pode ser inevitável, veja que a excitação repentina não se torna pecado. #AlbertBarnes</w:t>
      </w:r>
    </w:p>
    <w:p>
      <w:r>
        <w:t xml:space="preserve">@lemonlover666 'merda' nem sequer começa a descrever estes demônioszinhos ardentes diretamente do inferno 🌝🌚 ;)</w:t>
      </w:r>
    </w:p>
    <w:p>
      <w:r>
        <w:t xml:space="preserve">Estou tão amargo hoje 😐</w:t>
      </w:r>
    </w:p>
    <w:p>
      <w:r>
        <w:t xml:space="preserve">@Hoopdawg87 @MickThePerm Entretanto, os policiais brancos continuam matando negros. Mas há menos indignação sobre isso. Estranha sociedade que.</w:t>
      </w:r>
    </w:p>
    <w:p>
      <w:r>
        <w:t xml:space="preserve">@cc_yandian @HillaryClinton sua equipe deve tirar de um chapéu para a personalidade cotidiana #drugged #angry #yeller #quiet #screamer #😂😂</w:t>
      </w:r>
    </w:p>
    <w:p>
      <w:r>
        <w:t xml:space="preserve">Voltando para casa para cortar a grama no calor. Tudo o que quero fazer é sair para comer em algum lugar com ar condicionado. #pout #AdultosO Senhor</w:t>
      </w:r>
    </w:p>
    <w:p>
      <w:r>
        <w:t xml:space="preserve">OOOOOOOOOH MEU DEUS UUUUGGGGHHHHHHHHH #rage</w:t>
      </w:r>
    </w:p>
    <w:p>
      <w:r>
        <w:t xml:space="preserve">nunca mais vou assistir à anatomia cinzenta nunca mais se Shonda Rimes tirar outro OG character☹️☹️☹️☹️☹️☹️☹️☹☹️☹️☹️☹️</w:t>
      </w:r>
    </w:p>
    <w:p>
      <w:r>
        <w:t xml:space="preserve">@saclivin @MrsCagg forma específica e intencional. E parte dessa intenção é provocar uma conversa sobre o racismo sistêmico em relação aos negros.</w:t>
      </w:r>
    </w:p>
    <w:p>
      <w:r>
        <w:t xml:space="preserve">@alyssasimpson21 Desisti do KENDRICK LAMAR para comer churrasco com ele. #margedor</w:t>
      </w:r>
    </w:p>
    <w:p>
      <w:r>
        <w:t xml:space="preserve">@lynnew69 então ele disse falando sobre testamentos incontroláveis de animais ao se mudar para outro elo. Estes comentários não ajudam!</w:t>
      </w:r>
    </w:p>
    <w:p>
      <w:r>
        <w:t xml:space="preserve">@alicehouston18 desculpe, estou com raiva, meu drone voou para longe</w:t>
      </w:r>
    </w:p>
    <w:p>
      <w:r>
        <w:t xml:space="preserve">@carefreeash_ id be fuming</w:t>
      </w:r>
    </w:p>
    <w:p>
      <w:r>
        <w:t xml:space="preserve">@xandraaa5 @amayaallyn6 hashtags calados são frios #offended</w:t>
      </w:r>
    </w:p>
    <w:p>
      <w:r>
        <w:t xml:space="preserve">@StarklyDark 'Eu sei que você confiava em mim'. Suas palavras foram suaves ao ignorar a raiva e se concentrar na dor por baixo. Eu sei que estraguei tudo'. --</w:t>
      </w:r>
    </w:p>
    <w:p>
      <w:r>
        <w:t xml:space="preserve">Pergunto-me qual será a próxima cidade americana a protestar contra os tiroteios da polícia. Quem será o próximo? Smh. #quando parará #howmanymoretimes</w:t>
      </w:r>
    </w:p>
    <w:p>
      <w:r>
        <w:t xml:space="preserve">Por que mfs tão amargos</w:t>
      </w:r>
    </w:p>
    <w:p>
      <w:r>
        <w:t xml:space="preserve">estou de férias para a próxima rodada, fumegante!</w:t>
      </w:r>
    </w:p>
    <w:p>
      <w:r>
        <w:t xml:space="preserve">Perdemos o fato de que #BurkeRamsey balançou &amp; atingiu sua irmã #JonBenet no rosto com um taco de golfe anteriormente fora de um ataque de #anger?</w:t>
      </w:r>
    </w:p>
    <w:p>
      <w:r>
        <w:t xml:space="preserve">@nytopinion O ponto de votar no Trump para empurrar todas as peças para fora do jogo de tabuleiro como uma criança zangada? Destruir tudo para todos?</w:t>
      </w:r>
    </w:p>
    <w:p>
      <w:r>
        <w:t xml:space="preserve">Como se você me irritasse constantemente, byeeeeeeeeee</w:t>
      </w:r>
    </w:p>
    <w:p>
      <w:r>
        <w:t xml:space="preserve">@Lexual__ @jdspielman10 RIP aos 100s de negros, homens, mulheres, CRIANÇAS mortos em Chicago. Onde está o ultraje?</w:t>
      </w:r>
    </w:p>
    <w:p>
      <w:r>
        <w:t xml:space="preserve">Ao inserir esta carta, estamos morrendo contra a verificação subsistente de formas virtuosas para o seu l...</w:t>
      </w:r>
    </w:p>
    <w:p>
      <w:r>
        <w:t xml:space="preserve">bater em seus filhos como disciplina, porque você está sendo um hipócrita muito enfurecido se não estiver.</w:t>
      </w:r>
    </w:p>
    <w:p>
      <w:r>
        <w:t xml:space="preserve">Desculpe, eu só quero uma ur pura ou literalmente qualquer cartão dos conjuntos que eu gosto, mas toda vez que eu desenhar para os conjuntos que eu gosto...</w:t>
      </w:r>
    </w:p>
    <w:p>
      <w:r>
        <w:t xml:space="preserve">@DanRather O que o Rei diz não importa. O fato de ele ter vindo com o psicopata Don é de longe mais uma afronta.</w:t>
      </w:r>
    </w:p>
    <w:p>
      <w:r>
        <w:t xml:space="preserve">@JuliaHB1 Direita sangrenta</w:t>
      </w:r>
    </w:p>
    <w:p>
      <w:r>
        <w:t xml:space="preserve">eu tenho tanto esta noite ofendido</w:t>
      </w:r>
    </w:p>
    <w:p>
      <w:r>
        <w:t xml:space="preserve">Como olá? Eu sou seu primogênito, você deve sempre rir das minhas piadas. # ofendido</w:t>
      </w:r>
    </w:p>
    <w:p>
      <w:r>
        <w:t xml:space="preserve">o ultraje passou e foi substituído por uma aceitação muda e fatalista da situação atual.  #fatalismo</w:t>
      </w:r>
    </w:p>
    <w:p>
      <w:r>
        <w:t xml:space="preserve">Têm meias pop pequenas calçadas e elas COLOCAM-SE DENTRO DAS MINHAS MALHAS</w:t>
      </w:r>
    </w:p>
    <w:p>
      <w:r>
        <w:t xml:space="preserve">e aparentemente ele deve ter um sotaque escocês???? Eu estou # ofendido</w:t>
      </w:r>
    </w:p>
    <w:p>
      <w:r>
        <w:t xml:space="preserve">procuram conduzir ataques contra Israel, destinados a provocar uma reação que inflame ainda mais o sentimento dentro do mundo islâmico". -•</w:t>
      </w:r>
    </w:p>
    <w:p>
      <w:r>
        <w:t xml:space="preserve">Lost Frequencies/Janieck Devy - Reality (Gestort Aber Geil Remix)' está em fúria em ShoutDRIVE!</w:t>
      </w:r>
    </w:p>
    <w:p>
      <w:r>
        <w:t xml:space="preserve">@EagleGiles23 @tgilmore_92 o que eu perco? #outrage</w:t>
      </w:r>
    </w:p>
    <w:p>
      <w:r>
        <w:t xml:space="preserve">@AllegedLowbrow It's 'Eye-for-Eye'. O Exército Indiano nunca perdoa, nunca esquece. Eles sempre se vingam, o Paquistão viola as leis, I.A. segue</w:t>
      </w:r>
    </w:p>
    <w:p>
      <w:r>
        <w:t xml:space="preserve">O pior jurado de todos os tempos? Michelle. Você era a maior ameaça de Nicole.  #bb18</w:t>
      </w:r>
    </w:p>
    <w:p>
      <w:r>
        <w:t xml:space="preserve">amor ver um homem com uma carranca no rosto caminhando com um agitador de proteínas apertando os punhos. eu paro imediatamente e chupo sua piça</w:t>
      </w:r>
    </w:p>
    <w:p>
      <w:r>
        <w:t xml:space="preserve">As pessoas falsas me irritam</w:t>
      </w:r>
    </w:p>
    <w:p>
      <w:r>
        <w:t xml:space="preserve">Já o disse antes e vou dizê-lo agora: A América tem muita sorte que os negros só querem igualdade e não vingança.</w:t>
      </w:r>
    </w:p>
    <w:p>
      <w:r>
        <w:t xml:space="preserve">#Anger ou #wrath é uma resposta emocional intensa.</w:t>
      </w:r>
    </w:p>
    <w:p>
      <w:r>
        <w:t xml:space="preserve">@TaraSetmayer @oliverdarcy AA tem o direito de passagem quando se trata da palavra 'N'.  Por que ele deveria insultá-lo em sua igreja?  Ignorante!</w:t>
      </w:r>
    </w:p>
    <w:p>
      <w:r>
        <w:t xml:space="preserve">se deixarmos que isso seja fumegante e de má manutenção</w:t>
      </w:r>
    </w:p>
    <w:p>
      <w:r>
        <w:t xml:space="preserve">@LynneGarrison sim, eu só vi isso flutuar online como uma teoria, provavelmente foi inventado por um stan amargo. Eu também ignoro as porcarias de animais de estimação e veteranos</w:t>
      </w:r>
    </w:p>
    <w:p>
      <w:r>
        <w:t xml:space="preserve">@SkyNews quando o vento do leste azul no verão em Durban, África do Sul, ainda surfamos e fomos #purrados mal! Deve-se ter cuidado!</w:t>
      </w:r>
    </w:p>
    <w:p>
      <w:r>
        <w:t xml:space="preserve">@LisaAsquithtobe @craig8710 @WayneHaselden @june65wigan todos estão contra o wigan porque somos o maior clube #bitter</w:t>
      </w:r>
    </w:p>
    <w:p>
      <w:r>
        <w:t xml:space="preserve">Porque era uma ilusão perfeita, mas pelo menos agora eu sei o que era. #raiva #damagaga #calmando #mysoul</w:t>
      </w:r>
    </w:p>
    <w:p>
      <w:r>
        <w:t xml:space="preserve">Candace e sua beicinha estão ficando bem em cima das minhas mamas #GBBO</w:t>
      </w:r>
    </w:p>
    <w:p>
      <w:r>
        <w:t xml:space="preserve">@johnaugust @clmazin Eu estava tão ansioso por @ABCDesignted. Depois abriu com um #stuartspecial. Eu literalmente gritei na minha tv.</w:t>
      </w:r>
    </w:p>
    <w:p>
      <w:r>
        <w:t xml:space="preserve">BANG! Gordon #Brown foi acusado de abusar de um gazilhão de papagaios raivosos!</w:t>
      </w:r>
    </w:p>
    <w:p>
      <w:r>
        <w:t xml:space="preserve">Petição para que não-Maghrebi PoC deixe de comprar "cuscuz" nas mercearias brancas e de fervê-lo. Isso não é cuscuz, isso é lixo.</w:t>
      </w:r>
    </w:p>
    <w:p>
      <w:r>
        <w:t xml:space="preserve">A ESPN acabou de assumir que eu queria suas revistas gratuitas #offended</w:t>
      </w:r>
    </w:p>
    <w:p>
      <w:r>
        <w:t xml:space="preserve">Yo há um garoto na minha conversa rápida de LA &amp; eles ficam pedrados com gás hélio lmao.... Eu sou como o porquê do caralho rs</w:t>
      </w:r>
    </w:p>
    <w:p>
      <w:r>
        <w:t xml:space="preserve">.@RepDelBene: 'Os procedimentos de hoje e todo o processo é um insulto aos nossos constituintes'.</w:t>
      </w:r>
    </w:p>
    <w:p>
      <w:r>
        <w:t xml:space="preserve">@serendipity127_ @zombiecalorie @Angel_Eyes66 Estou sentindo um tema aqui tho lol #angry</w:t>
      </w:r>
    </w:p>
    <w:p>
      <w:r>
        <w:t xml:space="preserve">@kingcharles9th i Lowkey esqueceu que você tinha twitter e se você não me seguir de volta vou ficar # ofendido</w:t>
      </w:r>
    </w:p>
    <w:p>
      <w:r>
        <w:t xml:space="preserve">... festa plana e eu instantaneamente fico preso a isso.</w:t>
      </w:r>
    </w:p>
    <w:p>
      <w:r>
        <w:t xml:space="preserve">@everycolorbot mais parecido com todas as cores parece o mesmo #triggered #colorblind #offended</w:t>
      </w:r>
    </w:p>
    <w:p>
      <w:r>
        <w:t xml:space="preserve">.@DIVAmagazine do que as pessoas heterossexuais. Mesmo os heterossexuais que pensam que isso significa que um trio está bem.</w:t>
      </w:r>
    </w:p>
    <w:p>
      <w:r>
        <w:t xml:space="preserve">@DouthatNYT @jbouie @DamonLinker Sim, é ruim apontar o racismo para que ele não provoque os racistas.  Alguns racistas de fato não gostam disso.</w:t>
      </w:r>
    </w:p>
    <w:p>
      <w:r>
        <w:t xml:space="preserve">@Deadspin @jrzy_boy Isto é sobre ele ter ficado de fora porque eles queriam jogar um jogo mais pesado. Nós precisávamos de sua ofensiva tho. Entre outros.</w:t>
      </w:r>
    </w:p>
    <w:p>
      <w:r>
        <w:t xml:space="preserve">@Idubbbz @LeafyIsHaqui estou ofendido</w:t>
      </w:r>
    </w:p>
    <w:p>
      <w:r>
        <w:t xml:space="preserve">@aroseblush Olá! Quanto maior o valentão, mais lágrimas de crocodilo. Os valentões sempre agem como vítimas ofendidas.</w:t>
      </w:r>
    </w:p>
    <w:p>
      <w:r>
        <w:t xml:space="preserve">@IrishTimesPol @IrishTimesOs cidadãos irlandeses que ferveram água potável em 2016 deixam um pé firme no pântano!</w:t>
      </w:r>
    </w:p>
    <w:p>
      <w:r>
        <w:t xml:space="preserve">A faneca da Candice vai tirar os olhos de alguém, companheiro! #GBBO</w:t>
      </w:r>
    </w:p>
    <w:p>
      <w:r>
        <w:t xml:space="preserve">Eu sempre tive um estranho rancor contra as arraias desde que um matou Steve Irwin.</w:t>
      </w:r>
    </w:p>
    <w:p>
      <w:r>
        <w:t xml:space="preserve">@jwolfie_ porque você tem que usar o emoji de pele escura #offended</w:t>
      </w:r>
    </w:p>
    <w:p>
      <w:r>
        <w:t xml:space="preserve">Não estou dizendo que ele pode ser como um pé grande, mas pode ser como o pai biológico natural diz que o sangue ferve se ele cruzar</w:t>
      </w:r>
    </w:p>
    <w:p>
      <w:r>
        <w:t xml:space="preserve">Eu realmente me ressinto muito de ter que ir para a cama a uma hora sensata, pessoal. QUERO FALAR COM MEU POVO.</w:t>
      </w:r>
    </w:p>
    <w:p>
      <w:r>
        <w:t xml:space="preserve">@NM_NickNocturne Incentivar as pessoas a vaguear pela Internet sendo moralmente ofendidas, como se já não o fizessem o suficiente.</w:t>
      </w:r>
    </w:p>
    <w:p>
      <w:r>
        <w:t xml:space="preserve">não ser aquele Person™, mas fico amargo ao ver alguns stans de ravi</w:t>
      </w:r>
    </w:p>
    <w:p>
      <w:r>
        <w:t xml:space="preserve">@Darren_Hammer amen, nada pessoal, apenas cansado de todas as reclamações de nossos fãs, tem sido uma tirada implacável de miséria</w:t>
      </w:r>
    </w:p>
    <w:p>
      <w:r>
        <w:t xml:space="preserve">Michelle é um dos piores jogadores da história da bb #bb18 #bbfinale</w:t>
      </w:r>
    </w:p>
    <w:p>
      <w:r>
        <w:t xml:space="preserve">Caros índios... É difícil engolir isto, mas por uma vez tente engolir esta pílula amarga... isto é... Paquistão é o número um no Test cricket!!!</w:t>
      </w:r>
    </w:p>
    <w:p>
      <w:r>
        <w:t xml:space="preserve">Um pouco de irritação no nariz e um pouco mais de calafrios no meu corpo. Eu não estou com gripe, com gripe, com gripe #FallSongs</w:t>
      </w:r>
    </w:p>
    <w:p>
      <w:r>
        <w:t xml:space="preserve">Eu sou #real #sjw, eu não vou decepcionar #america#nEu nos encontrei, agora vá e nos pegue#nEu deixei sair e deixei entrar#nEu deixei sair e deixei entrar#nEu #lolol#n@SergioSarzedo</w:t>
      </w:r>
    </w:p>
    <w:p>
      <w:r>
        <w:t xml:space="preserve">Conniversos cegos à fúria existencial</w:t>
      </w:r>
    </w:p>
    <w:p>
      <w:r>
        <w:t xml:space="preserve">os caras me irritam</w:t>
      </w:r>
    </w:p>
    <w:p>
      <w:r>
        <w:t xml:space="preserve">#primeiroweetever sippin #hotchocolate perguntando a mim mesmo #porque finalmente cedi em &lt;3 haha #hellloooootwitter - ...seu porque #facebookisforfamily #rage</w:t>
      </w:r>
    </w:p>
    <w:p>
      <w:r>
        <w:t xml:space="preserve">@eNCA o que eles devem fazer é direcionar sua raiva para os ladrões no governo...#corrupção #FeesMustFall</w:t>
      </w:r>
    </w:p>
    <w:p>
      <w:r>
        <w:t xml:space="preserve">Precisa de uma nova saída para a #rage</w:t>
      </w:r>
    </w:p>
    <w:p>
      <w:r>
        <w:t xml:space="preserve">@swagalini passei pela negação e raiva que estou em pura aceitação</w:t>
      </w:r>
    </w:p>
    <w:p>
      <w:r>
        <w:t xml:space="preserve">@SapientSoldier versão tímida mas determinada das bestas raivosas além da terra. Crescendo sob minha respiração reprimida, eu //rip// eu mesmo --</w:t>
      </w:r>
    </w:p>
    <w:p>
      <w:r>
        <w:t xml:space="preserve">Não estou acostumado a garotas bonitas que usam palavras de maldição para expressar sua raiva. Só me sinto um pouco surpreendida e desligada também.</w:t>
      </w:r>
    </w:p>
    <w:p>
      <w:r>
        <w:t xml:space="preserve">@TzumiXIV huff puff</w:t>
      </w:r>
    </w:p>
    <w:p>
      <w:r>
        <w:t xml:space="preserve">O inferno não tem fúria como uma cãibra do tendão. #tocar</w:t>
      </w:r>
    </w:p>
    <w:p>
      <w:r>
        <w:t xml:space="preserve">Na verdade, às vezes, ela controla a TV 90% das vezes e quando eu vejo uma coisa, ela se enfurece 🙄</w:t>
      </w:r>
    </w:p>
    <w:p>
      <w:r>
        <w:t xml:space="preserve">@fireemblemlord é o primeiro expac desde a ira que me parece uma 'evolução' adequada do jogo</w:t>
      </w:r>
    </w:p>
    <w:p>
      <w:r>
        <w:t xml:space="preserve">@Thebeast_ufc o que aconteceu com o tweet suicida foi uma piada obviamente como isso poderia ofender alguém?🤔</w:t>
      </w:r>
    </w:p>
    <w:p>
      <w:r>
        <w:t xml:space="preserve">@paulkrugman câmara de eco implacável - comentários negativos com muita reverberação. Comportamento bully típico.</w:t>
      </w:r>
    </w:p>
    <w:p>
      <w:r>
        <w:t xml:space="preserve">quando você descobre que a iniciativa nem sequer é uma coisa 😧 #revenge</w:t>
      </w:r>
    </w:p>
    <w:p>
      <w:r>
        <w:t xml:space="preserve">@djddueces jojo às 12:30 e não à meia-noite deixa a fúria tremer</w:t>
      </w:r>
    </w:p>
    <w:p>
      <w:r>
        <w:t xml:space="preserve">Terei prazer em ser rude com pessoas que me insultam pessoalmente sem provocação, elas merecem 👍 Assim como as pessoas boas merecem respeito</w:t>
      </w:r>
    </w:p>
    <w:p>
      <w:r>
        <w:t xml:space="preserve">Que AK47 deixe sua coluna vertebral com um franzido</w:t>
      </w:r>
    </w:p>
    <w:p>
      <w:r>
        <w:t xml:space="preserve">vamos fazer em hate 😘make em pout que eles enfrentam 👿😩.</w:t>
      </w:r>
    </w:p>
    <w:p>
      <w:r>
        <w:t xml:space="preserve">Leitura recomendada: Prisioneiros de ódio por Aaron Beck #anger</w:t>
      </w:r>
    </w:p>
    <w:p>
      <w:r>
        <w:t xml:space="preserve">@Alanafergusson snap meee</w:t>
      </w:r>
    </w:p>
    <w:p>
      <w:r>
        <w:t xml:space="preserve">@KimLy ressente-se</w:t>
      </w:r>
    </w:p>
    <w:p>
      <w:r>
        <w:t xml:space="preserve">Para sempre zangados que arruinaram a ligação/amizade entre Molly e Morgan</w:t>
      </w:r>
    </w:p>
    <w:p>
      <w:r>
        <w:t xml:space="preserve">#disgracefulesin Eu me ressinto com todos os homens de alguma forma; por alguma ou nenhuma razão. #esinscountdown</w:t>
      </w:r>
    </w:p>
    <w:p>
      <w:r>
        <w:t xml:space="preserve">@TillTheEndMMVI Despejei acidentalmente água fervente eu mesmo 😫</w:t>
      </w:r>
    </w:p>
    <w:p>
      <w:r>
        <w:t xml:space="preserve">@ggreenwald Smh, remover agora o estabelecimento ideologicamente falido e oportunista. Eles estão queimando todas as pontes e contratos sociais.</w:t>
      </w:r>
    </w:p>
    <w:p>
      <w:r>
        <w:t xml:space="preserve">Como sempre decepcionante #ofensiva de @HoustonTexans ...#Texans</w:t>
      </w:r>
    </w:p>
    <w:p>
      <w:r>
        <w:t xml:space="preserve">@mdivincenzo9 ele é estúpido, eu o odeio rs</w:t>
      </w:r>
    </w:p>
    <w:p>
      <w:r>
        <w:t xml:space="preserve">@PuseLepuru é a irritação de não ter encontrado o cadáver</w:t>
      </w:r>
    </w:p>
    <w:p>
      <w:r>
        <w:t xml:space="preserve">nunca # tome uma decisão quando você está ... #irritado &gt;_&lt; .... e nunca faça um #promis quando você está #feliz :) :*</w:t>
      </w:r>
    </w:p>
    <w:p>
      <w:r>
        <w:t xml:space="preserve">@girlsreallyrule Ambos Trump + King são auto-promotores incansáveis que não se importam com mais ninguém. Uma combinação perfeita para ambos os Donalds.</w:t>
      </w:r>
    </w:p>
    <w:p>
      <w:r>
        <w:t xml:space="preserve">@coltonflurry @StrangeFacesLA I cancelou pela CBS todos os acessos ao vivo antes mesmo de JC dizer que Vic venceu a AFP. Paul.should have won IMO #bitter</w:t>
      </w:r>
    </w:p>
    <w:p>
      <w:r>
        <w:t xml:space="preserve">sempre que ponho "quero ser adorado" em meu irmão canta "quero ser um cachorro", em vez disso, só para me irritar</w:t>
      </w:r>
    </w:p>
    <w:p>
      <w:r>
        <w:t xml:space="preserve">@johnaugust @clmazin Eu estava tão ansioso por @ABCDesignted. Depois abriu com um #stuartspecial. Eu literalmente gritei na minha tv. #umbrage</w:t>
      </w:r>
    </w:p>
    <w:p>
      <w:r>
        <w:t xml:space="preserve">Não entendo de que vale a pena informar sobre o saque de Charlotte @CNNAshleigh. Por que não explorar o que os negócios de saque simbolizam #outrage</w:t>
      </w:r>
    </w:p>
    <w:p>
      <w:r>
        <w:t xml:space="preserve">@ArcadianLuthier -- tirando seus sentimentos sobre Kei de forma injusta. Seus lábios formam um franzido enquanto ele tenta se afastar.</w:t>
      </w:r>
    </w:p>
    <w:p>
      <w:r>
        <w:t xml:space="preserve">@laura221b Deixei para o meu pai lidar com 😂 Meu trabalho é feito assim que senti a ira do meu chinelo 😷</w:t>
      </w:r>
    </w:p>
    <w:p>
      <w:r>
        <w:t xml:space="preserve">Deixe isso aí, regra, não deixe 1 de limpeza de carpetes!!!  #sem bomba atômica #deixar acidentalmente o tapete</w:t>
      </w:r>
    </w:p>
    <w:p>
      <w:r>
        <w:t xml:space="preserve">@m_warner21 Yikes. A fúria de Maddie...</w:t>
      </w:r>
    </w:p>
    <w:p>
      <w:r>
        <w:t xml:space="preserve">@Nigerianscamsss @TrillSmith você acha que eu voltei para o twitter e não para desmanchar alguns arbustos? Tuh.</w:t>
      </w:r>
    </w:p>
    <w:p>
      <w:r>
        <w:t xml:space="preserve">.@LEAFYSZERKER @markiplier é isso um insulto? Parece um trabalho bem feito. é vermelho, por isso fez o trabalho que era suposto fazer #justsaying</w:t>
      </w:r>
    </w:p>
    <w:p>
      <w:r>
        <w:t xml:space="preserve">#Hudcomedy #AdamRowe #insult Slutfaceshlongnugget</w:t>
      </w:r>
    </w:p>
    <w:p>
      <w:r>
        <w:t xml:space="preserve">Preciso de ajuda com minha raiva</w:t>
      </w:r>
    </w:p>
    <w:p>
      <w:r>
        <w:t xml:space="preserve">@CBSBigBrother nunca traz Meech e Bridgette de volta. Chorando porque alguém olha para você? Ugh, e Bridgette. #margedor</w:t>
      </w:r>
    </w:p>
    <w:p>
      <w:r>
        <w:t xml:space="preserve">Ei pessoal, desculpem se algo ofensivo foi publicado aqui ontem, minha conta foi invadida. No entanto, tudo corrigido agora. Espero que :-/ #annoyed</w:t>
      </w:r>
    </w:p>
    <w:p>
      <w:r>
        <w:t xml:space="preserve">Agora é hora de remover o CB da equipe, de alguma forma. Que se lixe. Arranque o curativo. Vai doer um pouco, mas todos vão superar isso.</w:t>
      </w:r>
    </w:p>
    <w:p>
      <w:r>
        <w:t xml:space="preserve">A faneca da Candice se torna mais absurda a cada semana. Esta semana se foi um pouco o Joker de Jack Nicholson. #GBBO</w:t>
      </w:r>
    </w:p>
    <w:p>
      <w:r>
        <w:t xml:space="preserve">@keithboykin infelizmente não vai acabar aí... os seguidores de qualquer candidato que não for eleito farão birras. Não ganhar esta eleição</w:t>
      </w:r>
    </w:p>
    <w:p>
      <w:r>
        <w:t xml:space="preserve">@cc_yandian @HillaryClinton sua equipe deve tirar de um chapéu para a personalidade diária #drugged #yeller #quiet #screamer #😂😂</w:t>
      </w:r>
    </w:p>
    <w:p>
      <w:r>
        <w:t xml:space="preserve">A cara de beicinho de pé da Candice me agrava a cada semana</w:t>
      </w:r>
    </w:p>
    <w:p>
      <w:r>
        <w:t xml:space="preserve">Acho que realmente quebrei um touro jovem machucado 😂😂😭😭 u pode dizer pelo quão amargo e louco ele está 😊😊😩😩</w:t>
      </w:r>
    </w:p>
    <w:p>
      <w:r>
        <w:t xml:space="preserve">@OstinOng YUUUHH 🙄😭 plus clin ep and prevmed ugghhh hahaha #bitter</w:t>
      </w:r>
    </w:p>
    <w:p>
      <w:r>
        <w:t xml:space="preserve">@HebertofNH sempre que um homem que foi pago para fazer birras de temperamento fala, você tem que escutar.</w:t>
      </w:r>
    </w:p>
    <w:p>
      <w:r>
        <w:t xml:space="preserve">Como se ele tivesse ouvido meu pensamento sobre o éter, meu #ex acabou de postar um #facebook com uma foto de si mesmo se aconchegando com os ditos #cats... agora estou apenas #angry</w:t>
      </w:r>
    </w:p>
    <w:p>
      <w:r>
        <w:t xml:space="preserve">não me provoque depois de me desapontar!</w:t>
      </w:r>
    </w:p>
    <w:p>
      <w:r>
        <w:t xml:space="preserve">nunca poderia ser um bêbado furioso rs, todos os esquisitos apenas aproveitam seu tempo</w:t>
      </w:r>
    </w:p>
    <w:p>
      <w:r>
        <w:t xml:space="preserve">No entanto, ainda temos mortes, raiva na estrada e violações na estrada, apesar de um conceito amplamente aceito de "responsabilidade pessoal" ao dirigir</w:t>
      </w:r>
    </w:p>
    <w:p>
      <w:r>
        <w:t xml:space="preserve">@SiobhanSynnot Oh, bom Deus. Quentin Letts está fazendo uma de suas "comédias". #angry @bbcthisweek @afneil #BBBCTW</w:t>
      </w:r>
    </w:p>
    <w:p>
      <w:r>
        <w:t xml:space="preserve">@Trump_Videos ela parece completamente #rabid @realDonaldTrump</w:t>
      </w:r>
    </w:p>
    <w:p>
      <w:r>
        <w:t xml:space="preserve">O conflito interno acontece quando estamos em desacordo com nós mesmos. Honre seus valores e prioridades.  #conflito interno #conflito interno #valores</w:t>
      </w:r>
    </w:p>
    <w:p>
      <w:r>
        <w:t xml:space="preserve">#EpiPen: quando ocorrer indignação pública, expanda #PAP Patient Assistance Progrm, cupons, descontos .@GOPoversight @OversightDems on #Mylan #Epipen</w:t>
      </w:r>
    </w:p>
    <w:p>
      <w:r>
        <w:t xml:space="preserve">Imagine a fumaça do twitter se Corbyn perder a eleição e então Smith levar o Labour a um resultado pior do que o sugerido sob Corbyn... Imagine...</w:t>
      </w:r>
    </w:p>
    <w:p>
      <w:r>
        <w:t xml:space="preserve">@BosNaud, tão assustado com as penas, recorreu à escrita em código críptico. #TioCamsCabin</w:t>
      </w:r>
    </w:p>
    <w:p>
      <w:r>
        <w:t xml:space="preserve">Não pensei que Cadres que não conseguissem a implantação de SRC tornariam alguns Cadres tão amargos, Ku duros Macom.</w:t>
      </w:r>
    </w:p>
    <w:p>
      <w:r>
        <w:t xml:space="preserve">Não sinto falta de fazer nada e de atacar o rosto de alguém de quem gosto com beijos. #foreveralone #bitter 😩</w:t>
      </w:r>
    </w:p>
    <w:p>
      <w:r>
        <w:t xml:space="preserve">Esse rancor que você está guardando continua aparecendo porque #Deus quer que você lide com isso.</w:t>
      </w:r>
    </w:p>
    <w:p>
      <w:r>
        <w:t xml:space="preserve">@arppaul @chetanlfc @mannkakhiladi @dey_spandan @umeroffcial Comparar o Akshay Sir com este bálsamo zandu é um insulto ao Akshay Sir.</w:t>
      </w:r>
    </w:p>
    <w:p>
      <w:r>
        <w:t xml:space="preserve">🔥Anger é o ácido que pode causar mais danos à embarcação na qual é armazenada do que a qualquer outra coisa sobre a qual é derramada.🔥 #anger \n~Mark Twain</w:t>
      </w:r>
    </w:p>
    <w:p>
      <w:r>
        <w:t xml:space="preserve">Se eu gastar mais de £10 em bebidas de £1 eu estarei enfurecido, mas todos nós sabemos que isso vai acontecer</w:t>
      </w:r>
    </w:p>
    <w:p>
      <w:r>
        <w:t xml:space="preserve">Eu tenho uma raiva ep 2 saindo em breve Manterei você informado sobre ela #YouTube #youtubegaming #rage</w:t>
      </w:r>
    </w:p>
    <w:p>
      <w:r>
        <w:t xml:space="preserve">@iamsrk o que está acontecendo com o preconceito de gênero? #indignant A filha deste seleiro de calças finas vai optar pelo casaco de couro, muito obrigado.</w:t>
      </w:r>
    </w:p>
    <w:p>
      <w:r>
        <w:t xml:space="preserve">Quando sua irmã tem 19 anos e faz legítimas birras de temperamento só para chamar a atenção.</w:t>
      </w:r>
    </w:p>
    <w:p>
      <w:r>
        <w:t xml:space="preserve">@luxbet Você distribuiu alguma pizza? Serious fail #hungry #hungry #hangry</w:t>
      </w:r>
    </w:p>
    <w:p>
      <w:r>
        <w:t xml:space="preserve">Esta provocação desencadeia uma curiosidade. Uma entidade está alimentando o fogo com combustível. quatrains falantes. Hmmm América precisa estar vigilante agora</w:t>
      </w:r>
    </w:p>
    <w:p>
      <w:r>
        <w:t xml:space="preserve">@PatVPeters @FreeBeacon Resposta de retaliação de Weiner em obter vingança contra Huma &amp; Hillary 'clam cavando'.\n#AllScumbags</w:t>
      </w:r>
    </w:p>
    <w:p>
      <w:r>
        <w:t xml:space="preserve">Acho que #bradangelina &gt; #anger &gt; #blacklivesmatter</w:t>
      </w:r>
    </w:p>
    <w:p>
      <w:r>
        <w:t xml:space="preserve">Agora que tenho o número do meu ex agora é a hora de brincar com ele. #revenge #prank #whatprankIshouldould fazer seriamente que brincadeira eu devo fazer</w:t>
      </w:r>
    </w:p>
    <w:p>
      <w:r>
        <w:t xml:space="preserve">Não despreze a #disciplina do Senhor, não #respeite sua repreensão, porque o #Lorde disciplina aqueles que ama... #Provérbios 3:11-12</w:t>
      </w:r>
    </w:p>
    <w:p>
      <w:r>
        <w:t xml:space="preserve">O cara do outro lado de mim num fato realmente feio não consegue parar de expressar seu desagrado</w:t>
      </w:r>
    </w:p>
    <w:p>
      <w:r>
        <w:t xml:space="preserve">Alguns clipes em movimento no youtube esta noite da vigília realizada na Igreja Batista Metropolitana de Tulsa para #TerenceCruther #justice #janger #sadness</w:t>
      </w:r>
    </w:p>
    <w:p>
      <w:r>
        <w:t xml:space="preserve">Acho que devo assustar meus colegas de trabalho quando estou comendo como um animal raivoso em minhas pausas #srry</w:t>
      </w:r>
    </w:p>
    <w:p>
      <w:r>
        <w:t xml:space="preserve">@JuliaHB1 Direita sangrenta #fume</w:t>
      </w:r>
    </w:p>
    <w:p>
      <w:r>
        <w:t xml:space="preserve">@RoyEnglish roy as fiery</w:t>
      </w:r>
    </w:p>
    <w:p>
      <w:r>
        <w:t xml:space="preserve">Por que um puerto Rican com cabelo Taino e um nariz negro tem que dar um toque especial em suas penas?</w:t>
      </w:r>
    </w:p>
    <w:p>
      <w:r>
        <w:t xml:space="preserve">@JasonMillerinDC @realDonaldTrump Prudence sugere que um choque de 8+% durante 2-3 semanas deve ser visto com SKEPTICISMO. Eixo Mídia/HRC</w:t>
      </w:r>
    </w:p>
    <w:p>
      <w:r>
        <w:t xml:space="preserve">Ouvir o Joey realmente me ajuda e a minha raiva.</w:t>
      </w:r>
    </w:p>
    <w:p>
      <w:r>
        <w:t xml:space="preserve">@kerrybowen_ você tem problemas de raiva!</w:t>
      </w:r>
    </w:p>
    <w:p>
      <w:r>
        <w:t xml:space="preserve">não posso acreditar que estão todos bagunçando meu favorito de todos os bolos que sinto pessoalmente ofendido</w:t>
      </w:r>
    </w:p>
    <w:p>
      <w:r>
        <w:t xml:space="preserve">Eu acho que eles podem estar # ofendidos</w:t>
      </w:r>
    </w:p>
    <w:p>
      <w:r>
        <w:t xml:space="preserve">@ashleighjessica @zacflint1 Eu daria aquele beicinho a firma D</w:t>
      </w:r>
    </w:p>
    <w:p>
      <w:r>
        <w:t xml:space="preserve">Eu estou usando o twitter como um mecanismo de enfrentamento para a raiva deste garoto oops?</w:t>
      </w:r>
    </w:p>
    <w:p>
      <w:r>
        <w:t xml:space="preserve">@AgentTinsley acredito que é isso que você chama de fúria dos justos.</w:t>
      </w:r>
    </w:p>
    <w:p>
      <w:r>
        <w:t xml:space="preserve">Ok, mas acabei de ser chamado de "Diabo Branco" no trem e não sabia se devia rir ou ficar ofendido.</w:t>
      </w:r>
    </w:p>
    <w:p>
      <w:r>
        <w:t xml:space="preserve">#india vai tomar #revenge fazendo 3 novos filmes como #phantom e eles serão como #ghus_k_maren_ge isto é como o exército indiano se vinga</w:t>
      </w:r>
    </w:p>
    <w:p>
      <w:r>
        <w:t xml:space="preserve">@cxmbeferre so you WOULDNT date me????? #offended</w:t>
      </w:r>
    </w:p>
    <w:p>
      <w:r>
        <w:t xml:space="preserve">Drop Snapchat names #bored #snap #swap #pics</w:t>
      </w:r>
    </w:p>
    <w:p>
      <w:r>
        <w:t xml:space="preserve">Maldito nosso ataque é um saco misto de armas letais imprevisíveis Estou preocupado com os Coordenadores de Defesa 😁 #Chargers #Boltup #Recharged</w:t>
      </w:r>
    </w:p>
    <w:p>
      <w:r>
        <w:t xml:space="preserve">a picada de abelha ainda é uma porcaria, sinto-me doente</w:t>
      </w:r>
    </w:p>
    <w:p>
      <w:r>
        <w:t xml:space="preserve">Eu adoro quando as pessoas fazem planos para mim sem realmente me incluir neste processo</w:t>
      </w:r>
    </w:p>
    <w:p>
      <w:r>
        <w:t xml:space="preserve">@healeyraine Estou ofendido, na verdade estou</w:t>
      </w:r>
    </w:p>
    <w:p>
      <w:r>
        <w:t xml:space="preserve">a pressão rebenta os tubos 😭</w:t>
      </w:r>
    </w:p>
    <w:p>
      <w:r>
        <w:t xml:space="preserve">@voguemagazine, você não aprendeu com o insulto viral de @FreePeople ao ballet? Pare de tentar enfiar injustamente modelos em sapatos pontiagudos 🙄</w:t>
      </w:r>
    </w:p>
    <w:p>
      <w:r>
        <w:t xml:space="preserve">@realDonaldTrump: Não faz sentido descarregar sua ira em pessoas inocentes porque você acha que a polícia atirou em um homem inocente. #MakeAmericaSafeAgain</w:t>
      </w:r>
    </w:p>
    <w:p>
      <w:r>
        <w:t xml:space="preserve">@GriffinBowie23 @AliMcClimond desculpe por #offend u griffin!!</w:t>
      </w:r>
    </w:p>
    <w:p>
      <w:r>
        <w:t xml:space="preserve">@JohnKerry pode ficar tão indignado quanto ele quer, mas o mundo sabe que Obama não fará nada e Putin apenas fará o que ele quer #Aleppo #Syria</w:t>
      </w:r>
    </w:p>
    <w:p>
      <w:r>
        <w:t xml:space="preserve">@sarah_urbina, por que você mesmo carne Sara você deixa a raiva levar a melhor de você, você e Sagin são amigos há quanto tempo?</w:t>
      </w:r>
    </w:p>
    <w:p>
      <w:r>
        <w:t xml:space="preserve">@lydss_xx @tharealversace @fatbellybella fuckin luv incense, este sou eu como foda 😂</w:t>
      </w:r>
    </w:p>
    <w:p>
      <w:r>
        <w:t xml:space="preserve">Eu mesmo examinei que tipo de bunda narcisista esmagava.</w:t>
      </w:r>
    </w:p>
    <w:p>
      <w:r>
        <w:t xml:space="preserve">Eu já nem # sinto mais #anger não consigo explicar isso... #Tulsa #Charlotte #Trayvon #SandraBland #Philando #Ferguson #BatonRouge #MichaelBrown</w:t>
      </w:r>
    </w:p>
    <w:p>
      <w:r>
        <w:t xml:space="preserve">@Freepenalties @TMortimerFtbl Doll é uma criatura vil na linha do toque. Cada jogo que ele tem birras e gritos na ref. Adoraria ver</w:t>
      </w:r>
    </w:p>
    <w:p>
      <w:r>
        <w:t xml:space="preserve">@jwolfie_ porque você tem que usar o emoji de pele escura</w:t>
      </w:r>
    </w:p>
    <w:p>
      <w:r>
        <w:t xml:space="preserve">se empanturrando para a fúria na aula de matemática querendo morrer hbu</w:t>
      </w:r>
    </w:p>
    <w:p>
      <w:r>
        <w:t xml:space="preserve">Assim, desejei a meia-noite de minha irmã, mas não recebi resposta dela. Minha 2a irmã, apenas desejei que ela recebesse uma resposta. Você sabe quem é o favor # ofendido</w:t>
      </w:r>
    </w:p>
    <w:p>
      <w:r>
        <w:t xml:space="preserve">@evanareteos :))) agora estou escrevendo duvidando das mudanças da indústria do sexo em tr :)) agora os homens vão falar comigo então! #revenge</w:t>
      </w:r>
    </w:p>
    <w:p>
      <w:r>
        <w:t xml:space="preserve">não posso acreditar que Aquiles me matou!</w:t>
      </w:r>
    </w:p>
    <w:p>
      <w:r>
        <w:t xml:space="preserve">@a_mxe7 hah não fale assim comigo ou com meu primo, tenha o desagrado de ver você nu no trem, sem uma bela companheira de vista</w:t>
      </w:r>
    </w:p>
    <w:p>
      <w:r>
        <w:t xml:space="preserve">Indignação: [sussurra até hoje durante aquela cena fantástica do Lerman/Letts] Esse é o seu esmagador sentimento de indignação.</w:t>
      </w:r>
    </w:p>
    <w:p>
      <w:r>
        <w:t xml:space="preserve">@CBSBigBrother nunca traz Meech e Bridgette de volta. Chorando porque alguém olha para você? Ugh, e Bridgette.</w:t>
      </w:r>
    </w:p>
    <w:p>
      <w:r>
        <w:t xml:space="preserve">@trendykittykat Algumas pessoas preferem se agarrar à sua raiva indignada. *suspiro cansado*</w:t>
      </w:r>
    </w:p>
    <w:p>
      <w:r>
        <w:t xml:space="preserve">@VerizonSupport obrigado por dizer que minha esposa e eu estávamos recebendo nossos iphones hoje e depois perdemos os dois sem ETA #thanks</w:t>
      </w:r>
    </w:p>
    <w:p>
      <w:r>
        <w:t xml:space="preserve">Que você está assistindo #worstcelebritycooks e sua bolha está estourando ao descobrir que KyleXY é gay e married😭 #nochance #KindaDontMind😉</w:t>
      </w:r>
    </w:p>
    <w:p>
      <w:r>
        <w:t xml:space="preserve">As mulheres não gostam de garotas porque nos ressentimos por terem uma aparência tão boa/ desejamos ainda ter aquele aspecto #washed</w:t>
      </w:r>
    </w:p>
    <w:p>
      <w:r>
        <w:t xml:space="preserve">Ei pessoal, desculpem se algo ofensivo foi publicado aqui ontem, minha conta foi invadida. No entanto, tudo corrigido agora. Espero que :-/ #raiva #annoyed</w:t>
      </w:r>
    </w:p>
    <w:p>
      <w:r>
        <w:t xml:space="preserve">@IndigoHawthorne Então você entende que a raiva muitas vezes não é bonita, ou controlada ou racional - muitas vezes é visceral - nem sempre é lógica.</w:t>
      </w:r>
    </w:p>
    <w:p>
      <w:r>
        <w:t xml:space="preserve">Minha perna parece que vai estourar, mas ainda assim espera-se que eu entre no trabalho:):):)</w:t>
      </w:r>
    </w:p>
    <w:p>
      <w:r>
        <w:t xml:space="preserve">A melhor vingança é seguir em frente, superar isso e continuar a ter sucesso. Nunca dê a alguém a satisfação de vê-lo sofrer.</w:t>
      </w:r>
    </w:p>
    <w:p>
      <w:r>
        <w:t xml:space="preserve">Comece a trabalhar e há um exercício de incêndio. #fogo #daqui #daqui #no escuro</w:t>
      </w:r>
    </w:p>
    <w:p>
      <w:r>
        <w:t xml:space="preserve">@LaraTheIrish &lt; sentir tudo. Ela se lembraria de tudo. Evanora esperava que isto servisse para alimentar a raiva das criaturas e correr furiosamente &gt;</w:t>
      </w:r>
    </w:p>
    <w:p>
      <w:r>
        <w:t xml:space="preserve">@Kim_é__ entedia exatamente o que venho dizendo em fb... #margurado</w:t>
      </w:r>
    </w:p>
    <w:p>
      <w:r>
        <w:t xml:space="preserve">Comece a trabalhar e há um exercício de incêndio. fogo #queima #queima #aqui #no escuro</w:t>
      </w:r>
    </w:p>
    <w:p>
      <w:r>
        <w:t xml:space="preserve">@simon_penn_r @AntisocialJW2 se tornou um radical GG bastante ardente)</w:t>
      </w:r>
    </w:p>
    <w:p>
      <w:r>
        <w:t xml:space="preserve">significativamente, com um # sorriso amargo, 'deixe-me</w:t>
      </w:r>
    </w:p>
    <w:p>
      <w:r>
        <w:t xml:space="preserve">@MetPoliceFC é verdade que nenhum de seus jogadores é policial? Eles bebem amargos refrigerados? Seus jogadores são do tipo Walter Mitty? @KeviboyAllen</w:t>
      </w:r>
    </w:p>
    <w:p>
      <w:r>
        <w:t xml:space="preserve">Brendan Rodgers parece fumegante 😭</w:t>
      </w:r>
    </w:p>
    <w:p>
      <w:r>
        <w:t xml:space="preserve">@ChronAVT ummmm, o blog diz 'com Simon Stehr fingindo o 7º'...espero uma investigação imediatamente. Este é um</w:t>
      </w:r>
    </w:p>
    <w:p>
      <w:r>
        <w:t xml:space="preserve">Meus cestos são melhores quando estou de mau humor alguém me irrita antes do treino, por favor</w:t>
      </w:r>
    </w:p>
    <w:p>
      <w:r>
        <w:t xml:space="preserve">Fique calmo se quiser ofender alguém.</w:t>
      </w:r>
    </w:p>
    <w:p>
      <w:r>
        <w:t xml:space="preserve">@DRUDGE_REPORT @FoxNews Ainda bem que o FBI não os ofendeu!</w:t>
      </w:r>
    </w:p>
    <w:p>
      <w:r>
        <w:t xml:space="preserve">você sabe que cyran ainda não fez maquiagem baseada na arrumação do jeongguk como eu sugeri e eu estou # ofendido</w:t>
      </w:r>
    </w:p>
    <w:p>
      <w:r>
        <w:t xml:space="preserve">@danrafaelespn no Tyson fury beat the man who been at top for years Danny Garcia should be above Bradley pacquaio frampton</w:t>
      </w:r>
    </w:p>
    <w:p>
      <w:r>
        <w:t xml:space="preserve">Assim, desejei a meia-noite de minha irmã, mas não recebi resposta dela. Minha 2a irmã, apenas desejei que ela recebesse uma resposta. Você sabe quem é o favor</w:t>
      </w:r>
    </w:p>
    <w:p>
      <w:r>
        <w:t xml:space="preserve">@m_t_f_72 Não estou surpreso, eu estaria fumegando! 😤</w:t>
      </w:r>
    </w:p>
    <w:p>
      <w:r>
        <w:t xml:space="preserve">oh essas coisas antigas no meu rosto... não são lágrimas de raiva e frustração relacionadas à escola, nunca</w:t>
      </w:r>
    </w:p>
    <w:p>
      <w:r>
        <w:t xml:space="preserve">O humor britânico deve ofender e desafiar os pontos de vista da maioria. Tire o chapéu para Clarkeson. A extrema esquerda deve ir e ajoelhar-se diante de Alá!!</w:t>
      </w:r>
    </w:p>
    <w:p>
      <w:r>
        <w:t xml:space="preserve">Preciso de toda sua atenção! Se não o fizer, vou amuar...</w:t>
      </w:r>
    </w:p>
    <w:p>
      <w:r>
        <w:t xml:space="preserve">@AudreyKare estou meio esperando que algum troll raivoso entre em minhas menções acusando-me de ser um apologista csa ou algo parecido com lmao</w:t>
      </w:r>
    </w:p>
    <w:p>
      <w:r>
        <w:t xml:space="preserve">Porque era uma ilusão perfeita, mas pelo menos agora eu sei o que era.  #ladygaga #iscalming#mysoul</w:t>
      </w:r>
    </w:p>
    <w:p>
      <w:r>
        <w:t xml:space="preserve">Puzzle investindo a abertura da população feodal de Portland é correlativo e direto um bufo enfurecido: XLzjYhG</w:t>
      </w:r>
    </w:p>
    <w:p>
      <w:r>
        <w:t xml:space="preserve">@len_snart dá um rosnado frustrado, antes de se aproximar e colocar sua arma através da barreira. Nenhum alarme e nada aconteceu. Ele...</w:t>
      </w:r>
    </w:p>
    <w:p>
      <w:r>
        <w:t xml:space="preserve">@AaronGoodwin, cara sério, compre um pouco de fita adesiva para seus telefones. #snap quebrou outro telefone</w:t>
      </w:r>
    </w:p>
    <w:p>
      <w:r>
        <w:t xml:space="preserve">Quando você esquece de mencionar que foi comprado ingressos para Dreamboys 🙄😂 #raging</w:t>
      </w:r>
    </w:p>
    <w:p>
      <w:r>
        <w:t xml:space="preserve">Agora que @Jasmine_Wrn tem o snapchat de volta, é uma batalha constante para ver quem pode obter o snap mais feio um do outro 😂🙃 #snap survival</w:t>
      </w:r>
    </w:p>
    <w:p>
      <w:r>
        <w:t xml:space="preserve">Nick disse que ele é territorial e vai rosnar se alguém se aproximar demais de mim #hesananimal</w:t>
      </w:r>
    </w:p>
    <w:p>
      <w:r>
        <w:t xml:space="preserve">Não quero ofender ninguém, mas 93,7 culpa literalmente os brancos por tudo. Em alguns casos é verdade, mas muitas vezes, não é</w:t>
      </w:r>
    </w:p>
    <w:p>
      <w:r>
        <w:t xml:space="preserve">Ele sabia totalmente sobre isso". Trump finalmente se vinga da acusação/imprisão de seu genro e atira Christie para debaixo do ônibus.</w:t>
      </w:r>
    </w:p>
    <w:p>
      <w:r>
        <w:t xml:space="preserve">O conflito interno acontece quando estamos em desacordo com nós mesmos. Honre seus valores e prioridades. perigo #conflito #conflito #conflito #valores</w:t>
      </w:r>
    </w:p>
    <w:p>
      <w:r>
        <w:t xml:space="preserve">O kitty é um serviço? provocam a elevação a bordo! Wycelv</w:t>
      </w:r>
    </w:p>
    <w:p>
      <w:r>
        <w:t xml:space="preserve">@EAMaddenNFL @EASPORTS Eu joguei um jogo onde John Elway foi demitido 3x e atrapalhou todos 3x. Este é o mesmo John Elway que eu conheço??? #madden</w:t>
      </w:r>
    </w:p>
    <w:p>
      <w:r>
        <w:t xml:space="preserve">E ela ficou toda irritada me dizendo "mas o que estaria fazendo um cara de 40 anos procurando por uma garota como você" e eu senti</w:t>
      </w:r>
    </w:p>
    <w:p>
      <w:r>
        <w:t xml:space="preserve">@BearGrylls para sua próxima série você fará um show de combate a incêndios de celebridades e simplesmente jogará todos eles em um prédio em chamas e fará o voiceover?</w:t>
      </w:r>
    </w:p>
    <w:p>
      <w:r>
        <w:t xml:space="preserve">Como se eu não pudesse fazer 12 horas de pé ou queima de calorias em 3 horas 😭😭😭😭 #1stworldprobs4vs</w:t>
      </w:r>
    </w:p>
    <w:p>
      <w:r>
        <w:t xml:space="preserve">Antes da vingança você se sente bem depois da vingança você se sente pior 💯 @HillaryClinton</w:t>
      </w:r>
    </w:p>
    <w:p>
      <w:r>
        <w:t xml:space="preserve">O que aconteceria se eu dissesse a algumas pessoas a verdade #savage #uhoh</w:t>
      </w:r>
    </w:p>
    <w:p>
      <w:r>
        <w:t xml:space="preserve">Vingar-se da opinião pública no Paquistão se o governo não for capaz de decidir. @aajtak @TimesNow @narendramodi</w:t>
      </w:r>
    </w:p>
    <w:p>
      <w:r>
        <w:t xml:space="preserve">@cxmbeferre so you WOULDNT date me?????</w:t>
      </w:r>
    </w:p>
    <w:p>
      <w:r>
        <w:t xml:space="preserve">as equipes que enfrentam Barca e Bayern após uma derrota são as que enfrentam a fúria</w:t>
      </w:r>
    </w:p>
    <w:p>
      <w:r>
        <w:t xml:space="preserve">Eu só não entendo porque todo mundo está tão #bravado que todos nós só queremos viver e prosperar, não é mesmo?</w:t>
      </w:r>
    </w:p>
    <w:p>
      <w:r>
        <w:t xml:space="preserve">@kitanoye Hell é quente e fervente, isi ewu</w:t>
      </w:r>
    </w:p>
    <w:p>
      <w:r>
        <w:t xml:space="preserve">#welfarereform não deve ser um 'modelo' para #snap.</w:t>
      </w:r>
    </w:p>
    <w:p>
      <w:r>
        <w:t xml:space="preserve">@HillaryClinton Yeah U tem que fazê-los HEEL. Eu sei que U precisa dos votos deles, então U tem que esperar. Mas quando U LOSE - eles estão realmente para sua fúria!</w:t>
      </w:r>
    </w:p>
    <w:p>
      <w:r>
        <w:t xml:space="preserve">Bem @AprilDRyan Trump's rabid base precisa 2 ouvir isto &amp; U pode sempre encontrar um supervisor como King para dizer isto.\n@JoyAnnReid @SMShow @frangeladuo</w:t>
      </w:r>
    </w:p>
    <w:p>
      <w:r>
        <w:t xml:space="preserve">Saltar refeições é a forma nacional de mostrar #disapoio e #anger. #wiz</w:t>
      </w:r>
    </w:p>
    <w:p>
      <w:r>
        <w:t xml:space="preserve">ruas de raiva 2 foi difícil de encontrar por um tempo e então Itunes interveio e os caras fazendo o vinil o fizeram tão simples</w:t>
      </w:r>
    </w:p>
    <w:p>
      <w:r>
        <w:t xml:space="preserve">@paulbushnell25 @EE más notícias se encomendado on-line não passou pelo mesmo aconteceu comigo teve que fazer um novo pedido pelo telefone</w:t>
      </w:r>
    </w:p>
    <w:p>
      <w:r>
        <w:t xml:space="preserve">@UltimateBoxer Meu coração, porque você me deixou por tanto tempo novamente, mas virou um sorriso, não, estou bem.</w:t>
      </w:r>
    </w:p>
    <w:p>
      <w:r>
        <w:t xml:space="preserve">por que as pessoas estão tão irritadas com os hambúrgueres vegetarianos no in n out wtf</w:t>
      </w:r>
    </w:p>
    <w:p>
      <w:r>
        <w:t xml:space="preserve">Quero dizer, ainda não terminei de assistir ao piloto, mas é bom ver um grupo de atores atuando sem linhas de história que pingam niilismo implacável.</w:t>
      </w:r>
    </w:p>
    <w:p>
      <w:r>
        <w:t xml:space="preserve">Fiz o check-in para meu vôo para Toronto. Tomei assento 3D apenas para enfurecer @perpetualgeek.</w:t>
      </w:r>
    </w:p>
    <w:p>
      <w:r>
        <w:t xml:space="preserve">Autoridades egípcias expressaram frustração e ultraje pelo apoio da administração Obama/Hillary à Irmandade Muçulmana</w:t>
      </w:r>
    </w:p>
    <w:p>
      <w:r>
        <w:t xml:space="preserve">@PrincessCasGirl @DaddyEllis__ tiff you better hurry cause 👀</w:t>
      </w:r>
    </w:p>
    <w:p>
      <w:r>
        <w:t xml:space="preserve">@fleetstreetfox Está zumbindo pateticamente por simpatia se você deixá-lo sair ele vai girar seu bigode, riscar e picá-lo #Psychowasp</w:t>
      </w:r>
    </w:p>
    <w:p>
      <w:r>
        <w:t xml:space="preserve">Matt e eu acabamos de fazer um estudo psicológico sobre provocação em relações abusivas.</w:t>
      </w:r>
    </w:p>
    <w:p>
      <w:r>
        <w:t xml:space="preserve">@HuffPostUK NÃO há fúria maior do que a de uma mulher desprezada.</w:t>
      </w:r>
    </w:p>
    <w:p>
      <w:r>
        <w:t xml:space="preserve">@kencurtin eles podem ter certeza Donal óg! Eles não vão tê-lo em cortiça, pois ele está a arder por dopey frank e seu culto.</w:t>
      </w:r>
    </w:p>
    <w:p>
      <w:r>
        <w:t xml:space="preserve">@LouisFil apenas curioso quanto ao que você quer dizer. Sem pressa, sem animosidade, sem desdém.</w:t>
      </w:r>
    </w:p>
    <w:p>
      <w:r>
        <w:t xml:space="preserve">@thatomahapa a melhor vingança é conseguir uma boa mulher e seguir em frente. Deixe-a e sua linha de cabelo para se descobrirem sozinhos</w:t>
      </w:r>
    </w:p>
    <w:p>
      <w:r>
        <w:t xml:space="preserve">@tamriiel de que falava mais na expansão, com mais velocidade - a fúria sempre faz bem no final</w:t>
      </w:r>
    </w:p>
    <w:p>
      <w:r>
        <w:t xml:space="preserve">Quem sabia que as bolas macias podiam picar tão mal? Jimmy Fallon tem estado sob muito calor por seu &amp;ldquo; softball&amp;rdquo; entrevista com Donald Trump</w:t>
      </w:r>
    </w:p>
    <w:p>
      <w:r>
        <w:t xml:space="preserve">@OstinOng YUUUHH 🙄😭 plus clin ep and prevmed ugghhh hahaha</w:t>
      </w:r>
    </w:p>
    <w:p>
      <w:r>
        <w:t xml:space="preserve">@StrongestBeing ←would sulco e seu rosto ficaria avermelhado enquanto ela protesta; parece que ser visto como pouco atraente aos olhos de Wukong was→</w:t>
      </w:r>
    </w:p>
    <w:p>
      <w:r>
        <w:t xml:space="preserve">Descobrir que meus dois melhores Fwendz vão se enfurecer comigo em @lifeisbeautiful faz com que esta última semana sem sono extra valha a pena.</w:t>
      </w:r>
    </w:p>
    <w:p>
      <w:r>
        <w:t xml:space="preserve">Paul para sempre. Paul deveria ter ganho! Paul jogou um jogo tão melhor! #BBB18 #angry</w:t>
      </w:r>
    </w:p>
    <w:p>
      <w:r>
        <w:t xml:space="preserve">@marthalyssa yep. LOL</w:t>
      </w:r>
    </w:p>
    <w:p>
      <w:r>
        <w:t xml:space="preserve">@AuntieSupreme @KimberlyCarole y'all found me to express yalls displeasure. 😉</w:t>
      </w:r>
    </w:p>
    <w:p>
      <w:r>
        <w:t xml:space="preserve">@1VoiceMatters @MichaelTPremo acabou de receber o vento de #MenForChoice e isso não me enfurece. Só me deixa triste para a geração.</w:t>
      </w:r>
    </w:p>
    <w:p>
      <w:r>
        <w:t xml:space="preserve">Desde a 'atualização', meu @iPhone perde energia quase 40% mais rápido.</w:t>
      </w:r>
    </w:p>
    <w:p>
      <w:r>
        <w:t xml:space="preserve">O sol queimando literalmente minha pele</w:t>
      </w:r>
    </w:p>
    <w:p>
      <w:r>
        <w:t xml:space="preserve">Essa sensação quando você viaja 700 milhas para pegar um formulário que chega no correio dois dias depois de você sair.</w:t>
      </w:r>
    </w:p>
    <w:p>
      <w:r>
        <w:t xml:space="preserve">@DL_Hart @DonnieDollars @AaronBiggsPro @WWENoWayJose @cwfmidatlantic Como se sentiu essa costeleta? Você ainda sente o ferrão dele? Parece brutal!</w:t>
      </w:r>
    </w:p>
    <w:p>
      <w:r>
        <w:t xml:space="preserve">Chris comeu todo meu macarrão e queijo, então imma comeu todo seu caramelo</w:t>
      </w:r>
    </w:p>
    <w:p>
      <w:r>
        <w:t xml:space="preserve">@thomeagle Só para ajudar a manter e aumentar nosso status como um centro de classe mundial para educação, cultura e tolerância. #outrage</w:t>
      </w:r>
    </w:p>
    <w:p>
      <w:r>
        <w:t xml:space="preserve">Chris comeu todo o meu macarrão e queijo, então imma comeu todo o seu caramelo #revenge</w:t>
      </w:r>
    </w:p>
    <w:p>
      <w:r>
        <w:t xml:space="preserve">É estranho porque eu estava discutindo ressentimento sexual e confusão na coisa que estava escrevendo ontem à noite.</w:t>
      </w:r>
    </w:p>
    <w:p>
      <w:r>
        <w:t xml:space="preserve">Como se ele tivesse ouvido meu pensamento sobre o éter, meu #ex acabou de postar um #facebook com uma foto de si mesmo se aconchegando com os ditos #cats... agora estou apenas</w:t>
      </w:r>
    </w:p>
    <w:p>
      <w:r>
        <w:t xml:space="preserve">Paul para sempre. Paul deveria ter ganho! Paul jogou um jogo tão melhor! #BB18</w:t>
      </w:r>
    </w:p>
    <w:p>
      <w:r>
        <w:t xml:space="preserve">@BigBrother__USA ela é apenas uma invejosa e um bebê chorão!  #gladsheisgone #crybaby</w:t>
      </w:r>
    </w:p>
    <w:p>
      <w:r>
        <w:t xml:space="preserve">@clarechampion @Westclarepage e medrar sua peça de rádio fora da bola foi pura classe, sem escavações, sem vingança, um total pro equilibrado! 👏👏👏</w:t>
      </w:r>
    </w:p>
    <w:p>
      <w:r>
        <w:t xml:space="preserve">@coltonflurry @StrangeFacesLA I cancelou pela CBS todos os acessos ao vivo antes mesmo de JC dizer que Vic venceu a AFP. Paul.deveria ter vencido a IMO</w:t>
      </w:r>
    </w:p>
    <w:p>
      <w:r>
        <w:t xml:space="preserve">A melhor #revenda é seguir em frente, superá-la e continuar a #suceder. Nunca dê a alguém a #satisfação de vê-lo #sufrer....!!!</w:t>
      </w:r>
    </w:p>
    <w:p>
      <w:r>
        <w:t xml:space="preserve">@iStoleFreeHugs @stephlaris rs Estou feliz com meu eu negativo e realista. Desculpe por ofendê-lo</w:t>
      </w:r>
    </w:p>
    <w:p>
      <w:r>
        <w:t xml:space="preserve">75' Tierney alcança uma cruz profunda até o poste de trás e a joga de volta, mas a defesa Alloa está livre. Celta incansável aqui.</w:t>
      </w:r>
    </w:p>
    <w:p>
      <w:r>
        <w:t xml:space="preserve">Não acredito que só tenho 2 dias de folga 🙄 #backtoreality</w:t>
      </w:r>
    </w:p>
    <w:p>
      <w:r>
        <w:t xml:space="preserve">@vladfucker69 eu pareço raivoso</w:t>
      </w:r>
    </w:p>
    <w:p>
      <w:r>
        <w:t xml:space="preserve">@thedrepabon BLM ficou indignado com o tiroteio na NC no outro dia, afinal o cara apontou uma arma para a polícia. Aguarde os fatos antes de ultrajar</w:t>
      </w:r>
    </w:p>
    <w:p>
      <w:r>
        <w:t xml:space="preserve">Fico envergonhado com as mais pequenas coisas e depois me preocupo com isso o dia todo Odeio isso</w:t>
      </w:r>
    </w:p>
    <w:p>
      <w:r>
        <w:t xml:space="preserve">@Sophiejulia @CalebAtChipotle @calebpressleyxo sede incansável de tubo #aberta</w:t>
      </w:r>
    </w:p>
    <w:p>
      <w:r>
        <w:t xml:space="preserve">Não entendo de que vale a pena informar sobre o saque de Charlotte @CNNAshleigh. Por que não explorar o que os negócios de saque simbolizam</w:t>
      </w:r>
    </w:p>
    <w:p>
      <w:r>
        <w:t xml:space="preserve">#Taurus reagirá com raiva quando ela não aguentar mais ser provocada.</w:t>
      </w:r>
    </w:p>
    <w:p>
      <w:r>
        <w:t xml:space="preserve">@bismahmalik ..... Parece ser uma luta pronta para a raiva em .....</w:t>
      </w:r>
    </w:p>
    <w:p>
      <w:r>
        <w:t xml:space="preserve">@WestonKoury tão frondoso pode assar o Pokemon go kid mas não você que um ultraje que apenas significa que ele é mais relevante do que y-I quero dizer beijos</w:t>
      </w:r>
    </w:p>
    <w:p>
      <w:r>
        <w:t xml:space="preserve">Eu acho que o Paul é o que é amargo, não o pastel</w:t>
      </w:r>
    </w:p>
    <w:p>
      <w:r>
        <w:t xml:space="preserve">@PatriotsInformação Não vejo por que você acha que teremos uma ofensa simplificada com Brissett. Ele vem de um sistema muito complicado</w:t>
      </w:r>
    </w:p>
    <w:p>
      <w:r>
        <w:t xml:space="preserve">Depois de ficar fervente, depois de derreter lentamente, meu coração fica congelado.</w:t>
      </w:r>
    </w:p>
    <w:p>
      <w:r>
        <w:t xml:space="preserve">@xandraaa5 @amayaallyn6 hashtags calados são legais</w:t>
      </w:r>
    </w:p>
    <w:p>
      <w:r>
        <w:t xml:space="preserve">@hoytschile estrada da fúria!!</w:t>
      </w:r>
    </w:p>
    <w:p>
      <w:r>
        <w:t xml:space="preserve">Perceber que guardar rancor por muito tempo é imaturidade é sabedoria</w:t>
      </w:r>
    </w:p>
    <w:p>
      <w:r>
        <w:t xml:space="preserve">@BonesARP 'Isso é uma decepção.'nEle finge um beicinho, depois começa a rir.</w:t>
      </w:r>
    </w:p>
    <w:p>
      <w:r>
        <w:t xml:space="preserve">Alguns clipes em movimento no youtube esta noite da vigília realizada na Igreja Batista Metropolitana de Tulsa para #TerenceCruther #justice #sadness</w:t>
      </w:r>
    </w:p>
    <w:p>
      <w:r>
        <w:t xml:space="preserve">@RegalisAzura \ngrasp a própria mulher do cobalto; o que eles fizeram com bastante facilidade. As bochechas justas se acenderiam em um tom de fogo. Quente... era o único</w:t>
      </w:r>
    </w:p>
    <w:p>
      <w:r>
        <w:t xml:space="preserve">@billburr DirectTV é o melhor. Aparentemente, você apenas se senta em silêncio. Não pressione ou diga nada'.</w:t>
      </w:r>
    </w:p>
    <w:p>
      <w:r>
        <w:t xml:space="preserve">Acredito que as mulheres são mais ardentes porque uma vez por mês elas passam por luta e luta é o que desenvolve um caráter forte.</w:t>
      </w:r>
    </w:p>
    <w:p>
      <w:r>
        <w:t xml:space="preserve">@kingcharles9th i Lowkey esqueceu que você tinha twitter e se você não me seguir de volta eu estarei</w:t>
      </w:r>
    </w:p>
    <w:p>
      <w:r>
        <w:t xml:space="preserve">também ainda estou definitivamente amargo por o guarda-florestal amarelo não ser asiático, mas a representação asiática em Hollywood é essencialmente um encolher de ombros, de qualquer forma</w:t>
      </w:r>
    </w:p>
    <w:p>
      <w:r>
        <w:t xml:space="preserve">Perdemos o fato de que #BurkeRamsey balançou e acertou sua irmã #JonBenet no rosto com um taco de golfe anteriormente fora de um ataque de ?</w:t>
      </w:r>
    </w:p>
    <w:p>
      <w:r>
        <w:t xml:space="preserve">@talkRobyn oh querido Tenho que ver isto a mulher com o beicinho fez bem</w:t>
      </w:r>
    </w:p>
    <w:p>
      <w:r>
        <w:t xml:space="preserve">DICA DE VIDA 101. Eu sei que o perigo não resolvido pode causar problemas em várias áreas da minha vida. Devo reconhecê-lo e lidar adequadamente com ele.</w:t>
      </w:r>
    </w:p>
    <w:p>
      <w:r>
        <w:t xml:space="preserve">@Sargon_of_Akkad Será como queimar álbuns de rap; eles terão que comprá-lo primeiro, mas caramba, eles terão que se livrar dele.</w:t>
      </w:r>
    </w:p>
    <w:p>
      <w:r>
        <w:t xml:space="preserve">@Docjp eles libertam a ira de Deus assim como Caim fez</w:t>
      </w:r>
    </w:p>
    <w:p>
      <w:r>
        <w:t xml:space="preserve">@SlaveGuinevere é mais uma picadinha que uma picadinha .......... mas você tem que vir ao Tennessee para obtê-lo1</w:t>
      </w:r>
    </w:p>
    <w:p>
      <w:r>
        <w:t xml:space="preserve">@DeltaDomain @SawDraze @qurions dis dat nigga from fume right?</w:t>
      </w:r>
    </w:p>
    <w:p>
      <w:r>
        <w:t xml:space="preserve">Projeção é percepção. Vê-la em outra pessoa? Em algum nível você também tem isso dentro de você. #anger #worry</w:t>
      </w:r>
    </w:p>
    <w:p>
      <w:r>
        <w:t xml:space="preserve">@SageHillfarms @HintonAlisa @hb_heather Hey, Jayme! Estávamos your👂👂 queimando porque eu estava falando de você?😁 Você vai amanhã?</w:t>
      </w:r>
    </w:p>
    <w:p>
      <w:r>
        <w:t xml:space="preserve">@savageimiike uma de minhas canções favoritas irmão, conversa de verdade. #@savageimiike</w:t>
      </w:r>
    </w:p>
    <w:p>
      <w:r>
        <w:t xml:space="preserve">Controlando #anger é um sinal daquelas #pessoas justas prometidas #Paradise in the #Quran in Surah Al Imran verses 133-134 #reward #bondDeed</w:t>
      </w:r>
    </w:p>
    <w:p>
      <w:r>
        <w:t xml:space="preserve">@alyssasimpson21 Desisti do KENDRICK LAMAR para comer churrasco com ele.</w:t>
      </w:r>
    </w:p>
    <w:p>
      <w:r>
        <w:t xml:space="preserve">os 1975 estão jogando anticristo por que @sundarakarma não joga hustle é um ultraje</w:t>
      </w:r>
    </w:p>
    <w:p>
      <w:r>
        <w:t xml:space="preserve">@TDsNation I blame how broken madden is this year</w:t>
      </w:r>
    </w:p>
    <w:p>
      <w:r>
        <w:t xml:space="preserve">@MMASOCCERFAN @outmagazine Sem ofensa, mas a única maneira disto fazer sentido é se você trabalhar para a revista. Caso contrário, a quem você está pedindo desculpas 4</w:t>
      </w:r>
    </w:p>
    <w:p>
      <w:r>
        <w:t xml:space="preserve">Nahhhhhh @konanplaydirty snap story has got me bussing up 😂😂😂😂😂😂😂😂😂😂😂😂😂😂😂😂😂😂😂</w:t>
      </w:r>
    </w:p>
    <w:p>
      <w:r>
        <w:t xml:space="preserve">@ticcikasie1 Com um franzir o sobrolho, ela deixa sair um 'Gardevoir' perturbado dizendo que deseja ter um treinador</w:t>
      </w:r>
    </w:p>
    <w:p>
      <w:r>
        <w:t xml:space="preserve">@skinkev, vamos nos enfurecer</w:t>
      </w:r>
    </w:p>
    <w:p>
      <w:r>
        <w:t xml:space="preserve">Se eu conseguisse bloquear minha linha! #germantownbroncos #lilleague #popwarner #Broncos #usafootball #lineman</w:t>
      </w:r>
    </w:p>
    <w:p>
      <w:r>
        <w:t xml:space="preserve">@BIGGKATZ MAS a raiva (raiva concentrada) é dominada, ela estará ficando nerfed. Mas ainda será mais forte que a fúria.</w:t>
      </w:r>
    </w:p>
    <w:p>
      <w:r>
        <w:t xml:space="preserve">@KevinI @GGGBoxing @SpecialKBrook bastante médio, a fúria klitschko fez cerca de 600k e Joshua White fez cerca de 450k</w:t>
      </w:r>
    </w:p>
    <w:p>
      <w:r>
        <w:t xml:space="preserve">@WBIRSports Eles ainda estão usando sua ofensiva, no meio 3X &amp; punt.</w:t>
      </w:r>
    </w:p>
    <w:p>
      <w:r>
        <w:t xml:space="preserve">@jessebwatters lol. Adoro quando você agrava o Juan. Continue com o bom trabalho. rs</w:t>
      </w:r>
    </w:p>
    <w:p>
      <w:r>
        <w:t xml:space="preserve">@judahandthelion TONIGHT. O Legit mal pode esperar para se enfurecer 🤘🏻🤘🏻🤘🏻🤘🏻🤘🏻🔥</w:t>
      </w:r>
    </w:p>
    <w:p>
      <w:r>
        <w:t xml:space="preserve">Ao ver #RIPShawtyLo me fez pensar em outros rappers então pensei em @LilTunechi morrendo, e estourei em lágrimas... Smh</w:t>
      </w:r>
    </w:p>
    <w:p>
      <w:r>
        <w:t xml:space="preserve">@donna_bellav @SoniaRayS @gig_aholic Ele parece especialmente adorável. Lamentavelmente, eu não *salvo o Sr. D, potencialmente indignado, do convo*.</w:t>
      </w:r>
    </w:p>
    <w:p>
      <w:r>
        <w:t xml:space="preserve">minha mãe me irrita fazendo todas essas perguntas como se tivesse ido 😤</w:t>
      </w:r>
    </w:p>
    <w:p>
      <w:r>
        <w:t xml:space="preserve">A bolha rebentou oficialmente. 98 meninos para bater para o troféu e toda a glória #wptmain #bye</w:t>
      </w:r>
    </w:p>
    <w:p>
      <w:r>
        <w:t xml:space="preserve">@Daniel_Sankey @hayleyp79 Haha.... Na verdade, depois dos Doggies, eu estou atrapalhando qualquer um, menos a GWS!</w:t>
      </w:r>
    </w:p>
    <w:p>
      <w:r>
        <w:t xml:space="preserve">@feistyarcher -trouble', ele fingiu raiva e deu a ela um olhar que lhe disse para se comportar. Ele sabia que ela não o faria, e essa foi uma das...</w:t>
      </w:r>
    </w:p>
    <w:p>
      <w:r>
        <w:t xml:space="preserve">@JBCrewdotcom como seus próprios fãs o insultam</w:t>
      </w:r>
    </w:p>
    <w:p>
      <w:r>
        <w:t xml:space="preserve">Eu ofendo u</w:t>
      </w:r>
    </w:p>
    <w:p>
      <w:r>
        <w:t xml:space="preserve">np rum fúria</w:t>
      </w:r>
    </w:p>
    <w:p>
      <w:r>
        <w:t xml:space="preserve">Algum cara no trem que obviamente está tentando provocar os torcedores do West Ham, ao fazer barulho de escória do estádio para seu companheiro ao telefone</w:t>
      </w:r>
    </w:p>
    <w:p>
      <w:r>
        <w:t xml:space="preserve">#welfarereform não deve ser um 'modelo' para .</w:t>
      </w:r>
    </w:p>
    <w:p>
      <w:r>
        <w:t xml:space="preserve">@TheDTSB @trubble1127 @nflflnetwork Concordo, mas nossa ofensa foi bunda após o segundo tempo td marcar no primeiro drive</w:t>
      </w:r>
    </w:p>
    <w:p>
      <w:r>
        <w:t xml:space="preserve">@RealPaulWalker R.I.P Paul, furioso 8 não pode esperar</w:t>
      </w:r>
    </w:p>
    <w:p>
      <w:r>
        <w:t xml:space="preserve">O trumpismo também repousa sobre uma cama de ressentimento racial que foi feita de forma consciente e intencional, muito antes de Trump entrar na política.</w:t>
      </w:r>
    </w:p>
    <w:p>
      <w:r>
        <w:t xml:space="preserve">Se você deixar um tweet geral ofendê-lo, você definitivamente não deveria estar no twitter.</w:t>
      </w:r>
    </w:p>
    <w:p>
      <w:r>
        <w:t xml:space="preserve">Como suas próprias vidas, a fim de completar com sucesso nossa incrível jornada de vida, ela está lá. #margurado</w:t>
      </w:r>
    </w:p>
    <w:p>
      <w:r>
        <w:t xml:space="preserve">@marthalyssa yep. LOL #bitter</w:t>
      </w:r>
    </w:p>
    <w:p>
      <w:r>
        <w:t xml:space="preserve">as pessoas heterossexuais são canoodling no quad e eu sou</w:t>
      </w:r>
    </w:p>
    <w:p>
      <w:r>
        <w:t xml:space="preserve">lembre-se quando aquele cara ficou #a zangado por eu continuar dizendo que Gary Sanchez era o melhor jogador de beisebol do mundo... lmao</w:t>
      </w:r>
    </w:p>
    <w:p>
      <w:r>
        <w:t xml:space="preserve">O que é um gatinho da Kali? [Ela perguntou, um franzir o sobrolho na sua testa de pele clara enquanto ele lhe mostrava a cicatriz] Um gato fez - (@ScarredTiger)</w:t>
      </w:r>
    </w:p>
    <w:p>
      <w:r>
        <w:t xml:space="preserve">@everycolorbot mais parecido com cada cor parece a mesma #cores cegos #colorblindados</w:t>
      </w:r>
    </w:p>
    <w:p>
      <w:r>
        <w:t xml:space="preserve">Meu marido descobriu que existem outros fãs de hóquei raivosos como eu, enquanto esperávamos na linha 4 dos 6 adesivos de janela que eram para o SJ NHL/AHL hockey.</w:t>
      </w:r>
    </w:p>
    <w:p>
      <w:r>
        <w:t xml:space="preserve">@ParrishWalton @kjmgolf Também, nossos melhores ativos em ofensas são nossos RB's e nossos WR's (de longo prazo). É preciso ter uma ofensa para utilizar ambos.</w:t>
      </w:r>
    </w:p>
    <w:p>
      <w:r>
        <w:t xml:space="preserve">@UnknownAndYoung - um baixo rosnado escapando dele. Oh oh.</w:t>
      </w:r>
    </w:p>
    <w:p>
      <w:r>
        <w:t xml:space="preserve">@RiotzXVl papercuts sting and stub ur toe duram cerca de 10 segs</w:t>
      </w:r>
    </w:p>
    <w:p>
      <w:r>
        <w:t xml:space="preserve">Desde ontem que quero batatas fritas salgadas do McDonald's e estou queimando meus dedos comendo essas merdas 🔥🔥🔥</w:t>
      </w:r>
    </w:p>
    <w:p>
      <w:r>
        <w:t xml:space="preserve">Adoro como Megan está furiosa com esta foto de Kendall Jenner e eu estou sentada aqui como 🤔🙃</w:t>
      </w:r>
    </w:p>
    <w:p>
      <w:r>
        <w:t xml:space="preserve">@josephperson Cam ainda está agitado com a reação que recebeu quando fez o comentário de QB preto e sofreu a ira da América Branca.</w:t>
      </w:r>
    </w:p>
    <w:p>
      <w:r>
        <w:t xml:space="preserve">Porque você se ofendeu com as mentiras de Alexandria Goddard não significa que eu seja amigo de Deric ou qualquer outra coisa. Pura expedição de pesca.</w:t>
      </w:r>
    </w:p>
    <w:p>
      <w:r>
        <w:t xml:space="preserve">Vocês realmente insultam por causa do futebol????  Lmao, wow!!!!!!</w:t>
      </w:r>
    </w:p>
    <w:p>
      <w:r>
        <w:t xml:space="preserve">Que coisa terrível de se ver e não ter visão -nHelen Keller-n-Begin com o fim na mente -nStephen Covey-n #whereareugoing</w:t>
      </w:r>
    </w:p>
    <w:p>
      <w:r>
        <w:t xml:space="preserve">@StarFlowerz17 @DreamerAbe #bitter. Nicole e Cory é a razão pela qual ela foi despejada.</w:t>
      </w:r>
    </w:p>
    <w:p>
      <w:r>
        <w:t xml:space="preserve">@rumanaaa_r @DaiIyRoasts o que eu fiz para ofendê-lo? 🙄😭😂</w:t>
      </w:r>
    </w:p>
    <w:p>
      <w:r>
        <w:t xml:space="preserve">Que coisa terrível de se ver e não ter visão -nHelen Keller-n-Begin com o fim na mente -nStephen Covey-n#whereareugoing #relentless</w:t>
      </w:r>
    </w:p>
    <w:p>
      <w:r>
        <w:t xml:space="preserve">Quanto mais amarga a batalha, mais doce a vitória.</w:t>
      </w:r>
    </w:p>
    <w:p>
      <w:r>
        <w:t xml:space="preserve">me ressentei de morder a língua.</w:t>
      </w:r>
    </w:p>
    <w:p>
      <w:r>
        <w:t xml:space="preserve">Não se pode combater os elefantes até que se tenha lutado contra os porcos. #quoteoftheday</w:t>
      </w:r>
    </w:p>
    <w:p>
      <w:r>
        <w:t xml:space="preserve">As pessoas muitas vezes ressentem os outros do que não podem se divertir.</w:t>
      </w:r>
    </w:p>
    <w:p>
      <w:r>
        <w:t xml:space="preserve">@SarahMi40605180 @kaileighhxo desculpe por estourar a bolha mas nunca houve nenhuma ilusão 🙈😂😂</w:t>
      </w:r>
    </w:p>
    <w:p>
      <w:r>
        <w:t xml:space="preserve">@jaybusbee Bem, não Archie. Sem ofensa, mas ele é meio velho.</w:t>
      </w:r>
    </w:p>
    <w:p>
      <w:r>
        <w:t xml:space="preserve">Hoje, a pontuação de louco 13 no vita por $20AU.  O cara não sabia o que tinha. Eu teria pago felizmente $70 🤑 minha única pechincha de sempre! #barganha #vit</w:t>
      </w:r>
    </w:p>
    <w:p>
      <w:r>
        <w:t xml:space="preserve">Agora eles se preocupam com os arranhões. Eu levo as algemas (que...entram) para um telefone que posso usar com as mãos molhadas ou cair no banheiro a qualquer dia.</w:t>
      </w:r>
    </w:p>
    <w:p>
      <w:r>
        <w:t xml:space="preserve">Se ydu gritar 'fogo' em um teatro lotado, você vai explodir em chamas. É um truque legal, mas: só uma vez.</w:t>
      </w:r>
    </w:p>
    <w:p>
      <w:r>
        <w:t xml:space="preserve">A indignação do Congresso em relação ao preço #EpiPen é bastante desonesto, pois eles elaboram as leis que permitem tal goivadura!!</w:t>
      </w:r>
    </w:p>
    <w:p>
      <w:r>
        <w:t xml:space="preserve">@ToddDoug @Ziggomattic Yeah, isto realmente apóia o porquê de eu ter tweeted nesta linha inicialmente. Por causa da justa indignação do artigo.</w:t>
      </w:r>
    </w:p>
    <w:p>
      <w:r>
        <w:t xml:space="preserve">@WWWE é o evento ao vivo Brock vs Orton 2 neste sábado na Rede WWE? Se não for necessário! :) #wwe @RandyOrton @HeymanHustle #revenge</w:t>
      </w:r>
    </w:p>
    <w:p>
      <w:r>
        <w:t xml:space="preserve">@edquinn63 como você pode até mesmo esquecer de pegar sua criança favorita na escola</w:t>
      </w:r>
    </w:p>
    <w:p>
      <w:r>
        <w:t xml:space="preserve">Grato por todas as pessoas famintas da minha vida! Fome para aprender, mudar, crescer, ajudar, etc. - não tenho certeza se alguém tem melhor!</w:t>
      </w:r>
    </w:p>
    <w:p>
      <w:r>
        <w:t xml:space="preserve">@St8edge4life88 eh bem eu posso fazer o ferrão contra o perdedor do cacto deixa o wcw na batida na praia rs</w:t>
      </w:r>
    </w:p>
    <w:p>
      <w:r>
        <w:t xml:space="preserve">@warFarePower mergulhá-lo em água fervente</w:t>
      </w:r>
    </w:p>
    <w:p>
      <w:r>
        <w:t xml:space="preserve">Tenho uma ep 2 de raiva saindo em breve Vou mantê-lo informado sobre ela #YouTube #youtubegaming</w:t>
      </w:r>
    </w:p>
    <w:p>
      <w:r>
        <w:t xml:space="preserve">Quando a raiva aumentar, pense nas conseqüências. #citação #perigosidade #perigosidade</w:t>
      </w:r>
    </w:p>
    <w:p>
      <w:r>
        <w:t xml:space="preserve">Novos pontapés loucos 🚮</w:t>
      </w:r>
    </w:p>
    <w:p>
      <w:r>
        <w:t xml:space="preserve">Eu ia dizer que Rooney é uma sombra de seu antigo eu, mas não quero ofender nenhuma sombra. #NTFCvMUFC</w:t>
      </w:r>
    </w:p>
    <w:p>
      <w:r>
        <w:t xml:space="preserve">Quando você estoura chorando sozinho e você percebe que ninguém realmente sabe o quão infeliz você realmente é porque não quer que ninguém saiba</w:t>
      </w:r>
    </w:p>
    <w:p>
      <w:r>
        <w:t xml:space="preserve">schneiderlin se vingando das 2 faltas</w:t>
      </w:r>
    </w:p>
    <w:p>
      <w:r>
        <w:t xml:space="preserve">@JustinRow10 dude o novo louco 17? Haha</w:t>
      </w:r>
    </w:p>
    <w:p>
      <w:r>
        <w:t xml:space="preserve">você é um copo de vodka furioso</w:t>
      </w:r>
    </w:p>
    <w:p>
      <w:r>
        <w:t xml:space="preserve">um mês até o dia de alguém e eu acho que é hora de mostrar que eu consegui algo muito bom #revenge</w:t>
      </w:r>
    </w:p>
    <w:p>
      <w:r>
        <w:t xml:space="preserve">seja forte, independente e prático. pare de viver em seu mundo de fantasia. saia dele. quanto mais rápido você se acostumar com a realidade, melhor</w:t>
      </w:r>
    </w:p>
    <w:p>
      <w:r>
        <w:t xml:space="preserve">O tempo feriu todos os calcanhares.n #DrunkJesus #rt #lol #wisdom #quote #comedy #self #Revenge #hate #funny #politics #Trump #POTUS2016</w:t>
      </w:r>
    </w:p>
    <w:p>
      <w:r>
        <w:t xml:space="preserve">@TehShockwave vira essa carranca rabugenta de cabeça para baixo\n}nVocê fez algo quase impossível hoje</w:t>
      </w:r>
    </w:p>
    <w:p>
      <w:r>
        <w:t xml:space="preserve">você sabe que cyran ainda não fez maquiagem com base na arrumação do jeongguk como eu sugeri e eu sou</w:t>
      </w:r>
    </w:p>
    <w:p>
      <w:r>
        <w:t xml:space="preserve">A coisa mais importante para #bestrong é segurar seu #anger # embora</w:t>
      </w:r>
    </w:p>
    <w:p>
      <w:r>
        <w:t xml:space="preserve">Deve-se perguntar por que o Caller Max ouve o programa em primeiro lugar se você o incendeia tanto @MSignorile</w:t>
      </w:r>
    </w:p>
    <w:p>
      <w:r>
        <w:t xml:space="preserve">Acredito que vou começar a cantar em minhas histórias instantâneas sobre o trator. Troque-o um pouco mais.</w:t>
      </w:r>
    </w:p>
    <w:p>
      <w:r>
        <w:t xml:space="preserve">fazendo alguns testes com minha equipe atual de ruptura de terra</w:t>
      </w:r>
    </w:p>
    <w:p>
      <w:r>
        <w:t xml:space="preserve">Se a minha sorte no resto do outono for como hoje, acho que vou gostar desta temporada. #mastrégia #trabalho de todos os dias</w:t>
      </w:r>
    </w:p>
    <w:p>
      <w:r>
        <w:t xml:space="preserve">também outros ppl que eu amo muito; erica, joanna, tiff, sirli, harley, anja, (o resto do gc bc fiquei sem chara!)</w:t>
      </w:r>
    </w:p>
    <w:p>
      <w:r>
        <w:t xml:space="preserve">@sippycoups se dói muito para comer, li em algum lugar que os marshmallows são bons bc eles são macios e não irritam</w:t>
      </w:r>
    </w:p>
    <w:p>
      <w:r>
        <w:t xml:space="preserve">"Não se preocupe se você não for legal! Os humanos que me seguem, tornam-se instantaneamente frios"! #Bot</w:t>
      </w:r>
    </w:p>
    <w:p>
      <w:r>
        <w:t xml:space="preserve">@rabpeel snap, parece ser um problema aqui</w:t>
      </w:r>
    </w:p>
    <w:p>
      <w:r>
        <w:t xml:space="preserve">#queimando o último de @Yan</w:t>
      </w:r>
    </w:p>
    <w:p>
      <w:r>
        <w:t xml:space="preserve">Mal posso esperar para estar em minha fantasia de tartaruga Ninja enfurecida na OSU novamente neste Halloween 😈</w:t>
      </w:r>
    </w:p>
    <w:p>
      <w:r>
        <w:t xml:space="preserve">@GreyTheTick Mas mesmo que eu tenha saltado por aquele aro, basta um netizen irado para decidir que eu jogo pelas 'regras' não é suficiente.</w:t>
      </w:r>
    </w:p>
    <w:p>
      <w:r>
        <w:t xml:space="preserve">A melhor forma de vingança é o sucesso maciço. -Frank Sinatra</w:t>
      </w:r>
    </w:p>
    <w:p>
      <w:r>
        <w:t xml:space="preserve">Apesar de compartilhar o artigo de O'Neill, o que me entristece no caso Gazza é que parece haver mais fúria sobre a sentença do que a observação</w:t>
      </w:r>
    </w:p>
    <w:p>
      <w:r>
        <w:t xml:space="preserve">Preciso parar de me adivinhar e ir com o primeiro pensamento e ir com ele. #Sem limites</w:t>
      </w:r>
    </w:p>
    <w:p>
      <w:r>
        <w:t xml:space="preserve">Onde a ira e a misericórdia se encontram e um mundo culpado é lavado pela corrente pura do amor de Graham Kendrick.</w:t>
      </w:r>
    </w:p>
    <w:p>
      <w:r>
        <w:t xml:space="preserve">Caros futuros jogadores "big brother", basta perseguir pilas durante toda a temporada e você também pode ganhar 500,00 dólares e um Sti #bb18</w:t>
      </w:r>
    </w:p>
    <w:p>
      <w:r>
        <w:t xml:space="preserve">"Aquele que é lento para a raiva é melhor que o poderoso, E aquele que governa seu espírito do que aquele que toma uma cidade" nP16:32 #bibleverse #pride #anger</w:t>
      </w:r>
    </w:p>
    <w:p>
      <w:r>
        <w:t xml:space="preserve">Guardando um rancor sobre alguém vai parar suas bênçãos de Deus, aprenda a perdoar e esquecer 🙏🏾</w:t>
      </w:r>
    </w:p>
    <w:p>
      <w:r>
        <w:t xml:space="preserve">Por que a Candice faz beicinho constante #GBBO 💄😒</w:t>
      </w:r>
    </w:p>
    <w:p>
      <w:r>
        <w:t xml:space="preserve">@pugglelover3691 alguns desses detratores são apenas ensinados a odiar e não demonstram amor. Há uma boa citação que vai ao seu comentário tiff, treat</w:t>
      </w:r>
    </w:p>
    <w:p>
      <w:r>
        <w:t xml:space="preserve">Nem o inferno uma fúria como a de uma mulher desprezada -- William Congreve</w:t>
      </w:r>
    </w:p>
    <w:p>
      <w:r>
        <w:t xml:space="preserve">Essa é pelo menos a terceira vez que as bolas rebentam em nossos jogos</w:t>
      </w:r>
    </w:p>
    <w:p>
      <w:r>
        <w:t xml:space="preserve">@stoozyboy1 @chris_sutton73 😂😂 Oh, a raiva dos zumbis 😂</w:t>
      </w:r>
    </w:p>
    <w:p>
      <w:r>
        <w:t xml:space="preserve">Orações e proteção aos nossos irmãos e irmãs que lutam em #Charlotte #rage #against #machines</w:t>
      </w:r>
    </w:p>
    <w:p>
      <w:r>
        <w:t xml:space="preserve">@wcsportscamp I lol'ed.  A exasperação privilegiada deve ser engarrafada e vendida.</w:t>
      </w:r>
    </w:p>
    <w:p>
      <w:r>
        <w:t xml:space="preserve">Finalmente, fiz meu guia #fury #warrior. Me deixe saber seus pensamentos</w:t>
      </w:r>
    </w:p>
    <w:p>
      <w:r>
        <w:t xml:space="preserve">@evanareteos :))) agora estou escrevendo duvidando das mudanças da indústria do sexo em tr :)) agora os homens vão falar comigo então!</w:t>
      </w:r>
    </w:p>
    <w:p>
      <w:r>
        <w:t xml:space="preserve">@JustPyroNow você vai fazer algum tipo de batida comunitária quando a ira da máquina cair?</w:t>
      </w:r>
    </w:p>
    <w:p>
      <w:r>
        <w:t xml:space="preserve">Enfermeira praticante: "você está muito mal". Sem ofensa, é claro".  \Obrigado, isso realmente acrescentou a centelha de positividade que eu precisava hoje.</w:t>
      </w:r>
    </w:p>
    <w:p>
      <w:r>
        <w:t xml:space="preserve">@dlrwills vira aquele amigo carrancudo de cabeça para baixo 🙃.</w:t>
      </w:r>
    </w:p>
    <w:p>
      <w:r>
        <w:t xml:space="preserve">@SonOfTheDovah *Ela pôde sentir a raiva agitada dentro dele e pegou sua mão na dela.* Enquanto ficarmos juntos, estaremos ambos seguros.--</w:t>
      </w:r>
    </w:p>
    <w:p>
      <w:r>
        <w:t xml:space="preserve">e aparentemente ele deve ter um sotaque escocês???? Eu sou</w:t>
      </w:r>
    </w:p>
    <w:p>
      <w:r>
        <w:t xml:space="preserve">@PerfectQuartz Ela está correndo um pouco para ficar ao seu lado, soprando suas bochechas com um bufo a cada vez. Oh, Jasper, por que você não...</w:t>
      </w:r>
    </w:p>
    <w:p>
      <w:r>
        <w:t xml:space="preserve">@RichardHBell Sim, eu acho que ele guardava rancor ...</w:t>
      </w:r>
    </w:p>
    <w:p>
      <w:r>
        <w:t xml:space="preserve">Não posso adivinhar se você guarda rancor contra os melhores".</w:t>
      </w:r>
    </w:p>
    <w:p>
      <w:r>
        <w:t xml:space="preserve">@JoeGoodmanJr. Uma solução. Mas as suposições da mídia em artigos e em qualquer outro local causam animosidade à conversa.</w:t>
      </w:r>
    </w:p>
    <w:p>
      <w:r>
        <w:t xml:space="preserve">@LisaAsquithtobe @craig8710 @WayneHaselden @june65wigan todos estão contra o wigan porque somos o maior clube</w:t>
      </w:r>
    </w:p>
    <w:p>
      <w:r>
        <w:t xml:space="preserve">@lyskoi de qualquer forma, encontrei hoje uma pequena escala que era perfeita para meus propósitos. suave nas mãos, não vai agravar minha tendinite (agora crônica)</w:t>
      </w:r>
    </w:p>
    <w:p>
      <w:r>
        <w:t xml:space="preserve">GAMEDAY VS BUFORD HOJE ÀS 5:30 EM CASA!!!!!!!!! NUNCA FOI TÃO EXCITANTE #revenge</w:t>
      </w:r>
    </w:p>
    <w:p>
      <w:r>
        <w:t xml:space="preserve">O episódio desta noite #DragRace #AllStars2 GAVE ME LIFE! Rainhas de Yaassss! #teamalaska #teamkatya #revenge #bwahaha</w:t>
      </w:r>
    </w:p>
    <w:p>
      <w:r>
        <w:t xml:space="preserve">@Kim_é__ entedia exatamente o que venho dizendo em fb...</w:t>
      </w:r>
    </w:p>
    <w:p>
      <w:r>
        <w:t xml:space="preserve">minha picada de vespa é tão irritante</w:t>
      </w:r>
    </w:p>
    <w:p>
      <w:r>
        <w:t xml:space="preserve">-- o homem de cabelo se aproxima e observa enquanto o Major se afasta dele, a reação lhe tira um rosnado da garganta.  -- (@DocHQuinzel)</w:t>
      </w:r>
    </w:p>
    <w:p>
      <w:r>
        <w:t xml:space="preserve">srry my feelings offend u 🤗</w:t>
      </w:r>
    </w:p>
    <w:p>
      <w:r>
        <w:t xml:space="preserve">Desculpe por estourar sua bolha, mas já não estamos mais nesse século. Bem-vindo ao século XXI.</w:t>
      </w:r>
    </w:p>
    <w:p>
      <w:r>
        <w:t xml:space="preserve">Eu não posso nem mesmo agora #bb18</w:t>
      </w:r>
    </w:p>
    <w:p>
      <w:r>
        <w:t xml:space="preserve">O Tigre Asiático #Mosquitoes são tão implacáveis. Mais agressivos que os que tratei com uma criança.</w:t>
      </w:r>
    </w:p>
    <w:p>
      <w:r>
        <w:t xml:space="preserve">Às vezes as melhores motivações vêm de 'provar que estão erradas' #energéticas #mais sem energia #Cotações motivacionais</w:t>
      </w:r>
    </w:p>
    <w:p>
      <w:r>
        <w:t xml:space="preserve">@LonelyGoomba Eu não falaria disso se eu fosse você. É um assunto muito delicado. E as pessoas ficam muito ofendidas hoje em dia.</w:t>
      </w:r>
    </w:p>
    <w:p>
      <w:r>
        <w:t xml:space="preserve">Você está perdido na fúria, com medo de falhar?</w:t>
      </w:r>
    </w:p>
    <w:p>
      <w:r>
        <w:t xml:space="preserve">Preciso de um 🍱sushi date🍙 @AnzalduaG 🍝an olive guarded date🧀 @lexiereid369 e um 👊🏼Rockys date🍕 #tiff</w:t>
      </w:r>
    </w:p>
    <w:p>
      <w:r>
        <w:t xml:space="preserve">meu despertador estava tocando esta manhã e meu colega de apartamento bateu na minha porta e perguntou se eu tinha pegado fogo ou se eu estava queimando vivo :) :):)</w:t>
      </w:r>
    </w:p>
    <w:p>
      <w:r>
        <w:t xml:space="preserve">@The_Nasty_P now you gotta do that with fast n furious</w:t>
      </w:r>
    </w:p>
    <w:p>
      <w:r>
        <w:t xml:space="preserve">@notquitefrodo @dominictarason Eu me lembro de TAs no programa gamedev dizer que ele tinha birras de temperamento na aula o tempo todo rs</w:t>
      </w:r>
    </w:p>
    <w:p>
      <w:r>
        <w:t xml:space="preserve">adoro que os tay &amp; tiff estejam apenas sentados em minha casa enquanto estou no trabalho 🙃</w:t>
      </w:r>
    </w:p>
    <w:p>
      <w:r>
        <w:t xml:space="preserve">"Aquele que é lento para a raiva é melhor que o poderoso, E aquele que governa seu espírito do que aquele que toma uma cidade" nP16:32 #bibleverse #pride</w:t>
      </w:r>
    </w:p>
    <w:p>
      <w:r>
        <w:t xml:space="preserve">@MeghanEMurphy Oh Deus, se você receber mais de 800 comentários enfurecidos de fãs de cruzeiro, eu vou morrer de rir!</w:t>
      </w:r>
    </w:p>
    <w:p>
      <w:r>
        <w:t xml:space="preserve">Saltar refeições é a forma nacional de mostrar o #disapoio e . #wiz</w:t>
      </w:r>
    </w:p>
    <w:p>
      <w:r>
        <w:t xml:space="preserve">{Mãos fortes se movendo para apalpar firmemente cada uma das coxas de @WhimsicallyWild, apertando enquanto suas unhas de escavação extraem de mim um rosnado.}</w:t>
      </w:r>
    </w:p>
    <w:p>
      <w:r>
        <w:t xml:space="preserve">@l1ght__eyes u tentou ferver em leva anos também</w:t>
      </w:r>
    </w:p>
    <w:p>
      <w:r>
        <w:t xml:space="preserve">@RLH2606 se você souber quem morreu... Eu também estourei chorando....\nFrom JOY!!! 😉</w:t>
      </w:r>
    </w:p>
    <w:p>
      <w:r>
        <w:t xml:space="preserve">@CrayonToCrayon @SueScoby \nIt's always fun to raer 'All the Old Dudes' with Rock N' Roll :))</w:t>
      </w:r>
    </w:p>
    <w:p>
      <w:r>
        <w:t xml:space="preserve">ser amargo só se machuca lmaooo</w:t>
      </w:r>
    </w:p>
    <w:p>
      <w:r>
        <w:t xml:space="preserve">Às vezes eu acho que o cenário político britânico está desolado e então eu olho para o espumante terreno baldio dos EUA e acho que estamos bem.</w:t>
      </w:r>
    </w:p>
    <w:p>
      <w:r>
        <w:t xml:space="preserve">Um homem sábio me disse que guardar rancor é como deixar alguém viver dentro de sua cabeça livre</w:t>
      </w:r>
    </w:p>
    <w:p>
      <w:r>
        <w:t xml:space="preserve">Voltando para casa para cortar a grama no calor. Tudo o que quero fazer é sair para comer em algum lugar com ar condicionado.  #AdultoO Senhor</w:t>
      </w:r>
    </w:p>
    <w:p>
      <w:r>
        <w:t xml:space="preserve">@BarackObama Eu amo a última raiva de Lizzy Warren contra Wall Street.</w:t>
      </w:r>
    </w:p>
    <w:p>
      <w:r>
        <w:t xml:space="preserve">Quando você esquece de mencionar que foi comprado bilhetes para os Dreamboys 🙄😂</w:t>
      </w:r>
    </w:p>
    <w:p>
      <w:r>
        <w:t xml:space="preserve">Rezar para que o Senhor mantenha o ódio afastado de seu coração é um sinal de maturidade e consciência</w:t>
      </w:r>
    </w:p>
    <w:p>
      <w:r>
        <w:t xml:space="preserve">Minha irmãzinha certamente pode guardar rancor 😂😂😂</w:t>
      </w:r>
    </w:p>
    <w:p>
      <w:r>
        <w:t xml:space="preserve">@ShieldsCap &lt; Steve entre seus pés, sentindo uma picada de blush em suas bochechas. Eu posso me despir, muito obrigado', ele estalou &gt;</w:t>
      </w:r>
    </w:p>
    <w:p>
      <w:r>
        <w:t xml:space="preserve">uma das principais coisas que estou fazendo c/ 13c é preencher o vazio do meu coração amargo vazio fazendo tudo como eu queria que fosse crescer</w:t>
      </w:r>
    </w:p>
    <w:p>
      <w:r>
        <w:t xml:space="preserve">A música instantânea me impediu de entrar no trânsito 2005-2007.</w:t>
      </w:r>
    </w:p>
    <w:p>
      <w:r>
        <w:t xml:space="preserve">Quando a raiva aumentar, pense nas conseqüências. #citação # sabedoria</w:t>
      </w:r>
    </w:p>
    <w:p>
      <w:r>
        <w:t xml:space="preserve">Nunca faça uma #decisão quando você estiver #raivoso e nunca faça uma #prometida quando estiver #feliz. #wisewords</w:t>
      </w:r>
    </w:p>
    <w:p>
      <w:r>
        <w:t xml:space="preserve">Tenha em mente. Somos todos fracos. Não insulte as pessoas só porque elas são humanas.</w:t>
      </w:r>
    </w:p>
    <w:p>
      <w:r>
        <w:t xml:space="preserve">@TDsNation eu vejo todos os seus vídeos, mas gosto mais do Madden!</w:t>
      </w:r>
    </w:p>
    <w:p>
      <w:r>
        <w:t xml:space="preserve">Projeção é percepção. Vê-la em outra pessoa? Em algum nível você também tem isso dentro de você.  #Preocupação</w:t>
      </w:r>
    </w:p>
    <w:p>
      <w:r>
        <w:t xml:space="preserve">Então Rangers v Celtic #revenge</w:t>
      </w:r>
    </w:p>
    <w:p>
      <w:r>
        <w:t xml:space="preserve">@lethargytyler ehhh suponho. Quero a todos que já estourei rindo na frente of😂</w:t>
      </w:r>
    </w:p>
    <w:p>
      <w:r>
        <w:t xml:space="preserve">@kateracculia @themathofyou É verdade! Fiz engenharia reversa da bebida. É um método científico. Ouvi dizer que é toda a fúria.</w:t>
      </w:r>
    </w:p>
    <w:p>
      <w:r>
        <w:t xml:space="preserve">@KodieBurch yesss...aparentemente você tem sido popular no snap 🙄</w:t>
      </w:r>
    </w:p>
    <w:p>
      <w:r>
        <w:t xml:space="preserve">Quando um adulto adulto adulto não bebe ou nunca bebeu antes, suponho que eles foram criados ao redor de um alcoólatra em fúria e não querem partes.</w:t>
      </w:r>
    </w:p>
    <w:p>
      <w:r>
        <w:t xml:space="preserve">@EAMaddenNFL @EASPORTS Eu joguei um jogo onde John Elway foi demitido 3x e atrapalhou todos 3x. Este é o mesmo John Elway que eu conheço???</w:t>
      </w:r>
    </w:p>
    <w:p>
      <w:r>
        <w:t xml:space="preserve">#Zumba, #PiYo e #HIIT sessões. Suado, ardente, mas muito bom! #missedoutonsummerbikinibodybutwintersunbodywilldo</w:t>
      </w:r>
    </w:p>
    <w:p>
      <w:r>
        <w:t xml:space="preserve">@jamiesonhelen @MarianKeyes todos os meus três agin's na faneca .</w:t>
      </w:r>
    </w:p>
    <w:p>
      <w:r>
        <w:t xml:space="preserve">A raiva é barata e a delicadeza é cara. Não espere que todos sejam educados. #PossantePolitênciaQuinta-feira</w:t>
      </w:r>
    </w:p>
    <w:p>
      <w:r>
        <w:t xml:space="preserve">não dê poder a alguém, deixando que suas palavras o ofendam</w:t>
      </w:r>
    </w:p>
    <w:p>
      <w:r>
        <w:t xml:space="preserve">Rt @yoelamite eu preciso daquele de volta, aquele cd inteiro era duro, aquele com um #rage voou através, rima fluxo, n o 1 u fala sobre o dólar</w:t>
      </w:r>
    </w:p>
    <w:p>
      <w:r>
        <w:t xml:space="preserve">O lote 100 daria raiva à Gandhi</w:t>
      </w:r>
    </w:p>
    <w:p>
      <w:r>
        <w:t xml:space="preserve">@StutteringGiant pelo menos seu caráter em rápido e furioso bombeou alguma adrenalina para dentro da franquia. Mas é só isso</w:t>
      </w:r>
    </w:p>
    <w:p>
      <w:r>
        <w:t xml:space="preserve">Como posso dizer Feliz Aniversário, quando você não está feliz...  #ampalaya #paitpaitanangpeg</w:t>
      </w:r>
    </w:p>
    <w:p>
      <w:r>
        <w:t xml:space="preserve">Eu adoro quando @pinksaltwarrior tweets furiosos bc me faz rir mas também odeio bc me faz sentir mais falta dela</w:t>
      </w:r>
    </w:p>
    <w:p>
      <w:r>
        <w:t xml:space="preserve">quando você descobre que a iniciativa nem sequer é uma coisa 😧</w:t>
      </w:r>
    </w:p>
    <w:p>
      <w:r>
        <w:t xml:space="preserve">Tudo isso de um cigarro queimando na mão de Laura, o ângulo de seu queixo, a bolsa de seus lábios"(104) Transição linda!@laurengrodstein</w:t>
      </w:r>
    </w:p>
    <w:p>
      <w:r>
        <w:t xml:space="preserve">Este problema todo ressentido #Índia #Pakistão é salvo #NawazSharif\n@ImranKhanPTI\n@PTIoficial</w:t>
      </w:r>
    </w:p>
    <w:p>
      <w:r>
        <w:t xml:space="preserve">#Pesquisa de conscientização #abrigo .#Letgo Velho #habit de perseguição #desejos resultam em #perigo #medo #medo.#Escolha #Satisfação dentro da #Paz #Relax</w:t>
      </w:r>
    </w:p>
    <w:p>
      <w:r>
        <w:t xml:space="preserve">@RealJeffsdomain Wolfpack tema e trons e sting usaram a camisa lobo</w:t>
      </w:r>
    </w:p>
    <w:p>
      <w:r>
        <w:t xml:space="preserve">@MHChat tristeza com ressentimento é o passado, tristeza com medo é o futuro. tente viver no agora #MHchat</w:t>
      </w:r>
    </w:p>
    <w:p>
      <w:r>
        <w:t xml:space="preserve">A raiva é barata e a delicadeza é cara. Não espere que todos sejam educados. #PossanteQuintas-feiras #prejudicial #politência</w:t>
      </w:r>
    </w:p>
    <w:p>
      <w:r>
        <w:t xml:space="preserve">@JOjojosiejay ou no meu caso uma vaca raivosa e mal-humorada rs por que eu compro meias de vaca mal-humoradas rs</w:t>
      </w:r>
    </w:p>
    <w:p>
      <w:r>
        <w:t xml:space="preserve">Eu só estou fazendo o que você deve fazer, só cuidando dos meus negócios e moendo incansavelmente @LITO615</w:t>
      </w:r>
    </w:p>
    <w:p>
      <w:r>
        <w:t xml:space="preserve">Manter um # rancor não o torna # forte; ele o torna # amargo. #Perdoar não faz você # fraco; faz você # livre.</w:t>
      </w:r>
    </w:p>
    <w:p>
      <w:r>
        <w:t xml:space="preserve">@pianimadi regarde tes snap</w:t>
      </w:r>
    </w:p>
    <w:p>
      <w:r>
        <w:t xml:space="preserve">Candice padrão começando o show com um beicinho #startasyoumeantogoon #GBBO</w:t>
      </w:r>
    </w:p>
    <w:p>
      <w:r>
        <w:t xml:space="preserve">@Klipto o laranja é #poisonous e #bitter. Não se deve julgar o #blue pelo seu aspecto, mas pelo seu sabor, #delicioso.</w:t>
      </w:r>
    </w:p>
    <w:p>
      <w:r>
        <w:t xml:space="preserve">Quem ficou louco 17 ou 2k17 ps4 adiciona o TrackdawgT permite executá-lo</w:t>
      </w:r>
    </w:p>
    <w:p>
      <w:r>
        <w:t xml:space="preserve">Desejo que o próximo louco também tenha um modo de história. Assim como a Fifa 17 #madden</w:t>
      </w:r>
    </w:p>
    <w:p>
      <w:r>
        <w:t xml:space="preserve">@MetsProspectHub @brianpmangan se ofende...ele ocupa o 32º lugar no ranking de 36 nos últimos 2 anos pela SABR</w:t>
      </w:r>
    </w:p>
    <w:p>
      <w:r>
        <w:t xml:space="preserve">@justinbieber Agradecemos a Justin por este concerto incrível. Não acredito que só você possa provocar estes mil sorrisos nesta noite#BelieveTour</w:t>
      </w:r>
    </w:p>
    <w:p>
      <w:r>
        <w:t xml:space="preserve">@The_Boxing_Hub #klitschko @Klitschko over fury any day #boxing</w:t>
      </w:r>
    </w:p>
    <w:p>
      <w:r>
        <w:t xml:space="preserve">A melhor forma de vingança é o sucesso maciço.</w:t>
      </w:r>
    </w:p>
    <w:p>
      <w:r>
        <w:t xml:space="preserve">O Tiangong 1, o primeiro laboratório espacial da China, chegará ao fim em fins de 2017. O satélite desactivado médio ou queima ...</w:t>
      </w:r>
    </w:p>
    <w:p>
      <w:r>
        <w:t xml:space="preserve">Houston pode perder um ônibus amanhã ou até a meia-noite. #yikes ?</w:t>
      </w:r>
    </w:p>
    <w:p>
      <w:r>
        <w:t xml:space="preserve">Bem, as linhas para os objetivos da Suécia certamente picam.</w:t>
      </w:r>
    </w:p>
    <w:p>
      <w:r>
        <w:t xml:space="preserve">Não fique #bitter fique #BETTER</w:t>
      </w:r>
    </w:p>
    <w:p>
      <w:r>
        <w:t xml:space="preserve">Não seja amargo</w:t>
      </w:r>
    </w:p>
    <w:p>
      <w:r>
        <w:t xml:space="preserve">Foi uma bodega 4 incenso olhou para a mana atrás do balcão e foi como um espelho que ela disse de onde eu disse aqui ela disse não originalmente.</w:t>
      </w:r>
    </w:p>
    <w:p>
      <w:r>
        <w:t xml:space="preserve">Leitura recomendada: Prisioneiros de ódio por Aaron Beck</w:t>
      </w:r>
    </w:p>
    <w:p>
      <w:r>
        <w:t xml:space="preserve">@CharlotteBnntt essa é a piada. Eu sei que é incenso</w:t>
      </w:r>
    </w:p>
    <w:p>
      <w:r>
        <w:t xml:space="preserve">Deixado na metade. Muito melhor ofensiva esperada para a segunda metade</w:t>
      </w:r>
    </w:p>
    <w:p>
      <w:r>
        <w:t xml:space="preserve">@sueblue35 @nsoz7 @immortalbulldog huh? Nós temos um treinador de sprint? Somos o time mais lento do comp. Falando em roubar a vida.</w:t>
      </w:r>
    </w:p>
    <w:p>
      <w:r>
        <w:t xml:space="preserve">#primeiroweetever sippin #hotchocolate perguntando a mim mesmo #porque finalmente cedi em &lt;3 haha #helllooooootwitter - ...é porque #facebookisforfamily</w:t>
      </w:r>
    </w:p>
    <w:p>
      <w:r>
        <w:t xml:space="preserve">Um dos meus carros clássicos favoritos é o ardente Plymouth.</w:t>
      </w:r>
    </w:p>
    <w:p>
      <w:r>
        <w:t xml:space="preserve">Como suas próprias vidas, a fim de completar com sucesso nossa incrível jornada de vida, ela está lá.</w:t>
      </w:r>
    </w:p>
    <w:p>
      <w:r>
        <w:t xml:space="preserve">Kik me quero trocar fotos que publicarei anonimamente na minha conta se você desejar Kik: vsvplou #Kik #kikme #kikme #snap #nudes #tits #snapchat</w:t>
      </w:r>
    </w:p>
    <w:p>
      <w:r>
        <w:t xml:space="preserve">Concentre-se em você mesmo. Não deixe que o amor dos outros o defina quando você está feliz e não deixe que isso o torne amargo se você se machucar.</w:t>
      </w:r>
    </w:p>
    <w:p>
      <w:r>
        <w:t xml:space="preserve">Desejo que o próximo louco também tenha um modo de história. Assim como a Fifa 17</w:t>
      </w:r>
    </w:p>
    <w:p>
      <w:r>
        <w:t xml:space="preserve">@ImpugnValkyrie *Eu franzo o sobrolho e copio suas bochechas em minhas mãos depois que você se afasta.* Angela, eu me preocupo com você. E não sei como mais posso...</w:t>
      </w:r>
    </w:p>
    <w:p>
      <w:r>
        <w:t xml:space="preserve">😳The intensidade em que @sydneyswans joga é extraordinária #relentless #AFLCatsSwans #AFLFinals 🏉👏🏿</w:t>
      </w:r>
    </w:p>
    <w:p>
      <w:r>
        <w:t xml:space="preserve">Necessidade de uma nova saída para</w:t>
      </w:r>
    </w:p>
    <w:p>
      <w:r>
        <w:t xml:space="preserve">Preciso de um 🍱sushi date🍙 @AnzalduaG 🍝an olive guarded date🧀 @lexiereid369 e um 👊🏼Rockys date🍕</w:t>
      </w:r>
    </w:p>
    <w:p>
      <w:r>
        <w:t xml:space="preserve">@leener00 @libbyfloyd1 @G_Eazy my snap is andriaprebles ❤️</w:t>
      </w:r>
    </w:p>
    <w:p>
      <w:r>
        <w:t xml:space="preserve">As cores das folhas estão - mudando.  Ondas de calor em Los Angeles ainda - em fúria.  Lattes feitos em lotes. Visita a manchas de abóbora. #Canções de outono</w:t>
      </w:r>
    </w:p>
    <w:p>
      <w:r>
        <w:t xml:space="preserve">@shopgreenwich #ldf16 o que devemos fazer neste fim de semana?  #spraypainting in #greenwichmarket with @SNUB23 #core246 #lilylou #fret &amp; #benoakley</w:t>
      </w:r>
    </w:p>
    <w:p>
      <w:r>
        <w:t xml:space="preserve">É preciso um homem para sofrer a ignorância e sorrir. Seja você mesmo, não importa o que eles digam.</w:t>
      </w:r>
    </w:p>
    <w:p>
      <w:r>
        <w:t xml:space="preserve">@FrizzeyesJr meeeeee, eu sou Ivl 320 e não tenho um único implacável</w:t>
      </w:r>
    </w:p>
    <w:p>
      <w:r>
        <w:t xml:space="preserve">@_Inferno217_ @PaladinsGame ummmm que os dragões fujam...</w:t>
      </w:r>
    </w:p>
    <w:p>
      <w:r>
        <w:t xml:space="preserve">@NessaMatthews ele é perfeito. Mas nem mesmo dessa forma, quando se ressente dele ou suspeite que ele leva uma vida dupla. Simplesmente perfeito.</w:t>
      </w:r>
    </w:p>
    <w:p>
      <w:r>
        <w:t xml:space="preserve">@jetmissTee Pensei tê-lo espreitado na sua foto. Esse é o homie ✊🏽 lol</w:t>
      </w:r>
    </w:p>
    <w:p>
      <w:r>
        <w:t xml:space="preserve">@pbump @AndyRichter Meu coração se dirige àquela mulher pela indignidade do que ela está passando.</w:t>
      </w:r>
    </w:p>
    <w:p>
      <w:r>
        <w:t xml:space="preserve">Não se pode combater os elefantes até que se tenha lutado contra os porcos. #citação do dia</w:t>
      </w:r>
    </w:p>
    <w:p>
      <w:r>
        <w:t xml:space="preserve">@serendipity127_ @zombiecalorie @Angel_Eyes66 Estou sentindo um tema aqui tho lol</w:t>
      </w:r>
    </w:p>
    <w:p>
      <w:r>
        <w:t xml:space="preserve">A ESPN acabou de assumir que eu queria suas revistas gratuitas</w:t>
      </w:r>
    </w:p>
    <w:p>
      <w:r>
        <w:t xml:space="preserve">Se a minha sorte no resto do outono for como hoje, acho que vou gostar desta temporada. #bestdayever #magic #work #snap</w:t>
      </w:r>
    </w:p>
    <w:p>
      <w:r>
        <w:t xml:space="preserve">Estas camisetas #NewEnglandPatriots parecem umas malucas que você tentou fazer quando você fez camisetas personalizadas em #madden 04</w:t>
      </w:r>
    </w:p>
    <w:p>
      <w:r>
        <w:t xml:space="preserve">@DMAnthonyJoseph @TheClumpany Sem ressentimentos. Somente verdade em abundância.</w:t>
      </w:r>
    </w:p>
    <w:p>
      <w:r>
        <w:t xml:space="preserve">@Lesdoggg me leve com você!! JK. Divirta-se, relaxe, faça uma massagem ou duas e relaxe. Não coma os pepinos, a maioria dos lugares franzem o sobrolho.</w:t>
      </w:r>
    </w:p>
    <w:p>
      <w:r>
        <w:t xml:space="preserve">630am reunião da Casa Olímpica #10golds24 .  #neverquit #believe #dreambig #TeamTTO #going4gold</w:t>
      </w:r>
    </w:p>
    <w:p>
      <w:r>
        <w:t xml:space="preserve">Houston pode perder um ônibus amanhã ou até a meia-noite.  #yikes #offense?</w:t>
      </w:r>
    </w:p>
    <w:p>
      <w:r>
        <w:t xml:space="preserve">É fácil manter um rancor mais forte para soltar.</w:t>
      </w:r>
    </w:p>
    <w:p>
      <w:r>
        <w:t xml:space="preserve">Orações e proteção aos nossos irmãos e irmãs que lutam em #Charlotte #against #machines</w:t>
      </w:r>
    </w:p>
    <w:p>
      <w:r>
        <w:t xml:space="preserve">testes</w:t>
      </w:r>
    </w:p>
    <w:p>
      <w:r>
        <w:t xml:space="preserve">A felicidade é a melhor vingança</w:t>
      </w:r>
    </w:p>
    <w:p>
      <w:r>
        <w:t xml:space="preserve">Esqueci-me desta bela área aqui em baixo com as lareiras ardentes</w:t>
      </w:r>
    </w:p>
    <w:p>
      <w:r>
        <w:t xml:space="preserve">É preciso um homem para sofrer a ignorância e sorrir. Seja você mesmo, não importa o que eles digam. #sting</w:t>
      </w:r>
    </w:p>
    <w:p>
      <w:r>
        <w:t xml:space="preserve">@KingNicky7 também não é o jogo mais engraçado de se ver e se não há muito acontecendo é chato</w:t>
      </w:r>
    </w:p>
    <w:p>
      <w:r>
        <w:t xml:space="preserve">Mm, está bem. Presunto para você e peru para mim'. Dá um rufo no cabelo antes de voltar para a cozinha para preparar o &gt;&gt;\n@DarkSithKenobi</w:t>
      </w:r>
    </w:p>
    <w:p>
      <w:r>
        <w:t xml:space="preserve">Oh meu Deus. Observando #rage. Tem sido como se, há muito tempo</w:t>
      </w:r>
    </w:p>
    <w:p>
      <w:r>
        <w:t xml:space="preserve">Como olá? Eu sou seu primogênito, você deve sempre rir das minhas piadas.</w:t>
      </w:r>
    </w:p>
    <w:p>
      <w:r>
        <w:t xml:space="preserve">Às vezes as melhores motivações vêm de 'provar que estão erradas' #energias #Cotações Motivacionais</w:t>
      </w:r>
    </w:p>
    <w:p>
      <w:r>
        <w:t xml:space="preserve">O episódio desta noite #DragRace #AllStars2 GAVE ME LIFE! Rainhas de Yaassss! #teamalaska #teamkatya #bwahaha</w:t>
      </w:r>
    </w:p>
    <w:p>
      <w:r>
        <w:t xml:space="preserve">e não acenar com a cabeça, ela também gosta das faixas, mas também franze o sobrolho. Será que as bandas 'Papa Roach' estarão em concerto...?</w:t>
      </w:r>
    </w:p>
    <w:p>
      <w:r>
        <w:t xml:space="preserve">Se alguém continuar matando você, não se preocupe. Pelo menos, dê #citações #citações #citações #citações para viver</w:t>
      </w:r>
    </w:p>
    <w:p>
      <w:r>
        <w:t xml:space="preserve">@wesrucker247 soa como um bom plano de jogo para nossa ofensiva....</w:t>
      </w:r>
    </w:p>
    <w:p>
      <w:r>
        <w:t xml:space="preserve">A coisa mais importante para #bestrong é segurar seu # pensamento</w:t>
      </w:r>
    </w:p>
    <w:p>
      <w:r>
        <w:t xml:space="preserve">Então Rangers v Celtic ll</w:t>
      </w:r>
    </w:p>
    <w:p>
      <w:r>
        <w:t xml:space="preserve">Eu acho que eles podem ser</w:t>
      </w:r>
    </w:p>
    <w:p>
      <w:r>
        <w:t xml:space="preserve">Eu realmente deveria estudar química hoje, mas jogar loucamente é muito mais divertido.</w:t>
      </w:r>
    </w:p>
    <w:p>
      <w:r>
        <w:t xml:space="preserve">eu amo tanto a palavra chatear e estou no céu</w:t>
      </w:r>
    </w:p>
    <w:p>
      <w:r>
        <w:t xml:space="preserve">@WWWE é o evento ao vivo Brock vs Orton 2 neste sábado na Rede WWE? Se não for necessário! :) #wwe @RandyOrton @HeymanHustle</w:t>
      </w:r>
    </w:p>
    <w:p>
      <w:r>
        <w:t xml:space="preserve">Quintas-feiras às 18h Vésperas e Meditação #prazível #plainsong #multisensorial #candelabros #incenso #palmas #música #silêncio #silêncio #cantar ou ouvir fielmente</w:t>
      </w:r>
    </w:p>
    <w:p>
      <w:r>
        <w:t xml:space="preserve">rezar pelo meu menino huff</w:t>
      </w:r>
    </w:p>
    <w:p>
      <w:r>
        <w:t xml:space="preserve">GAMEDAY VS BUFORD HOJE ÀS 5:30 EM CASA!!!!!!!!! NUNCA ESTIVE TÃO ENTUSIASMADO</w:t>
      </w:r>
    </w:p>
    <w:p>
      <w:r>
        <w:t xml:space="preserve">snap: hiAleshia 😃</w:t>
      </w:r>
    </w:p>
    <w:p>
      <w:r>
        <w:t xml:space="preserve">Preciso parar de me adivinhar e ir com o primeiro pensamento e ir com ele.</w:t>
      </w:r>
    </w:p>
    <w:p>
      <w:r>
        <w:t xml:space="preserve">630am reunião da Casa Olímpica #10golds24 .  sem peso #neverquit #neverquit #believe #dreambig #TeamTTO #going4gold</w:t>
      </w:r>
    </w:p>
    <w:p>
      <w:r>
        <w:t xml:space="preserve">@ezlisteningdisc não me ofende, mas é apenas... Estranho.</w:t>
      </w:r>
    </w:p>
    <w:p>
      <w:r>
        <w:t xml:space="preserve">Drop Snapchat names #bored #swap #pics</w:t>
      </w:r>
    </w:p>
    <w:p>
      <w:r>
        <w:t xml:space="preserve">Siga-me no Snapchat 👻 Carlabtst15 #snapchat</w:t>
      </w:r>
    </w:p>
    <w:p>
      <w:r>
        <w:t xml:space="preserve">Adoro quando as #mulheres estão ocupadas em ensinar a sair enquanto tomam #selfie em um shopping, sua desicação é imensa #mulheres amam #perfeição</w:t>
      </w:r>
    </w:p>
    <w:p>
      <w:r>
        <w:t xml:space="preserve">siga minha garota tiff ela só tem 3 followers💖💘💖💘💘💘 @00tiffanyr</w:t>
      </w:r>
    </w:p>
    <w:p>
      <w:r>
        <w:t xml:space="preserve">@Ms_HeartAttackManteiga de amendoim tira o ferrão</w:t>
      </w:r>
    </w:p>
    <w:p>
      <w:r>
        <w:t xml:space="preserve">odeio ver vocês todos carrancudos, mas prefiro vê-lo sorrindo 💕✨</w:t>
      </w:r>
    </w:p>
    <w:p>
      <w:r>
        <w:t xml:space="preserve">@JaredLeto Jared + #snap? 💘</w:t>
      </w:r>
    </w:p>
    <w:p>
      <w:r>
        <w:t xml:space="preserve">Kik me quero trocar fotos que publicarei anonimamente na minha conta se você desejar Kik: vsvplou #Kik #kikme #nudes #tits #snapchat</w:t>
      </w:r>
    </w:p>
    <w:p>
      <w:r>
        <w:t xml:space="preserve">pedi minhas roupas de banho de férias. uma coisa a menos para me preocupar.</w:t>
      </w:r>
    </w:p>
    <w:p>
      <w:r>
        <w:t xml:space="preserve">Faneca barata meu brodcast</w:t>
      </w:r>
    </w:p>
    <w:p>
      <w:r>
        <w:t xml:space="preserve">Ughhh adoro uma casa limpa e minha aromaterapia com incenso</w:t>
      </w:r>
    </w:p>
    <w:p>
      <w:r>
        <w:t xml:space="preserve">Siga-me no Snapchat 👻 Carlabtst15 #snapchat #snap</w:t>
      </w:r>
    </w:p>
    <w:p>
      <w:r>
        <w:t xml:space="preserve">Vale! Vale! Sip sangria e saboreie tapas tentadoras @ElCidLA's flamenco ardente noites! #MinutesFromHoM #SilverLake #LA #Flamenco</w:t>
      </w:r>
    </w:p>
    <w:p>
      <w:r>
        <w:t xml:space="preserve">Grato por todas as pessoas famintas da minha vida! Fome para aprender, mudar, crescer, ajudar, etc. - não tenho certeza se alguém tem melhor! #Sem tréguas</w:t>
      </w:r>
    </w:p>
    <w:p>
      <w:r>
        <w:t xml:space="preserve">Adoro a nova canção que não consigo parar de pensar em você por #sting.</w:t>
      </w:r>
    </w:p>
    <w:p>
      <w:r>
        <w:t xml:space="preserve">@thomeagle Só para ajudar a manter e impulsionar nosso status como um centro de classe mundial para educação, cultura e tolerância.</w:t>
      </w:r>
    </w:p>
    <w:p>
      <w:r>
        <w:t xml:space="preserve">@savageimiike uma de minhas canções favoritas irmão, conversa de verdade.</w:t>
      </w:r>
    </w:p>
    <w:p>
      <w:r>
        <w:t xml:space="preserve">um mês até o dia de trabalho de alguém e acho que é hora de ostentar que eu consegui algo muito legal</w:t>
      </w:r>
    </w:p>
    <w:p>
      <w:r>
        <w:t xml:space="preserve">@Aurena1701 @AngryOrchard ele não me picou por sorte. Ele apenas voou feliz e bêbado. Lolololol</w:t>
      </w:r>
    </w:p>
    <w:p>
      <w:r>
        <w:t xml:space="preserve">Ellie acabou de me dar muitos presentes com anotações sobre eles para a uni n I explodir em lágrimas, EU AMO HER😩</w:t>
      </w:r>
    </w:p>
    <w:p>
      <w:r>
        <w:t xml:space="preserve">@EagleGiles23 @tgilmore_92 o que eu perco?</w:t>
      </w:r>
    </w:p>
    <w:p>
      <w:r>
        <w:t xml:space="preserve">@Callidissima @ahouseingotham fúria de khan é um dos melhores filmes de todos os tempos</w:t>
      </w:r>
    </w:p>
    <w:p>
      <w:r>
        <w:t xml:space="preserve">Sou feminina no sentido de que sempre tenho chicotadas e pregos feitos, mas rapaz-tomem no sentido de que o preto é minha única cor e recusar a vida ruffle</w:t>
      </w:r>
    </w:p>
    <w:p>
      <w:r>
        <w:t xml:space="preserve">Acompanhamento. Acompanhamento. Seja # sem problemas. #sucesso</w:t>
      </w:r>
    </w:p>
    <w:p>
      <w:r>
        <w:t xml:space="preserve">@cburt43 vira esse franzido de cabeça para baixo</w:t>
      </w:r>
    </w:p>
    <w:p>
      <w:r>
        <w:t xml:space="preserve">@CorningFootball IT'S GAME DAY!!!!      T MINUS 14:30</w:t>
      </w:r>
    </w:p>
    <w:p>
      <w:r>
        <w:t xml:space="preserve">incenso de rosa são a melhor coisa que eu já comprei</w:t>
      </w:r>
    </w:p>
    <w:p>
      <w:r>
        <w:t xml:space="preserve">@jaaames1993 Literalmente, explodiu em gargalhadas.</w:t>
      </w:r>
    </w:p>
    <w:p>
      <w:r>
        <w:t xml:space="preserve">Acompanhamento. Acompanhamento. Seja . #sucesso</w:t>
      </w:r>
    </w:p>
    <w:p>
      <w:r>
        <w:t xml:space="preserve">As rugas devem apenas se esconder onde a franzida tem estado.  - Mark Twain</w:t>
      </w:r>
    </w:p>
    <w:p>
      <w:r>
        <w:t xml:space="preserve">Amo a nova canção que não consigo parar de pensar em você por .</w:t>
      </w:r>
    </w:p>
    <w:p>
      <w:r>
        <w:t xml:space="preserve">Eu sei que esta será uma daquelas noites em que é preciso um ato de Deus para adormecer.</w:t>
      </w:r>
    </w:p>
    <w:p>
      <w:r>
        <w:t xml:space="preserve">Isto é #horrible: Lewis Dunk começou a trabalhar em rede #a Neo-Geo com sua casa de férias no México.</w:t>
      </w:r>
    </w:p>
    <w:p>
      <w:r>
        <w:t xml:space="preserve">@JeffersonLake, falando de ex sapateiros, viu Ricky Holmes em Charlton na semana passada... rastreando e defendendo... Eu temo ver Gorre na bola...</w:t>
      </w:r>
    </w:p>
    <w:p>
      <w:r>
        <w:t xml:space="preserve">@1johndes ball watching &amp; Rojo'd header foi igualmente horrível!!</w:t>
      </w:r>
    </w:p>
    <w:p>
      <w:r>
        <w:t xml:space="preserve">Really.....#Jumanji 2....w/ The Rock, Jack Black, e Kevin Hart...você está brincando comigo! WTF! #Esta é uma realidade terrível</w:t>
      </w:r>
    </w:p>
    <w:p>
      <w:r>
        <w:t xml:space="preserve">Really.....#Jumanji 2....w/ The Rock, Jack Black, e Kevin Hart...você está brincando comigo! WTF! #Esta é uma realidade horrível</w:t>
      </w:r>
    </w:p>
    <w:p>
      <w:r>
        <w:t xml:space="preserve">Perdendo para Villa...'@M0tivati0nQuote: A maioria das coisas com que as pessoas se preocupam são coisas que não lhes importam nem daqui a alguns meses'.</w:t>
      </w:r>
    </w:p>
    <w:p>
      <w:r>
        <w:t xml:space="preserve">Você está preocupado/ocupado?\n1Peter 5:7\nJogue toda a sua preocupação nele, porque ele se preocupa com você.#fé #leadership #leadership #worry #mindfulness #success</w:t>
      </w:r>
    </w:p>
    <w:p>
      <w:r>
        <w:t xml:space="preserve">Se minhas preocupações e ansiedade não importam para você, então eu lhe retribuirei o favor. #EyeMatter</w:t>
      </w:r>
    </w:p>
    <w:p>
      <w:r>
        <w:t xml:space="preserve">Lá se vão as borboletas no meu estômago. #nervoso #anxietyproblems</w:t>
      </w:r>
    </w:p>
    <w:p>
      <w:r>
        <w:t xml:space="preserve">Lá se vão as borboletas no meu estômago.  #anxietyproblems</w:t>
      </w:r>
    </w:p>
    <w:p>
      <w:r>
        <w:t xml:space="preserve">@Evan_McMullin @TheBlazeRadio Classic SHITLIB bullshit. Criar um problema horrível e depois 'discutir' como resolvê-lo. Que PIMP.</w:t>
      </w:r>
    </w:p>
    <w:p>
      <w:r>
        <w:t xml:space="preserve">@fatgirlhealthy @MBSCBILL ....so que o que fazer para usar a violência e a intimidação para uma agenda policial; aka terrorismo?</w:t>
      </w:r>
    </w:p>
    <w:p>
      <w:r>
        <w:t xml:space="preserve">Honestamente, há pessoas horríveis na internet... smh...</w:t>
      </w:r>
    </w:p>
    <w:p>
      <w:r>
        <w:t xml:space="preserve">@ccrago Foi horrível, mesmo depois de conhecer o peixe-gato que ele ainda pensava que era ela!</w:t>
      </w:r>
    </w:p>
    <w:p>
      <w:r>
        <w:t xml:space="preserve">@madhav_pastey moral da história, nunca verifique os e-mails à noite. PS. A maioria dos avisos não tem muito com que se preocupar. @ashwinikn</w:t>
      </w:r>
    </w:p>
    <w:p>
      <w:r>
        <w:t xml:space="preserve">"Podemos facilmente # perdoar uma #criança que tem medo da #marca; a verdadeira #tragedy da #vida é quando # os homens têm medo da #luz" -Plato</w:t>
      </w:r>
    </w:p>
    <w:p>
      <w:r>
        <w:t xml:space="preserve">@All4 é o aplicativo andróide que foi projetado para ser buggy e trabalhar esporadicamente em uma caixa de TV de incêndio? #chocante</w:t>
      </w:r>
    </w:p>
    <w:p>
      <w:r>
        <w:t xml:space="preserve">@All4 é o aplicativo andróide que foi projetado para ser buggy e trabalhar esporadicamente em uma caixa de TV de incêndio?</w:t>
      </w:r>
    </w:p>
    <w:p>
      <w:r>
        <w:t xml:space="preserve">Está tendo uma terça-feira fantástica? Trate sua internet como Pizza =D \n#PowerOf4</w:t>
      </w:r>
    </w:p>
    <w:p>
      <w:r>
        <w:t xml:space="preserve">@joey_coops sim Hun! Evite a todo custo!! #noites</w:t>
      </w:r>
    </w:p>
    <w:p>
      <w:r>
        <w:t xml:space="preserve">@joey_coops sim Hun! Evite a todo custo!!</w:t>
      </w:r>
    </w:p>
    <w:p>
      <w:r>
        <w:t xml:space="preserve">O Apocalipse atingiu nosso ginásio e não é nada do que eu pensava que seria...... E se for contagioso? #medo</w:t>
      </w:r>
    </w:p>
    <w:p>
      <w:r>
        <w:t xml:space="preserve">O Apocalipse atingiu nosso ginásio e não é nada do que eu pensava que seria...... E se for contagioso?</w:t>
      </w:r>
    </w:p>
    <w:p>
      <w:r>
        <w:t xml:space="preserve">Você quer um mau uso do serviço #fronteira eles têm um serviço #terrível. Vá para #AT&amp;T qualquer um é melhor. Eu vou reclamar para melhores negócios</w:t>
      </w:r>
    </w:p>
    <w:p>
      <w:r>
        <w:t xml:space="preserve">@TheDappaMc também £2,50 por um chupa-chupa-chupa de chocolate... próprio chocante 😩</w:t>
      </w:r>
    </w:p>
    <w:p>
      <w:r>
        <w:t xml:space="preserve">@AttentiAlGatto LOL! Por que isso me assustaria? Não faz nenhum sentido, mas não me assusta! {sempre}</w:t>
      </w:r>
    </w:p>
    <w:p>
      <w:r>
        <w:t xml:space="preserve">Ao adotar oficialmente #BurhanWani, um terrorista #Hizbul, #Paquistão n #NawazSharif hv md um erro cardinal de 2 dias que vai assombrar os últimos anos. #UNGA</w:t>
      </w:r>
    </w:p>
    <w:p>
      <w:r>
        <w:t xml:space="preserve">@soozclifford Sure have... Sydney são muito duros, muito rápidos e a pressão da "equipe" deles é demais para os Gatos lidarem. Motlop/Cowan</w:t>
      </w:r>
    </w:p>
    <w:p>
      <w:r>
        <w:t xml:space="preserve">@soozclifford Sure have... Sydney são muito duros, muito rápidos e a pressão da "equipe" deles é demais para os Gatos lidarem. Motlop/Cowan #timid</w:t>
      </w:r>
    </w:p>
    <w:p>
      <w:r>
        <w:t xml:space="preserve">Certo. Prepare-se. Vou tentar meu primeiro pão de manhã. Vou usar um forno holandês. Vou fazer a massa agora. #nervoso</w:t>
      </w:r>
    </w:p>
    <w:p>
      <w:r>
        <w:t xml:space="preserve">Certo. Prepare-se. Vou tentar meu primeiro pão de manhã. Vou usar um forno holandês. Vou fazer a massa agora.</w:t>
      </w:r>
    </w:p>
    <w:p>
      <w:r>
        <w:t xml:space="preserve">@spencer0415 awe, eu te amo garoto!!</w:t>
      </w:r>
    </w:p>
    <w:p>
      <w:r>
        <w:t xml:space="preserve">O segundo passo para vencer #ansiedade ou #depressão é perceber que não se trata de esperar por ...., Aja você mesmo agora.</w:t>
      </w:r>
    </w:p>
    <w:p>
      <w:r>
        <w:t xml:space="preserve">@AlaskaGurus @adventuretweets concordaram! 😍 um assombro por conhecer animais tão bonitos e poderosos.</w:t>
      </w:r>
    </w:p>
    <w:p>
      <w:r>
        <w:t xml:space="preserve">@BuzzFeed para que esta casa entre em meus instintos e assuste meu cocô e eu cague minhas calças?</w:t>
      </w:r>
    </w:p>
    <w:p>
      <w:r>
        <w:t xml:space="preserve">Nada pior do que um motorista uber que não sabe dirigir. #awful</w:t>
      </w:r>
    </w:p>
    <w:p>
      <w:r>
        <w:t xml:space="preserve">Nada pior do que um motorista uber que não sabe dirigir.</w:t>
      </w:r>
    </w:p>
    <w:p>
      <w:r>
        <w:t xml:space="preserve">Em @Varneyco/@FoxBusiness para falar sobre #Bomba de Chelsea + #Ahmad_Khan_Rahami's trips to #Afghanistan/#Pakistan #tcot #terror</w:t>
      </w:r>
    </w:p>
    <w:p>
      <w:r>
        <w:t xml:space="preserve">Em @Varneyco/@FoxBusiness para falar sobre as últimas notícias em #Chelsea Bombing + #Ahmad_Khan_Rahami's trips to #Afghanistan/#Pakistan #tcot</w:t>
      </w:r>
    </w:p>
    <w:p>
      <w:r>
        <w:t xml:space="preserve">⊰ @FrameOfAnAngel ⊱ \n\n+ Deles. Estou aqui para obter respostas, e se eu a assusto até a morte, não haverá respostas para mim. \Por isso, em vez disso, eu apenas +</w:t>
      </w:r>
    </w:p>
    <w:p>
      <w:r>
        <w:t xml:space="preserve">Mas eu estava tão intrigado com seu estilo, garoto. Sempre fui um otário para um garoto selvagem #alarm -@AnneMarieIAm</w:t>
      </w:r>
    </w:p>
    <w:p>
      <w:r>
        <w:t xml:space="preserve">@SAHARTHERAPPER I sem hesitação &lt;3</w:t>
      </w:r>
    </w:p>
    <w:p>
      <w:r>
        <w:t xml:space="preserve">Observando o que se segue.  Este é um filme super esquisito.  #scary</w:t>
      </w:r>
    </w:p>
    <w:p>
      <w:r>
        <w:t xml:space="preserve">Eles serão seus amigos, apertarão sua mão, depois arrombarão sua porta do jeito que o jogo go🤖🤐.</w:t>
      </w:r>
    </w:p>
    <w:p>
      <w:r>
        <w:t xml:space="preserve">E eu chorei na frente do meu rapaz ontem à noite. E tem sido uma semana horrível, mas é apenas por uma semana</w:t>
      </w:r>
    </w:p>
    <w:p>
      <w:r>
        <w:t xml:space="preserve">Cheguei ao trabalho hoje com 1,5 horas de atraso.1ª coisa que ouço: 'Senhora, o grande chefe tem estado esperando por você em seu escritório'. #panic #hateBeingLate 😩😪</w:t>
      </w:r>
    </w:p>
    <w:p>
      <w:r>
        <w:t xml:space="preserve">também tive um pesadelo terrível envolvendo estar doente quando havia vermes envolvidos fiquei tão enojado quando acordei</w:t>
      </w:r>
    </w:p>
    <w:p>
      <w:r>
        <w:t xml:space="preserve">Na escola, meu colega de classe está comigo na aula de música e cantou Aleluia como, deus, com meu amigo ficamos sem fôlego.</w:t>
      </w:r>
    </w:p>
    <w:p>
      <w:r>
        <w:t xml:space="preserve">@CNNPolitics Mal posso esperar para ouvir o que ele tinha a dizer sobre o brilhante Dr. Hawking... deveria ser rico... Nos mais pobres do paladar! #bula</w:t>
      </w:r>
    </w:p>
    <w:p>
      <w:r>
        <w:t xml:space="preserve">@CNNPolitics Mal posso esperar para ouvir o que ele tinha a dizer sobre o brilhante Dr. Hawking... deveria ser rico... Nos mais pobres do paladar!</w:t>
      </w:r>
    </w:p>
    <w:p>
      <w:r>
        <w:t xml:space="preserve">#Pesquisa de conscientização #abrigo .#Letgo Velho #habit de perseguição #desejos resultam em #perigo #medo #medo.#Escolha #Satisfação dentro da #Paz #Relax</w:t>
      </w:r>
    </w:p>
    <w:p>
      <w:r>
        <w:t xml:space="preserve">Já esteve realmente solitário e seu telefone continua explodindo, mas você simplesmente não consegue pegá-lo e responder às pessoas?  #recluse #questões</w:t>
      </w:r>
    </w:p>
    <w:p>
      <w:r>
        <w:t xml:space="preserve">Meu Provérbio Moderno: 'Não deixe ninguém intimidá-lo sobre ser solteiro; a maioria dos casamentos termina em divórcio'.</w:t>
      </w:r>
    </w:p>
    <w:p>
      <w:r>
        <w:t xml:space="preserve">Ele me chamou de gordo, então eu o empurrei para os armários e ele ameaçou me processar" 😂</w:t>
      </w:r>
    </w:p>
    <w:p>
      <w:r>
        <w:t xml:space="preserve">O que é um trailerrrr!!! @karanjohar @AnushkaSharma #RanbirKapoor #AishwaryaRaiBachchan sou COMPLETAMENTE PREENCHIDO!! #awestruck #longingformore</w:t>
      </w:r>
    </w:p>
    <w:p>
      <w:r>
        <w:t xml:space="preserve">O que é um trailerrrr!!! @karanjohar @AnushkaSharma #RanbirKapoor #AishwaryaRaiBachchan sou COMPLETAMENTE PREENCHIDO!!  #longingformore</w:t>
      </w:r>
    </w:p>
    <w:p>
      <w:r>
        <w:t xml:space="preserve">Tenho visto prescrições terríveis esta semana. O que está acontecendo?</w:t>
      </w:r>
    </w:p>
    <w:p>
      <w:r>
        <w:t xml:space="preserve">@stephenfhayes Mustard gas = ambiente de trabalho hostil, não #terrorismo; chamar #OSHA não #militar</w:t>
      </w:r>
    </w:p>
    <w:p>
      <w:r>
        <w:t xml:space="preserve">Não sei e vou para o local de assustar Yorkshire quando só aguentei um minuto nas torres Alton, antes de acabar uma saída de incêndio a chorar</w:t>
      </w:r>
    </w:p>
    <w:p>
      <w:r>
        <w:t xml:space="preserve">@LethalWeaponFOX Este show SUCKS! #lame #awfulful você até usou os mesmos nomes?? lol SO SO ruim! #failed #notworth2minutes. Fora do ar SOON</w:t>
      </w:r>
    </w:p>
    <w:p>
      <w:r>
        <w:t xml:space="preserve">Tentativa chocante de cruzar Rooney</w:t>
      </w:r>
    </w:p>
    <w:p>
      <w:r>
        <w:t xml:space="preserve">É uma falha terrível da Rooney.</w:t>
      </w:r>
    </w:p>
    <w:p>
      <w:r>
        <w:t xml:space="preserve">Outro fato engraçado: tenho medo</w:t>
      </w:r>
    </w:p>
    <w:p>
      <w:r>
        <w:t xml:space="preserve">Por que subir os quartos faz com que alguns apreendam deixar de fora a propriedade do carvão vegetal: UnZU</w:t>
      </w:r>
    </w:p>
    <w:p>
      <w:r>
        <w:t xml:space="preserve">Não quero falar com ele com medo #intimidar #nopanicattack #inopanictack</w:t>
      </w:r>
    </w:p>
    <w:p>
      <w:r>
        <w:t xml:space="preserve">Eu não quero falar com ele #nopanicattack</w:t>
      </w:r>
    </w:p>
    <w:p>
      <w:r>
        <w:t xml:space="preserve">Quero ser uma mulher que # supere obstáculos enfrentando-os de # fé em vez de ficar na ponta dos pés ao redor deles em # medo. Renee Swope</w:t>
      </w:r>
    </w:p>
    <w:p>
      <w:r>
        <w:t xml:space="preserve">Quando você estiver com medo de pressionar envie #bgoodthepoet #PrayForMe #ThisIsAGodDream #career #help #helphear #heart #HeartRacing #HeartRacing</w:t>
      </w:r>
    </w:p>
    <w:p>
      <w:r>
        <w:t xml:space="preserve">Quando você estiver com medo de pressionar envie #bgoodthepoet #PrayForMe #ThisIsAGodDream #career #help #heart #HeartRacing #HeartRacing</w:t>
      </w:r>
    </w:p>
    <w:p>
      <w:r>
        <w:t xml:space="preserve">@RyanAbe awe yay graças a Deus eu estava tão preocupada.</w:t>
      </w:r>
    </w:p>
    <w:p>
      <w:r>
        <w:t xml:space="preserve">Cerca de 7 semanas até que eu possa pegar minha câmera novamente. Embora eu ache que há uma filmagem em grupo no cemitério em outubro eu posso fazer! #fotografia #horror</w:t>
      </w:r>
    </w:p>
    <w:p>
      <w:r>
        <w:t xml:space="preserve">Cerca de 7 semanas até que eu possa pegar minha câmera novamente. Embora eu ache que há uma filmagem em grupo no cemitério em outubro eu posso fazer! #fotografia</w:t>
      </w:r>
    </w:p>
    <w:p>
      <w:r>
        <w:t xml:space="preserve">@hollywooddivas @TMZ_Sports Idiots como Larry Sanders nos assustam a todos! Como podem os idiotas de hoje em dia Rush 2 Judge #Police w/o all facts yet?FU thugs</w:t>
      </w:r>
    </w:p>
    <w:p>
      <w:r>
        <w:t xml:space="preserve">Obrigado por me roubar novamente #Luthansa 400 euros não é suficiente para um vôo só de ida do Frk para o homem, depois 30 euros para uma mala e depois livre no portão #awful</w:t>
      </w:r>
    </w:p>
    <w:p>
      <w:r>
        <w:t xml:space="preserve">Obrigado por me roubar novamente #Luthansa 400 euros não é suficiente para um vôo só de ida do Frk para o homem, depois 30 euros para uma mala e depois livre no portão</w:t>
      </w:r>
    </w:p>
    <w:p>
      <w:r>
        <w:t xml:space="preserve">T5ylw ansh a79l shy 7lw mn wayed nas fe whatsapp</w:t>
      </w:r>
    </w:p>
    <w:p>
      <w:r>
        <w:t xml:space="preserve">No momento em que você a traz para conhecer sua melhor amiga e você está nervoso af! 😬😆 #thefriendtest</w:t>
      </w:r>
    </w:p>
    <w:p>
      <w:r>
        <w:t xml:space="preserve">No momento em que você a traz para conhecer sua melhor amiga e você está nervoso af! 😬😆 #nervoso #o teste dos amigos</w:t>
      </w:r>
    </w:p>
    <w:p>
      <w:r>
        <w:t xml:space="preserve">@ChrissyCostanza e ter ansiedade social. Há muitas coisas estranhas comigo. 😄</w:t>
      </w:r>
    </w:p>
    <w:p>
      <w:r>
        <w:t xml:space="preserve">@chutneysupercat oi adorável brownie, MM está me chamando de tuppytupperware... seu horrível</w:t>
      </w:r>
    </w:p>
    <w:p>
      <w:r>
        <w:t xml:space="preserve">Northampton são terríveis 🙈</w:t>
      </w:r>
    </w:p>
    <w:p>
      <w:r>
        <w:t xml:space="preserve">É realmente incrível o dinheiro que eles dão a alguns destes QB's #nfl #texans #brock</w:t>
      </w:r>
    </w:p>
    <w:p>
      <w:r>
        <w:t xml:space="preserve">É realmente incrível o dinheiro que eles dão a alguns destes QB's #nfl #texans #brock #terrible</w:t>
      </w:r>
    </w:p>
    <w:p>
      <w:r>
        <w:t xml:space="preserve">@lukeshawtime terrible</w:t>
      </w:r>
    </w:p>
    <w:p>
      <w:r>
        <w:t xml:space="preserve">@mikefreemanNFL \nNão é suposto OBrien ser algum tipo de gênio ofensivo #awful</w:t>
      </w:r>
    </w:p>
    <w:p>
      <w:r>
        <w:t xml:space="preserve">@mikefreemanNFL \nNão é suposto OBrien ser algum tipo de gênio ofensivo</w:t>
      </w:r>
    </w:p>
    <w:p>
      <w:r>
        <w:t xml:space="preserve">Tentar reservar vôos de férias no site @britishairways está se tornando um #nightmare</w:t>
      </w:r>
    </w:p>
    <w:p>
      <w:r>
        <w:t xml:space="preserve">Tentar reservar vôos de férias no site @britishairways está se tornando um</w:t>
      </w:r>
    </w:p>
    <w:p>
      <w:r>
        <w:t xml:space="preserve">Sobre como colocar meu @dontbreathe aqui em cima! @WarrenTheaters #nervous #nervous #icantholdmybreaththatlong</w:t>
      </w:r>
    </w:p>
    <w:p>
      <w:r>
        <w:t xml:space="preserve">Sobre como colocar meu @dontbreathe aqui em cima! @WarrenTheaters #icantholdmybreaththatlong</w:t>
      </w:r>
    </w:p>
    <w:p>
      <w:r>
        <w:t xml:space="preserve">#twitter #users Tweeting on twitter é como jogar um jogo contra o computador. Onde está a vida, Todos também #tem medo de dizer algo?</w:t>
      </w:r>
    </w:p>
    <w:p>
      <w:r>
        <w:t xml:space="preserve">@ReaganBattalion Isso é uma coisa terrível de que se pode acusar Scott Baio.</w:t>
      </w:r>
    </w:p>
    <w:p>
      <w:r>
        <w:t xml:space="preserve">Tweeting a partir do wifi esporádico no tubo #perilous</w:t>
      </w:r>
    </w:p>
    <w:p>
      <w:r>
        <w:t xml:space="preserve">Tweeting a partir do wifi esporádico no tubo</w:t>
      </w:r>
    </w:p>
    <w:p>
      <w:r>
        <w:t xml:space="preserve">Os jogadores da Southend sempre assombram o Man U</w:t>
      </w:r>
    </w:p>
    <w:p>
      <w:r>
        <w:t xml:space="preserve">Se eu começar a deixar crescer meu bigode agora, posso ser Pablo Escobar para o Halloween!!!</w:t>
      </w:r>
    </w:p>
    <w:p>
      <w:r>
        <w:t xml:space="preserve">Não é o melhor horror de todos os tempos, mas eu gosto que a incerteza</w:t>
      </w:r>
    </w:p>
    <w:p>
      <w:r>
        <w:t xml:space="preserve">Hillary Clinton olhou para o outro lado da guerra saudita contra as mulheres e seu financiamento do terror porque elas a compraram.</w:t>
      </w:r>
    </w:p>
    <w:p>
      <w:r>
        <w:t xml:space="preserve">@AaliyahLove69 Eu me sentiria intimidado, mas gostaria de pensar que teria sido homem e ajudado.</w:t>
      </w:r>
    </w:p>
    <w:p>
      <w:r>
        <w:t xml:space="preserve">é horrível porque ninguém pode se relacionar, todos são felizes e bonitos de uma forma ou de outra</w:t>
      </w:r>
    </w:p>
    <w:p>
      <w:r>
        <w:t xml:space="preserve">@CesarSampao @thisisbolton não me põem a trabalhar no centro da cidade. Costumava ir toda semana.... não era há 18 meses #horrible</w:t>
      </w:r>
    </w:p>
    <w:p>
      <w:r>
        <w:t xml:space="preserve">@CesarSampao @thisisbolton não me põem a trabalhar no centro da cidade. Costumava ir toda semana.... não era há 18 meses</w:t>
      </w:r>
    </w:p>
    <w:p>
      <w:r>
        <w:t xml:space="preserve">Gahh...BT, em fila por 30 minutos... Agora passe para o depto. BT Sport para cancelar... novamente em fila de espera... #chocante</w:t>
      </w:r>
    </w:p>
    <w:p>
      <w:r>
        <w:t xml:space="preserve">Gahh...BT, em fila por 30 minutos... Agora passe para o depto. BT Sport para cancelar... novamente em fila de espera...</w:t>
      </w:r>
    </w:p>
    <w:p>
      <w:r>
        <w:t xml:space="preserve">Pessoal em @ryainair FR1005. Solicitou informações e disse para procurar online. Você recebe pelo que paga. #Ryanair @STN_Airport #Compensação</w:t>
      </w:r>
    </w:p>
    <w:p>
      <w:r>
        <w:t xml:space="preserve">Pessoal em @ryainair FR1005. Solicitou informações e disse para procurar online. Você recebe pelo que paga. #Ryanair @STN_Airport #Compensação #awful</w:t>
      </w:r>
    </w:p>
    <w:p>
      <w:r>
        <w:t xml:space="preserve">Um conselheiro para a #europa #court da União Européia disse #Hamas e a #Tamil #Tigres deveriam ser retirados da #lista de terror da UE.#lka</w:t>
      </w:r>
    </w:p>
    <w:p>
      <w:r>
        <w:t xml:space="preserve">Então, há cerca de 18mths atrás, assinei @Lumo_Energy para seu negócio @VirginAustralia / Velocity FF. 18 meses em ainda sem pontos FF #chocante</w:t>
      </w:r>
    </w:p>
    <w:p>
      <w:r>
        <w:t xml:space="preserve">Então, há cerca de 18mths atrás, assinei @Lumo_Energy para seu negócio @VirginAustralia / Velocity FF. 18 meses ainda sem pontos FF</w:t>
      </w:r>
    </w:p>
    <w:p>
      <w:r>
        <w:t xml:space="preserve">#25 de maio; 1-13 de março; Alguém poderia filmar um vídeo sobre isso? poderia ser um desses vídeos de terror, mas ao mesmo tempo, tornando muitos dois vídeos de terror</w:t>
      </w:r>
    </w:p>
    <w:p>
      <w:r>
        <w:t xml:space="preserve">@bkero @whispersystems Que realmente é uma droga porque digitar em um dispositivo móvel é sempre horrível e eu odeio isso.</w:t>
      </w:r>
    </w:p>
    <w:p>
      <w:r>
        <w:t xml:space="preserve">Tenha medo dos #quietos que eles são os que realmente #pensam.</w:t>
      </w:r>
    </w:p>
    <w:p>
      <w:r>
        <w:t xml:space="preserve">@riinkanei ele é uma pessoa horrível e agora eu me amordaça quando vejo pessoas citando-o</w:t>
      </w:r>
    </w:p>
    <w:p>
      <w:r>
        <w:t xml:space="preserve">O que mais tememos fazer é geralmente o que mais precisamos fazer". ~Tim Ferriss #inspirador #inspirador #motivação #medo #sucesso #hustle</w:t>
      </w:r>
    </w:p>
    <w:p>
      <w:r>
        <w:t xml:space="preserve">O que mais tememos fazer é geralmente o que mais precisamos fazer". ~Tim Ferriss #inspirador #inspirador #motivação #sucesso #hustle</w:t>
      </w:r>
    </w:p>
    <w:p>
      <w:r>
        <w:t xml:space="preserve">uma pedicura é suposto ser agradável, mas honestamente estou tão nervoso que meus pés são muito sensíveis</w:t>
      </w:r>
    </w:p>
    <w:p>
      <w:r>
        <w:t xml:space="preserve">US você precisa se unir e não se separar #nunca se separa ele promove o ódio e alimenta #medo</w:t>
      </w:r>
    </w:p>
    <w:p>
      <w:r>
        <w:t xml:space="preserve">US você precisa se unir e não se separar #nunca se separa ele promove o ódio e os combustíveis</w:t>
      </w:r>
    </w:p>
    <w:p>
      <w:r>
        <w:t xml:space="preserve">Que mundo vergonhoso, desigual, perigoso e preocupante em que vivemos hoje! #terrificante #Charlotte #mundo de merda para as nossas crianças</w:t>
      </w:r>
    </w:p>
    <w:p>
      <w:r>
        <w:t xml:space="preserve">Está de pé desde as 4 da manhã. Demasiado assustado para voltar a dormir # pesadelo - sentindo-se assustado</w:t>
      </w:r>
    </w:p>
    <w:p>
      <w:r>
        <w:t xml:space="preserve">@EASPORTSFIFA A equipe de suporte técnico esportivo da EA realmente me surpreendeu 😊 SUPRISED ME AT HOW SHIT THEY WERE #awful</w:t>
      </w:r>
    </w:p>
    <w:p>
      <w:r>
        <w:t xml:space="preserve">@EASPORTSFIFA A equipe de suporte técnico esportivo da EA realmente me surpreendeu 😊 SUPRISE-ME COMO ESTIVERAM</w:t>
      </w:r>
    </w:p>
    <w:p>
      <w:r>
        <w:t xml:space="preserve">@F1abraham santo merda...que diabos aconteceu com seus lábios!! Conserte essa merda! #mtv #teenmom #horrible</w:t>
      </w:r>
    </w:p>
    <w:p>
      <w:r>
        <w:t xml:space="preserve">@F1abraham santo merda...que diabos aconteceu com seus lábios!! Conserte essa merda! #mtv #teenmom</w:t>
      </w:r>
    </w:p>
    <w:p>
      <w:r>
        <w:t xml:space="preserve">@JamesPiotr Estou trabalhando agora mesmo em uma característica sobre a preponderância de proprietários horríveis que estão em guerra com os fãs. Tantos para escolher.</w:t>
      </w:r>
    </w:p>
    <w:p>
      <w:r>
        <w:t xml:space="preserve">BibleMotivate: Você está preocupado/ocupado?\n1Peter 5:7\nJogue toda sua preocupação nele, porque ele se preocupa com você. #fé #liderança #mindfu...</w:t>
      </w:r>
    </w:p>
    <w:p>
      <w:r>
        <w:t xml:space="preserve">@chelsysayshi @Adweek touché! Vou começar a prestar mais atenção e testar isto 🕵🏻♀️ #AdweekChat</w:t>
      </w:r>
    </w:p>
    <w:p>
      <w:r>
        <w:t xml:space="preserve">Aquele garoto tão intimidado que volta e diz uma bobagem dessas. 🤔 lol garoto, por favor, você sabe bem e bem.</w:t>
      </w:r>
    </w:p>
    <w:p>
      <w:r>
        <w:t xml:space="preserve">O ecossistema é destinado a quebrar através do muro da #apreensão. É fácil seguir uma estrela da música e assistir a seus passos - mas #dentistas?</w:t>
      </w:r>
    </w:p>
    <w:p>
      <w:r>
        <w:t xml:space="preserve">Além disso, por que eu tive um bebê 4 dias antes do Natal isso vai me assombrar para sempre!!!</w:t>
      </w:r>
    </w:p>
    <w:p>
      <w:r>
        <w:t xml:space="preserve">@BennyN_PR Se você precisar de qualquer assistência com sua preocupação para que ela possa ser resolvida, sinta-se à vontade para nos enviar um e-mail com suas informações. ^AP</w:t>
      </w:r>
    </w:p>
    <w:p>
      <w:r>
        <w:t xml:space="preserve">inha's e seol's banter é muito divertido de ler. im in awe in awe que seol está disposto a lidar com seu tho</w:t>
      </w:r>
    </w:p>
    <w:p>
      <w:r>
        <w:t xml:space="preserve">@littlepieces Os serviços de atendimento ao cliente se envolveram e eventualmente lavaram suas mãos completamente. #bastante #dreamornornightmare</w:t>
      </w:r>
    </w:p>
    <w:p>
      <w:r>
        <w:t xml:space="preserve">@littlepieces Os serviços de atendimento ao cliente se envolveram e eventualmente lavaram suas mãos completamente.  #dreamornightmare</w:t>
      </w:r>
    </w:p>
    <w:p>
      <w:r>
        <w:t xml:space="preserve">e estou de um sonho em que eu disse algo realmente retardado no twitter e que ficou como 10000 retweets #noites</w:t>
      </w:r>
    </w:p>
    <w:p>
      <w:r>
        <w:t xml:space="preserve">e eu estou de um sonho em que eu disse algo realmente retardado no twitter e ele ficou como 10.000 retweets</w:t>
      </w:r>
    </w:p>
    <w:p>
      <w:r>
        <w:t xml:space="preserve">Estou muito ocupado e cansado o tempo todo para me preocupar com meu passado e com as coisas que eu deveria lamentar (mas nunca estou).</w:t>
      </w:r>
    </w:p>
    <w:p>
      <w:r>
        <w:t xml:space="preserve">Quando a Prefeitura tem o alarme de incêndio disparado e já se passaram 15 minutos e os bombeiros ainda não estão aqui</w:t>
      </w:r>
    </w:p>
    <w:p>
      <w:r>
        <w:t xml:space="preserve">@britishairways termo 5 filas de segurança na chegada #chocante</w:t>
      </w:r>
    </w:p>
    <w:p>
      <w:r>
        <w:t xml:space="preserve">@britishairways termo 5 filas de segurança na chegada</w:t>
      </w:r>
    </w:p>
    <w:p>
      <w:r>
        <w:t xml:space="preserve">@RussiaInsider Realmente triste e surpreendente. 1 lado #Rússia lutando contra #IS &amp; no outro apoiando #Pak que é o centro épico 4 #terrorismo</w:t>
      </w:r>
    </w:p>
    <w:p>
      <w:r>
        <w:t xml:space="preserve">@RussiaInsider Realmente triste e surpreendente. 1 lado #Rússia lutando contra #IS &amp; no outro apoiando #Pak que é o centro épico 4</w:t>
      </w:r>
    </w:p>
    <w:p>
      <w:r>
        <w:t xml:space="preserve">Os #Texanos nunca mais devem jogar um jogo em horário nobre...isto é #horrível #TNF</w:t>
      </w:r>
    </w:p>
    <w:p>
      <w:r>
        <w:t xml:space="preserve">Os #Texans nunca mais devem jogar um jogo em horário nobre...este é #TNF</w:t>
      </w:r>
    </w:p>
    <w:p>
      <w:r>
        <w:t xml:space="preserve">Assim, ir às notícias locais imediatamente após o #DesignatedSurvivor acaba por ser uma transição suave. Caos! Um incêndio em fúria!...'. #media #fear</w:t>
      </w:r>
    </w:p>
    <w:p>
      <w:r>
        <w:t xml:space="preserve">Assim, ir às notícias locais imediatamente após o #DesignatedSurvivor acaba por ser uma transição suave. Caos! Um incêndio em fúria!...'. #media</w:t>
      </w:r>
    </w:p>
    <w:p>
      <w:r>
        <w:t xml:space="preserve">😫 ughh eu só quero que tudo isso acabe... é como um pesadelo! será que todos nós podemos nos entender?</w:t>
      </w:r>
    </w:p>
    <w:p>
      <w:r>
        <w:t xml:space="preserve">Tempo para algum desespero #SDR3 #desespero #fuckthisanime</w:t>
      </w:r>
    </w:p>
    <w:p>
      <w:r>
        <w:t xml:space="preserve">Tempo para algum desespero #SDR3 #fuckthisanime</w:t>
      </w:r>
    </w:p>
    <w:p>
      <w:r>
        <w:t xml:space="preserve">Fuckin inquieto</w:t>
      </w:r>
    </w:p>
    <w:p>
      <w:r>
        <w:t xml:space="preserve">Irritado com @TripAdvisorUK me intimidando para baixar um aplicativo que come a memória do meu telefone. Procurará uma alternativa a partir de agora. #bully #tripadvisor</w:t>
      </w:r>
    </w:p>
    <w:p>
      <w:r>
        <w:t xml:space="preserve">Irritado com @TripAdvisorUK me intimidando para baixar um aplicativo que come a memória do meu telefone. Procurará uma alternativa a partir de agora.  #tripadisorUK</w:t>
      </w:r>
    </w:p>
    <w:p>
      <w:r>
        <w:t xml:space="preserve">@News24 #FMF manifestantes não estão interessados no debate fundamentado, apenas #intimidação #violência e #disrupção para conseguir que as demandas sejam atendidas</w:t>
      </w:r>
    </w:p>
    <w:p/>
    <w:p>
      <w:r>
        <w:t xml:space="preserve">@jshayevitz @Israel é um #bully worse than #hitler a #demon under #human guise... its the cause of all #MiddleEast problems!</w:t>
      </w:r>
    </w:p>
    <w:p>
      <w:r>
        <w:t xml:space="preserve">@kevinrouth Agora isso é o que eu chamo de cara de jogo! #gameface</w:t>
      </w:r>
    </w:p>
    <w:p>
      <w:r>
        <w:t xml:space="preserve">@NikeSupport ok, é isso mesmo. Depois de 2 semanas sem poder entrar, é hora de seguir em frente e encontrar outro aplicativo. Eu vou desencorajar fortemente a NikeRun</w:t>
      </w:r>
    </w:p>
    <w:p>
      <w:r>
        <w:t xml:space="preserve">#citação O que U #fear controla U. O medo não está fora da vida, mas na nossa mente. As dificuldades reais podem ser superadas - Cheryl Janecky</w:t>
      </w:r>
    </w:p>
    <w:p>
      <w:r>
        <w:t xml:space="preserve">Eu odeio essa merda de biscoitos de açúcar é horrível</w:t>
      </w:r>
    </w:p>
    <w:p>
      <w:r>
        <w:t xml:space="preserve">@gfunk85 @officialpes você deve ter sido um dos 'eles'. Aqueles que usaram bolas longas para ganhar partidas. Seu reinado de terror acabou, aceite-o</w:t>
      </w:r>
    </w:p>
    <w:p>
      <w:r>
        <w:t xml:space="preserve">@DaddyION você e essa música horrível podem dar um passeio... direto de um penhasco. K. 😘</w:t>
      </w:r>
    </w:p>
    <w:p>
      <w:r>
        <w:t xml:space="preserve">É importante buscar a paz, mesmo no meio de uma guerra horrível #CreateSyria @intalert #TalkingPeace #buildingpeace</w:t>
      </w:r>
    </w:p>
    <w:p>
      <w:r>
        <w:t xml:space="preserve">@AdoreDelano vai estar lá... com VIP TICKETS! Mal posso esperar para conhecê-lo. Nunca conheci uma pessoa famosa que eu admirei antes! #nervoso</w:t>
      </w:r>
    </w:p>
    <w:p>
      <w:r>
        <w:t xml:space="preserve">@AdoreDelano vai estar lá... com VIP TICKETS! Mal posso esperar para conhecê-lo. Nunca conheci uma pessoa famosa que eu admirei antes!</w:t>
      </w:r>
    </w:p>
    <w:p>
      <w:r>
        <w:t xml:space="preserve">o que usar na sexta-feira, em frente aos 100 anos.   #nervoso</w:t>
      </w:r>
    </w:p>
    <w:p>
      <w:r>
        <w:t xml:space="preserve">@CNN, por favor, despeça Don Lemon! Não o deixe mais protestar. Ele é #horrible #negativo e foge do assunto em questão!</w:t>
      </w:r>
    </w:p>
    <w:p>
      <w:r>
        <w:t xml:space="preserve">Em homenagem ao falecimento de Shawty Lo fiz Dey Know minha nova canção de despertador para que eu acordasse com a atitude certa todos os dias rs</w:t>
      </w:r>
    </w:p>
    <w:p>
      <w:r>
        <w:t xml:space="preserve">@Bwana86 Eu posso temer que alguém esteja sempre me seguindo para onde quer que eu vá. Isso faz com que seja verdade?</w:t>
      </w:r>
    </w:p>
    <w:p>
      <w:r>
        <w:t xml:space="preserve">segundo episódio de AHS 6 aqui vou eu #panic</w:t>
      </w:r>
    </w:p>
    <w:p>
      <w:r>
        <w:t xml:space="preserve">segundo episódio de AHS 6 aqui vou eu</w:t>
      </w:r>
    </w:p>
    <w:p>
      <w:r>
        <w:t xml:space="preserve">Nunca consigo encontrar o exato #emoji que estou procurando no exato momento em que preciso dele #nuclear #missiles.\n#IndianArmy</w:t>
      </w:r>
    </w:p>
    <w:p>
      <w:r>
        <w:t xml:space="preserve">The Car" (1977)\nUm filme de terror no meio da estrada que nas mãos de um cineasta melhor poderia ter sido muito melhor. 5/10</w:t>
      </w:r>
    </w:p>
    <w:p>
      <w:r>
        <w:t xml:space="preserve">O nível de ameaça terror realmente precisa ser aumentado</w:t>
      </w:r>
    </w:p>
    <w:p>
      <w:r>
        <w:t xml:space="preserve">Vou receber a nota de agradecimento mais estranha - ou pior - o silêncio total e nenhum reconhecimento. #ansiedade</w:t>
      </w:r>
    </w:p>
    <w:p>
      <w:r>
        <w:t xml:space="preserve">Vou receber a nota de agradecimento mais estranha - ou pior - o silêncio total e nenhum reconhecimento.</w:t>
      </w:r>
    </w:p>
    <w:p>
      <w:r>
        <w:t xml:space="preserve">@Curculiunculus @System1Politics Yep, como eu já disse antes, é a política do repúdio. É por isso que os grandes candidatos são tão horríveis.</w:t>
      </w:r>
    </w:p>
    <w:p>
      <w:r>
        <w:t xml:space="preserve">@rockcock64 esperma e desespero</w:t>
      </w:r>
    </w:p>
    <w:p>
      <w:r>
        <w:t xml:space="preserve">@AliKhanSays Oh, vamos lá. RAW e ISI espionam há décadas. Espiar e apoiar o terrorismo são duas coisas diferentes.</w:t>
      </w:r>
    </w:p>
    <w:p>
      <w:r>
        <w:t xml:space="preserve">Vergonha para você @SkyNews mostrando um elefante sendo caçado e morto, # chocante</w:t>
      </w:r>
    </w:p>
    <w:p>
      <w:r>
        <w:t xml:space="preserve">Vergonha para você @SkyNews mostrando um elefante sendo caçado e morto,</w:t>
      </w:r>
    </w:p>
    <w:p>
      <w:r>
        <w:t xml:space="preserve">Tomo banho para me deitar na cama por cerca de uma hora e depois tenho medo de usar calças durante o resto do dia</w:t>
      </w:r>
    </w:p>
    <w:p>
      <w:r>
        <w:t xml:space="preserve">@devenmiddleton estou adorando, só me deixa triste quando as pessoas se sentem super horríveis porque não estão no exterior como se a vida ainda estivesse indo</w:t>
      </w:r>
    </w:p>
    <w:p>
      <w:r>
        <w:t xml:space="preserve">@destaneex @ProSyndicate @EGX oh não entre em pânico ele vai estar lá</w:t>
      </w:r>
    </w:p>
    <w:p>
      <w:r>
        <w:t xml:space="preserve">como orsly, alguém me ajuda a lidar com essa ansiedade social</w:t>
      </w:r>
    </w:p>
    <w:p>
      <w:r>
        <w:t xml:space="preserve">O amor tira as máscaras que tememos não poder viver sem e sabemos que não podemos viver dentro dele. - James A. Baldwin</w:t>
      </w:r>
    </w:p>
    <w:p>
      <w:r>
        <w:t xml:space="preserve">Romero é horrível como se meu filho de 11 meses fosse melhor do que ele.</w:t>
      </w:r>
    </w:p>
    <w:p>
      <w:r>
        <w:t xml:space="preserve">@HillaryClinton evidentemente @realDonaldTrump se sente acima de #norms. PROJETE o retorno #fiscal, se você não tem nada a #prezar</w:t>
      </w:r>
    </w:p>
    <w:p>
      <w:r>
        <w:t xml:space="preserve">@HillaryClinton evidentemente @realDonaldTrump se sente acima de #norms. PROJETE o retorno #tax, se você não tiver nada a</w:t>
      </w:r>
    </w:p>
    <w:p>
      <w:r>
        <w:t xml:space="preserve">Fode-me.... o que é que o fuuuuuuuuuck eu acabei de ver?!?! #ESCOLA DE ESTAGEM é horrível.....não é isso que a lisonjeia!! #chocante 😮👎</w:t>
      </w:r>
    </w:p>
    <w:p>
      <w:r>
        <w:t xml:space="preserve">Por que as pessoas têm que começar tanto drama? Atire em mim ☹️</w:t>
      </w:r>
    </w:p>
    <w:p>
      <w:r>
        <w:t xml:space="preserve">@mar_de_palabras Mas acho que também precisamos experimentar um pouco de loucura e desespero. Isto é o que nos torna humanos.</w:t>
      </w:r>
    </w:p>
    <w:p>
      <w:r>
        <w:t xml:space="preserve">Odeio assustar e arruinar as coisas. #ansiedade</w:t>
      </w:r>
    </w:p>
    <w:p>
      <w:r>
        <w:t xml:space="preserve">Odeio assustar e arruinar as coisas.</w:t>
      </w:r>
    </w:p>
    <w:p>
      <w:r>
        <w:t xml:space="preserve">A paranóia é um medo que todas as raças têm</w:t>
      </w:r>
    </w:p>
    <w:p>
      <w:r>
        <w:t xml:space="preserve">@kohara19 É um polvo de terra raro. Tenha muito medo.</w:t>
      </w:r>
    </w:p>
    <w:p>
      <w:r>
        <w:t xml:space="preserve">Deus, eu tenho estado tão fraco fisicamente o dia todo. Tanta tremedeira :(</w:t>
      </w:r>
    </w:p>
    <w:p>
      <w:r>
        <w:t xml:space="preserve">por que você não me deixa ir? eu ameaço todos os seus planos? im insignificante</w:t>
      </w:r>
    </w:p>
    <w:p>
      <w:r>
        <w:t xml:space="preserve">Parece que meu alarme de incêndio desaprova meu estilo de cozinhar</w:t>
      </w:r>
    </w:p>
    <w:p>
      <w:r>
        <w:t xml:space="preserve">um centavo de dinheiro horrível apenas arrancado de uma fração do meu coração</w:t>
      </w:r>
    </w:p>
    <w:p>
      <w:r>
        <w:t xml:space="preserve">Mesmo neste nível, a rojo ainda consegue jogar malditamente horrível. #MUFC</w:t>
      </w:r>
    </w:p>
    <w:p>
      <w:r>
        <w:t xml:space="preserve">.@billradkeradio não é um fã de The Beat Happening. Mas isso não é para desencorajar os aspirantes a outros músicos olímpicos! #KUOWrecord</w:t>
      </w:r>
    </w:p>
    <w:p>
      <w:r>
        <w:t xml:space="preserve">@shimian lol. DK realmente caiu do topo da tabela, surpreendentemente Arms Warrior está no topo do DPS no momento #chocante</w:t>
      </w:r>
    </w:p>
    <w:p>
      <w:r>
        <w:t xml:space="preserve">@shimian lol. DK realmente caiu do topo da tabela, surpreendentemente Arms Warrior está no topo do DPS no momento</w:t>
      </w:r>
    </w:p>
    <w:p>
      <w:r>
        <w:t xml:space="preserve">@dish_answers I've contacted @dish @dish_answers @dish_answers #awful #service #whathappenedtocustomerservice</w:t>
      </w:r>
    </w:p>
    <w:p>
      <w:r>
        <w:t xml:space="preserve">@dish_answers I've contacted @dish @dish_answers #service #whathappenedtocustomerservice</w:t>
      </w:r>
    </w:p>
    <w:p>
      <w:r>
        <w:t xml:space="preserve">@ManUtd Rooney precisa sair! Absolutamente horrível! 🙈🙈🙈 meta da classe @carras16 @carras16 mostrando porque ele deveria estar na equipe!!</w:t>
      </w:r>
    </w:p>
    <w:p>
      <w:r>
        <w:t xml:space="preserve">@brendancoots onde está seu ultraje por seu partido ter nomeado uma pessoa mentirosa e corrupta? E que recebeu doações de nações que apóiam o terror</w:t>
      </w:r>
    </w:p>
    <w:p>
      <w:r>
        <w:t xml:space="preserve">@Groupon_UK quem devo contatar sobre uma experiência chocante com o Clear Sky Holidays reservado através de vocês?? #customerservicefail #dreadful</w:t>
      </w:r>
    </w:p>
    <w:p>
      <w:r>
        <w:t xml:space="preserve">@Groupon_UK quem devo contatar sobre uma experiência chocante com o Clear Sky Holidays reservado através de vocês?? #customerservicefail</w:t>
      </w:r>
    </w:p>
    <w:p>
      <w:r>
        <w:t xml:space="preserve">@sandrosmom O horror!</w:t>
      </w:r>
    </w:p>
    <w:p>
      <w:r>
        <w:t xml:space="preserve">@jaimeotero_ que tal dizer algo como "se você está preocupado com a privacidade use-a apenas em modo incógnito". #alarmista</w:t>
      </w:r>
    </w:p>
    <w:p>
      <w:r>
        <w:t xml:space="preserve">@jaimeotero_ que tal dizer algo como "se você está preocupado com a privacidade use-a apenas em modo incógnito".</w:t>
      </w:r>
    </w:p>
    <w:p>
      <w:r>
        <w:t xml:space="preserve">@KimPiggie @kristasaidthis oh todas as pessoas podem fazer tipo. É terrível intimidá-los sobre isso. É trvial e muito triste.😔</w:t>
      </w:r>
    </w:p>
    <w:p>
      <w:r>
        <w:t xml:space="preserve">Mas "para que eu não me preocupe, eles vão mandar vir um cara de vidro e nos cobrar por isso".</w:t>
      </w:r>
    </w:p>
    <w:p>
      <w:r>
        <w:t xml:space="preserve">Quando você só quer toda a atenção #cantsleep #nervous</w:t>
      </w:r>
    </w:p>
    <w:p>
      <w:r>
        <w:t xml:space="preserve">Quando você só quer toda a atenção #cantleep</w:t>
      </w:r>
    </w:p>
    <w:p>
      <w:r>
        <w:t xml:space="preserve">#Bom Depois da tarde! ^^ Não importa se você começa algo, desde que você o comece hoje. A 'idade' só existe na mente. Você é # sem tempo</w:t>
      </w:r>
    </w:p>
    <w:p>
      <w:r>
        <w:t xml:space="preserve">@comcast você cobra 150 extra por enviar alguém e seu serviço de cabo ainda não funciona. Isso é um roubo. #cable #service</w:t>
      </w:r>
    </w:p>
    <w:p>
      <w:r>
        <w:t xml:space="preserve">@comcast você cobra 150 extra por enviar alguém e seu serviço de cabo ainda não funciona. Isso é um roubo.  #cable #horrible #service</w:t>
      </w:r>
    </w:p>
    <w:p>
      <w:r>
        <w:t xml:space="preserve">Mais ataques de terror à Índia significa algo sinistro para o Paquistão A situação atual não pode durar muito</w:t>
      </w:r>
    </w:p>
    <w:p>
      <w:r>
        <w:t xml:space="preserve">Entrei no chuveiro e meus sentidos de aranha se emaranharam. Imediatamente olhei para cima e vi uma aranha diretamente acima da minha cabeça.</w:t>
      </w:r>
    </w:p>
    <w:p>
      <w:r>
        <w:t xml:space="preserve">Entrei no chuveiro e meus sentidos de aranha se emaranharam. Imediatamente olhei para cima e vi uma aranha diretamente acima da minha cabeça. #terror</w:t>
      </w:r>
    </w:p>
    <w:p>
      <w:r>
        <w:t xml:space="preserve">@Away_Label_Not True Indeed! Da próxima vez, se estas dores da meia-noite o preocuparem, então você pode pedir pães deliciosos do #TRC via @ScootsyIt</w:t>
      </w:r>
    </w:p>
    <w:p>
      <w:r>
        <w:t xml:space="preserve">Bom trabalho #Texas por dizer não a #Obama para #refugiados que poderiam ser #terroristas! #Acorde, América! #Parar #terrorismo! #pray @foxandfriends</w:t>
      </w:r>
    </w:p>
    <w:p>
      <w:r>
        <w:t xml:space="preserve">@ddcl2519 @ABC não é legal.  Desejar dano a outro ser humano é deplorável.  Seus comentários mostram como você é humano, e humano. #bully</w:t>
      </w:r>
    </w:p>
    <w:p>
      <w:r>
        <w:t xml:space="preserve">@ddcl2519 @ABC não é legal.  Desejar dano a outro ser humano é deplorável.  Seus comentários mostram como você é humano, e humano.</w:t>
      </w:r>
    </w:p>
    <w:p>
      <w:r>
        <w:t xml:space="preserve">@TamraBarney @ShannonBeador @RHOC_KellyDodd Tamra a faria subir se ela balançasse na Tamra\nKelly é um pedaço de 💩 #necessidade de ser enviada #bully</w:t>
      </w:r>
    </w:p>
    <w:p>
      <w:r>
        <w:t xml:space="preserve">@TamraBarney @ShannonBeador @RHOC_KellyDodd Tamra a faria subir se ela balançasse na Tamra\nKelly é um pedaço de 💩 #necessidade de ser admitida</w:t>
      </w:r>
    </w:p>
    <w:p>
      <w:r>
        <w:t xml:space="preserve">A maioria de meus clientes tem família/sócio/ trabalho diário/ vida E escrevem seus belos livros. #awe #gratidão #HARDwork</w:t>
      </w:r>
    </w:p>
    <w:p>
      <w:r>
        <w:t xml:space="preserve">A maioria de meus clientes tem família/sócio/ trabalho diário/ vida E escrevem seus belos livros.  #gratidão #Trabalho duro</w:t>
      </w:r>
    </w:p>
    <w:p>
      <w:r>
        <w:t xml:space="preserve">@ibishotelsuk @ibisHotels_FR @ibishotelbr @ibishotel @ibishotelBDG @ibishotel1 para me devolver minhas chaves. Elas não são para minha casa! #chocante</w:t>
      </w:r>
    </w:p>
    <w:p>
      <w:r>
        <w:t xml:space="preserve">@ibishotelsuk @ibisHotels_FR @ibishotelbr @ibishotel @ibishotelBDG @ibishotel1 para me devolver minhas chaves. Elas não são para minha casa!</w:t>
      </w:r>
    </w:p>
    <w:p>
      <w:r>
        <w:t xml:space="preserve">#Determine para #começar colocando a palavra em seu #coração de forma consistente. Todos os dias uma #linha aqui, uma linha ali, uma fita aqui, uma #fita ali 💨</w:t>
      </w:r>
    </w:p>
    <w:p>
      <w:r>
        <w:t xml:space="preserve">Eu fui a este lugar de sushi e eles tinham tobi e uma máscara ANBU pendurada na parede atrás deles. Vou começar a ir lá, mesmo que não coma frutos do mar.</w:t>
      </w:r>
    </w:p>
    <w:p>
      <w:r>
        <w:t xml:space="preserve">RIP 'dançar sozinho' depois daquela música e dança horrível</w:t>
      </w:r>
    </w:p>
    <w:p>
      <w:r>
        <w:t xml:space="preserve">@nicky57672 Olá! Estamos trabalhando em prol de sua preocupação destacada e vamos mantê-lo informado sobre o mesmo. Cumprimentos, Himani</w:t>
      </w:r>
    </w:p>
    <w:p>
      <w:r>
        <w:t xml:space="preserve">Caballero tendo um pesadelo #sweeperkeeperernot</w:t>
      </w:r>
    </w:p>
    <w:p>
      <w:r>
        <w:t xml:space="preserve">@Diana_Buds bem, ela te fez rir com sua mania de pânico ou não??¿</w:t>
      </w:r>
    </w:p>
    <w:p>
      <w:r>
        <w:t xml:space="preserve">não há vergonha no medo, o que importa é como o enfrentamos.</w:t>
      </w:r>
    </w:p>
    <w:p>
      <w:r>
        <w:t xml:space="preserve">A Val ficou um pouco grande demais para suas botas de caminhada com aquele bakewell, o pequeno terror #GBBO</w:t>
      </w:r>
    </w:p>
    <w:p>
      <w:r>
        <w:t xml:space="preserve">@PARISDENNARD Por que eu deveria ouvir alguém com uma gravata como essa? #awful</w:t>
      </w:r>
    </w:p>
    <w:p>
      <w:r>
        <w:t xml:space="preserve">@PARISDENNARD Por que eu deveria ouvir alguém com uma gravata como essa?</w:t>
      </w:r>
    </w:p>
    <w:p>
      <w:r>
        <w:t xml:space="preserve">@outmagazine jesus heck you're awful</w:t>
      </w:r>
    </w:p>
    <w:p>
      <w:r>
        <w:t xml:space="preserve">Esqueci que #BB18 estava no ar esta noite que é o quanto o mundo real tem me distraído #horrid</w:t>
      </w:r>
    </w:p>
    <w:p>
      <w:r>
        <w:t xml:space="preserve">@atlabps Ele não me intimida, só me aborrece tê-lo ao meu lado. Quanto mais ele estiver, melhor eu me sinto</w:t>
      </w:r>
    </w:p>
    <w:p>
      <w:r>
        <w:t xml:space="preserve">Quem me dera poder avançar rapidamente daqui a 3 meses, saberei então onde estou com minha garota, minhas aulas e o basquete. Rn Eu tenho pura #ansiedade</w:t>
      </w:r>
    </w:p>
    <w:p>
      <w:r>
        <w:t xml:space="preserve">Quem me dera poder avançar rapidamente daqui a 3 meses, saberei então onde estou com minha garota, minhas aulas e o basquete. Rn Eu tenho puro</w:t>
      </w:r>
    </w:p>
    <w:p>
      <w:r>
        <w:t xml:space="preserve">@DsWorld18 você ouviu? Porque estou recebendo mensagens sobre o chão tremendo</w:t>
      </w:r>
    </w:p>
    <w:p>
      <w:r>
        <w:t xml:space="preserve">Southampton jogando muito bem aqui. Os jovens Matty Targett e Jake Hesketh em particular e Austin e Long formidáveis como dois frontais</w:t>
      </w:r>
    </w:p>
    <w:p>
      <w:r>
        <w:t xml:space="preserve">#tulsa - A polícia fabrica assassinato... Por que será que nós carregamos queimadores...? - MaxLevelz #shake</w:t>
      </w:r>
    </w:p>
    <w:p>
      <w:r>
        <w:t xml:space="preserve">#tulsa - A polícia fabrica assassinato... Por que será que nós carregamos queimadores...? - MaxLevelz</w:t>
      </w:r>
    </w:p>
    <w:p>
      <w:r>
        <w:t xml:space="preserve">Se eu fosse um fantasma eu assombraria as pessoas dando-lhes cólicas em ambas as pernas quando fazem cardio 😈😈😈 #Mwahaha</w:t>
      </w:r>
    </w:p>
    <w:p>
      <w:r>
        <w:t xml:space="preserve">@zorefx vocês verão o que eu fiz no próximo vídeo, mas é horrível.</w:t>
      </w:r>
    </w:p>
    <w:p>
      <w:r>
        <w:t xml:space="preserve">#Polícia malásia prende 4 pessoas por suspeita de ligações com o terrorismo, incluindo três estrangeiros #malaiosia</w:t>
      </w:r>
    </w:p>
    <w:p>
      <w:r>
        <w:t xml:space="preserve">Pensei que hoje não teria que lidar novamente com aquele alarme de incêndio e então entrei em Mesa durante o incêndio deles drill👀</w:t>
      </w:r>
    </w:p>
    <w:p>
      <w:r>
        <w:t xml:space="preserve">Aquele momento de #panic quando seu zíper fica preso quando você está no #banheiro e você percebe que a única maneira de sair de seu jeans é #scissors</w:t>
      </w:r>
    </w:p>
    <w:p>
      <w:r>
        <w:t xml:space="preserve">Por que o #terrorismo existe em primeiro lugar? #AskTrumpOneQuestion</w:t>
      </w:r>
    </w:p>
    <w:p>
      <w:r>
        <w:t xml:space="preserve">Multitarefa .... Talvez eu tenha que induzir estas minhas sementes a dormir. #restless</w:t>
      </w:r>
    </w:p>
    <w:p>
      <w:r>
        <w:t xml:space="preserve">Multitarefa .... Talvez eu tenha que induzir estas minhas sementes a dormir.</w:t>
      </w:r>
    </w:p>
    <w:p>
      <w:r>
        <w:t xml:space="preserve">A caminho do Laser Vista ... Implantação de lentes ... #LaserVista #nervoso #nervoso #happy</w:t>
      </w:r>
    </w:p>
    <w:p>
      <w:r>
        <w:t xml:space="preserve">A caminho do Laser Vista ... Implantação de lentes ... #LaserVista #happy</w:t>
      </w:r>
    </w:p>
    <w:p>
      <w:r>
        <w:t xml:space="preserve">Tivemos uma conversão com um passageiro aleatório em um #melbourne @metrotrains ontem à noite #astounded #youwouldntreadaboutit</w:t>
      </w:r>
    </w:p>
    <w:p>
      <w:r>
        <w:t xml:space="preserve">Tivemos uma conversão com um companheiro de viagem aleatório em um #melbourne @metrotrains ontem à noite #você não gostaria de ler o texto</w:t>
      </w:r>
    </w:p>
    <w:p>
      <w:r>
        <w:t xml:space="preserve">esta garota na minha nova escola é tão bonita que estou #intimidado</w:t>
      </w:r>
    </w:p>
    <w:p>
      <w:r>
        <w:t xml:space="preserve">esta garota na minha nova escola é tão bonita que eu sou</w:t>
      </w:r>
    </w:p>
    <w:p>
      <w:r>
        <w:t xml:space="preserve">Quero ir para o festival de medo com o esquadrão</w:t>
      </w:r>
    </w:p>
    <w:p>
      <w:r>
        <w:t xml:space="preserve">@annafififield @washingtonpost todas as mãos no convés no poste e no msm como trunfo começa a liderar em oh, fla, NC, NV, CO. #panic</w:t>
      </w:r>
    </w:p>
    <w:p>
      <w:r>
        <w:t xml:space="preserve">@annafififield @washingtonpost todas as mãos no convés no poste e no msm como trunfo começa a liderar em oh, fla, NC, NV, CO.</w:t>
      </w:r>
    </w:p>
    <w:p>
      <w:r>
        <w:t xml:space="preserve">É inacreditável que um segurança agindo como um gângster tentando me ameaçar e me dizer o que fazer com minha própria casa. #terrify #annoy 😡</w:t>
      </w:r>
    </w:p>
    <w:p>
      <w:r>
        <w:t xml:space="preserve">@paige_christian awe man, quando você está livre então? ☹️️☹️️☹️️💘💘💘</w:t>
      </w:r>
    </w:p>
    <w:p>
      <w:r>
        <w:t xml:space="preserve">Uma boa cabeça e um bom coração são sempre uma combinação formidável". - Nelson Mandela</w:t>
      </w:r>
    </w:p>
    <w:p>
      <w:r>
        <w:t xml:space="preserve">Eu sou uma pessoa tímida</w:t>
      </w:r>
    </w:p>
    <w:p>
      <w:r>
        <w:t xml:space="preserve">@Rosie #Strongwomen terrify #weakmen - don't let the #bully wear you down. Amando sua consistência e verdade em tempos difíceis Aguente firme ❤️</w:t>
      </w:r>
    </w:p>
    <w:p>
      <w:r>
        <w:t xml:space="preserve">Qual #JohnCarpenter #horror #action #flick é seu favorito ??</w:t>
      </w:r>
    </w:p>
    <w:p>
      <w:r>
        <w:t xml:space="preserve">@rihaBabyJ Aw não há problema. Só tive vontade de falar porque antes sentia o mesmo e quero que vocês o superem e não se desanimem :)</w:t>
      </w:r>
    </w:p>
    <w:p>
      <w:r>
        <w:t xml:space="preserve">@chelseahandler Eu não acho que você seja uma menina #fraud #bully #celebeffer</w:t>
      </w:r>
    </w:p>
    <w:p>
      <w:r>
        <w:t xml:space="preserve">@chelseahandler Eu não acho que você seja uma garota #fraud #celebeffer</w:t>
      </w:r>
    </w:p>
    <w:p>
      <w:r>
        <w:t xml:space="preserve">@DrColJ @drshow #Muslims estão nos EUA há muito tempo. Para pensar que os muçulmanos cometem #terrorismo devido ao #Islam, você tem que estar louco.</w:t>
      </w:r>
    </w:p>
    <w:p>
      <w:r>
        <w:t xml:space="preserve">Sinto muita falta de #ahsaftershow com @trixiemattel e @TheRealEdHansen. Preciso falar sobre as mamasitas e os cacos de horror.</w:t>
      </w:r>
    </w:p>
    <w:p>
      <w:r>
        <w:t xml:space="preserve">Não posso acreditar que este dia não tenha sido horrível SEM</w:t>
      </w:r>
    </w:p>
    <w:p>
      <w:r>
        <w:t xml:space="preserve">Também estou chateado com meu uso incorreto de uma vírgula. #grammar #truggle #hesitation #backtoschool 🎒📚</w:t>
      </w:r>
    </w:p>
    <w:p>
      <w:r>
        <w:t xml:space="preserve">A preocupação faz você olhar para o problema e Deus faz você olhar para a promessa.  Problema #problema #confiança #fé #Deus #a resposta #espiritu...</w:t>
      </w:r>
    </w:p>
    <w:p>
      <w:r>
        <w:t xml:space="preserve">@LanaDelRey @Ocelottacash tfw ur ventiladores de pânico porque eles pensam que você cortou seu cabelo</w:t>
      </w:r>
    </w:p>
    <w:p>
      <w:r>
        <w:t xml:space="preserve">Começando a ficar borboletas na barriga sobre o amanhã...quem vencerá?! #nervoso @IPMCOGSAwards</w:t>
      </w:r>
    </w:p>
    <w:p>
      <w:r>
        <w:t xml:space="preserve">glizzy tímido - passeio 4 u🎧</w:t>
      </w:r>
    </w:p>
    <w:p>
      <w:r>
        <w:t xml:space="preserve">@Varneyco @SheriffClarke Eu concordo. Rioters destroem propriedades, ferem cidadãos e ameaçam vidas. Precisamos de uma política de tolerância zero contra motins.</w:t>
      </w:r>
    </w:p>
    <w:p>
      <w:r>
        <w:t xml:space="preserve">Pânico no miolo = suor, espirro, soluço, ranho, lágrimas, choro. É evidente que meu corpo tem um problema com a pimenta.</w:t>
      </w:r>
    </w:p>
    <w:p>
      <w:r>
        <w:t xml:space="preserve">Por que o vento é tão forte? Estou tão feliz por não ter andado de bicicleta. #medo #vento</w:t>
      </w:r>
    </w:p>
    <w:p>
      <w:r>
        <w:t xml:space="preserve">Por que o vento é tão forte? Estou tão feliz por não ter andado de bicicleta.  #vento</w:t>
      </w:r>
    </w:p>
    <w:p>
      <w:r>
        <w:t xml:space="preserve">Alarme de jardim traseiro ativado na casa Telford em 106,4.</w:t>
      </w:r>
    </w:p>
    <w:p>
      <w:r>
        <w:t xml:space="preserve">assistindo minha primeira Cage of Death e minha palavra isto é tremendo</w:t>
      </w:r>
    </w:p>
    <w:p>
      <w:r>
        <w:t xml:space="preserve">Paquistão continua a tratar o #terror como uma questão de política estatal, diz @MEAIndia. #UriAttack</w:t>
      </w:r>
    </w:p>
    <w:p>
      <w:r>
        <w:t xml:space="preserve">Acho que devo assustar meus colegas de trabalho quando estou comendo como um animal raivoso em minhas pausas #srry</w:t>
      </w:r>
    </w:p>
    <w:p>
      <w:r>
        <w:t xml:space="preserve">"A preocupação é um adiantamento sobre um problema que você talvez nunca tenha".  Joyce Meyer.  #motivação #liderança #morada #preocupação</w:t>
      </w:r>
    </w:p>
    <w:p>
      <w:r>
        <w:t xml:space="preserve">"A preocupação é um adiantamento sobre um problema que você talvez nunca tenha".  Joyce Meyer. #motivação #leadership</w:t>
      </w:r>
    </w:p>
    <w:p>
      <w:r>
        <w:t xml:space="preserve">Não é uma situação de pânico, vamos ser honestos. Como eles são merdas. Só temos Rooney na frente 😂😂😂😂</w:t>
      </w:r>
    </w:p>
    <w:p>
      <w:r>
        <w:t xml:space="preserve">O novato patriota QB Jacoby Brissett para começar amanhã contra Houston nite.\n'Foi um processo de aprendizado desde que cheguei aqui.Tem que estar pronto para ir'.</w:t>
      </w:r>
    </w:p>
    <w:p>
      <w:r>
        <w:t xml:space="preserve">@MaxiNutrition encomenda 321073 encomenda 15502922895987. #customercare by @DPDD_UK tentou ver o cartão de visita online. imagem em preto #noshow</w:t>
      </w:r>
    </w:p>
    <w:p>
      <w:r>
        <w:t xml:space="preserve">A crise de 2008 foi apenas o tremor de terra antes do terremoto".</w:t>
      </w:r>
    </w:p>
    <w:p>
      <w:r>
        <w:t xml:space="preserve">@bt_uk marcou um encontro entre 1-6 hoje, esperou o dia todo e ninguém apareceu, também pediu uma ligação de volta e nunca recebeu uma</w:t>
      </w:r>
    </w:p>
    <w:p>
      <w:r>
        <w:t xml:space="preserve">@bt_uk marcou um encontro entre 1-6 hoje, esperou o dia todo e ninguém apareceu, também pediu uma ligação de volta e nunca recebeu uma #awful</w:t>
      </w:r>
    </w:p>
    <w:p>
      <w:r>
        <w:t xml:space="preserve">Não posso acreditar que @HoustonTexans não consegue colocar nem 3 pontos em @Patriots #horrible #hugeletdown</w:t>
      </w:r>
    </w:p>
    <w:p>
      <w:r>
        <w:t xml:space="preserve">Não acredito que @HoustonTexans não consegue colocar nem 3 pontos em @Patriots #hugeletdown</w:t>
      </w:r>
    </w:p>
    <w:p>
      <w:r>
        <w:t xml:space="preserve">#Questão do dia: quais são alguns de seus #habits #nervosos? (morder as unhas, bater o pé, apertar os dentes...)</w:t>
      </w:r>
    </w:p>
    <w:p>
      <w:r>
        <w:t xml:space="preserve">@CapehartJ concorda!  Essas últimas pesquisas #alarming</w:t>
      </w:r>
    </w:p>
    <w:p>
      <w:r>
        <w:t xml:space="preserve">@CapehartJ concorda!  Essas últimas pesquisas</w:t>
      </w:r>
    </w:p>
    <w:p>
      <w:r>
        <w:t xml:space="preserve">Mudando meu cabelo novamente #chocante</w:t>
      </w:r>
    </w:p>
    <w:p>
      <w:r>
        <w:t xml:space="preserve">Mudando meu cabelo novamente</w:t>
      </w:r>
    </w:p>
    <w:p>
      <w:r>
        <w:t xml:space="preserve">@tariqmateen mas, infelizmente, ele perdeu alguns pontos cruciais e importantes. O terrorismo indiano em pk, kal Boshan, etc...  Envolvimento bruto</w:t>
      </w:r>
    </w:p>
    <w:p>
      <w:r>
        <w:t xml:space="preserve">Você está preocupado/ocupado?\n1Peter 5:7\nJogue toda sua preocupação nele, porque ele se preocupa com você. #confiança #liderança #consciência #sucesso</w:t>
      </w:r>
    </w:p>
    <w:p>
      <w:r>
        <w:t xml:space="preserve">Percebi que minha ansiedade está sempre em alta quando estou no meu escritório. Sinto-me preso aqui e pego em má energia.</w:t>
      </w:r>
    </w:p>
    <w:p>
      <w:r>
        <w:t xml:space="preserve">@yonahimes eles nunca postaram coisas como esta?????\ni significa que eu fui capaz de rolar sobre ela, então não foi nada de mais, mas foi # chocante</w:t>
      </w:r>
    </w:p>
    <w:p>
      <w:r>
        <w:t xml:space="preserve">@yonahimes eles nunca postaram coisas como esta?????\ni significa que eu consegui rolar sobre ela, então não foi nada de mais, mas foi</w:t>
      </w:r>
    </w:p>
    <w:p>
      <w:r>
        <w:t xml:space="preserve">@ducktapepr @midnightaction @juliea592 @catherinerusse2 Tenho medo de pensar... #DirtyPeople</w:t>
      </w:r>
    </w:p>
    <w:p>
      <w:r>
        <w:t xml:space="preserve">Quando você percebe que existe #NoHopeForHumanity, então você apenas # começa a se concentrar no que é #melhor para você.</w:t>
      </w:r>
    </w:p>
    <w:p>
      <w:r>
        <w:t xml:space="preserve">sai manakgupta \n E a brutalidade do Exército Indiano em #Kashmir ? não é terrorismo ? a Índia deve aceitar a condição prévia de #FreeKashmir fi...</w:t>
      </w:r>
    </w:p>
    <w:p>
      <w:r>
        <w:t xml:space="preserve">@maggyvaneijk Velhice?! Nenhuma esperança para o resto de nós. Destinados a se tornarem moribundos por 50 #noites</w:t>
      </w:r>
    </w:p>
    <w:p>
      <w:r>
        <w:t xml:space="preserve">@maggyvaneijk Velhice?! Nenhuma esperança para o resto de nós. Destinados a se tornarem devoradores por 50</w:t>
      </w:r>
    </w:p>
    <w:p>
      <w:r>
        <w:t xml:space="preserve">@carl_diggler @TMZ_Sports Obrigado por dizer o que os outros têm medo de dizer, Carl. Grande fã!</w:t>
      </w:r>
    </w:p>
    <w:p>
      <w:r>
        <w:t xml:space="preserve">@dilancliff @jackcourtney95 @ConnorGarnett1 Connor disse que está preocupado que Jack roubará suas garotas em uma noite fora #nervosa</w:t>
      </w:r>
    </w:p>
    <w:p>
      <w:r>
        <w:t xml:space="preserve">@dilancliff @jackcourtney95 @ConnorGarnett1 Connor disse que está preocupado que Jack roubará suas garotas em uma noite fora</w:t>
      </w:r>
    </w:p>
    <w:p>
      <w:r>
        <w:t xml:space="preserve">@ShannonBeador nós sabemos a verdade sobre ela, o público está descobrindo. Suas palavras não significam nada.  #não-feliz não significa nada.</w:t>
      </w:r>
    </w:p>
    <w:p>
      <w:r>
        <w:t xml:space="preserve">Thorpe Park assustou noite reservada para mim e @JakeTaylorr12 21 algo diferente deve ser uma risada 🐝</w:t>
      </w:r>
    </w:p>
    <w:p>
      <w:r>
        <w:t xml:space="preserve">É incrível como algo fica preso em sua cabeça e você não consegue abalar a memória...  Às vezes, eu sinto muita falta das pessoas.  Gostaria que elas soubessem.</w:t>
      </w:r>
    </w:p>
    <w:p>
      <w:r>
        <w:t xml:space="preserve">@NancyErvin4 A coisa mais horrível é o silêncio do #AARP. Trump diz que não vai tocar na SS, mas seu plano fiscal desmente isso.  Enormes cortes.</w:t>
      </w:r>
    </w:p>
    <w:p>
      <w:r>
        <w:t xml:space="preserve">Eu sou o único com sensores de estacionamento que ainda consegue reverter as coisas? #noites</w:t>
      </w:r>
    </w:p>
    <w:p>
      <w:r>
        <w:t xml:space="preserve">Eu sou o único com sensores de estacionamento que ainda consegue reverter as coisas?</w:t>
      </w:r>
    </w:p>
    <w:p>
      <w:r>
        <w:t xml:space="preserve">@SeanUnfiltered Texans tem medo deste bando! #intimidado</w:t>
      </w:r>
    </w:p>
    <w:p>
      <w:r>
        <w:t xml:space="preserve">@SeanUnfiltered Texans tem medo deste bando!</w:t>
      </w:r>
    </w:p>
    <w:p>
      <w:r>
        <w:t xml:space="preserve">se o Man U perder, posso ter um colapso nervoso</w:t>
      </w:r>
    </w:p>
    <w:p>
      <w:r>
        <w:t xml:space="preserve">#ThisIsUs mexeu com minha mente &amp; agora estou antecipando o próximo episódio com #appreensão &amp; #delight! #isthereahelplin antes deste</w:t>
      </w:r>
    </w:p>
    <w:p>
      <w:r>
        <w:t xml:space="preserve">@AfroNewtzz também seu carro hahahah 'oh nós quebramos lemme apenas rearranjar o carro rapidamente' #noites</w:t>
      </w:r>
    </w:p>
    <w:p>
      <w:r>
        <w:t xml:space="preserve">@AfroNewtzz também seu carro hahahah 'oh nós quebramos lemme apenas rearranjar o carro rapidamente'.</w:t>
      </w:r>
    </w:p>
    <w:p>
      <w:r>
        <w:t xml:space="preserve">Meu médico tem gostado de me picotar e tirar sangue do meu pai do posto. O excesso de preocupação é bom, mas queridas agulhas de mandíbula :O</w:t>
      </w:r>
    </w:p>
    <w:p>
      <w:r>
        <w:t xml:space="preserve">@imjustatrank awey yay wish i could rt /:</w:t>
      </w:r>
    </w:p>
    <w:p>
      <w:r>
        <w:t xml:space="preserve">@Darren32895836 @FatimaFatwa seria uma grande oportunidade para assentar o globo... #fear faz maravilhas...</w:t>
      </w:r>
    </w:p>
    <w:p>
      <w:r>
        <w:t xml:space="preserve">@_MariaPetrova deveria ter parado depois de 'sorrir'. Ser rude=não é o mesmo que ser engraçado. Era apenas ser mau #bully #stoppickingonwomen</w:t>
      </w:r>
    </w:p>
    <w:p>
      <w:r>
        <w:t xml:space="preserve">@_MariaPetrova deveria ter parado depois de 'sorrir'. Ser rude=não é o mesmo que ser engraçada. Era apenas ser má #stoppickingonwomen</w:t>
      </w:r>
    </w:p>
    <w:p>
      <w:r>
        <w:t xml:space="preserve">Os ataques de pânico são os piores. Sentir-se realmente doente e ainda tremendo. Eu deveria estar dormindo. #ansiedade #depressão</w:t>
      </w:r>
    </w:p>
    <w:p>
      <w:r>
        <w:t xml:space="preserve">Os ataques de pânico são os piores. Sentir-se realmente doente e ainda tremendo. Eu deveria estar dormindo.  #depressão</w:t>
      </w:r>
    </w:p>
    <w:p>
      <w:r>
        <w:t xml:space="preserve">@Doubtismos Não estou falando de história ou de outras pessoas, estou falando de você. Eu não intimidei ninguém, eu faço três postos e você ataca</w:t>
      </w:r>
    </w:p>
    <w:p>
      <w:r>
        <w:t xml:space="preserve">@Doubtismos Não estou falando de história ou de outras pessoas, estou falando de você. Eu não intimidei ninguém, eu faço três postos e você ataca</w:t>
      </w:r>
    </w:p>
    <w:p>
      <w:r>
        <w:t xml:space="preserve">algo incrivelmente terrível em minha vida é que eu tenho 23 anos e ainda sofro através de projetos de grupo..........</w:t>
      </w:r>
    </w:p>
    <w:p>
      <w:r>
        <w:t xml:space="preserve">#ArchangelSummit @sethgodin Qualquer um pode ser corajoso, mas você só tem que durar 5 minutos a mais do que todos os outros. #Liderança #mediação</w:t>
      </w:r>
    </w:p>
    <w:p>
      <w:r>
        <w:t xml:space="preserve">#ArchangelSummit @sethgodin Qualquer um pode ser corajoso, mas você só tem que durar 5 minutos a mais do que todos os outros. #Liderança</w:t>
      </w:r>
    </w:p>
    <w:p>
      <w:r>
        <w:t xml:space="preserve">Eu amo minha mãe, mas falar sobre os recentes assassinatos horríveis com ela é cansativo. É realmente assim que a América se sente?</w:t>
      </w:r>
    </w:p>
    <w:p>
      <w:r>
        <w:t xml:space="preserve">@schokokitsune Tanto quanto eu sempre como....so não. -w- {\i1}mas eu tremo o tempo todo, então eeeeh. Talvez eu devesse ir ao médico por causa disso. w.</w:t>
      </w:r>
    </w:p>
    <w:p>
      <w:r>
        <w:t xml:space="preserve">0 excitação para este fim de semana apenas puro pavor</w:t>
      </w:r>
    </w:p>
    <w:p>
      <w:r>
        <w:t xml:space="preserve">@TheSummerIsHere Your ass looks horrible! Ah, é seu rosto?</w:t>
      </w:r>
    </w:p>
    <w:p>
      <w:r>
        <w:t xml:space="preserve">@Briardpup @dogworldnews Eles pegaram o Pal de peles errado? #chocante 😱</w:t>
      </w:r>
    </w:p>
    <w:p>
      <w:r>
        <w:t xml:space="preserve">Se você não está tremendo, não me peça meu licor. Regra nº 1...</w:t>
      </w:r>
    </w:p>
    <w:p>
      <w:r>
        <w:t xml:space="preserve">@Dolla_DeLotta Eles querem intimidar os desumanos.</w:t>
      </w:r>
    </w:p>
    <w:p>
      <w:r>
        <w:t xml:space="preserve">Esta noite, com ou sem sono, não se preocupe por isso deste lado da água.</w:t>
      </w:r>
    </w:p>
    <w:p>
      <w:r>
        <w:t xml:space="preserve">8. clima da camisola - a vizinhança: meninas/ meninos - pânico! na discoteca</w:t>
      </w:r>
    </w:p>
    <w:p>
      <w:r>
        <w:t xml:space="preserve">o que há com estas caixas quando procuro no google no cromado #horrible #distracting</w:t>
      </w:r>
    </w:p>
    <w:p>
      <w:r>
        <w:t xml:space="preserve">o que há com estas caixas quando procuro no google no cromado #distraindo</w:t>
      </w:r>
    </w:p>
    <w:p>
      <w:r>
        <w:t xml:space="preserve">último negro eu sonhei que alguém me amava e não espero que ninguém me faça mal... outro falso alarme</w:t>
      </w:r>
    </w:p>
    <w:p>
      <w:r>
        <w:t xml:space="preserve">O que? Hillary tem 27 controvérsias diferentes e ela é questionada NOTHING sobre qualquer uma delas. A verdade é que ela é uma péssima candidata</w:t>
      </w:r>
    </w:p>
    <w:p>
      <w:r>
        <w:t xml:space="preserve">Lembre-se do #twinkie #scare ???? #tbt</w:t>
      </w:r>
    </w:p>
    <w:p>
      <w:r>
        <w:t xml:space="preserve">cabeças derretidas, muito cansadas, mas não conseguem dormir.</w:t>
      </w:r>
    </w:p>
    <w:p>
      <w:r>
        <w:t xml:space="preserve">Coleta todas as vezes em que Minerva mastigava sua capa. Começa a tremer, passa a mão pelo seu cabelo. \Você pode surely━n@ardentflier</w:t>
      </w:r>
    </w:p>
    <w:p>
      <w:r>
        <w:t xml:space="preserve">Nunca deixe seu #futuro decidir seu #futuro 🏽\nDê uma quinta-feira incrível, {\nAmar a Srta. D X</w:t>
      </w:r>
    </w:p>
    <w:p>
      <w:r>
        <w:t xml:space="preserve">@KissFMUK resgata minha manhã, apareceu na academia uma hora mais cedo antes de abrir! #noites ☝️</w:t>
      </w:r>
    </w:p>
    <w:p>
      <w:r>
        <w:t xml:space="preserve">#Obama #DOJ destruíram os EUA! Estes #CharlotteProtest são atos de #terrorismo que remontam a #Ferguson Terrorismo é como deve ser tratado</w:t>
      </w:r>
    </w:p>
    <w:p>
      <w:r>
        <w:t xml:space="preserve">Por que todas essas pessoas estão deixando a Blizzard??? D: Está me dando um susto!</w:t>
      </w:r>
    </w:p>
    <w:p>
      <w:r>
        <w:t xml:space="preserve">@Twitch, como parar aquele filme de terror temático comercial? De repente, ouvir gritos não me dá vontade de assistir a tremores. #ansiedade</w:t>
      </w:r>
    </w:p>
    <w:p>
      <w:r>
        <w:t xml:space="preserve">@Twitch, como parar aquele filme de terror temático comercial? De repente, ouvir gritos não me dá vontade de assistir a tremores.</w:t>
      </w:r>
    </w:p>
    <w:p>
      <w:r>
        <w:t xml:space="preserve">@ayeshashafique5 não estamos preocupados com os assuntos internos do Paquistão. Mas o terrorismo como política de Estado e econômica. #terrorista</w:t>
      </w:r>
    </w:p>
    <w:p>
      <w:r>
        <w:t xml:space="preserve">Yall rlly tem que parar de deixar as abelhas colocarem medo no seu coração. a menos que seja alérgico, eu não estou tentando ver você correr de uma maldita abelha...frio. u suave.</w:t>
      </w:r>
    </w:p>
    <w:p>
      <w:r>
        <w:t xml:space="preserve">Vamos, garota, abane essa bunda para mim.</w:t>
      </w:r>
    </w:p>
    <w:p>
      <w:r>
        <w:t xml:space="preserve">estou... nervoso com este rasgo de teste</w:t>
      </w:r>
    </w:p>
    <w:p>
      <w:r>
        <w:t xml:space="preserve">Fascinante que o conceito de "exclusividade do rótulo" está se tornando um falso passe. Sempre acreditou que isso atrasava os artistas enquanto criava desconfiança de rótulos.</w:t>
      </w:r>
    </w:p>
    <w:p>
      <w:r>
        <w:t xml:space="preserve">@esanderc @MrsFridayNext É apenas em áreas muito específicas. Eu me importo com 0% de roupas, para desgosto de minha mãe.</w:t>
      </w:r>
    </w:p>
    <w:p>
      <w:r>
        <w:t xml:space="preserve">Não há nada como estar no chuveiro quando a energia se apaga 😳 #creepy #panic</w:t>
      </w:r>
    </w:p>
    <w:p>
      <w:r>
        <w:t xml:space="preserve">Não há nada como estar no chuveiro quando a energia se apaga 😳 #creepy</w:t>
      </w:r>
    </w:p>
    <w:p>
      <w:r>
        <w:t xml:space="preserve">#smackdev #ptp #start oh yeah!</w:t>
      </w:r>
    </w:p>
    <w:p>
      <w:r>
        <w:t xml:space="preserve">O que está acontecendo com os Cowboys? #horrible</w:t>
      </w:r>
    </w:p>
    <w:p>
      <w:r>
        <w:t xml:space="preserve">O que está acontecendo com os Cowboys?</w:t>
      </w:r>
    </w:p>
    <w:p>
      <w:r>
        <w:t xml:space="preserve">Os Popufurs fazem postos como "abrir comissões em uma hora, ter uma vaga enquanto você pode" e eu sou como se estivesse sentado aqui com admiração por esse tipo de demanda</w:t>
      </w:r>
    </w:p>
    <w:p>
      <w:r>
        <w:t xml:space="preserve">Isso lhe arrebenta a mente tanto quanto arrebentou a minha, ou eu apenas assediei sexualmente alguém? #WHOA #Mindblown #huh #setback #fright #madashell 😂</w:t>
      </w:r>
    </w:p>
    <w:p>
      <w:r>
        <w:t xml:space="preserve">@kateemick que pesadelo</w:t>
      </w:r>
    </w:p>
    <w:p>
      <w:r>
        <w:t xml:space="preserve">Siga este incrível autor australiano @KristyBerridge #fiction #zombies #angels #demons #vampires #werewolves #follow #authorlove</w:t>
      </w:r>
    </w:p>
    <w:p>
      <w:r>
        <w:t xml:space="preserve">Ok, este filme foi bom no seu tempo, e enquanto éramos jovens... 😂 Ainda desfrutamos de um tímido Ethan Hawk #BeforeSunrise</w:t>
      </w:r>
    </w:p>
    <w:p>
      <w:r>
        <w:t xml:space="preserve">@LeeMorris7 Eu não tinha idéia até sair do ar dirigindo às 19h #chocante 😕</w:t>
      </w:r>
    </w:p>
    <w:p>
      <w:r>
        <w:t xml:space="preserve">"O que te preocupa te domina". - Haddon Robinson @ChoGMinistries #Jesusisthesubject #anxiety #anxious</w:t>
      </w:r>
    </w:p>
    <w:p>
      <w:r>
        <w:t xml:space="preserve">"O que te preocupa te domina". - Haddon Robinson @ChoGMinistries #Jesusisthesubject #anxious</w:t>
      </w:r>
    </w:p>
    <w:p>
      <w:r>
        <w:t xml:space="preserve">#PeopleLikeMeBecause of some unknown reason but I try to desenourage it</w:t>
      </w:r>
    </w:p>
    <w:p>
      <w:r>
        <w:t xml:space="preserve">percebendo que você não tem condicionador após já ter lavado 😓😓 #nightmare</w:t>
      </w:r>
    </w:p>
    <w:p>
      <w:r>
        <w:t xml:space="preserve">percebendo que você não tem condicionador após já ter lavado 😓😓</w:t>
      </w:r>
    </w:p>
    <w:p>
      <w:r>
        <w:t xml:space="preserve">Putin sente que é aceitável bombardear e matar trabalhadores humanitários. Em breve ele poderá estar sentado na mesma mesa que Trump!! #Armageddon #USApleasedont #horror</w:t>
      </w:r>
    </w:p>
    <w:p>
      <w:r>
        <w:t xml:space="preserve">Putin sente que é aceitável bombardear e matar trabalhadores humanitários. Em breve ele poderá estar sentado na mesma mesa que Trump!! #Armageddon #USApleasedont</w:t>
      </w:r>
    </w:p>
    <w:p>
      <w:r>
        <w:t xml:space="preserve">@syd_viciosamente ganhei um tremendo respeito por @RandPaul nos últimos dois anos.</w:t>
      </w:r>
    </w:p>
    <w:p>
      <w:r>
        <w:t xml:space="preserve">@virginmedia serviço chocante para seu pessoal do call center esta noite. Me transfira e me corte depois de esperar para sempre para falar com alguém.</w:t>
      </w:r>
    </w:p>
    <w:p>
      <w:r>
        <w:t xml:space="preserve">Shriekfest está alinhando os VOLUNTÁRIOS! De 6 a 9 de outubro, somente consultas sérias, por favor! shriekfest@aol.com veja filmes gratuitos!  #horror</w:t>
      </w:r>
    </w:p>
    <w:p>
      <w:r>
        <w:t xml:space="preserve">Caminhei 3,4 milhas hoje, o máximo que andei desde que consegui o #rhabdo. Voltando ao trabalho amanhã... aqui está a esperança de que tudo corra bem #nervoso</w:t>
      </w:r>
    </w:p>
    <w:p>
      <w:r>
        <w:t xml:space="preserve">Caminhei 3,4 milhas hoje, o máximo que andei desde que consegui o #rhabdo. Voltar ao trabalho amanhã... aqui está a esperança de que tudo corra bem.</w:t>
      </w:r>
    </w:p>
    <w:p>
      <w:r>
        <w:t xml:space="preserve">@JessicaLRohlik você precisa seriamente sair de algumas cortinas enquanto o Matt está filmando para assustar o bejesus.</w:t>
      </w:r>
    </w:p>
    <w:p>
      <w:r>
        <w:t xml:space="preserve">@sphiwememela...seu mal.temo por meu life🙏</w:t>
      </w:r>
    </w:p>
    <w:p>
      <w:r>
        <w:t xml:space="preserve">@sandahlcarrie Seus comentários nos dizem respeito, Carrie. Por favor, informe seu localizador de registros e detalhes.</w:t>
      </w:r>
    </w:p>
    <w:p>
      <w:r>
        <w:t xml:space="preserve">Parece que vou entrar para a minha operação há pouco mais de uma semana ou mais cedo! #nervoso 🙈🙈🙈</w:t>
      </w:r>
    </w:p>
    <w:p>
      <w:r>
        <w:t xml:space="preserve">@ykrahs666 @HaiderAlAbadi @HassanRouhani %95 da política iraquiana lutava com o Irã contra o Iraque nos anos 80 %99 do terror no Iraque é iraniano</w:t>
      </w:r>
    </w:p>
    <w:p>
      <w:r>
        <w:t xml:space="preserve">@BowkerMorgan aweats morgs!!! love u lots girly ❤️😊❤️</w:t>
      </w:r>
    </w:p>
    <w:p>
      <w:r>
        <w:t xml:space="preserve">Isto é horrível.</w:t>
      </w:r>
    </w:p>
    <w:p>
      <w:r>
        <w:t xml:space="preserve">Não se preocupe com nada além de #pray sobre tudo.</w:t>
      </w:r>
    </w:p>
    <w:p>
      <w:r>
        <w:t xml:space="preserve">@Masonicmoron i sempre hesito em atualizar.  Pelo menos não são os horrores que os usuários de iPhone suportam a cada poucos meses 😅😅</w:t>
      </w:r>
    </w:p>
    <w:p>
      <w:r>
        <w:t xml:space="preserve">@mylittlepwnies3 \n&gt; #terrorismo viciado em café#n&gt; bloqueia gatos, escritores, artistas e hedonistas</w:t>
      </w:r>
    </w:p>
    <w:p>
      <w:r>
        <w:t xml:space="preserve">mesmo andando com meus familiares que carregam armas me deixa nervoso e eles são minha família....</w:t>
      </w:r>
    </w:p>
    <w:p>
      <w:r>
        <w:t xml:space="preserve">Primeiro Teste de Matemática Universitária amanhã #nervoso</w:t>
      </w:r>
    </w:p>
    <w:p>
      <w:r>
        <w:t xml:space="preserve">Primeiro Teste de Matemática para a Faculdade amanhã</w:t>
      </w:r>
    </w:p>
    <w:p>
      <w:r>
        <w:t xml:space="preserve">Os produtores de @soverybritish já estiveram fora de seu país? Estes são problemas universais. #ansiedade em todo o mundo</w:t>
      </w:r>
    </w:p>
    <w:p>
      <w:r>
        <w:t xml:space="preserve">Os produtores de @soverybritish já estiveram fora de seu país? Estes são problemas universais. #mundo inteiro</w:t>
      </w:r>
    </w:p>
    <w:p>
      <w:r>
        <w:t xml:space="preserve">Então decidi ir falar com o Sr. Smithrud sobre aquele cara assustador desde que ele me deu um maldito ataque de ansiedade esta manhã.</w:t>
      </w:r>
    </w:p>
    <w:p>
      <w:r>
        <w:t xml:space="preserve">Wtf estão fazendo Unidos, defendendo chocantemente</w:t>
      </w:r>
    </w:p>
    <w:p>
      <w:r>
        <w:t xml:space="preserve">Sim! Esta noite é hora de #weekend #mix @WildFM com @djkeanu e @RickWaltmann definir seu #alarme para as 20h #house #deephouse #ibiza</w:t>
      </w:r>
    </w:p>
    <w:p>
      <w:r>
        <w:t xml:space="preserve">@drunkafzayn @vogueszap sim é chocante como as Índias islamofóbicas estão considerando quantos muçulmanos vivem lá</w:t>
      </w:r>
    </w:p>
    <w:p>
      <w:r>
        <w:t xml:space="preserve">dia 2 do fio e eu acho que ele não gosta de mim dessa maneira. idk ele é tão tímido e reservado... ugh.</w:t>
      </w:r>
    </w:p>
    <w:p>
      <w:r>
        <w:t xml:space="preserve">@Red9Nick @Audi_Nutz @NickBuck08 @Thompson2Neil @Insaniti_LFC @knoller2 @KemlynRoadStand @godisared não sejam tímidos seus grandes people👍🏻👍🏻</w:t>
      </w:r>
    </w:p>
    <w:p>
      <w:r>
        <w:t xml:space="preserve">Provavelmente seria útil para mais do que as mulheres, mas estou lidando com a releitura de um artigo sobre uma mulher sendo molestada no metrô. #concernçao</w:t>
      </w:r>
    </w:p>
    <w:p>
      <w:r>
        <w:t xml:space="preserve">Provavelmente seria útil para mais do que as mulheres, mas estou lidando com a releitura de um artigo sobre uma mulher sendo molestada no metrô.</w:t>
      </w:r>
    </w:p>
    <w:p>
      <w:r>
        <w:t xml:space="preserve">Não tenho certeza se isso é uma conquista ou algo com que me preocupar</w:t>
      </w:r>
    </w:p>
    <w:p>
      <w:r>
        <w:t xml:space="preserve">Quando você chega a um ponto como oficial que você teme por sua vida, você precisa mudar de profissão.</w:t>
      </w:r>
    </w:p>
    <w:p>
      <w:r>
        <w:t xml:space="preserve">@AnsarAAbbasi John Kerry fckd u,chief justiceofpak fez a declaração pública sobre o partido que apóia o terror o que mais precisa#terrorstatepak</w:t>
      </w:r>
    </w:p>
    <w:p>
      <w:r>
        <w:t xml:space="preserve">#Sucesso aguarda do outro lado de seu #medo &amp; isso está somente em seu# cabeça-JesusChristEmpowersRightThinking-ASK #fitness #weightlifting</w:t>
      </w:r>
    </w:p>
    <w:p>
      <w:r>
        <w:t xml:space="preserve">Quando tudo estiver terminado, você descobrirá que nunca foi aleatório! #embora sem descanso</w:t>
      </w:r>
    </w:p>
    <w:p>
      <w:r>
        <w:t xml:space="preserve">Quando tudo estiver terminado, você descobrirá que nunca foi aleatório! #PENSAGEM #CrossoverLife</w:t>
      </w:r>
    </w:p>
    <w:p>
      <w:r>
        <w:t xml:space="preserve">@addy_caylen Eu disse a ela que não estava lutando contra ela Bc Eu não sou lixo e ela continua tentando me ameaçar lmfao</w:t>
      </w:r>
    </w:p>
    <w:p>
      <w:r>
        <w:t xml:space="preserve">Bolos dinamarqueses...oh conheçam meu pesadelo! Botas velhas é uma boa descrição #GBBO</w:t>
      </w:r>
    </w:p>
    <w:p>
      <w:r>
        <w:t xml:space="preserve">@Gen_Ironicus Musicians have a superstitious dread of crossing highway 69, true story</w:t>
      </w:r>
    </w:p>
    <w:p>
      <w:r>
        <w:t xml:space="preserve">@TheRachelFisher Eu vi um monte disso em outro twitter feed e me lembro que você tinha uma opinião sobre isso #chocante</w:t>
      </w:r>
    </w:p>
    <w:p>
      <w:r>
        <w:t xml:space="preserve">@TheRachelFisher Eu vi um monte disso em outro twitter feed e me lembro que você tinha uma opinião sobre isso</w:t>
      </w:r>
    </w:p>
    <w:p>
      <w:r>
        <w:t xml:space="preserve">Aquela experiência de pesadelo de coração batendo, goosebumping! 😨 Acordei às 3:00 da manhã com aquele meu sonho assustador e ruim. 😰</w:t>
      </w:r>
    </w:p>
    <w:p>
      <w:r>
        <w:t xml:space="preserve">@WestHamUtd por que o site de ingressos nunca funciona? Tentando comprar bilhetes do Palace e é impossível e diz que há um erro #awful</w:t>
      </w:r>
    </w:p>
    <w:p>
      <w:r>
        <w:t xml:space="preserve">@WestHamUtd por que o site de ingressos nunca funciona? Tentando comprar bilhetes do Palace e é impossível e diz que há um erro</w:t>
      </w:r>
    </w:p>
    <w:p>
      <w:r>
        <w:t xml:space="preserve">Eu a daria apenas com seu corpo nu. #medo</w:t>
      </w:r>
    </w:p>
    <w:p>
      <w:r>
        <w:t xml:space="preserve">Eu a daria apenas com seu corpo nu.</w:t>
      </w:r>
    </w:p>
    <w:p>
      <w:r>
        <w:t xml:space="preserve">Sinto falta da minha cabeça de pavor 😩</w:t>
      </w:r>
    </w:p>
    <w:p>
      <w:r>
        <w:t xml:space="preserve">Então fui a uma mercearia diferente, e eles não tinham @DukesMayonnaise\n Tive que comprar a Helmann's.\nLiterally shaking agora mesmo.</w:t>
      </w:r>
    </w:p>
    <w:p>
      <w:r>
        <w:t xml:space="preserve">Tão nervoso que eu poderia vomitar</w:t>
      </w:r>
    </w:p>
    <w:p>
      <w:r>
        <w:t xml:space="preserve">Estes encontros sabem como dar a alguém ansiedade #mets #lgm #anxiety @mets</w:t>
      </w:r>
    </w:p>
    <w:p>
      <w:r>
        <w:t xml:space="preserve">Procurar alguém para namorar - no Tinder, em um bar, através de amigos - pode parecer um pesadelo absurdo. Ou, pelo menos, uma série de</w:t>
      </w:r>
    </w:p>
    <w:p>
      <w:r>
        <w:t xml:space="preserve">@NGilbert92 @_c0urtknee_ haha sou eu, chocante eu sei 😂 você vai me ouvir gemer Estou com muito frio no inverno ⛄️</w:t>
      </w:r>
    </w:p>
    <w:p>
      <w:r>
        <w:t xml:space="preserve">Se você acha que a razão prevalecerá nesta eleição, lembre-se que Hitler foi eleito pelo que era então uma sociedade totalmente "razoável".</w:t>
      </w:r>
    </w:p>
    <w:p>
      <w:r>
        <w:t xml:space="preserve">Se você acha que a razão prevalecerá nesta eleição, lembre-se que Hitler foi eleito pelo que era então uma sociedade totalmente "razoável". #medo</w:t>
      </w:r>
    </w:p>
    <w:p>
      <w:r>
        <w:t xml:space="preserve">#A depressão tem o desejo de mudar o passado, #ansiedade tem o foco no futuro desconhecido. Tampouco se trata de viver no presente.</w:t>
      </w:r>
    </w:p>
    <w:p>
      <w:r>
        <w:t xml:space="preserve">@_Briannax33 @TheFunnyVine @MarielaLynn_ @karengutiii_ tem de abanar o rabo em vez disso, certifique-se de que é tudo bom 🙂</w:t>
      </w:r>
    </w:p>
    <w:p>
      <w:r>
        <w:t xml:space="preserve">@ctp É assustador tentar seguir as notícias/tendências Swift, e enfrentar padrões/termos de mudança de mentalidade à esquerda e à direita. Estou tentando adotar suavemente.</w:t>
      </w:r>
    </w:p>
    <w:p>
      <w:r>
        <w:t xml:space="preserve">@steph_baker7 tentei desligar meu alarme esta manhã e ele ligou todos os meus alarmes em vez disso</w:t>
      </w:r>
    </w:p>
    <w:p>
      <w:r>
        <w:t xml:space="preserve">História de horror americano na cama 👌🏼</w:t>
      </w:r>
    </w:p>
    <w:p>
      <w:r>
        <w:t xml:space="preserve">História de terror americano e arrepio esta noite?😌</w:t>
      </w:r>
    </w:p>
    <w:p>
      <w:r>
        <w:t xml:space="preserve">Este tempo me faz temer trabalhar hoje à noite</w:t>
      </w:r>
    </w:p>
    <w:p>
      <w:r>
        <w:t xml:space="preserve">obrigado por encontrar este @ @afcEnes coy</w:t>
      </w:r>
    </w:p>
    <w:p>
      <w:r>
        <w:t xml:space="preserve">@JamieSmart93 que foi chocante!</w:t>
      </w:r>
    </w:p>
    <w:p>
      <w:r>
        <w:t xml:space="preserve">Estou horrível hoje e acabei de ver 6 pessoas nos últimos 10 min :-)</w:t>
      </w:r>
    </w:p>
    <w:p>
      <w:r>
        <w:t xml:space="preserve">Primeiro dia do trimestre do outono de amanhã.  😰 #nervoso #excitado #ansioso #ansioso #blargh</w:t>
      </w:r>
    </w:p>
    <w:p>
      <w:r>
        <w:t xml:space="preserve">Primeiro dia do trimestre do outono de amanhã.  😰 #excited #anxious #anxious #blargh</w:t>
      </w:r>
    </w:p>
    <w:p>
      <w:r>
        <w:t xml:space="preserve">Eu sugiro altamente se você está procurando online uma empresa para ajudá-lo a enviar seu pacote para o exterior...NÃO USE TUDO OUTROS @FastLaneInt</w:t>
      </w:r>
    </w:p>
    <w:p>
      <w:r>
        <w:t xml:space="preserve">Eu sugiro altamente se você está procurando online uma empresa para ajudá-lo a enviar seu pacote para o exterior...NÃO USE TUDO OUTROS @FastLaneInt #horrid</w:t>
      </w:r>
    </w:p>
    <w:p>
      <w:r>
        <w:t xml:space="preserve">Um objetivo deve assustá-lo um pouco e excitá-lo muito. - Joe Vitale #quote</w:t>
      </w:r>
    </w:p>
    <w:p>
      <w:r>
        <w:t xml:space="preserve">Ugh... Por que eu ainda não estou dormindo? Fml. Acho que a chave baixa pode me fazer perder alguma coisa. #Sem sonoNoturno Sem sono</w:t>
      </w:r>
    </w:p>
    <w:p>
      <w:r>
        <w:t xml:space="preserve">Ugh... Por que eu ainda não estou dormindo? Fml. Acho que a chave baixa pode me fazer perder alguma coisa. #Sem SonoNoite</w:t>
      </w:r>
    </w:p>
    <w:p>
      <w:r>
        <w:t xml:space="preserve">@AASadeq Eu assusto as pessoas mesmo quando estou suspenso? LOL</w:t>
      </w:r>
    </w:p>
    <w:p>
      <w:r>
        <w:t xml:space="preserve">Bom dia!!!\n#leadership #saúde #media social #connector #ceo #ceo #escritor #aI #EQ #seguranca #bigdata #crescimento #tecnologia #media social</w:t>
      </w:r>
    </w:p>
    <w:p>
      <w:r>
        <w:t xml:space="preserve">@captainzee44 yup. Ele pode comemorar e não hesita</w:t>
      </w:r>
    </w:p>
    <w:p>
      <w:r>
        <w:t xml:space="preserve">não se preocupem, terráqueos não são reais...{\i1}n...OR AM I?</w:t>
      </w:r>
    </w:p>
    <w:p>
      <w:r>
        <w:t xml:space="preserve">Skydive reservado 😁😁 #nervous 🛩</w:t>
      </w:r>
    </w:p>
    <w:p>
      <w:r>
        <w:t xml:space="preserve">Alguém disparou o alarme de incêndio e eu estou tão irritada porque estava no meio da hidratação dos cotovelos</w:t>
      </w:r>
    </w:p>
    <w:p>
      <w:r>
        <w:t xml:space="preserve">Adoro todos os ex-gerentes da United no Twitter que formam nossa base de fãs. Sinceramente, às vezes, desespero. Apenas de volta a porra da equipe eh #MUFC</w:t>
      </w:r>
    </w:p>
    <w:p>
      <w:r>
        <w:t xml:space="preserve">A sexta-feira está aqui, e estamos abertos esta noite e amanhã. Dê um salto em seu Halloween e venha brincar conosco. #hauntedattraction #tulsa</w:t>
      </w:r>
    </w:p>
    <w:p>
      <w:r>
        <w:t xml:space="preserve">A sexta-feira está aqui, e estamos abertos esta noite e amanhã. Dê um salto em seu Halloween e venha brincar conosco. #hauntedattraction #tulsa #haunt</w:t>
      </w:r>
    </w:p>
    <w:p>
      <w:r>
        <w:t xml:space="preserve">o que usar na sexta-feira, em frente aos 100 anos.</w:t>
      </w:r>
    </w:p>
    <w:p>
      <w:r>
        <w:t xml:space="preserve">@Chic_Happens_ @Sean_Okeeffe1 @royalmusing I dread the comparisons to Queen Máxima. Garanto que vou perder seguidores quando isso acontecer.</w:t>
      </w:r>
    </w:p>
    <w:p>
      <w:r>
        <w:t xml:space="preserve">@lhbrown1990 @Jimcummingsacme Tenho medo de olhar!</w:t>
      </w:r>
    </w:p>
    <w:p>
      <w:r>
        <w:t xml:space="preserve">No caminho para casa, hoje, ouvi uma versão censurada de The Strumbellas. "Guns" substituído por "dreams". Apenas NÃO. #censura horrível</w:t>
      </w:r>
    </w:p>
    <w:p>
      <w:r>
        <w:t xml:space="preserve">No caminho para casa, hoje, ouvi uma versão censurada de The Strumbellas. "Guns" substituído por "dreams". Apenas NÃO.  #censura</w:t>
      </w:r>
    </w:p>
    <w:p>
      <w:r>
        <w:t xml:space="preserve">@rgam0rtis é um problema comum a cada 6 mais. ter um 6 regular = não ter que se preocupar com a falha de design = telefone de trabalho</w:t>
      </w:r>
    </w:p>
    <w:p>
      <w:r>
        <w:t xml:space="preserve">@caIrissian respirar fundo bc o tremor pode ser de adrenalina. Isso é estranho. Dependendo se você é regular ou não, isso varia.</w:t>
      </w:r>
    </w:p>
    <w:p>
      <w:r>
        <w:t xml:space="preserve">Não desmaie. Novas vulnerabilidades do Cisco IOS foram anunciadas mais uma vez. O que seria chocante? Se elas forem corrigidas esta semana pelos usuários.</w:t>
      </w:r>
    </w:p>
    <w:p>
      <w:r>
        <w:t xml:space="preserve">@jkriv Você é muito bem-vindo. Por favor, consulte-nos sempre que tiver alguma pergunta ou preocupação.</w:t>
      </w:r>
    </w:p>
    <w:p>
      <w:r>
        <w:t xml:space="preserve">Pode começar a gaguejar a Lady Gaga novamente - mais do que da última vez - mas não diga a Connor</w:t>
      </w:r>
    </w:p>
    <w:p>
      <w:r>
        <w:t xml:space="preserve">Sempre que você for confrontado por um animal selvagem ou indivíduo hostil, lembre-se de que eles podem sentir o cheiro de medo ou o fato de que você pode morder suas calças.</w:t>
      </w:r>
    </w:p>
    <w:p>
      <w:r>
        <w:t xml:space="preserve">@BetteMidler @Adele @TheGarden @charitybuzz Além disso, além do Skyfall, sua música é terrível e enfadonha.</w:t>
      </w:r>
    </w:p>
    <w:p>
      <w:r>
        <w:t xml:space="preserve">@economictimes World know #Pakistan is an epicentre of #terror. O discurso do #paquistão na ONU definiu sua agenda</w:t>
      </w:r>
    </w:p>
    <w:p>
      <w:r>
        <w:t xml:space="preserve">Assisti ao filme, pedido de um amigo às 2 da manhã, em uma noite escura e fria, e foi uma das más escolhas que eu já fiz. #noturno 😰</w:t>
      </w:r>
    </w:p>
    <w:p>
      <w:r>
        <w:t xml:space="preserve">@FoxNews também estamos tendo tumultos e protestos a um ritmo alarmante toda vez que há uma pessoa de cor que é baleada.</w:t>
      </w:r>
    </w:p>
    <w:p>
      <w:r>
        <w:t xml:space="preserve">Por que eu tenho tanta ansiedade que é irritante</w:t>
      </w:r>
    </w:p>
    <w:p>
      <w:r>
        <w:t xml:space="preserve">Olhe para mim. Consegui passar o dia sem derreter. #ansiedade</w:t>
      </w:r>
    </w:p>
    <w:p>
      <w:r>
        <w:t xml:space="preserve">Olhe para mim. Consegui passar o dia sem derreter.</w:t>
      </w:r>
    </w:p>
    <w:p>
      <w:r>
        <w:t xml:space="preserve">Falso alarme // matoma &amp; Becky hill</w:t>
      </w:r>
    </w:p>
    <w:p>
      <w:r>
        <w:t xml:space="preserve">Feliz 69° @StephenKing! Que você continue nos assombrando por muitos anos. #horror #escrita</w:t>
      </w:r>
    </w:p>
    <w:p>
      <w:r>
        <w:t xml:space="preserve">Feliz 69° @StephenKing! Que você continue nos assombrando por muitos anos.  #escrita</w:t>
      </w:r>
    </w:p>
    <w:p>
      <w:r>
        <w:t xml:space="preserve">3. Você é tão legal que às vezes me sinto um pouco intimidado, mas VOCÊ É UMA PESSOA MUITO NICE e GOSTO DAS COISAS QUE VOCÊ FAZ. 💕</w:t>
      </w:r>
    </w:p>
    <w:p>
      <w:r>
        <w:t xml:space="preserve">@vkon1 @WindyCOYS por todos os relatos ele foi pobre na primeira metade. Começou a exibir-se uma vez que o jogo era seguro #bully</w:t>
      </w:r>
    </w:p>
    <w:p>
      <w:r>
        <w:t xml:space="preserve">@vkon1 @WindyCOYS por todos os relatos ele foi pobre na primeira metade. Começou a exibir-se uma vez que o jogo estava seguro.</w:t>
      </w:r>
    </w:p>
    <w:p>
      <w:r>
        <w:t xml:space="preserve">@MobilePunch alarmante</w:t>
      </w:r>
    </w:p>
    <w:p>
      <w:r>
        <w:t xml:space="preserve">@RyhenMessedUp adeus desespero</w:t>
      </w:r>
    </w:p>
    <w:p>
      <w:r>
        <w:t xml:space="preserve">#ahs6 a cada 5 minutos eu tenho dito "não, não, eu já teria ido embora". MOVE' ou 'GTFO', então obrigado pelo #fear</w:t>
      </w:r>
    </w:p>
    <w:p>
      <w:r>
        <w:t xml:space="preserve">#ahs6 a cada 5 minutos eu tenho dito "não, não, eu já teria ido embora". MOVE' ou 'GTFO', então obrigado pelo</w:t>
      </w:r>
    </w:p>
    <w:p>
      <w:r>
        <w:t xml:space="preserve">@Pamela_Moore13 @Ginlefebvre @BarackObama sim exatamente &amp; ele vendeu este país para #terror enquanto #lying to cover it up</w:t>
      </w:r>
    </w:p>
    <w:p>
      <w:r>
        <w:t xml:space="preserve">no dia em que revelaram que a pegaram no Google Cholroform, nós estávamos horrorizados.</w:t>
      </w:r>
    </w:p>
    <w:p>
      <w:r>
        <w:t xml:space="preserve">quentin i sait aps dire eastpak i dit aspak msk</w:t>
      </w:r>
    </w:p>
    <w:p>
      <w:r>
        <w:t xml:space="preserve">@Naya_Eclissu + me!'n'e foi aí que ela de repente ficou quieta quando seus lábios começaram a tremer ...........Naya'n'eu não quero +</w:t>
      </w:r>
    </w:p>
    <w:p>
      <w:r>
        <w:t xml:space="preserve">@Bridget_Delia @originalaubs omg que é terrível</w:t>
      </w:r>
    </w:p>
    <w:p>
      <w:r>
        <w:t xml:space="preserve">#EFT é a ferramenta mais eficaz que aprendi em 40 anos de terapia - Dr. Curtis A. Steele (psiquiatra) #estresse #ansiedade</w:t>
      </w:r>
    </w:p>
    <w:p>
      <w:r>
        <w:t xml:space="preserve">#EFT é a ferramenta mais eficaz que aprendi em 40 anos como terapeuta - Dr. Curtis A. Steele (psiquiatra) #estresse</w:t>
      </w:r>
    </w:p>
    <w:p>
      <w:r>
        <w:t xml:space="preserve">@maddie_truex basta esperar até que eles lhe acertem com o alarme de incêndio das 5 da manhã no meio do inverno. Esses são doces</w:t>
      </w:r>
    </w:p>
    <w:p>
      <w:r>
        <w:t xml:space="preserve">@DatelineNBC isto é uma visão, som e cheiro para se ver pessoalmente - ainda me dá arrepios para pensar. #talão</w:t>
      </w:r>
    </w:p>
    <w:p>
      <w:r>
        <w:t xml:space="preserve">@DatelineNBC isto é uma visão, som e cheiro para se ver pessoalmente - ainda me dá arrepios para pensar.</w:t>
      </w:r>
    </w:p>
    <w:p>
      <w:r>
        <w:t xml:space="preserve">@BurmanAJ @AMANDAZUCKERMAN Prefiro ver a KYLE da bbcan jogar novamente e ISTO é dizer algo #awful</w:t>
      </w:r>
    </w:p>
    <w:p>
      <w:r>
        <w:t xml:space="preserve">@BurmanAJ @AMANDAZUCKERMAN Prefiro ver a KYLE da bbcan jogar novamente e ISTO está dizendo algo</w:t>
      </w:r>
    </w:p>
    <w:p>
      <w:r>
        <w:t xml:space="preserve">Se eu pudesse desligar a ansiedade... eu o faria. #nooneundernderstand #anxiety</w:t>
      </w:r>
    </w:p>
    <w:p>
      <w:r>
        <w:t xml:space="preserve">Se eu pudesse desligar a ansiedade... eu o faria. #nooneunderndereços</w:t>
      </w:r>
    </w:p>
    <w:p>
      <w:r>
        <w:t xml:space="preserve">Sexto Formulário: nos vemos às 8:30 da manhã 🎭 #revolting children #yr7 #assembly 🎭</w:t>
      </w:r>
    </w:p>
    <w:p>
      <w:r>
        <w:t xml:space="preserve">Estou tão velho na próxima sexta-feira. Então super old😩💔 Eu temo aniversários</w:t>
      </w:r>
    </w:p>
    <w:p>
      <w:r>
        <w:t xml:space="preserve">Heyyyyy warriors!!!!! #anxiety #anicattacks</w:t>
      </w:r>
    </w:p>
    <w:p>
      <w:r>
        <w:t xml:space="preserve">Heyyyyy warriors!!!!!  #panicattacks</w:t>
      </w:r>
    </w:p>
    <w:p>
      <w:r>
        <w:t xml:space="preserve">Esta garota estava agitando sua bebida na sala de descanso e não estava totalmente fechada e sim, agora está em todo o lugar, incluindo me😑😑😂</w:t>
      </w:r>
    </w:p>
    <w:p>
      <w:r>
        <w:t xml:space="preserve">com o terrorismo, uma indústria em expansão em Pak e no governo, esquecendo o fato de que a Caxemira Falando de Caxemira é Deranged</w:t>
      </w:r>
    </w:p>
    <w:p>
      <w:r>
        <w:t xml:space="preserve">@Apolocreed4 O que é ainda mais chocante é que alguém lhe deu um contrato recorde! lol</w:t>
      </w:r>
    </w:p>
    <w:p>
      <w:r>
        <w:t xml:space="preserve">@GenevievePere23 @swifttwinner13 WOW you're calling me bully bc I correct a typo?😂 harsh</w:t>
      </w:r>
    </w:p>
    <w:p>
      <w:r>
        <w:t xml:space="preserve">@thehill Left Wing Panic porque Hillary é fraca e eles sabem que esta é uma revolução um movimento que não vai ajudar a esquerda TrumpPence</w:t>
      </w:r>
    </w:p>
    <w:p>
      <w:r>
        <w:t xml:space="preserve">Brb, indo 2 começa a matar pessoas brancas aleatórias em seus dias normais. Não se preocupe embora eu seja branco, assim eles me prenderão com segurança.</w:t>
      </w:r>
    </w:p>
    <w:p>
      <w:r>
        <w:t xml:space="preserve">Projeção é percepção. Vê-la em outra pessoa? Em algum nível você também tem isso dentro de você. #anger #worry</w:t>
      </w:r>
    </w:p>
    <w:p>
      <w:r>
        <w:t xml:space="preserve">Projeção é percepção. Vê-la em outra pessoa? Em algum nível você também tem isso dentro de você. #anger</w:t>
      </w:r>
    </w:p>
    <w:p>
      <w:r>
        <w:t xml:space="preserve">@60DaysInJail Dafron é de mãos dadas o maior perdedor do planeta!!! Típico #bully #lifer</w:t>
      </w:r>
    </w:p>
    <w:p>
      <w:r>
        <w:t xml:space="preserve">@60DaysInJail Dafron é de mãos dadas o maior perdedor do planeta!!! Típico #lifer</w:t>
      </w:r>
    </w:p>
    <w:p>
      <w:r>
        <w:t xml:space="preserve">Os celtas certamente sabem como mandar um calafrio selvagem pela sua coluna</w:t>
      </w:r>
    </w:p>
    <w:p>
      <w:r>
        <w:t xml:space="preserve">Uma nação com uma grande parte da população que vive com medo da polícia não é nem grandiosa nem livre - é na verdade uma nação #fascista</w:t>
      </w:r>
    </w:p>
    <w:p>
      <w:r>
        <w:t xml:space="preserve">@mcauley_ross rojo é horrível</w:t>
      </w:r>
    </w:p>
    <w:p>
      <w:r>
        <w:t xml:space="preserve">Bilal Abood, #Iraq #imigrante que vive em Mesquite, Texas, foi condenado a 48 meses de prisão por mentir aos Feds sobre o #terrorismo.</w:t>
      </w:r>
    </w:p>
    <w:p>
      <w:r>
        <w:t xml:space="preserve">Bilal Abood, #Iraq #imigrante que vive em Mesquite, Texas, foi condenado a 48 meses de prisão por mentir aos Feds sobre .</w:t>
      </w:r>
    </w:p>
    <w:p>
      <w:r>
        <w:t xml:space="preserve">Estou nervoso</w:t>
      </w:r>
    </w:p>
    <w:p>
      <w:r>
        <w:t xml:space="preserve">@LucasDrakeH @realDonaldTrump @GenFlynn @RandPaul @trump2016fan ataque terrorista e terrorismo já existe na história do islam.</w:t>
      </w:r>
    </w:p>
    <w:p>
      <w:r>
        <w:t xml:space="preserve">@LaneWoolery @FFKazman experiência tudo desempenha um papel nisso, é educação e preparação não medo</w:t>
      </w:r>
    </w:p>
    <w:p>
      <w:r>
        <w:t xml:space="preserve">#coração-pesada nestes últimos dias, quem é a causa disso #medo de perder alguém próximo? #amerikkka #kkkops #kkkops #TerenceCrutcher</w:t>
      </w:r>
    </w:p>
    <w:p>
      <w:r>
        <w:t xml:space="preserve">@alyssaxbeauty pesadelo antes do Natal</w:t>
      </w:r>
    </w:p>
    <w:p/>
    <w:p>
      <w:r>
        <w:t xml:space="preserve">@InfluensterVox @irontekfit Adoro meu batido proteico #IronTekFit de manhã antes da ioga! #ESVoxbox</w:t>
      </w:r>
    </w:p>
    <w:p>
      <w:r>
        <w:t xml:space="preserve">@BuzzFeedAndrew @MattMurph24 inicia uma contagem regressiva para relatar que o pomposo valentão e mentiroso christie está pedindo perdão ao presidente HRC</w:t>
      </w:r>
    </w:p>
    <w:p>
      <w:r>
        <w:t xml:space="preserve">Desculpe @wow_air definitivamente indo com @Icelandair da próxima vez, isto está além do irrazoável @wowairsupport #terrible #yourappologiesmeannothing</w:t>
      </w:r>
    </w:p>
    <w:p>
      <w:r>
        <w:t xml:space="preserve">Desculpe @wow_air definitivamente indo com @Icelandair da próxima vez, isto está além do razoável @wowairsupport #yourappologiesmeannothing</w:t>
      </w:r>
    </w:p>
    <w:p>
      <w:r>
        <w:t xml:space="preserve">ESTE LIVRO É UMA LOUCURA COMO A MERDA SAGRADA. #pânico</w:t>
      </w:r>
    </w:p>
    <w:p>
      <w:r>
        <w:t xml:space="preserve">ESTE LIVRO É UMA LOUCURA COMO A MERDA SAGRADA.</w:t>
      </w:r>
    </w:p>
    <w:p>
      <w:r>
        <w:t xml:space="preserve">@abbeygray14 eles são revoltantes</w:t>
      </w:r>
    </w:p>
    <w:p>
      <w:r>
        <w:t xml:space="preserve">@1StevieKilner @KachelaMurray Não seja bobo - ela não quer assustá-los! 😆</w:t>
      </w:r>
    </w:p>
    <w:p>
      <w:r>
        <w:t xml:space="preserve">@ParamjitGarewal way to go #London. Bom trabalho ao eleger um #muslim #jihadista para prefeito. Boa sorte com seus futuros # ataques de terror #sadiqkhan</w:t>
      </w:r>
    </w:p>
    <w:p>
      <w:r>
        <w:t xml:space="preserve">Traga minha entrevista no hospital tho 🙈🙈 #nervous</w:t>
      </w:r>
    </w:p>
    <w:p>
      <w:r>
        <w:t xml:space="preserve">Traga minha entrevista no hospital tho 🙈🙈</w:t>
      </w:r>
    </w:p>
    <w:p>
      <w:r>
        <w:t xml:space="preserve">@aqueles que falam, tenho saudades de seu doce sorriso! Venha me visitar e @ciara_wilson26 algum dia, quando não estivermos todos working😅😩</w:t>
      </w:r>
    </w:p>
    <w:p>
      <w:r>
        <w:t xml:space="preserve">De volta ao meu #bully</w:t>
      </w:r>
    </w:p>
    <w:p>
      <w:r>
        <w:t xml:space="preserve">De volta ao meu</w:t>
      </w:r>
    </w:p>
    <w:p>
      <w:r>
        <w:t xml:space="preserve">Estou tão entediado e gordo e cheio e ridiculamente acima do peso e dos rolos #terrible</w:t>
      </w:r>
    </w:p>
    <w:p>
      <w:r>
        <w:t xml:space="preserve">Estou tão entediado e gordo e cheio de excesso de peso e de rolos</w:t>
      </w:r>
    </w:p>
    <w:p>
      <w:r>
        <w:t xml:space="preserve">Válvula derrubando uma garrafa de vodka ali para impedi-la de tremer! #GBBO</w:t>
      </w:r>
    </w:p>
    <w:p>
      <w:r>
        <w:t xml:space="preserve">@PrinceJumbo Você é bem-vindo e obrigado também a você! O que você espera aprender, como sua preocupação no 1?</w:t>
      </w:r>
    </w:p>
    <w:p>
      <w:r>
        <w:t xml:space="preserve">@erickogi @citizentvkenya @OfficialJMbugua mas a que preço. Os quase falhanços são muitos, temo que se traduzam em algo mais.</w:t>
      </w:r>
    </w:p>
    <w:p>
      <w:r>
        <w:t xml:space="preserve">Eu gostaria de fazer a ponte entre o Twitter da direita e da esquerda e dizer que a nova truncagem do Tweet é horrível como o caralho.</w:t>
      </w:r>
    </w:p>
    <w:p>
      <w:r>
        <w:t xml:space="preserve">@slashersocial #horror H3LL I SURE DID!!! LOL\nHappy about this decision :)</w:t>
      </w:r>
    </w:p>
    <w:p>
      <w:r>
        <w:t xml:space="preserve">Hey @PapaJohnsUK Eu fui cobrado £40,24 no meu cartão de crédito 4 um pedido que nunca chegou na sexta-feira passada, qualquer chance de reembolso!! #noites</w:t>
      </w:r>
    </w:p>
    <w:p>
      <w:r>
        <w:t xml:space="preserve">Hey @PapaJohnsUK Eu fui cobrado £40,24 no meu cartão de crédito 4 um pedido que nunca chegou na sexta-feira passada, qualquer chance de reembolso!!</w:t>
      </w:r>
    </w:p>
    <w:p>
      <w:r>
        <w:t xml:space="preserve">Eu sou uma pessoa tão tímida, meu senhor.</w:t>
      </w:r>
    </w:p>
    <w:p>
      <w:r>
        <w:t xml:space="preserve">Espero dormir - sem pesadelo de tartes Bakewell #yuk #revolting #GBBO</w:t>
      </w:r>
    </w:p>
    <w:p>
      <w:r>
        <w:t xml:space="preserve">Espero dormir - sem pesadelo de tartes Bakewell #yuk #GBBO</w:t>
      </w:r>
    </w:p>
    <w:p>
      <w:r>
        <w:t xml:space="preserve">Nem posso acreditar que só de vê-lo você despertou minha ansiedade 🖕</w:t>
      </w:r>
    </w:p>
    <w:p>
      <w:r>
        <w:t xml:space="preserve">Você treme como o Sr. Cooper, e nós enforcamos</w:t>
      </w:r>
    </w:p>
    <w:p>
      <w:r>
        <w:t xml:space="preserve">@eliroth ya know I love youa man, but #TheGreenInferno really fucked with my head....(risos)...do it again. #epic #ineedtherapy</w:t>
      </w:r>
    </w:p>
    <w:p>
      <w:r>
        <w:t xml:space="preserve">@MarissaYerton quer sacudir minha árvore???? 🍑🍑🍑🍑</w:t>
      </w:r>
    </w:p>
    <w:p>
      <w:r>
        <w:t xml:space="preserve">Jogue de volta para quando Khloe Kardashian era uma anfitriã do The X Factor e ela era péssima nisso</w:t>
      </w:r>
    </w:p>
    <w:p>
      <w:r>
        <w:t xml:space="preserve">duas grandes ações bancárias caíram quase 15 a 20% de seus máximos, enquanto os índices de referência ainda estão perto do topo, é uma preocupação certa # para os mercados</w:t>
      </w:r>
    </w:p>
    <w:p>
      <w:r>
        <w:t xml:space="preserve">@WaterboysAS Eu nunca votaria estrategicamente em alguém com quem eu não concordo. Muito do voto de Clinton se baseia no medo e na negatividade.</w:t>
      </w:r>
    </w:p>
    <w:p>
      <w:r>
        <w:t xml:space="preserve">@Cassena13 Sei que se eu não fosse um otimista, desesperaria.</w:t>
      </w:r>
    </w:p>
    <w:p>
      <w:r>
        <w:t xml:space="preserve">A maioria das pessoas nunca atinge seus objetivos porque têm medo de falhar.</w:t>
      </w:r>
    </w:p>
    <w:p>
      <w:r>
        <w:t xml:space="preserve">Acabei de ter minha entrevista para o estágio médico e estou além de nervous😩 estava tremendo tanto que era unreal😳</w:t>
      </w:r>
    </w:p>
    <w:p>
      <w:r>
        <w:t xml:space="preserve">@jk_rowling @Riverfeather207 Donald Trump in the White House #shudder</w:t>
      </w:r>
    </w:p>
    <w:p>
      <w:r>
        <w:t xml:space="preserve">@jk_rowling @Riverfeather207 Donald Trump na Casa Branca</w:t>
      </w:r>
    </w:p>
    <w:p>
      <w:r>
        <w:t xml:space="preserve">@asda se eu quisesse BOTATOES VERDES, uma garrafa com a etiqueta ainda colocada, além de ensopar itens molhados entregues - estou vencendo hoje -adverdade que não fiz #awful</w:t>
      </w:r>
    </w:p>
    <w:p>
      <w:r>
        <w:t xml:space="preserve">@asda se eu quisesse BOTATOES VERDES, uma garrafa com a etiqueta ainda colocada, além de ensopar itens molhados entregues - estou vencendo hoje - maldição eu não</w:t>
      </w:r>
    </w:p>
    <w:p>
      <w:r>
        <w:t xml:space="preserve">Eu sou sempre muito tímido</w:t>
      </w:r>
    </w:p>
    <w:p>
      <w:r>
        <w:t xml:space="preserve">Preciso de boas vibrações para minha consulta médica amanhã! #nervoso</w:t>
      </w:r>
    </w:p>
    <w:p>
      <w:r>
        <w:t xml:space="preserve">Preciso de boas vibrações para minha consulta médica amanhã!</w:t>
      </w:r>
    </w:p>
    <w:p>
      <w:r>
        <w:t xml:space="preserve">Estou apenas tentando assistir filmes de terror e cochilos o dia todo.</w:t>
      </w:r>
    </w:p>
    <w:p>
      <w:r>
        <w:t xml:space="preserve">@yupdats_jess @nereriveraa_ isto não lhe diz respeito OU a sua irmã. Então apareça se você quiser demais rs.</w:t>
      </w:r>
    </w:p>
    <w:p>
      <w:r>
        <w:t xml:space="preserve">@gingermckchav @MichCorsilles @ArevaMartin @HarvardBLSA @ShareblueMedia Aparentemente, nada como a polícia terrorista tem dos negros.</w:t>
      </w:r>
    </w:p>
    <w:p>
      <w:r>
        <w:t xml:space="preserve">Editando um discurso de pai da noiva. Em 3 minutos, ela diz a ele para embrulhá-lo. Ele prossegue por mais 12 minutos. #noites</w:t>
      </w:r>
    </w:p>
    <w:p>
      <w:r>
        <w:t xml:space="preserve">Editando um discurso de pai da noiva. Em 3 minutos, ela diz a ele para embrulhá-lo. Ele prossegue por mais 12 minutos.</w:t>
      </w:r>
    </w:p>
    <w:p>
      <w:r>
        <w:t xml:space="preserve">No último episódio de #MakingAMurderer Poor Brendan feliz por eles #appeal it #shocking #crime #documentary #reallife</w:t>
      </w:r>
    </w:p>
    <w:p>
      <w:r>
        <w:t xml:space="preserve">No último episódio de #MakingAMurderer Poor Brendan feliz por eles #appeal it #crime #documentary #reallife</w:t>
      </w:r>
    </w:p>
    <w:p>
      <w:r>
        <w:t xml:space="preserve">Ela é alguém que rola a persuasão sob intimidações e ganha de forma desajeitada. TODO O TEMPO'. @sourfruitjunkie em @JakiDash.</w:t>
      </w:r>
    </w:p>
    <w:p>
      <w:r>
        <w:t xml:space="preserve">Você treme assim?</w:t>
      </w:r>
    </w:p>
    <w:p>
      <w:r>
        <w:t xml:space="preserve">Meu casamento é daqui a duas semanas e estou realmente muito nervoso. Só quero que as coisas dêem certo, não quero ficar doente ou ser cancelado ;;</w:t>
      </w:r>
    </w:p>
    <w:p>
      <w:r>
        <w:t xml:space="preserve">Praticamente todas as declarações de outros países na ONU se referiram ao #terror como principal ameaça à paz, #Pak ainda em negação: MEA.</w:t>
      </w:r>
    </w:p>
    <w:p>
      <w:r>
        <w:t xml:space="preserve">@Phin_MacCool Isso é chocante</w:t>
      </w:r>
    </w:p>
    <w:p>
      <w:r>
        <w:t xml:space="preserve">@FaithHill Eu me lembro bem #happy #Positivo</w:t>
      </w:r>
    </w:p>
    <w:p>
      <w:r>
        <w:t xml:space="preserve">@FaithHill Eu me lembro bem #happy #afraid #Positivo</w:t>
      </w:r>
    </w:p>
    <w:p>
      <w:r>
        <w:t xml:space="preserve">@pronounced_ing No entanto, tenho quase certeza de que minha excitação excessiva não ajudou seu diário de balas a assustar. 🙃</w:t>
      </w:r>
    </w:p>
    <w:p>
      <w:r>
        <w:t xml:space="preserve">Não tenha medo do espaço entre seus #dreams e sua #realidade. Se você pode #sonhar, você pode #faze-lo assim</w:t>
      </w:r>
    </w:p>
    <w:p>
      <w:r>
        <w:t xml:space="preserve">#picoftheday : Como...por quê... Realmente... !!\n #funny #picoftheday #lol #random #chair #de #funnypics #virgin #cafe #i...</w:t>
      </w:r>
    </w:p>
    <w:p>
      <w:r>
        <w:t xml:space="preserve">E é difícil dançar com um demônio nas costas... Então, sacuda-o.</w:t>
      </w:r>
    </w:p>
    <w:p>
      <w:r>
        <w:t xml:space="preserve">@Justin_Gau @JamesMelville Você certamente não me pegaria com a multidão. #horripilante</w:t>
      </w:r>
    </w:p>
    <w:p>
      <w:r>
        <w:t xml:space="preserve">@Justin_Gau @JamesMelville Você certamente não me pegaria com a multidão.</w:t>
      </w:r>
    </w:p>
    <w:p>
      <w:r>
        <w:t xml:space="preserve">❤︎I... Eu não posso! Estou com medo! As abelhas me aterrorizam.</w:t>
      </w:r>
    </w:p>
    <w:p>
      <w:r>
        <w:t xml:space="preserve">@wowairsupportar o mundo seria ótimo se o apoio ao vivo fosse realmente útil #noites</w:t>
      </w:r>
    </w:p>
    <w:p>
      <w:r>
        <w:t xml:space="preserve">@wowairsupportar o mundo seria ótimo se o apoio ao vivo fosse realmente útil</w:t>
      </w:r>
    </w:p>
    <w:p>
      <w:r>
        <w:t xml:space="preserve">Pense como uma rainha. Uma rainha não tem medo de falhar. O fracasso é mais um trampolim para a grandeza. Oprah Winfrey</w:t>
      </w:r>
    </w:p>
    <w:p>
      <w:r>
        <w:t xml:space="preserve">@GambieRanger @David__Osland e é por isso que um líder que está encorajando seus apoiadores a desmarcar é uma preocupação tão grande para muitos de nós.</w:t>
      </w:r>
    </w:p>
    <w:p>
      <w:r>
        <w:t xml:space="preserve">@imtarakate Uggh que é realmente horrível. Você não é uma pessoa ruim por nenhum trecho da imaginação. Espero que esta pessoa perceba isso.</w:t>
      </w:r>
    </w:p>
    <w:p>
      <w:r>
        <w:t xml:space="preserve">Minha vida está a descer a um ritmo alarmante</w:t>
      </w:r>
    </w:p>
    <w:p>
      <w:r>
        <w:t xml:space="preserve">Se você sabe alguma coisa sobre futebol me ajuda aqui, quem eu devo começar</w:t>
      </w:r>
    </w:p>
    <w:p>
      <w:r>
        <w:t xml:space="preserve">Não entendo a razão para #países muçulmanos citarem #terrorismo como razão para não aceitar #refugiados. Não são #a ataques de terror contra infiéis?</w:t>
      </w:r>
    </w:p>
    <w:p>
      <w:r>
        <w:t xml:space="preserve">Não posso acreditar que @haven toque meus pais AGORA quando eles vão amanhã para dizer que não há instalações de lavagem para deficientes para meu pai de cadeira de rodas #chocante</w:t>
      </w:r>
    </w:p>
    <w:p>
      <w:r>
        <w:t xml:space="preserve">Não posso acreditar que @haven toque meus pais AGORA quando eles vão amanhã para dizer que não há instalações de lavagem para deficientes para meu pai em cadeira de rodas</w:t>
      </w:r>
    </w:p>
    <w:p>
      <w:r>
        <w:t xml:space="preserve">MSM #fearking #fear. Por favor, lembre-se dos belos protestos de oração em Dallas e Atlanta. Sorria para um estranho. Fazemos um ao outro forte.</w:t>
      </w:r>
    </w:p>
    <w:p>
      <w:r>
        <w:t xml:space="preserve">@s vezes estou tentando imaginar a primeira resposta de um Presidente Trump a um ato de terror. O próprio pensamento me aterroriza.</w:t>
      </w:r>
    </w:p>
    <w:p>
      <w:r>
        <w:t xml:space="preserve">@City_tv é como o grande valentão da classe arruinando o almoço de todos, mas em vez de tirar nosso dinheiro do almoço, eles tiraram a briga familiar #bully</w:t>
      </w:r>
    </w:p>
    <w:p>
      <w:r>
        <w:t xml:space="preserve">@City_tv é como o grande valentão da classe arruinando o almoço de todos, mas em vez de tirar o dinheiro do nosso almoço, eles tiraram a briga familiar</w:t>
      </w:r>
    </w:p>
    <w:p>
      <w:r>
        <w:t xml:space="preserve">Esse remake de horror rochoso parece um pouco w a n k</w:t>
      </w:r>
    </w:p>
    <w:p>
      <w:r>
        <w:t xml:space="preserve">Será que Corey vai votar em Nicole?? #snacole #bb18 #paulsgonnawin #finale #halfamill #nervous</w:t>
      </w:r>
    </w:p>
    <w:p>
      <w:r>
        <w:t xml:space="preserve">Será que Corey vai votar em Nicole?? #snacole #bb18 #paulsgonnawin #finale #halfamill</w:t>
      </w:r>
    </w:p>
    <w:p>
      <w:r>
        <w:t xml:space="preserve">@wittyneeraj O que Shehla Rashid &amp; Kaniyah Kumar dizem sobre você ? e quando dizem a verdade os índios os ameaçam. #FalsaDemocracia</w:t>
      </w:r>
    </w:p>
    <w:p>
      <w:r>
        <w:t xml:space="preserve">@escotony lamentamos ouvir sobre sua experiência, no entanto, não hesite em nos contatar via chat ao vivo ou e-mail: askdysonUS@dyson.com</w:t>
      </w:r>
    </w:p>
    <w:p>
      <w:r>
        <w:t xml:space="preserve">@jdwmaguire 'They will be a formidable challenge' Roy Hodgson on Northampton Town *shudders*</w:t>
      </w:r>
    </w:p>
    <w:p>
      <w:r>
        <w:t xml:space="preserve">Saber que tenho meu cabelo para lavar e secar é como saber que você tinha aquela leitura de inglês na bolsa da escola para fazer #dread</w:t>
      </w:r>
    </w:p>
    <w:p>
      <w:r>
        <w:t xml:space="preserve">Saber que tenho meu cabelo para lavar e secar é como saber que você tinha que fazer aquela leitura de inglês na bolsa da sua escola</w:t>
      </w:r>
    </w:p>
    <w:p>
      <w:r>
        <w:t xml:space="preserve">@TweetinderKaul @rupasubramanya @chandanwriter @TheQuint @ShivAroor futuros condenados apressam-se onde os porcos da TRP temem pisar #HomilyHour</w:t>
      </w:r>
    </w:p>
    <w:p>
      <w:r>
        <w:t xml:space="preserve">Desculpe, mas desde quando um #indiegames #DLC vale quase £130 é apenas uma loucura quando o jogo em si é £20odd, #astounded 😱</w:t>
      </w:r>
    </w:p>
    <w:p>
      <w:r>
        <w:t xml:space="preserve">@GambinoDeeJay @Linda76Graham @mikeeshy \n\n E também, tentar encontrá-lo no Youtube é um pesadelo do caralho.</w:t>
      </w:r>
    </w:p>
    <w:p>
      <w:r>
        <w:t xml:space="preserve">Noooooo @GBBOUK sem #MaryBerry será #awful #endofanera indo 2b assim #lost @Channel4 have bought a #lameduck there #notallaboutthemoney</w:t>
      </w:r>
    </w:p>
    <w:p>
      <w:r>
        <w:t xml:space="preserve">@LucidHurricane_ wait, você quer dizer que ele não estava armado com um livro? #chocante</w:t>
      </w:r>
    </w:p>
    <w:p>
      <w:r>
        <w:t xml:space="preserve">@LucidHurricane_ wait, você quer dizer que ele não estava armado com um livro?</w:t>
      </w:r>
    </w:p>
    <w:p>
      <w:r>
        <w:t xml:space="preserve">Percebi que não é #morte que eu # temo, mas é o ato de morrer. {\n#vida</w:t>
      </w:r>
    </w:p>
    <w:p>
      <w:r>
        <w:t xml:space="preserve">@AlZeidenfeld @DavisMattek @FI_GPP_Quotes @LoughyFI @FantasyInsiders cabo terrível, mas eu devo muito a quem quer que o dirija. #GPPHallMonitor</w:t>
      </w:r>
    </w:p>
    <w:p>
      <w:r>
        <w:t xml:space="preserve">Mãe, você se lembra quando Narley morreu? Você chorou como um bebê! #bula</w:t>
      </w:r>
    </w:p>
    <w:p>
      <w:r>
        <w:t xml:space="preserve">Mãe, você se lembra quando Narley morreu? Você chorou como um bebê!</w:t>
      </w:r>
    </w:p>
    <w:p>
      <w:r>
        <w:t xml:space="preserve">@CornflakeDaddy @youngvulgarian Yeah, foi tão horrível, eu precisava sentar</w:t>
      </w:r>
    </w:p>
    <w:p>
      <w:r>
        <w:t xml:space="preserve">#TerrorStatePak @sardesairajdeep Paquistão invitada 4 vezes na Índia e por que nos preocupamos em invadir nossa própria terra #PoK?  O que é disputado.</w:t>
      </w:r>
    </w:p>
    <w:p>
      <w:r>
        <w:t xml:space="preserve">Esta senhora branca acabou de me dizer que eu incito a desconfiança com base na minha aparência, ter 1,80 m, ter tatoos, ser atlético e usar uma durag. UUUU!</w:t>
      </w:r>
    </w:p>
    <w:p>
      <w:r>
        <w:t xml:space="preserve">😂 - você é um daqueles que me intimidam, mas foi tudo uma brincadeira e pudemos rir disso mais tarde haha. Você é um cara legal x</w:t>
      </w:r>
    </w:p>
    <w:p>
      <w:r>
        <w:t xml:space="preserve">- pessoas normais me assustam*</w:t>
      </w:r>
    </w:p>
    <w:p>
      <w:r>
        <w:t xml:space="preserve">@HMiglino @CParks777 @Coco_Wms @bodyfit67 @TruthEqualsFact @politicususa Nunca estive tão ansioso por uma eleição em minha life‼️</w:t>
      </w:r>
    </w:p>
    <w:p>
      <w:r>
        <w:t xml:space="preserve">@HMiglino @CParks777 @Coco_Wms @bodyfit67 @TruthEqualsFact @politicususa Nunca estive tão ansioso por uma eleição em minha life‼️ #fearful</w:t>
      </w:r>
    </w:p>
    <w:p>
      <w:r>
        <w:t xml:space="preserve">Feliz aniversário para Stephen King, um homem responsável por alguns dos melhores horrores dos últimos 40 anos... e todo um monte dos piores.</w:t>
      </w:r>
    </w:p>
    <w:p>
      <w:r>
        <w:t xml:space="preserve">Ontem à noite meu estômago estava doendo e hoje eu tenho uma dor de cabeça horrível. Eu nunca posso vencer</w:t>
      </w:r>
    </w:p>
    <w:p>
      <w:r>
        <w:t xml:space="preserve">@Amphabio não mata as abelhas estão morrendo a um ritmo alarmante</w:t>
      </w:r>
    </w:p>
    <w:p>
      <w:r>
        <w:t xml:space="preserve">@HotRodArchie @qadkins79 Tenho notado desde que #HillarysHeath se tornou um problema a esquerda está entrando em modo de pânico total. #NTAC</w:t>
      </w:r>
    </w:p>
    <w:p>
      <w:r>
        <w:t xml:space="preserve">@MoviesTVNetwork Wow, você conseguiu uma compra muito boa em um monte de filmes dos anos 70? Naquela época, havia maus filmes e agora são piores! #horrível</w:t>
      </w:r>
    </w:p>
    <w:p>
      <w:r>
        <w:t xml:space="preserve">@MoviesTVNetwork Wow, você conseguiu uma compra muito boa em um monte de filmes dos anos 70? Naquela época, havia maus filmes e agora são piores!</w:t>
      </w:r>
    </w:p>
    <w:p>
      <w:r>
        <w:t xml:space="preserve">O Caballero é chocante</w:t>
      </w:r>
    </w:p>
    <w:p>
      <w:r>
        <w:t xml:space="preserve">Ffs defendendo horrivelmente</w:t>
      </w:r>
    </w:p>
    <w:p>
      <w:r>
        <w:t xml:space="preserve">O #secreto para todos os setores: apenas #comecem a fazê-lo... de alguma forma, as pessoas esquecem que nunca lhe deram #permissões". - @thomaslennon</w:t>
      </w:r>
    </w:p>
    <w:p>
      <w:r>
        <w:t xml:space="preserve">@AaronRodgers12 Você dirá às pessoas para não entrarem em pânico. Mas vamos ver quando foi o último ano em que o melhor QB da NFL teve sua equipe na SB???</w:t>
      </w:r>
    </w:p>
    <w:p>
      <w:r>
        <w:t xml:space="preserve">@BBCwaste imagino que ele os sacudiria um pouco... @afneil</w:t>
      </w:r>
    </w:p>
    <w:p>
      <w:r>
        <w:t xml:space="preserve">@blessspalding awe isa love u hoe thanks</w:t>
      </w:r>
    </w:p>
    <w:p>
      <w:r>
        <w:t xml:space="preserve">#O Paquistão é "estado terrorista", pratica # crimes de guerra: #India para @UN.\n#UNGA #terrorismo #UN</w:t>
      </w:r>
    </w:p>
    <w:p>
      <w:r>
        <w:t xml:space="preserve">#O Paquistão é "estado terrorista", pratica # crimes de guerra: #India para @UN.\n #UNGA #UN</w:t>
      </w:r>
    </w:p>
    <w:p>
      <w:r>
        <w:t xml:space="preserve">tremer e minha boca estava tagarelando e eu não conseguia acertar porque todo o meu corpo estava tremendo, então fui lá fora</w:t>
      </w:r>
    </w:p>
    <w:p>
      <w:r>
        <w:t xml:space="preserve">A música da carta é praticamente a mesma... #horrificante</w:t>
      </w:r>
    </w:p>
    <w:p>
      <w:r>
        <w:t xml:space="preserve">A música da carta é praticamente a mesma...</w:t>
      </w:r>
    </w:p>
    <w:p>
      <w:r>
        <w:t xml:space="preserve">@Cernovich É como o filme de terror "The Hills Have Eyes"...</w:t>
      </w:r>
    </w:p>
    <w:p>
      <w:r>
        <w:t xml:space="preserve">apenas olhou novamente para o objetivo da madeira e eu não acho que sua primeira chance seja aquela ruim, a altura horrível bateu forte e nivelada, fez bem em atingi-la</w:t>
      </w:r>
    </w:p>
    <w:p>
      <w:r>
        <w:t xml:space="preserve">@SimplyMayaMarie @STILLLStanding_B 😂😂😂 y'all know I'm crazy its just shocking that's all</w:t>
      </w:r>
    </w:p>
    <w:p>
      <w:r>
        <w:t xml:space="preserve">Amor @challengesophie @TEDx talk #challenge #fear #map #inspiração #stayunstoppable</w:t>
      </w:r>
    </w:p>
    <w:p>
      <w:r>
        <w:t xml:space="preserve">Amor @challengesophie @TEDx talk #challenge #map #inspiração #inspiração #stayunstoppable</w:t>
      </w:r>
    </w:p>
    <w:p>
      <w:r>
        <w:t xml:space="preserve">@tomsteinfort esperado eu pensei #fear</w:t>
      </w:r>
    </w:p>
    <w:p>
      <w:r>
        <w:t xml:space="preserve">@tomsteinfort esperado eu pensei</w:t>
      </w:r>
    </w:p>
    <w:p>
      <w:r>
        <w:t xml:space="preserve">Fico desanimado porque tento durante 5 anos um contato com Lady Gaga, mas são milhares de tweets, como ela veria o meu tweet :(</w:t>
      </w:r>
    </w:p>
    <w:p>
      <w:r>
        <w:t xml:space="preserve">@NigeriainfoFM #start football league, acho que devemos falar sobre o modo de seleção dos dirigentes</w:t>
      </w:r>
    </w:p>
    <w:p>
      <w:r>
        <w:t xml:space="preserve">Percebi que eu intimido pessoas com baixa auto-estima há muito tempo. Só me rodeio de vencedores e de pessoas que sabem como conseguir dinheiro.</w:t>
      </w:r>
    </w:p>
    <w:p>
      <w:r>
        <w:t xml:space="preserve">Marcus Roho é horrível</w:t>
      </w:r>
    </w:p>
    <w:p>
      <w:r>
        <w:t xml:space="preserve">#travelfail #virgin #virginaus e #etihad #noites ... E agora também estamos atrasados. #obvs 🙄😠</w:t>
      </w:r>
    </w:p>
    <w:p>
      <w:r>
        <w:t xml:space="preserve">@Its_just_Huong eu vou bater em você!!! Sempre pensei que fosse gryffindor então este é um mundo totalmente novo para mim 😨😨😨 #excited #afraid</w:t>
      </w:r>
    </w:p>
    <w:p>
      <w:r>
        <w:t xml:space="preserve">@Its_just_Huong eu vou bater em você!!! Sempre pensei que fosse gryffindor então este é um mundo totalmente novo para mim 😨😨😨 #excited</w:t>
      </w:r>
    </w:p>
    <w:p>
      <w:r>
        <w:t xml:space="preserve">Não sei o que as suítes WiFi/ISP Rivertide Suites em Seaside #Oregon usam. Mas 53ms ping melhor que eu posso obter e um teste D/L não vai completar...</w:t>
      </w:r>
    </w:p>
    <w:p>
      <w:r>
        <w:t xml:space="preserve">Não sei o que as suítes WiFi/ISP Rivertide Suites em Seaside #Oregon usam. Mas 53ms ping melhor que eu posso obter e um teste D/L não vai completar... #terrível</w:t>
      </w:r>
    </w:p>
    <w:p>
      <w:r>
        <w:t xml:space="preserve">@Rovers o que destaca ? Eu imagino que você terá apenas 30 segundos de destaques para toda a temporada até agora #chocante. #venkysout</w:t>
      </w:r>
    </w:p>
    <w:p>
      <w:r>
        <w:t xml:space="preserve">@Rovers o que destaca ? Eu imagino que você terá apenas 30 segundos de destaques para toda a temporada até agora. #venkysout</w:t>
      </w:r>
    </w:p>
    <w:p>
      <w:r>
        <w:t xml:space="preserve">a felicidade é... não ter que acertar o despertador para o dia seguinte</w:t>
      </w:r>
    </w:p>
    <w:p>
      <w:r>
        <w:t xml:space="preserve">#Afeganistão Vice-presidente Sarwar dinamarquês slams #Paquistão por criação #terrorismo durante discurso da UNGA\n@UN #USA</w:t>
      </w:r>
    </w:p>
    <w:p>
      <w:r>
        <w:t xml:space="preserve">@eliroth ya know I love youa man, but #TheGreenInferno really fucked with my head....(risos)...do it again.#epic #horror #ineedtherapy</w:t>
      </w:r>
    </w:p>
    <w:p>
      <w:r>
        <w:t xml:space="preserve">Estou pronto para outubro. Clima mais frio e mais #horror flicks na TV.</w:t>
      </w:r>
    </w:p>
    <w:p>
      <w:r>
        <w:t xml:space="preserve">@CGasparino Desista do gás, eu não odeio você, eu só não respeito a sua rudeza. #bula</w:t>
      </w:r>
    </w:p>
    <w:p>
      <w:r>
        <w:t xml:space="preserve">@CGasparino Desista do gás, eu não odeio você, eu só não respeito a sua rudeza.</w:t>
      </w:r>
    </w:p>
    <w:p>
      <w:r>
        <w:t xml:space="preserve">@joshgad Meu filho de três anos me perguntou se Trump era um homem mau, como um valentão. Depois de dizer sim, ele é um valentão, meu filho disse: "mude-o". Nós o fizemos!</w:t>
      </w:r>
    </w:p>
    <w:p>
      <w:r>
        <w:t xml:space="preserve">priorJoan @MizQue \nNa verdade, é muito típico dos adeptos do trunfo Esta criança aprendeu o birterismo na escola...</w:t>
      </w:r>
    </w:p>
    <w:p>
      <w:r>
        <w:t xml:space="preserve">We Are Source!!\n #mindset #philosophy #thoughtsbecomethings #news #lifehacks #you #LIFE #PleaseRT #ProblemSolving</w:t>
      </w:r>
    </w:p>
    <w:p>
      <w:r>
        <w:t xml:space="preserve">estou realmente encalhado no maself do pai e o maldito alarme de incêndio disparou n a dunno se for só para sua gafe ou para todo o edifício :)</w:t>
      </w:r>
    </w:p>
    <w:p>
      <w:r>
        <w:t xml:space="preserve">A maioria dos filtros de snapchat fica péssima quando você tem óculos postos</w:t>
      </w:r>
    </w:p>
    <w:p>
      <w:r>
        <w:t xml:space="preserve">Tudo o que eu sempre quis foi uma chance. Estou tão entusiasmado em começar este novo capítulo! #newbeginnings #timetoprovysyself #morethanready</w:t>
      </w:r>
    </w:p>
    <w:p>
      <w:r>
        <w:t xml:space="preserve">@caseycdutch @m_rath isso é o que alguns desordeiros estão fazendo #terrorismo</w:t>
      </w:r>
    </w:p>
    <w:p>
      <w:r>
        <w:t xml:space="preserve">@caseycdutch @m_rath isso é o que alguns desordeiros estão fazendo</w:t>
      </w:r>
    </w:p>
    <w:p>
      <w:r>
        <w:t xml:space="preserve">@cresbots dw eu acho que as bochechas são a coisa mais atraente nos caras também é terrível tbh</w:t>
      </w:r>
    </w:p>
    <w:p>
      <w:r>
        <w:t xml:space="preserve">Preparando-se para abrir as degustações no festival de outono da Whisky Shop Dufftown! #pânico #murraymcdavid #whisky #drams</w:t>
      </w:r>
    </w:p>
    <w:p>
      <w:r>
        <w:t xml:space="preserve">Preparando-se para abrir as degustações no festival de outono da Whisky Shop Dufftown!  #murraymcdavid #whisky #drams</w:t>
      </w:r>
    </w:p>
    <w:p>
      <w:r>
        <w:t xml:space="preserve">@ScmCIafIin 'Você não sabe como eu estava nervoso para vê-lo?</w:t>
      </w:r>
    </w:p>
    <w:p>
      <w:r>
        <w:t xml:space="preserve">@SeanLTheWriter concorda 100%... B. Marshall outra preocupação... preferiria muito mais que ele descansasse este jogo...</w:t>
      </w:r>
    </w:p>
    <w:p>
      <w:r>
        <w:t xml:space="preserve">@ClaretNBlues portão da floresta u podia ver que ele era um rufia rufia grande careca seus companheiros olhavam em choque quando eu batia nele e não fazia merda nenhuma quando ele</w:t>
      </w:r>
    </w:p>
    <w:p>
      <w:r>
        <w:t xml:space="preserve">@dburka não sei o que é pior: isso, ou o uso de Quadrinhos em um site (ou em qualquer outro lugar) #comicsans</w:t>
      </w:r>
    </w:p>
    <w:p>
      <w:r>
        <w:t xml:space="preserve">@dburka não sei o que é pior: isso, ou o uso de Quadrinhos em um site (ou em qualquer outro lugar) #comicsans</w:t>
      </w:r>
    </w:p>
    <w:p>
      <w:r>
        <w:t xml:space="preserve">@EmilySmissaert @navinrmal é uma revelação chocante!!!!</w:t>
      </w:r>
    </w:p>
    <w:p>
      <w:r>
        <w:t xml:space="preserve">@BenjySarlin @MargieOmero @MonmouthPoll para não se preocupar, ele vai virar Wisconsin</w:t>
      </w:r>
    </w:p>
    <w:p>
      <w:r>
        <w:t xml:space="preserve">@TheJonFedor @abdophoto Minha principal hesitação em ir para o tamanho Plus. Mas se a Apple conseguir levar o Plus para o tamanho 6, pense no salto ASP</w:t>
      </w:r>
    </w:p>
    <w:p>
      <w:r>
        <w:t xml:space="preserve">Shriekfest está alinhando os VOLUNTÁRIOS! De 6 a 9 de outubro, somente consultas sérias, por favor! shriekfest@aol.com veja filmes gratuitos!</w:t>
      </w:r>
    </w:p>
    <w:p>
      <w:r>
        <w:t xml:space="preserve">@PridefulSamurai coisas horríveis</w:t>
      </w:r>
    </w:p>
    <w:p>
      <w:r>
        <w:t xml:space="preserve">🙃 de volta à escola, também conhecido como "de volta à ansiedade social" 🙃</w:t>
      </w:r>
    </w:p>
    <w:p>
      <w:r>
        <w:t xml:space="preserve">@gmbremer é seu ombro uma preocupação legítima? "Espera jogar" não é tranquilizador 2 jogos para a temporada depois de ter problemas no ombro.</w:t>
      </w:r>
    </w:p>
    <w:p>
      <w:r>
        <w:t xml:space="preserve">@ryleycathryn @Mack_Shepp você descobriu o ritmo alarmante em que as abelhas estão morrendo e o quão importantes elas são para nosso modo de vida?</w:t>
      </w:r>
    </w:p>
    <w:p>
      <w:r>
        <w:t xml:space="preserve">haww eu acho que Nawaz deveria ter falado sobre o financiamento indiano para a BLA no Balochistão, Kulbhoshan Yadhav e como a Índia usou o TTP para o terror!</w:t>
      </w:r>
    </w:p>
    <w:p>
      <w:r>
        <w:t xml:space="preserve">@sethwieck você deve fazer um TED Talk sobre 'bubledygook'! Tenho certeza de que você poderia convencer as massas a desconfiar daquelas conversas de TED decrépitos!</w:t>
      </w:r>
    </w:p>
    <w:p>
      <w:r>
        <w:t xml:space="preserve">US lady in foyer - 'Não tenho medo de estar twittando em Moscou? Fortificado pelo bom #Lord &amp; #JD eu respondo 'Não tenho medo de ser russo'. exceto por minha #wife😅</w:t>
      </w:r>
    </w:p>
    <w:p>
      <w:r>
        <w:t xml:space="preserve">@makemytripcare mas o que estou fazendo está no meu controle, #AvoidMMT , vocês são #terríveis</w:t>
      </w:r>
    </w:p>
    <w:p>
      <w:r>
        <w:t xml:space="preserve">@makemytripcare mas o que estou fazendo está no meu controle, #AvoidMMT , vocês são</w:t>
      </w:r>
    </w:p>
    <w:p>
      <w:r>
        <w:t xml:space="preserve">eu: adoro ser o centro das atenções em todos os sentidos\nome também eu: fica nervoso para falar na frente da classe</w:t>
      </w:r>
    </w:p>
    <w:p>
      <w:r>
        <w:t xml:space="preserve">O corpo está sonolento, mas a mente está ativa. Tão triste... Têm que se preparar para o trabalho em 30 minutos. Maldição! #restless</w:t>
      </w:r>
    </w:p>
    <w:p>
      <w:r>
        <w:t xml:space="preserve">O corpo está sonolento, mas a mente está ativa. Tão triste... Têm que se preparar para o trabalho em 30 minutos. Maldição!</w:t>
      </w:r>
    </w:p>
    <w:p>
      <w:r>
        <w:t xml:space="preserve">@MLB @JoeyBats19 Sam Dyson provavelmente está tendo flashbacks agora mesmo. #noites</w:t>
      </w:r>
    </w:p>
    <w:p>
      <w:r>
        <w:t xml:space="preserve">@MLB @JoeyBats19 Sam Dyson está provavelmente tendo flashbacks agora mesmo.</w:t>
      </w:r>
    </w:p>
    <w:p>
      <w:r>
        <w:t xml:space="preserve">É um dia de mudança! #Stress Espânico</w:t>
      </w:r>
    </w:p>
    <w:p>
      <w:r>
        <w:t xml:space="preserve">É um dia de mudança! #Stress #hope</w:t>
      </w:r>
    </w:p>
    <w:p>
      <w:r>
        <w:t xml:space="preserve">@JordanChariton Se isso não sair do Dem em modo de pânico, então eu não sei o que vai...</w:t>
      </w:r>
    </w:p>
    <w:p>
      <w:r>
        <w:t xml:space="preserve">Vá embora, por favor ... Estou implorando """... #depressão #ansiedade #muito #medo #medo #sadness #dreams of joy and my baby to be found...Sits on #AndisBench</w:t>
      </w:r>
    </w:p>
    <w:p>
      <w:r>
        <w:t xml:space="preserve">@warrensarahh @CjKiid aweed, miss y'all too!:)</w:t>
      </w:r>
    </w:p>
    <w:p>
      <w:r>
        <w:t xml:space="preserve">@Mista_Nightmare i dont understand why u do videos every week spend time with your family instead instead of working on horror #takeabreak</w:t>
      </w:r>
    </w:p>
    <w:p>
      <w:r>
        <w:t xml:space="preserve">É bastante claro que não suporto @HillaryClinton, sem tolerância para os mentirosos habituais. Também não sou fã do Trump, então o que um cidadão deve fazer?</w:t>
      </w:r>
    </w:p>
    <w:p>
      <w:r>
        <w:t xml:space="preserve">É bastante claro que não suporto @HillaryClinton, sem tolerância para os mentirosos habituais. Também não sou fã do Trump, então o que um cidadão deve fazer? #desespero</w:t>
      </w:r>
    </w:p>
    <w:p>
      <w:r>
        <w:t xml:space="preserve">@BBBTooms Este é um exemplo perfeito do porquê do que Paul disse sobre ela, estava certo.  Um dos concorrentes mais ignorantes que eu já vi. #bully #c$%t</w:t>
      </w:r>
    </w:p>
    <w:p>
      <w:r>
        <w:t xml:space="preserve">@OddNMacabre Um dia eu estou bebendo uma garrafa de nyquil, no outro eu estou dormindo zero. Minha adorável #horror fam, qual devo observar? 🎩</w:t>
      </w:r>
    </w:p>
    <w:p>
      <w:r>
        <w:t xml:space="preserve">Bêbado de vinho é a pior versão de mim mesmo ffs, nem me lembro de ver o basshunter #chocante</w:t>
      </w:r>
    </w:p>
    <w:p>
      <w:r>
        <w:t xml:space="preserve">Bêbado de vinho é a pior versão de mim mesmo ffs, nem me lembro de ver o basshunter</w:t>
      </w:r>
    </w:p>
    <w:p>
      <w:r>
        <w:t xml:space="preserve">Omg Eu realmente pensava que ela ia pular. #bully #SouthPark20 #southpark</w:t>
      </w:r>
    </w:p>
    <w:p>
      <w:r>
        <w:t xml:space="preserve">Omg Eu realmente pensava que ela ia pular.  #Parque Sul20 #southpark</w:t>
      </w:r>
    </w:p>
    <w:p>
      <w:r>
        <w:t xml:space="preserve">@ETimsNet Eu queria que ele caísse há um tempo atrás. É uma preocupação para nós, sem dúvida.</w:t>
      </w:r>
    </w:p>
    <w:p>
      <w:r>
        <w:t xml:space="preserve">T menos 10 horas até eu me encontrar com um designer que quer que eu modele sua nova linha de moda 😬😶 #nervous!!!</w:t>
      </w:r>
    </w:p>
    <w:p>
      <w:r>
        <w:t xml:space="preserve">T menos 10 horas até eu me encontrar com um estilista que quer que eu modele sua nova linha de moda 😬😶!!!</w:t>
      </w:r>
    </w:p>
    <w:p>
      <w:r>
        <w:t xml:space="preserve">Val tendo um colapso nervoso #floss #GBBO</w:t>
      </w:r>
    </w:p>
    <w:p>
      <w:r>
        <w:t xml:space="preserve">@lilpeachbbyy dude bunda morta ela disse que se ela viesse ela começaria a cagar com Amy &amp; literalmente Amy não fez nada além de chamá-la para fora em seu BS</w:t>
      </w:r>
    </w:p>
    <w:p>
      <w:r>
        <w:t xml:space="preserve">Preciso aprender a estar em um lugar ao mesmo tempo e tentar não me preocupar com tudo de uma só vez</w:t>
      </w:r>
    </w:p>
    <w:p>
      <w:r>
        <w:t xml:space="preserve">@Roger_Dagenham Aye. Há uma breve janela tanto de manhã quanto à tarde, caso contrário, apenas horrível até o final da noite.</w:t>
      </w:r>
    </w:p>
    <w:p>
      <w:r>
        <w:t xml:space="preserve">Nunca receie a falta de negócios. Um homem que se qualifica bem para sua vocação, nunca falha no emprego.</w:t>
      </w:r>
    </w:p>
    <w:p>
      <w:r>
        <w:t xml:space="preserve">Mary Berry e seu reinado de terror</w:t>
      </w:r>
    </w:p>
    <w:p>
      <w:r>
        <w:t xml:space="preserve">*no carro com mariah, o baixo está literalmente sacudindo os vidros, violentos explosivos, ninguém fala, olhando em frente*</w:t>
      </w:r>
    </w:p>
    <w:p>
      <w:r>
        <w:t xml:space="preserve">Ele acusou a Índia de violações de RH em Caxemira MAS recusou-se a nomear o papel da Índia no fomento do terror no Paquistão através de TTP, BLA &amp; MQM.vergonha #ZH</w:t>
      </w:r>
    </w:p>
    <w:p>
      <w:r>
        <w:t xml:space="preserve">@HillaryClinton Americans para HRC! Agora talvez, ao ver o mundo se livrando do terror para salvar seus países, você consiga tirar o DEMS.</w:t>
      </w:r>
    </w:p>
    <w:p>
      <w:r>
        <w:t xml:space="preserve">Se um policial vai puxar uma arma para você sem motivo algum e ameaçá-lo, você deve ser capaz de morder o traseiro dele e ir embora.</w:t>
      </w:r>
    </w:p>
    <w:p>
      <w:r>
        <w:t xml:space="preserve">@ShannonBeador nós sabemos a verdade sobre ela, o público está descobrindo. Suas palavras não significam nada. #unhappy #mean #troubled #vile</w:t>
      </w:r>
    </w:p>
    <w:p>
      <w:r>
        <w:t xml:space="preserve">Esqueci que #BB18 estava no ar esta noite 😳 isso é o quanto o mundo real tem me distraído #horrid 🙅🏼🙈🙊</w:t>
      </w:r>
    </w:p>
    <w:p>
      <w:r>
        <w:t xml:space="preserve">@Ganypede eu noto que pessoas legais acreditam em um deus legal e pessoas horrendas acreditam em um deus horrível que por acaso odeia todas as pessoas que odeiam.</w:t>
      </w:r>
    </w:p>
    <w:p>
      <w:r>
        <w:t xml:space="preserve">Michael Carrick deve começar cada jogo pelo United e pela Inglaterra</w:t>
      </w:r>
    </w:p>
    <w:p>
      <w:r>
        <w:t xml:space="preserve">@WelshGasDoc @PlaidCymru apoiante @reesmarshall239 #preconceito contra #pessoas deficientes #disabledlivesmatter #bully #bbcnews #skynews</w:t>
      </w:r>
    </w:p>
    <w:p>
      <w:r>
        <w:t xml:space="preserve">@WelshGasDoc @PlaidCymru apoiante @reesmarshall239 #preconceito contra #disabled people #disabledlivesmatter #bbcnews #skynews</w:t>
      </w:r>
    </w:p>
    <w:p>
      <w:r>
        <w:t xml:space="preserve">@amychozick @jswatz Nem uma palavra sobre terrorismo.</w:t>
      </w:r>
    </w:p>
    <w:p>
      <w:r>
        <w:t xml:space="preserve">tive um ataque de pânico na outra noite porque pensei que minha mãe estava fora, mas na verdade ela estava lá embaixo e começou a bater em hrjdjd</w:t>
      </w:r>
    </w:p>
    <w:p>
      <w:r>
        <w:t xml:space="preserve">@TheOneSoleShoe Você está fazendo um péssimo trabalho exemplificando os valores que você abraça. Ontem você lamentou a perda de uma geração de eleitores.</w:t>
      </w:r>
    </w:p>
    <w:p>
      <w:r>
        <w:t xml:space="preserve">Discutir com essas pessoas não funciona de qualquer forma, elas apenas ameaçam colocá-lo em campos de morte.</w:t>
      </w:r>
    </w:p>
    <w:p>
      <w:r>
        <w:t xml:space="preserve">@wrexham Div Divisões Eu me juntei ao grupo, paw shake e tailster e tenho um cliente regular Eu amo 🙈🙈haha @EmilyHD26 @ellshd</w:t>
      </w:r>
    </w:p>
    <w:p>
      <w:r>
        <w:t xml:space="preserve">Você vai #dedicar hoje ao #amor ou #medo? É sua #escolha em cada #momento. - Arcanjo Miguel. #archangel #michael</w:t>
      </w:r>
    </w:p>
    <w:p>
      <w:r>
        <w:t xml:space="preserve">A máquina continua a apitar* Enfermeira: Não se preocupe. Vocês são todos bons. Os sinais vitais são normais para o seu tamanho. \{\i1}n*Walks back out*nMatt: então você está morrendo....😑😂</w:t>
      </w:r>
    </w:p>
    <w:p>
      <w:r>
        <w:t xml:space="preserve">Alguém mais teve uma má experiência com a Poundstretcher? # firma de pesadelo</w:t>
      </w:r>
    </w:p>
    <w:p>
      <w:r>
        <w:t xml:space="preserve">A vergonhosa falta de profundidade defensiva voltando para nos assombrar.</w:t>
      </w:r>
    </w:p>
    <w:p>
      <w:r>
        <w:t xml:space="preserve">@Owlman2011 @charitypricey @jon_newsome @PRAWNSANDOWl @smith_alister @MikeConnelly9 média 22000 para o maciço... #chocante</w:t>
      </w:r>
    </w:p>
    <w:p>
      <w:r>
        <w:t xml:space="preserve">@Owlman2011 @charitypricey @jon_newsome @PRAWNSANDOWl @smith_alister @MikeConnelly9 média 22000 para o maciço...</w:t>
      </w:r>
    </w:p>
    <w:p>
      <w:r>
        <w:t xml:space="preserve">Quando @idinamenzel diz que ela está lançando mais bilhetes #IdinaParty e você coloca um alarme para não perdê-lo... #fingerscrossed #Idina.</w:t>
      </w:r>
    </w:p>
    <w:p>
      <w:r>
        <w:t xml:space="preserve">À medida que #a vida se torna mais longa, #suave, bem #suave para mim. #modestmouse @modestmouseband</w:t>
      </w:r>
    </w:p>
    <w:p>
      <w:r>
        <w:t xml:space="preserve">@AzyraiZelo Eu sou tímido xD</w:t>
      </w:r>
    </w:p>
    <w:p>
      <w:r>
        <w:t xml:space="preserve">Uau que pensamento!  #JudgeLynnToler 'Eu não posso ter o espectro do problema desta manhã assombrando minha tarde'. Bem escrito! Essa 1 frase</w:t>
      </w:r>
    </w:p>
    <w:p>
      <w:r>
        <w:t xml:space="preserve">@BouchetPetersen @libe @dom_albertini @DavidDoucet Imposuture intellectuelle ! #préjugés #intolérance #personnalitéAutoritaire #intimidação</w:t>
      </w:r>
    </w:p>
    <w:p>
      <w:r>
        <w:t xml:space="preserve">@BouchetPetersen @libe @dom_albertini @DavidDoucet Imposuture intellectuelle ! #préjugés #intolérance #personnalitéAutoritaire</w:t>
      </w:r>
    </w:p>
    <w:p>
      <w:r>
        <w:t xml:space="preserve">@wholegrainne Suécia ganha + Finlândia ganha, ou NA ganha + Finlândia ganha, NA ganha + Rússia ganha + quebra-galho de tempo abana para a direita</w:t>
      </w:r>
    </w:p>
    <w:p>
      <w:r>
        <w:t xml:space="preserve">O microfone direcional do rádio pode parecer barato, mas o som não era tão ruim assim e você poderia fazer alguma mixagem.</w:t>
      </w:r>
    </w:p>
    <w:p>
      <w:r>
        <w:t xml:space="preserve">.@monsoonuk Encomendado antes das 22h de ontem à noite, pago para o dia seguinte. Não se deu ao trabalho de fazer o pedido. Agora 14 dias úteis para um reembolso! #chocante</w:t>
      </w:r>
    </w:p>
    <w:p>
      <w:r>
        <w:t xml:space="preserve">.@monsoonuk Encomendado antes das 22h de ontem à noite, pago para o dia seguinte. Não se deu ao trabalho de fazer o pedido. Agora 14 dias úteis para um reembolso!</w:t>
      </w:r>
    </w:p>
    <w:p>
      <w:r>
        <w:t xml:space="preserve">Caramba, os ataques de ansiedade que se transformam em ataques panicos são feios como o caralho ....</w:t>
      </w:r>
    </w:p>
    <w:p>
      <w:r>
        <w:t xml:space="preserve">estou tão ansioso o tempo todo saindo de casa é horrível</w:t>
      </w:r>
    </w:p>
    <w:p>
      <w:r>
        <w:t xml:space="preserve">Sempre temo as quartas-feiras e as sempre acabam por me fazer a mais feliz</w:t>
      </w:r>
    </w:p>
    <w:p>
      <w:r>
        <w:t xml:space="preserve">Tenho uma séria ansiedade de separação 😭😭💔</w:t>
      </w:r>
    </w:p>
    <w:p>
      <w:r>
        <w:t xml:space="preserve">Em minha vida nunca vou entender porque alguém pagaria dinheiro para ver @LifeOfDesiigner #terrible</w:t>
      </w:r>
    </w:p>
    <w:p>
      <w:r>
        <w:t xml:space="preserve">Em minha vida nunca vou entender porque alguém pagaria dinheiro para ver @LifeOfDesiigner</w:t>
      </w:r>
    </w:p>
    <w:p>
      <w:r>
        <w:t xml:space="preserve">#Peiyophobilia :) Um conselho de @anirudhofficial don't fear for #Devil! Claro shot✌ @iam_str voice more energetic.Xtremly foot tapping one 👌</w:t>
      </w:r>
    </w:p>
    <w:p>
      <w:r>
        <w:t xml:space="preserve">@MoonPendent13 Um de meus amigos tem medo de espelhos porque tentou invocar Bloody Mary, e ele acha que ela vai aparecer a qualquer momento!</w:t>
      </w:r>
    </w:p>
    <w:p>
      <w:r>
        <w:t xml:space="preserve">Eu não tenho medo de amar, tenho medo de não ser amado de volta.</w:t>
      </w:r>
    </w:p>
    <w:p>
      <w:r>
        <w:t xml:space="preserve">Como um evangélico histórico, eu me pergunto se os donatistas tinham algum ponto? Que clero horrível em meus círculos fmr.</w:t>
      </w:r>
    </w:p>
    <w:p>
      <w:r>
        <w:t xml:space="preserve">amanhã será o último episódio do arco de desespero, tanta merda vai acontecer que não estou preparado emocionalmente...</w:t>
      </w:r>
    </w:p>
    <w:p>
      <w:r>
        <w:t xml:space="preserve">@loismackey_ @Dory nah way that's horrible</w:t>
      </w:r>
    </w:p>
    <w:p>
      <w:r>
        <w:t xml:space="preserve">Preciso pensar em um novo Avatar para a Revelação do Emblema do Fogo, pois posso começar a tocá-lo em breve, alguma idéia para nomes? Que gênero eu escolho</w:t>
      </w:r>
    </w:p>
    <w:p>
      <w:r>
        <w:t xml:space="preserve">Vou fazer da minha vida a missão de desencorajar qualquer pessoa de usar @CapitalOne. Eles vão roubar você às cegas</w:t>
      </w:r>
    </w:p>
    <w:p>
      <w:r>
        <w:t xml:space="preserve">Eu tenho medo de falhar, mas não tenho vontade de ser produtivo</w:t>
      </w:r>
    </w:p>
    <w:p>
      <w:r>
        <w:t xml:space="preserve">@HoustonTexans apenas tentando ir para casa hoje à noite? Uma corrida na 2ª e 20ª e uma corrida na 3ª e 20ª? Isso é o que os campeões fazem...#sike #losers #terrible</w:t>
      </w:r>
    </w:p>
    <w:p>
      <w:r>
        <w:t xml:space="preserve">Outro dia Outro vôo 🙈 Eu juro meu último vôo de sempre @easyjet flight!!!! Você tira o AMOR de voar #easyjet #horrific #alwaysdelayed</w:t>
      </w:r>
    </w:p>
    <w:p>
      <w:r>
        <w:t xml:space="preserve">Outro dia Outro vôo 🙈 Eu juro meu último vôo de sempre @easyjet flight!!!! Você tira o AMOR de voar #easyjet #alwaysdelayed</w:t>
      </w:r>
    </w:p>
    <w:p>
      <w:r>
        <w:t xml:space="preserve">Alguns destes comentários e/ou tweets da fb deveriam fazer algumas pessoas perceber porque os negros americanos se sentem como eles se sentem 😳</w:t>
      </w:r>
    </w:p>
    <w:p>
      <w:r>
        <w:t xml:space="preserve">Alguns destes comentários e/ou tweets da fb deveriam fazer algumas pessoas perceber porque os negros americanos se sentem como se sentem 😳 #terrible</w:t>
      </w:r>
    </w:p>
    <w:p>
      <w:r>
        <w:t xml:space="preserve">Goodmorning fam, você sabe que sua condição crítica abre caminho para seu milagre, então #dont #worry #be #happy</w:t>
      </w:r>
    </w:p>
    <w:p>
      <w:r>
        <w:t xml:space="preserve">Goodmorning fam, você sabe que sua condição crítica abre caminho para seu milagre, então #dont #be #happy</w:t>
      </w:r>
    </w:p>
    <w:p>
      <w:r>
        <w:t xml:space="preserve">#2 reclamou então enquanto sua cabeça e depois chamou não desespere da misericórdia de Deus se você fez pecados volte para ele e peça seu perdão</w:t>
      </w:r>
    </w:p>
    <w:p>
      <w:r>
        <w:t xml:space="preserve">@cazzrhughes seu reflexo do debate político atual #awful</w:t>
      </w:r>
    </w:p>
    <w:p>
      <w:r>
        <w:t xml:space="preserve">@cazzrhughes seu reflexo do debate político atual</w:t>
      </w:r>
    </w:p>
    <w:p>
      <w:r>
        <w:t xml:space="preserve">E eles cobrem bem esses tiroteios policiais, não querem perder uma chance de intimidá-lo</w:t>
      </w:r>
    </w:p>
    <w:p>
      <w:r>
        <w:t xml:space="preserve">@JoyOfBearding The Haunting é meu filme de terror favorito também! Na verdade, um dos meus filmes favoritos de todos os tempos, não importa o gênero.</w:t>
      </w:r>
    </w:p>
    <w:p>
      <w:r>
        <w:t xml:space="preserve">@MannersAboveAll *laughs mais alto desta vez, abanando minha cabeça* Isso foi realmente foleiro, não foi?</w:t>
      </w:r>
    </w:p>
    <w:p>
      <w:r>
        <w:t xml:space="preserve">.@morningmika &amp; her @HillaryClinton Super PAC @Morning_Joe @MSNBC em modo totalmente #panic over @realDonaldTrump #momentum!\n\n#TrumpPence16 #MAGA</w:t>
      </w:r>
    </w:p>
    <w:p>
      <w:r>
        <w:t xml:space="preserve">Hey @gmail por que só posso ver 15 e-mails enviados? Onde estão os milhares de e-mails enviados?  #panic</w:t>
      </w:r>
    </w:p>
    <w:p>
      <w:r>
        <w:t xml:space="preserve">Hey @gmail por que só posso ver 15 e-mails enviados? Onde estão os milhares de e-mails enviados?</w:t>
      </w:r>
    </w:p>
    <w:p>
      <w:r>
        <w:t xml:space="preserve">Enxaqueca de ressaca o dia todo. Levantado para lavar pratos e agora estou novamente exausto. GAD, depressão e dor crônica #ansiedade #depressão #dor</w:t>
      </w:r>
    </w:p>
    <w:p>
      <w:r>
        <w:t xml:space="preserve">Enxaqueca de ressaca o dia todo. Levantado para lavar pratos e agora estou novamente exausto. GAD, depressão e dor crônica #depressão #dor</w:t>
      </w:r>
    </w:p>
    <w:p>
      <w:r>
        <w:t xml:space="preserve">Essa defesa foi horrível da nossa parte!</w:t>
      </w:r>
    </w:p>
    <w:p>
      <w:r>
        <w:t xml:space="preserve">@SurfaceSupport Uma experiência profundamente decepcionante. Pago quase $500 2 para remediar um defeito no produto que @Microsoft me vendeu.</w:t>
      </w:r>
    </w:p>
    <w:p>
      <w:r>
        <w:t xml:space="preserve">@SurfaceSupport Uma experiência profundamente decepcionante. Pago quase $500 2 para remediar um defeito no produto @Microsoft me vendeu #terrible</w:t>
      </w:r>
    </w:p>
    <w:p>
      <w:r>
        <w:t xml:space="preserve">♪OLD FISH #discourage</w:t>
      </w:r>
    </w:p>
    <w:p>
      <w:r>
        <w:t xml:space="preserve">♪OLD FISH</w:t>
      </w:r>
    </w:p>
    <w:p>
      <w:r>
        <w:t xml:space="preserve">@JonRiley7 #VoteYourConscience ou sucumbir ao #fear? Ele é #assustador, ele é #perigoso' -@HillaryClinton's #alarmista #PATRIOTACT plataforma.</w:t>
      </w:r>
    </w:p>
    <w:p>
      <w:r>
        <w:t xml:space="preserve">Parabéns aos meus amigos no @VoidMovie no #USAPREMIERE de amanhã! #film #horror #temperador #film #m de característicasvoid #scaryshit</w:t>
      </w:r>
    </w:p>
    <w:p>
      <w:r>
        <w:t xml:space="preserve">Parabéns aos meus amigos no @VoidMovie no #USAPREMIERE de amanhã! #film #thevoid #featurefilm #scaryshit</w:t>
      </w:r>
    </w:p>
    <w:p>
      <w:r>
        <w:t xml:space="preserve">Chegou a hora de combater esta onda de #terrorismo com as ferramentas certas do ofício. - HH @YounusAlGohar #BanWahhabism</w:t>
      </w:r>
    </w:p>
    <w:p>
      <w:r>
        <w:t xml:space="preserve">#amwriting #horror no escuro e um barulho estridente de porta está vindo da cozinha. Não há portas lá para ranger. WTF.</w:t>
      </w:r>
    </w:p>
    <w:p>
      <w:r>
        <w:t xml:space="preserve">Eu realmente quero tirar proveito da academia da UofW, mas sou tímido.</w:t>
      </w:r>
    </w:p>
    <w:p>
      <w:r>
        <w:t xml:space="preserve">P&amp;R com N. Christie @westernuHistory: fr. @marybethstart: O que Peter e Dardanella pensariam de nós sabendo? #poorthings #shy</w:t>
      </w:r>
    </w:p>
    <w:p>
      <w:r>
        <w:t xml:space="preserve">P&amp;R com N. Christie @westernuHistory: fr. @marybethstart: O que Peter e Dardanella pensariam de nós sabendo? #poorthings</w:t>
      </w:r>
    </w:p>
    <w:p>
      <w:r>
        <w:t xml:space="preserve">Orgulhoso de você por superar seu medo de águas profundas @ShawnMendes</w:t>
      </w:r>
    </w:p>
    <w:p>
      <w:r>
        <w:t xml:space="preserve">tesco. por que OH por que meu Visa eletrônico não pode ser aceito on line, eu tenho 55 anos, NÃO 15 ?? #chocante</w:t>
      </w:r>
    </w:p>
    <w:p>
      <w:r>
        <w:t xml:space="preserve">tesco. por que OH por que meu Visa eletrônico não pode ser aceito on line, eu tenho 55 anos, NÃO 15 ??</w:t>
      </w:r>
    </w:p>
    <w:p>
      <w:r>
        <w:t xml:space="preserve">Lembre-se de que sua viagem é única! Não desanime porque você está comparando sua viagem com a de outra pessoa. Você vai chegar lá!</w:t>
      </w:r>
    </w:p>
    <w:p>
      <w:r>
        <w:t xml:space="preserve">Estou tão confuso com a nova história de horror americana 😩</w:t>
      </w:r>
    </w:p>
    <w:p>
      <w:r>
        <w:t xml:space="preserve">@Jpennifan OH lamento pelo seu divórcio, mas não se preocupe, então serei uma boa esposa (sem referência)</w:t>
      </w:r>
    </w:p>
    <w:p>
      <w:r>
        <w:t xml:space="preserve">@indiamarshall_ isso é ótimo! Não é fácil!\n&amp; é incrível quando o nervosismo se transforma em adrenalina 😂\nHad você já teve concertos como solista antes?</w:t>
      </w:r>
    </w:p>
    <w:p>
      <w:r>
        <w:t xml:space="preserve">Acho que posso ter um leve problema de ansiedade. Acho que é isso que este sentimento pode ser...</w:t>
      </w:r>
    </w:p>
    <w:p>
      <w:r>
        <w:t xml:space="preserve">@SenatorReid @HillaryClinton @DanEggenWPost @realDonaldTrump Até a pintura é laranja!  #Election2016</w:t>
      </w:r>
    </w:p>
    <w:p>
      <w:r>
        <w:t xml:space="preserve">@SenatorReid @HillaryClinton @DanEggenWPost @realDonaldTrump Até a pintura é laranja!  #terrible #Election2016</w:t>
      </w:r>
    </w:p>
    <w:p>
      <w:r>
        <w:t xml:space="preserve">Eu nunca deixo nada abaixo de mim me preocupar.</w:t>
      </w:r>
    </w:p>
    <w:p>
      <w:r>
        <w:t xml:space="preserve">@Koishiteruze ela estava assustada por não saber o que fazer</w:t>
      </w:r>
    </w:p>
    <w:p>
      <w:r>
        <w:t xml:space="preserve">@TheFienPrint Tão verdadeiro e bem dito. Parece antiquado, olhando para trás. Eu gostava do Robbie na TV. Não adorei todos estes filmes #aghast!</w:t>
      </w:r>
    </w:p>
    <w:p>
      <w:r>
        <w:t xml:space="preserve">@TheFienPrint Tão verdadeiro e bem dito. Parece antiquado, olhando para trás. Eu gostava do Robbie na TV. Não adorei todos estes filmes!</w:t>
      </w:r>
    </w:p>
    <w:p>
      <w:r>
        <w:t xml:space="preserve">E o alarme de ataque aéreo era na verdade falso.  Não houve nenhum ataque de entrada na época.</w:t>
      </w:r>
    </w:p>
    <w:p>
      <w:r>
        <w:t xml:space="preserve">Eu estou admirado</w:t>
      </w:r>
    </w:p>
    <w:p>
      <w:r>
        <w:t xml:space="preserve">Os trocadilhos horríveis para o dia foram feitos. Voltarei à minha jaula num canto escuro, sozinho, enquanto choro e rio histérico agora.</w:t>
      </w:r>
    </w:p>
    <w:p>
      <w:r>
        <w:t xml:space="preserve">Tanta música #terrível # tocando na rádio começou a me fazer pensar que o meu gosto musical é bom ou apenas uma merda completa.</w:t>
      </w:r>
    </w:p>
    <w:p>
      <w:r>
        <w:t xml:space="preserve">@OpheliaMCFLY_GD sim!! Uma vez que eu tenha terminado com as pessoas, eu realmente terminei.... mentir para mim é a pior coisa que alguém pode fazer, eu sou um pesadelo 😂</w:t>
      </w:r>
    </w:p>
    <w:p>
      <w:r>
        <w:t xml:space="preserve">Essa foi uma resposta rápida madrid.....Zidane ameaça unuh</w:t>
      </w:r>
    </w:p>
    <w:p>
      <w:r>
        <w:t xml:space="preserve">@joeyskawaii eu sei que não conheço você, mas os fisiatras são seriamente a melhor coisa para as pessoas com ansiedade.</w:t>
      </w:r>
    </w:p>
    <w:p>
      <w:r>
        <w:t xml:space="preserve">Então eu acabei de abrir Esta mensagem que Brooke me enviou me deixou fraco como o caralho 😩 ela é uma maldita rufia sem razão 😂😂😂😂😭💀</w:t>
      </w:r>
    </w:p>
    <w:p>
      <w:r>
        <w:t xml:space="preserve">Recusemo-nos a viver em #fear - #sotoventures</w:t>
      </w:r>
    </w:p>
    <w:p>
      <w:r>
        <w:t xml:space="preserve">Se as pernas dela não estão tremendo, você não está fazendo bem.</w:t>
      </w:r>
    </w:p>
    <w:p>
      <w:r>
        <w:t xml:space="preserve">Se as crianças vivem com #ridicule, elas aprendem a sentir</w:t>
      </w:r>
    </w:p>
    <w:p>
      <w:r>
        <w:t xml:space="preserve">Se as crianças vivem com #ridicule, elas aprendem a sentir-se #shy</w:t>
      </w:r>
    </w:p>
    <w:p>
      <w:r>
        <w:t xml:space="preserve">tenho tanto cabelo que é um pesadelo, mas também é muito macio, por isso acho que é uma situação de ganhar-perder.</w:t>
      </w:r>
    </w:p>
    <w:p>
      <w:r>
        <w:t xml:space="preserve">@breadf2man @SunApology e é Kelvin Mackenzie amanhã... #shudder DontBuyTheSun</w:t>
      </w:r>
    </w:p>
    <w:p>
      <w:r>
        <w:t xml:space="preserve">@keyshamackie é horrível para fósforos com pés vivos</w:t>
      </w:r>
    </w:p>
    <w:p>
      <w:r>
        <w:t xml:space="preserve">Eu sou estudante do terceiro ano da faculdade e me formei em inglês. Hoje é a primeira vez que escrevo um ensaio sem ter um ataque de pânico.</w:t>
      </w:r>
    </w:p>
    <w:p>
      <w:r>
        <w:t xml:space="preserve">Se você seguir #Trump, um certificado #bully não há dúvida que você ou seus filhos podem ir para #War vs consumate #Diplomat @HillaryClinton</w:t>
      </w:r>
    </w:p>
    <w:p>
      <w:r>
        <w:t xml:space="preserve">@AnthonyEinzig Lamento muito. Isto é de partir o coração e tão assustador. Se isso pode acontecer ali, pode acontecer em qualquer lugar. Por favor, esteja seguro 🙏🏻</w:t>
      </w:r>
    </w:p>
    <w:p>
      <w:r>
        <w:t xml:space="preserve">@AnthonyEinzig Lamento muito. Isto é de partir o coração e tão assustador. Se isso pode acontecer lá, pode acontecer em qualquer lugar. Por favor, esteja seguro 🙏🏻 #terror</w:t>
      </w:r>
    </w:p>
    <w:p>
      <w:r>
        <w:t xml:space="preserve">#WTF @NYSCHereToHelp @NYSC permite #gym #atmosfera! #jumpship #nasty #atmosphere #unprofessional</w:t>
      </w:r>
    </w:p>
    <w:p>
      <w:r>
        <w:t xml:space="preserve">@AskLloydsBank #maiores reclamações de execução de sempre #horrificante viagem do cliente</w:t>
      </w:r>
    </w:p>
    <w:p>
      <w:r>
        <w:t xml:space="preserve">Não tenho medo de palhaços, mas realmente espero que eles não apareçam em minha cidade natal.</w:t>
      </w:r>
    </w:p>
    <w:p>
      <w:r>
        <w:t xml:space="preserve">Em algum lugar, eu me virou com medo do TSD e perguntei a ele 2 fechou o dn. Congis obrigou-os e os expôs, e lhes deu tempo de reviverem. #BadlaofUri</w:t>
      </w:r>
    </w:p>
    <w:p>
      <w:r>
        <w:t xml:space="preserve">Tho não falamos Jeff, mas a notícia é tão triste e chocante. R.I.P Jeffrey</w:t>
      </w:r>
    </w:p>
    <w:p>
      <w:r>
        <w:t xml:space="preserve">Tremor!!!\n</w:t>
      </w:r>
    </w:p>
    <w:p>
      <w:r>
        <w:t xml:space="preserve">Tremor!!!\n #tremor</w:t>
      </w:r>
    </w:p>
    <w:p>
      <w:r>
        <w:t xml:space="preserve">@carlymarierozy @makeupsue é triste, mas agora estamos tornando nossos próprios filhos vulneráveis ao mesmo terror.</w:t>
      </w:r>
    </w:p>
    <w:p>
      <w:r>
        <w:t xml:space="preserve">Welp, estou indo agora para receber meus #anxiety meds. #Império</w:t>
      </w:r>
    </w:p>
    <w:p>
      <w:r>
        <w:t xml:space="preserve">Eu só quero estar no Canadá rn 😭 awe</w:t>
      </w:r>
    </w:p>
    <w:p>
      <w:r>
        <w:t xml:space="preserve">😩😩😩😩😩 cabeças derretidas, muito cansadas, mas não conseguem dormir. #noites</w:t>
      </w:r>
    </w:p>
    <w:p>
      <w:r>
        <w:t xml:space="preserve">😩😩😩😩😩 cabeças derretidas, muito cansadas, mas não conseguem dormir.</w:t>
      </w:r>
    </w:p>
    <w:p>
      <w:r>
        <w:t xml:space="preserve">#PeopleLikeMeBecause they see the happy outside, not the hopelessness I sometimes feel inside. #depressão #anxietyprobz</w:t>
      </w:r>
    </w:p>
    <w:p>
      <w:r>
        <w:t xml:space="preserve">#PeopleLikeMeBecause they see the happy outside, not the hopelessness I sometimes feel inside. #depressão #anxiety #anxietyprobz</w:t>
      </w:r>
    </w:p>
    <w:p>
      <w:r>
        <w:t xml:space="preserve">Eu literalmente nunca estou em casa e meus pais ameaçam cobrar aluguel se eu não começar a limpar a casa todos os dias. OK.</w:t>
      </w:r>
    </w:p>
    <w:p>
      <w:r>
        <w:t xml:space="preserve">@todofuku dia horrível no trabalho n agora vou chegar atrasado à aula n im coberto de tinta, n agora também tenho que trabalhar um turno noturno :/</w:t>
      </w:r>
    </w:p>
    <w:p>
      <w:r>
        <w:t xml:space="preserve">Assim, parece que @united preferiria perder todos os meus negócios, em vez de me deixar aplicar meus créditos à minha taxa de mudança, devido ao terrorismo.</w:t>
      </w:r>
    </w:p>
    <w:p>
      <w:r>
        <w:t xml:space="preserve">UPLIFT: Se você ainda estiver desanimado, significa que está ouvindo as vozes erradas e olhando para a fonte errada. Olhe para o Senhor!</w:t>
      </w:r>
    </w:p>
    <w:p>
      <w:r>
        <w:t xml:space="preserve">@yellowsuburbia realmente?? depois de tanto tempo que é chocante tbh</w:t>
      </w:r>
    </w:p>
    <w:p>
      <w:r>
        <w:t xml:space="preserve">#NawazSharif diz que a Índia impõe condições inaceitáveis para o diálogo.#A única condição da Índia é o fim do #terrorismo. :@MEAIndia</w:t>
      </w:r>
    </w:p>
    <w:p>
      <w:r>
        <w:t xml:space="preserve">Mary Berry - o que é a cereja em cima de sua torta Bakewell? Parece horrível Sr. Kipling, não é algo que Derbyshire reconheceria #GBBO</w:t>
      </w:r>
    </w:p>
    <w:p>
      <w:r>
        <w:t xml:space="preserve">ok falso alarme está funcionando novamente</w:t>
      </w:r>
    </w:p>
    <w:p>
      <w:r>
        <w:t xml:space="preserve">@iTriborg - faz com que ele se sinta vigoroso. Muito bem. Você pode me matar agora". Disse Héstia com uma demonstração de apenas desespero em vez de sua alegria -</w:t>
      </w:r>
    </w:p>
    <w:p>
      <w:r>
        <w:t xml:space="preserve">Começar o processo para ver se trabalhar é uma opção. #mentalhealth #complexptsd #nervous</w:t>
      </w:r>
    </w:p>
    <w:p>
      <w:r>
        <w:t xml:space="preserve">Começar o processo para ver se trabalhar é uma opção. #mentalhealth #complexptsd</w:t>
      </w:r>
    </w:p>
    <w:p>
      <w:r>
        <w:t xml:space="preserve">@n_harrill awe! Obrigado! 😊😊</w:t>
      </w:r>
    </w:p>
    <w:p>
      <w:r>
        <w:t xml:space="preserve">Eles querem como estado policial, eles são imbecis temerosos...@interpretingall @mikefar1974 @MetalMilitia74 @Cmvazquez103</w:t>
      </w:r>
    </w:p>
    <w:p>
      <w:r>
        <w:t xml:space="preserve">@ZachZaidman chocante</w:t>
      </w:r>
    </w:p>
    <w:p>
      <w:r>
        <w:t xml:space="preserve">@GeordieTommy_ @Xbox High school ou não, ainda é chocante. Só porque você ama o Xbox. Boa sorte para amanhã! 💪</w:t>
      </w:r>
    </w:p>
    <w:p>
      <w:r>
        <w:t xml:space="preserve">Adeus a todos, tremendo #LTHEchat hoje à noite</w:t>
      </w:r>
    </w:p>
    <w:p>
      <w:r>
        <w:t xml:space="preserve">@ManUtd carrick e Herrera provaram seu valor na noite passada. O que mais o Rooney precisa fazer para ser derrubado #awful. Rashford precisa começar</w:t>
      </w:r>
    </w:p>
    <w:p>
      <w:r>
        <w:t xml:space="preserve">Faltando apenas 7 meses para a minha graduação, sinto que não consigo mais lidar com a idade adulta #ansiedade #nojobsinbiologia</w:t>
      </w:r>
    </w:p>
    <w:p>
      <w:r>
        <w:t xml:space="preserve">Faltando apenas 7 meses para a graduação, sinto que não posso mais lidar com a idade adulta #nojobsinbiologia</w:t>
      </w:r>
    </w:p>
    <w:p>
      <w:r>
        <w:t xml:space="preserve">Você sabe que exercitou bem quando seus membros estão tremendo depois 😂</w:t>
      </w:r>
    </w:p>
    <w:p>
      <w:r>
        <w:t xml:space="preserve">Pergunte a si mesmo todos os dias: \{\i1}não sou governado pelo medo e pelo ódio, nem sou governado pelo amor e pelo sagrado?</w:t>
      </w:r>
    </w:p>
    <w:p>
      <w:r>
        <w:t xml:space="preserve">Este irmão sabe que sabemos que sua vida não estava em perigo. Esta lei de armas fez com que as pessoas neste país temessem por suas vidas. Gente branca.</w:t>
      </w:r>
    </w:p>
    <w:p>
      <w:r>
        <w:t xml:space="preserve">😭 a #nightmare acabou de me acordar 😭</w:t>
      </w:r>
    </w:p>
    <w:p>
      <w:r>
        <w:t xml:space="preserve">Pouco mais de uma semana até eu começar meu novo trabalho na F1! Ansioso por isso e me despedir ao mesmo tempo! #nervoso</w:t>
      </w:r>
    </w:p>
    <w:p>
      <w:r>
        <w:t xml:space="preserve">Pouco mais de uma semana até eu começar meu novo trabalho na F1! Ansioso por isso e me despedir ao mesmo tempo!</w:t>
      </w:r>
    </w:p>
    <w:p>
      <w:r>
        <w:t xml:space="preserve">Estou furioso com a injustiça, então vou quebrar as janelas dos meus vizinhos".  Faz todo o sentido. #CharlotteProteste</w:t>
      </w:r>
    </w:p>
    <w:p>
      <w:r>
        <w:t xml:space="preserve">Estou furioso com a injustiça, por isso vou partir as janelas dos meus vizinhos".  Faz todo o sentido.  #CharlotteProtest #terrível</w:t>
      </w:r>
    </w:p>
    <w:p>
      <w:r>
        <w:t xml:space="preserve">@_Adam_Price @WalesPolitics Temo que você esteja no fundo da fila da BBC, editorialmente enganado por Ron Davies e ciclovias</w:t>
      </w:r>
    </w:p>
    <w:p>
      <w:r>
        <w:t xml:space="preserve">Ser tímido é a maior luta da minha vida. 🙄</w:t>
      </w:r>
    </w:p>
    <w:p>
      <w:r>
        <w:t xml:space="preserve">@tcarrels \nEntão, quando exatamente você perdeu o juízo, amigo? #trump #fraud #misogynist #liar #psychopath #narcissist #conartist</w:t>
      </w:r>
    </w:p>
    <w:p>
      <w:r>
        <w:t xml:space="preserve">@tcarrels \nEntão, quando exatamente você perdeu o juízo, amigo? \Trump #fraud #misogynist #liar #psychopath #narcissist #revolting #conartist #conartist</w:t>
      </w:r>
    </w:p>
    <w:p>
      <w:r>
        <w:t xml:space="preserve">Stevie Wonder, recém engajado, tem tentado disfarçar o cheiro horrível de sua garganta: com um casaco de couro feito de um Wii quebrado.</w:t>
      </w:r>
    </w:p>
    <w:p>
      <w:r>
        <w:t xml:space="preserve">Mas esta é a era da Internet, então fique louco de toda e qualquer proporção e assuma o pior com pouco ou nenhum fato ou conhecimento.</w:t>
      </w:r>
    </w:p>
    <w:p>
      <w:r>
        <w:t xml:space="preserve">Há pegas se reunindo ao meu redor para me ajudar a ser lançado! #terrorismo</w:t>
      </w:r>
    </w:p>
    <w:p>
      <w:r>
        <w:t xml:space="preserve">Há pegas se reunindo ao meu redor para me ajudar a ser lançado!</w:t>
      </w:r>
    </w:p>
    <w:p>
      <w:r>
        <w:t xml:space="preserve">Ele está intimidado pela minha ética de trabalho Acho que ele sabe que eu quero seu lugar 🤔😉😂😂</w:t>
      </w:r>
    </w:p>
    <w:p>
      <w:r>
        <w:t xml:space="preserve">Eu já disse isso antes e vou dizer novamente: É Deus! Tudo Deus! Só Deus! #awe #archippusawakening #entirelybyhisgrace</w:t>
      </w:r>
    </w:p>
    <w:p>
      <w:r>
        <w:t xml:space="preserve">Eu já disse isso antes e vou dizer novamente: É Deus! Tudo Deus! Só Deus!  #archippusawakening #entirelybyhisgrace</w:t>
      </w:r>
    </w:p>
    <w:p>
      <w:r>
        <w:t xml:space="preserve">@susanbrodigan @lyricconcert Ha sim- o olhar de desespero!</w:t>
      </w:r>
    </w:p>
    <w:p>
      <w:r>
        <w:t xml:space="preserve">@ATTCares isto realmente suga o quanto seu atendimento ao cliente é uma merda. Já me desligaram três vezes e isto é absolutamente horrível.</w:t>
      </w:r>
    </w:p>
    <w:p>
      <w:r>
        <w:t xml:space="preserve">@_JuliaSteiner : SIM ! Certo ? Quero dizer, eu gostaria que você não tivesse sido desencorajado a ver #MikeandMolly porque tantos paralelos realmente -</w:t>
      </w:r>
    </w:p>
    <w:p>
      <w:r>
        <w:t xml:space="preserve">O que vocês fizeram com seu aplicativo @NFLfantasy É horrível.  #horrible.  Pior, exceto uma vez</w:t>
      </w:r>
    </w:p>
    <w:p>
      <w:r>
        <w:t xml:space="preserve">A paz será a última palavra da história do Papa João Paulo II.</w:t>
      </w:r>
    </w:p>
    <w:p>
      <w:r>
        <w:t xml:space="preserve">A preocupação faz você olhar para o problema e Deus faz você olhar para a promessa. Problema #problema #promessa #morosa #temor #medo #fé #deus #resposta #espiritu...</w:t>
      </w:r>
    </w:p>
    <w:p>
      <w:r>
        <w:t xml:space="preserve">@SEPTA 45 minutos atrasado e contando! #horrible CTT Service é uma droga!</w:t>
      </w:r>
    </w:p>
    <w:p>
      <w:r>
        <w:t xml:space="preserve">Eu tive sonhos realmente estranhos e terríveis ontem à noite. Eu nem tinha comido queijo antes de dormir #noites #lovemysleep</w:t>
      </w:r>
    </w:p>
    <w:p>
      <w:r>
        <w:t xml:space="preserve">Eu tive sonhos realmente estranhos e terríveis ontem à noite. Eu nem tinha comido queijo antes de dormir #lovemysleep</w:t>
      </w:r>
    </w:p>
    <w:p>
      <w:r>
        <w:t xml:space="preserve">@darcomafloy OMG IM CRYING HAHAHA ikaw talaga tagagising ko HAHA shet I set my alarm BUT I FORGOT TO TURN IT ON but im im desperto agora so--</w:t>
      </w:r>
    </w:p>
    <w:p>
      <w:r>
        <w:t xml:space="preserve">estou tão cansado mas ainda tenho este teste de história em alguns minutos não posso me dar ao luxo de me assustar agora oh deus se eu tiver um ataque de ansiedade</w:t>
      </w:r>
    </w:p>
    <w:p>
      <w:r>
        <w:t xml:space="preserve">@swarbleflop @LightskinJesuSP são ambos bastante horríveis quando olhamos para eles historicamente</w:t>
      </w:r>
    </w:p>
    <w:p>
      <w:r>
        <w:t xml:space="preserve">O #movie Vantage Point faz minhas palmas das mãos suarem TODAS as vezes que eu o vejo!!! #nervoso 😥😥</w:t>
      </w:r>
    </w:p>
    <w:p>
      <w:r>
        <w:t xml:space="preserve">mas durante tudo isso eu tremia muito e meu coração estava acelerado e eu estava quase em lágrimas lmao (obrigado sr.*****)</w:t>
      </w:r>
    </w:p>
    <w:p>
      <w:r>
        <w:t xml:space="preserve">@chloemcaleese que pesadelo!</w:t>
      </w:r>
    </w:p>
    <w:p>
      <w:r>
        <w:t xml:space="preserve">Na verdade estava apenas observando AHS enquanto a metade cobria meus olhos #Roanoke #AHSRoanoke</w:t>
      </w:r>
    </w:p>
    <w:p>
      <w:r>
        <w:t xml:space="preserve">Na verdade estava apenas observando AHS enquanto a metade cobria meus olhos #carnado #Roanoke #noites #AHSRoanoke</w:t>
      </w:r>
    </w:p>
    <w:p>
      <w:r>
        <w:t xml:space="preserve">@TheSidEudy PS: Eu ainda acho que sua perna quebrada contra Scott Steiner foi uma das lesões mais horríveis que eu já vi no anel #ccot</w:t>
      </w:r>
    </w:p>
    <w:p>
      <w:r>
        <w:t xml:space="preserve">A ansiedade que eu tenho direito now😭😭😭</w:t>
      </w:r>
    </w:p>
    <w:p>
      <w:r>
        <w:t xml:space="preserve">@ceIestialfoxx Eu nem me lembro daquela parte 😅 o filme não foi terrível, só não foi muito assustador e eu esperava um final melhor 🙄</w:t>
      </w:r>
    </w:p>
    <w:p>
      <w:r>
        <w:t xml:space="preserve">Não entendo como as pessoas podem deixar o telefone ligado, não perturbar o dia todo... sua mãe não o ameaça quando você não responde em segundos</w:t>
      </w:r>
    </w:p>
    <w:p>
      <w:r>
        <w:t xml:space="preserve">As garotas laterais estão tentando foder como se você fosse esquecer sua esposa quando terminar. #terrível</w:t>
      </w:r>
    </w:p>
    <w:p>
      <w:r>
        <w:t xml:space="preserve">As garotas laterais estão tentando foder como se você fosse esquecer sua esposa quando terminar.</w:t>
      </w:r>
    </w:p>
    <w:p>
      <w:r>
        <w:t xml:space="preserve">Se estou trabalhando e sei que você está trabalhando, mantenha contato com outra mulher porque você me deixa nervoso... #OffTop</w:t>
      </w:r>
    </w:p>
    <w:p>
      <w:r>
        <w:t xml:space="preserve">Não sei o que é pior, os novos comerciais da Pizza Hut ou a pizza que a Pizza Hut faz. #horrible</w:t>
      </w:r>
    </w:p>
    <w:p>
      <w:r>
        <w:t xml:space="preserve">Não sei o que é pior, os novos comerciais da Pizza Hut ou a pizza que a Pizza Hut faz.</w:t>
      </w:r>
    </w:p>
    <w:p>
      <w:r>
        <w:t xml:space="preserve">Deixei meu telefone em Mcds #panic</w:t>
      </w:r>
    </w:p>
    <w:p>
      <w:r>
        <w:t xml:space="preserve">Deixei meu telefone em Mcds</w:t>
      </w:r>
    </w:p>
    <w:p>
      <w:r>
        <w:t xml:space="preserve">A cura para a ansiedade é uma relação íntima com Cristo. - 1 João 4:18 #ansiedade</w:t>
      </w:r>
    </w:p>
    <w:p>
      <w:r>
        <w:t xml:space="preserve">A cura para a ansiedade é uma relação íntima com Cristo. - 1 João 4:18</w:t>
      </w:r>
    </w:p>
    <w:p>
      <w:r>
        <w:t xml:space="preserve">@HartRamsey #UPLIFT Se você ainda estiver desanimado, significa UR Escutar as vozes erradas e olhar para a fonte errada. Olhe para o SENHOR!</w:t>
      </w:r>
    </w:p>
    <w:p>
      <w:r>
        <w:t xml:space="preserve">Estar sozinho é melhor do que sentir-se só. Sabe o que é pior do que sentir-se só? Estar vazio; isso mesmo!\n#Sozinho #solitário #solitário-sobretudo</w:t>
      </w:r>
    </w:p>
    <w:p>
      <w:r>
        <w:t xml:space="preserve">Confie em mim para perder minha carteira e ter que chamar a Lifeguard &amp; Swimmers socialmente cedo como VC @YSJFC #noites</w:t>
      </w:r>
    </w:p>
    <w:p>
      <w:r>
        <w:t xml:space="preserve">Confie em mim para perder minha carteira e ter que ligar para a Lifeguard &amp; Swimmers socialmente cedo como VC @YSJFC</w:t>
      </w:r>
    </w:p>
    <w:p>
      <w:r>
        <w:t xml:space="preserve">@mcrichard awe que é adorável</w:t>
      </w:r>
    </w:p>
    <w:p>
      <w:r>
        <w:t xml:space="preserve">Ontem à noite eu tive um sonho que hoje era Natal. Acordei gritando porque eu não estava pronto. #noites</w:t>
      </w:r>
    </w:p>
    <w:p>
      <w:r>
        <w:t xml:space="preserve">Ontem à noite eu tive um sonho que hoje era Natal. Acordei gritando porque eu não estava pronto.</w:t>
      </w:r>
    </w:p>
    <w:p>
      <w:r>
        <w:t xml:space="preserve">Alguém sabe se os dois Sims estão em um telefone duplo sim, ambos trancados na mesma rede! #morrer</w:t>
      </w:r>
    </w:p>
    <w:p>
      <w:r>
        <w:t xml:space="preserve">Alguém sabe se os dois Sims estão em um telefone duplo sim, ambos trancados na mesma rede!</w:t>
      </w:r>
    </w:p>
    <w:p>
      <w:r>
        <w:t xml:space="preserve">O maior sinal de confiança é eu lhe dar meu laptop ou telefone sem hesitação</w:t>
      </w:r>
    </w:p>
    <w:p>
      <w:r>
        <w:t xml:space="preserve">@C1TYofFL1NT Isto vai assombrar meus sonhos. @JoePrich</w:t>
      </w:r>
    </w:p>
    <w:p>
      <w:r>
        <w:t xml:space="preserve">Eu sou uma bola andante de estresse e ansiedade rs</w:t>
      </w:r>
    </w:p>
    <w:p>
      <w:r>
        <w:t xml:space="preserve">Feliz aniversário para meu autor favorito, @StephenKing #horror #escritor #autor</w:t>
      </w:r>
    </w:p>
    <w:p>
      <w:r>
        <w:t xml:space="preserve">Feliz aniversário para meu autor favorito, @StephenKing #escritor #autor</w:t>
      </w:r>
    </w:p>
    <w:p>
      <w:r>
        <w:t xml:space="preserve">@billmaher @realDonaldTrump estava certo e vocês dois têm posturas muito semelhantes contra o #radical #islamic #terror. Hora de ungir a Laranja</w:t>
      </w:r>
    </w:p>
    <w:p>
      <w:r>
        <w:t xml:space="preserve">@salutetroye você parece adorável</w:t>
      </w:r>
    </w:p>
    <w:p>
      <w:r>
        <w:t xml:space="preserve">@simonschuster @StephenKing @BuzzFeed E não se esqueça de um medo de São Bernardo. #Cujo</w:t>
      </w:r>
    </w:p>
    <w:p>
      <w:r>
        <w:t xml:space="preserve">Por que ninguém que eu conheço assiste a um centavo terrível? ☹️️</w:t>
      </w:r>
    </w:p>
    <w:p>
      <w:r>
        <w:t xml:space="preserve">Faça seu trabalho de merda e relate as notícias. Apenas mais um rufia para ir na cesta. Liberdade ou medo???</w:t>
      </w:r>
    </w:p>
    <w:p>
      <w:r>
        <w:t xml:space="preserve">@andreasarahco você realmente se assusta no campus bc isso deve assustá-lo</w:t>
      </w:r>
    </w:p>
    <w:p>
      <w:r>
        <w:t xml:space="preserve">Não deixe que as preocupações o deixem em baixo.  Lembre-se de que Moisés começou como um caso de cesta.  #Hoje, escolha a fé em vez da fé em vez da fé</w:t>
      </w:r>
    </w:p>
    <w:p>
      <w:r>
        <w:t xml:space="preserve">Não deixe que as preocupações o deixem em baixo.  Lembre-se de que Moisés começou como um caso de cesta.  #Hoje, escolha a fé em vez da temer.</w:t>
      </w:r>
    </w:p>
    <w:p>
      <w:r>
        <w:t xml:space="preserve">#Debates2016 #AskTrumponeQuestion Por que você #bully e # insulta # as pessoas muito mais do que qualquer outro candidato na história? Não liderança</w:t>
      </w:r>
    </w:p>
    <w:p>
      <w:r>
        <w:t xml:space="preserve">#terrorstatepak #pakistão é um #estado de terror</w:t>
      </w:r>
    </w:p>
    <w:p>
      <w:r>
        <w:t xml:space="preserve">@JonnyOwenFilm @ringsiderobbie1 você pode se lembrar daquele trem no domingo depois de Froch v Kessler ? #noturno</w:t>
      </w:r>
    </w:p>
    <w:p>
      <w:r>
        <w:t xml:space="preserve">@JonnyOwenFilm @ringsiderobbie1 você pode se lembrar daquele trem domingo depois de Froch v Kessler ?</w:t>
      </w:r>
    </w:p>
    <w:p>
      <w:r>
        <w:t xml:space="preserve">@crowder_rachel @LillieGregg ela é famosa agora, implorou para viver da fama de algumas canecas! Tímida freeloader de trabalho. Merece tudo</w:t>
      </w:r>
    </w:p>
    <w:p>
      <w:r>
        <w:t xml:space="preserve">🙄 Eu só quero começar tudo de novo .</w:t>
      </w:r>
    </w:p>
    <w:p>
      <w:r>
        <w:t xml:space="preserve">@JaredWyand @ilovetailgating o bico daquela mulher é quase tão chocante quanto o baixo QI de seus seguidores.</w:t>
      </w:r>
    </w:p>
    <w:p>
      <w:r>
        <w:t xml:space="preserve">@SkeletonsLock 'Prazer em conhecê-lo. Você obviamente me conhece', oferece a mão dela para apertar.</w:t>
      </w:r>
    </w:p>
    <w:p>
      <w:r>
        <w:t xml:space="preserve">os ataques terroristas nos eua não fazem diferença rs</w:t>
      </w:r>
    </w:p>
    <w:p>
      <w:r>
        <w:t xml:space="preserve">"Os vencedores não têm medo de perder. Mas os perdedores têm. O fracasso é parte do processo de sucesso. As pessoas que evitam o fracasso também evitam o sucesso".</w:t>
      </w:r>
    </w:p>
    <w:p>
      <w:r>
        <w:t xml:space="preserve">@EricNobody @ArmouredSkeptic @YouTube Esta merda vai iniciar uma guerra fria de quem pode sinalizar quem primeiro.</w:t>
      </w:r>
    </w:p>
    <w:p>
      <w:r>
        <w:t xml:space="preserve">Se você #investir em meu novo #filme, deixarei de pedir-lhe que invista em meu novo filme. #concessões #crimes #desespero #curto #celebrities</w:t>
      </w:r>
    </w:p>
    <w:p>
      <w:r>
        <w:t xml:space="preserve">Se você #investir em meu novo #filme, deixarei de pedir-lhe que invista em meu novo filme. #concessões #crimes #crimessura #curtopessura #celebrities</w:t>
      </w:r>
    </w:p>
    <w:p>
      <w:r>
        <w:t xml:space="preserve">Ser mau na gestão do tempo está finalmente começando a voltar para me assombrar.</w:t>
      </w:r>
    </w:p>
    <w:p>
      <w:r>
        <w:t xml:space="preserve">Quem não vai ao hoco e quer ir ao festival do medo este sábado?</w:t>
      </w:r>
    </w:p>
    <w:p>
      <w:r>
        <w:t xml:space="preserve">Mesmo depois de @O2 ref a fraude de £5k, eles ainda me tratam como lixo. Nenhuma chamada devolvida ou pedido de desculpas #chocante #customerservice @mse @resolvercouk</w:t>
      </w:r>
    </w:p>
    <w:p>
      <w:r>
        <w:t xml:space="preserve">Toda a idéia de uma nação gira em torno de Caxemira e do terrorismo global: não importa se seus filhos estão morrendo de fome. #NawazFightsForKashmir</w:t>
      </w:r>
    </w:p>
    <w:p>
      <w:r>
        <w:t xml:space="preserve">Você pode arranjar desculpas ou pode ganhar tempo. Você não pode fazer as duas coisas. #tempo #regret #anxiety #LifeCoach</w:t>
      </w:r>
    </w:p>
    <w:p>
      <w:r>
        <w:t xml:space="preserve">Você pode arranjar desculpas ou pode ganhar tempo. Você não pode fazer as duas coisas. #Tempo #regret #LifeCoach</w:t>
      </w:r>
    </w:p>
    <w:p>
      <w:r>
        <w:t xml:space="preserve">Ffs 🙈 quando as coisas voltam para assombrar você... cringe bad cringe 🙋🏼👀🔫 👈 que arma terrível que é</w:t>
      </w:r>
    </w:p>
    <w:p>
      <w:r>
        <w:t xml:space="preserve">@teurbanólogo os túneis! Estremeço ao pensar nos tweets sujos...</w:t>
      </w:r>
    </w:p>
    <w:p>
      <w:r>
        <w:t xml:space="preserve">@MSNBC @fox @cnn @realDonaldTrump @HillaryClinton. Usando o medo para expressar suas opiniões. Não obter os fatos antes de fazer uma declaração séria???</w:t>
      </w:r>
    </w:p>
    <w:p>
      <w:r>
        <w:t xml:space="preserve">@noveliciouss OMG, é uma citação tão bonita. #@noveliciouss #amwriting</w:t>
      </w:r>
    </w:p>
    <w:p>
      <w:r>
        <w:t xml:space="preserve">@noveliciouss OMG, é uma citação tão bonita.  #@noveliciouss</w:t>
      </w:r>
    </w:p>
    <w:p>
      <w:r>
        <w:t xml:space="preserve">@curlygirlmimi adivinhar é porque você é pequeno e feminino. Eu não sei como isto funciona... Mas eu assustei... Ela é. Uma grande</w:t>
      </w:r>
    </w:p>
    <w:p>
      <w:r>
        <w:t xml:space="preserve">#soywax edição limitada das velas de horror subindo @scentedscreams! Siga-nos para todas as últimas notícias!!</w:t>
      </w:r>
    </w:p>
    <w:p>
      <w:r>
        <w:t xml:space="preserve">#soywax edição limitada das velas de horror subindo @scentedscreams! Siga-nos para todas as últimas notícias!! #horror</w:t>
      </w:r>
    </w:p>
    <w:p>
      <w:r>
        <w:t xml:space="preserve">@sreeniv51294598 hahaha querida d não se preocupe discuta</w:t>
      </w:r>
    </w:p>
    <w:p>
      <w:r>
        <w:t xml:space="preserve">@value4tax @Hopkins_Alison Essa parte de Queensbury é uma vergonha chocante. O trajeto da estação até Morrisons é festoonado de lixo</w:t>
      </w:r>
    </w:p>
    <w:p>
      <w:r>
        <w:t xml:space="preserve">Idk why but this Time it around its so hard that it doests, I already miss them all #silly #family #nervous #friends #nervous</w:t>
      </w:r>
    </w:p>
    <w:p>
      <w:r>
        <w:t xml:space="preserve">Idk why but this Time it around its so hard that it doests, I already miss them all #silly #family #family #friends</w:t>
      </w:r>
    </w:p>
    <w:p>
      <w:r>
        <w:t xml:space="preserve">@YahooFantasy update pode ter sido o pior erro do meu dia #horrible</w:t>
      </w:r>
    </w:p>
    <w:p>
      <w:r>
        <w:t xml:space="preserve">@YahooFantasy update pode ter sido o pior erro do meu dia</w:t>
      </w:r>
    </w:p>
    <w:p>
      <w:r>
        <w:t xml:space="preserve">Meu melhor amigo se casa em três dias, substituí toda a minha ansiedade por uma calma de eeiry e abraços de gato.</w:t>
      </w:r>
    </w:p>
    <w:p>
      <w:r>
        <w:t xml:space="preserve">Meu insulto favorito que recebo é de homens brancos heterossexuais e normalmente é 'lésbica alta/gorda' 😂 Você intimidou meu irmão?</w:t>
      </w:r>
    </w:p>
    <w:p>
      <w:r>
        <w:t xml:space="preserve">E não vou nem mesmo entrar na discriminação de várias religiões que obrigam seus seguidores a deixar seus cabelos pavorosos.</w:t>
      </w:r>
    </w:p>
    <w:p>
      <w:r>
        <w:t xml:space="preserve">@CharlieEblacker hate being shy 😩</w:t>
      </w:r>
    </w:p>
    <w:p>
      <w:r>
        <w:t xml:space="preserve">Certo eu posso ser um fã de #sufc e o futebol talvez cague mas marcos rojo para #mufc teve um começo chocante ele é simplesmente horrível</w:t>
      </w:r>
    </w:p>
    <w:p>
      <w:r>
        <w:t xml:space="preserve">Em algum lugar entre #hope e #desespero no dia seguinte #meetingmyabuserincourt \n#DVSurvivor</w:t>
      </w:r>
    </w:p>
    <w:p>
      <w:r>
        <w:t xml:space="preserve">@kcbbcxo não desanime! é cedo e pode ficar esmagador. continue lendo e use cartões de dicas 😊 vai ficar melhor!!</w:t>
      </w:r>
    </w:p>
    <w:p>
      <w:r>
        <w:t xml:space="preserve">Roteiro de 10 páginas previsto para sexta-feira para a aula. Quem disse que eu poderia fazer esta coisa de AMF? #Espanhol #GradSchoolProblems #someonetelltinafeytohireme</w:t>
      </w:r>
    </w:p>
    <w:p>
      <w:r>
        <w:t xml:space="preserve">Roteiro de 10 páginas previsto para sexta-feira para a aula. Quem disse que eu poderia fazer esta coisa de AMF?  #GradSchoolProblems #someonetelltinafeytohireme</w:t>
      </w:r>
    </w:p>
    <w:p>
      <w:r>
        <w:t xml:space="preserve">@SkySportsRL eu só conseguiria alguns árbitros decentes #chocante</w:t>
      </w:r>
    </w:p>
    <w:p>
      <w:r>
        <w:t xml:space="preserve">@SkySportsRL eu só conseguiria alguns árbitros decentes</w:t>
      </w:r>
    </w:p>
    <w:p>
      <w:r>
        <w:t xml:space="preserve">Estou tão nervoso 😭</w:t>
      </w:r>
    </w:p>
    <w:p>
      <w:r>
        <w:t xml:space="preserve">Estou tão nervoso</w:t>
      </w:r>
    </w:p>
    <w:p>
      <w:r>
        <w:t xml:space="preserve">Estou tão inquieto</w:t>
      </w:r>
    </w:p>
    <w:p>
      <w:r>
        <w:t xml:space="preserve">@S_Moore24 wow que soa fantástico</w:t>
      </w:r>
    </w:p>
    <w:p>
      <w:r>
        <w:t xml:space="preserve">@debscov65 soluções locais multa, mas não 864 fornecedores negociando com 32 LA's/IJB 's #scare recursos</w:t>
      </w:r>
    </w:p>
    <w:p>
      <w:r>
        <w:t xml:space="preserve">@JustinTrudeau abriu as portas para o terrorismo e ele pagará por isso. @CP24 @globalnewsto</w:t>
      </w:r>
    </w:p>
    <w:p>
      <w:r>
        <w:t xml:space="preserve">@ikhras @benglaze Amal Clooney deveria tentar processar #Bush/ #Blair por # crimes de guerra que viraram nosso mundo de cabeça para baixo&amp;criaram #terrorismo</w:t>
      </w:r>
    </w:p>
    <w:p>
      <w:r>
        <w:t xml:space="preserve">@ikhras @benglaze Amal Clooney deveria tentar processar #Bush/ #Blair por # crimes de guerra que viraram nosso mundo de cabeça para baixo&amp;criados</w:t>
      </w:r>
    </w:p>
    <w:p>
      <w:r>
        <w:t xml:space="preserve">oi berniebrocialistas de todos os gêneros: se eu vivesse em um estado balançante eu votaria Clinton e o faria sem "apoiá-la".</w:t>
      </w:r>
    </w:p>
    <w:p>
      <w:r>
        <w:t xml:space="preserve">@UNHumanRights @UNDP_Pakistan wat an irony? #Pakistão dando lições ao mundo sobre a contenção do #terrorismo</w:t>
      </w:r>
    </w:p>
    <w:p>
      <w:r>
        <w:t xml:space="preserve">@UNHumanRights @UNDP_Pakistan wat an irony? #Pakistão dando palestras ao mundo sobre a repressão</w:t>
      </w:r>
    </w:p>
    <w:p>
      <w:r>
        <w:t xml:space="preserve">Todos estão preocupados em parar o #terrorismo. Bem, há uma maneira muito fácil: parar de participar dele. - Noam Chomsky</w:t>
      </w:r>
    </w:p>
    <w:p>
      <w:r>
        <w:t xml:space="preserve">Espero seriamente que estas chances que os Celtic estão perdidas voltem a assombrá-los com um soco de Alloa</w:t>
      </w:r>
    </w:p>
    <w:p>
      <w:r>
        <w:t xml:space="preserve">@Simon_Barrett Vou assistir @BlairWitchMovie quando ele abrir no México em uma semana. Obrigado por fazê-lo e não se desencoraje.</w:t>
      </w:r>
    </w:p>
    <w:p>
      <w:r>
        <w:t xml:space="preserve">@TheBadgerBoy confira o artigo em @SaintSkipper5 em @dailyecho #chocante</w:t>
      </w:r>
    </w:p>
    <w:p>
      <w:r>
        <w:t xml:space="preserve">@TheBadgerBoy confira o artigo em @SaintSkipper5 em @dailyecho</w:t>
      </w:r>
    </w:p>
    <w:p>
      <w:r>
        <w:t xml:space="preserve">@FoxNews Sim, também estamos passando por ataques terroristas do Islã e #BlackLivesMatter a um ritmo alarmante.</w:t>
      </w:r>
    </w:p>
    <w:p>
      <w:r>
        <w:t xml:space="preserve">Uma época de arco de desespero me fez feliz, mas depois vou voltar ao arco futuro e estou novamente chateado.</w:t>
      </w:r>
    </w:p>
    <w:p>
      <w:r>
        <w:t xml:space="preserve">Dedos cruzados Posso terminar todo meu trabalho cedo o suficiente nesta sexta-feira a tempo de pegar @Raury na LIB 😦 #nervous #timetogrind</w:t>
      </w:r>
    </w:p>
    <w:p>
      <w:r>
        <w:t xml:space="preserve">Dedos cruzados Posso terminar todo meu trabalho cedo o suficiente nesta sexta-feira a tempo de pegar @Raury na LIB 😦 #timetogrind</w:t>
      </w:r>
    </w:p>
    <w:p>
      <w:r>
        <w:t xml:space="preserve">@danmericaCNN @aefadul22 HRC tem a experiência, a têmpera, o conhecimento e a capacidade de nos conduzir neste tempo perigoso</w:t>
      </w:r>
    </w:p>
    <w:p>
      <w:r>
        <w:t xml:space="preserve">Comprar uma entrada antecipada em @EGX significa foder tudo, esperar um e-mail de reclamação quando eu chegar em casa #shocking service</w:t>
      </w:r>
    </w:p>
    <w:p>
      <w:r>
        <w:t xml:space="preserve">@rockandpop pomte A Muse com Panic Station Exitaso</w:t>
      </w:r>
    </w:p>
    <w:p>
      <w:r>
        <w:t xml:space="preserve">@CNN bully</w:t>
      </w:r>
    </w:p>
    <w:p>
      <w:r>
        <w:t xml:space="preserve">Só deitado aqui, não consigo dormir 4 Algum motivo</w:t>
      </w:r>
    </w:p>
    <w:p>
      <w:r>
        <w:t xml:space="preserve">Só deitado aqui, não consigo dormir 4 alguma razão #restless</w:t>
      </w:r>
    </w:p>
    <w:p>
      <w:r>
        <w:t xml:space="preserve">#internationaldayofpeace : Quando os supremacistas brancos aterrorizam todos de culturas diferentes on-line e continuarão a fazê-lo off-line amanhã.</w:t>
      </w:r>
    </w:p>
    <w:p>
      <w:r>
        <w:t xml:space="preserve">O temor produz gratidão, a gratidão incute alegria, &amp; a colheita da alegria é contentamento'. {\n\n-@PaulTripp #awe 😭😭😭</w:t>
      </w:r>
    </w:p>
    <w:p>
      <w:r>
        <w:t xml:space="preserve">Estou tão cansado de ter ansiedade</w:t>
      </w:r>
    </w:p>
    <w:p>
      <w:r>
        <w:t xml:space="preserve">e eu na verdade atirarei em alguém se não tiver que apenas sacar ou expor a alguém para assustá-los 😮#Charles</w:t>
      </w:r>
    </w:p>
    <w:p>
      <w:r>
        <w:t xml:space="preserve">A democracia não funciona\n #mob #mentality #mass #hysteria #mongering #oligarchy</w:t>
      </w:r>
    </w:p>
    <w:p>
      <w:r>
        <w:t xml:space="preserve">-mas ele simplesmente não pode. Ele se sente cansado, mas também inquieto. Então, aqui ele agora, rolando seu próprio tocador de música, tocando um pouco de música através de seu...</w:t>
      </w:r>
    </w:p>
    <w:p>
      <w:r>
        <w:t xml:space="preserve">@Beetrootrabbit it was, work was an horful reality on the Tuesday @verilyberrily @emmmmerla, thanks so much for coming! xx</w:t>
      </w:r>
    </w:p>
    <w:p>
      <w:r>
        <w:t xml:space="preserve">@_miasienna ITS ALREADY FUCKING 1 ... Ok bem, eu adoro ter ataques de pânico à tarde</w:t>
      </w:r>
    </w:p>
    <w:p>
      <w:r>
        <w:t xml:space="preserve">Eu sei que esta será uma daquelas noites em que é preciso um ato de Deus para adormecer.  #restless</w:t>
      </w:r>
    </w:p>
    <w:p>
      <w:r>
        <w:t xml:space="preserve">@samsteinhp parou as prensas, @realDonaldTrump disse/propostou algo racista. #chocante</w:t>
      </w:r>
    </w:p>
    <w:p>
      <w:r>
        <w:t xml:space="preserve">@samsteinhp parou as prensas, @realDonaldTrump disse/propostou algo racista.</w:t>
      </w:r>
    </w:p>
    <w:p>
      <w:r>
        <w:t xml:space="preserve">O Rooneys é intocável, não é ele? Tem sido horrível de novo, o depay tem parecido decente(ish)hoje à noite</w:t>
      </w:r>
    </w:p>
    <w:p>
      <w:r>
        <w:t xml:space="preserve">@icuminhoesasses Pense nisso se ele precisar dos votos dos brancos, não se limitaria a estender a mão sobre coisas que só lhes dizem respeito e deixaria de fora o descanso?</w:t>
      </w:r>
    </w:p>
    <w:p>
      <w:r>
        <w:t xml:space="preserve">@jamieyates É por isso que nós nos esforçamos, Jamie! Por favor, não hesite em nos contatar se você tiver alguma dúvida durante o caminho. 🙂</w:t>
      </w:r>
    </w:p>
    <w:p>
      <w:r>
        <w:t xml:space="preserve">Os Pats são incríveis. Belichick é fantástico...eles simplesmente são.</w:t>
      </w:r>
    </w:p>
    <w:p>
      <w:r>
        <w:t xml:space="preserve">Os Pats são incríveis. Belichick é fantástico...eles simplesmente são. #awestruck</w:t>
      </w:r>
    </w:p>
    <w:p>
      <w:r>
        <w:t xml:space="preserve">Rojo é simplesmente terrível, como ele está em nossa equipe 😂😂</w:t>
      </w:r>
    </w:p>
    <w:p>
      <w:r>
        <w:t xml:space="preserve">@christyfrink @stephenyeargin @El_Brandino I uma vez os enganchei para trás. Não recomendado. #smoke #panic</w:t>
      </w:r>
    </w:p>
    <w:p>
      <w:r>
        <w:t xml:space="preserve">@christyfrink @stephenyeargin @El_Brandino I uma vez os enganchei para trás. Não recomendado. #@smoke</w:t>
      </w:r>
    </w:p>
    <w:p>
      <w:r>
        <w:t xml:space="preserve">@LeafyIsHerão os bíceps que o assustam?</w:t>
      </w:r>
    </w:p>
    <w:p>
      <w:r>
        <w:t xml:space="preserve">Eu me sinto muito nervoso, ou ansioso. Idk. Minha perna continua tremendo. Hmm</w:t>
      </w:r>
    </w:p>
    <w:p>
      <w:r>
        <w:t xml:space="preserve">Não, mas isso é tão fofo. Atsu provavelmente era tímida com as fotos antes, mas a cereja a ajudou a uwu</w:t>
      </w:r>
    </w:p>
    <w:p>
      <w:r>
        <w:t xml:space="preserve">@torreBe Te gusta história de horror americano y Os mortos-vivos?</w:t>
      </w:r>
    </w:p>
    <w:p>
      <w:r>
        <w:t xml:space="preserve">Acho que nunca vou me acostumar a este alarme das 6:30 😩💤</w:t>
      </w:r>
    </w:p>
    <w:p>
      <w:r>
        <w:t xml:space="preserve">@GOtvNg CN parece que você só aprecia boas críticas. Não há desculpas para minha preocupação anos atrás.</w:t>
      </w:r>
    </w:p>
    <w:p>
      <w:r>
        <w:t xml:space="preserve">O submarino amarelo está sob uma tremenda pressão de Los Blancos. #OndaApós-Onda #RMAVIL</w:t>
      </w:r>
    </w:p>
    <w:p>
      <w:r>
        <w:t xml:space="preserve">Meu colega de quarto: não faz mal que não possamos soletrar porque temos autocorreção. #terrível #primeiro mundo de brotos</w:t>
      </w:r>
    </w:p>
    <w:p>
      <w:r>
        <w:t xml:space="preserve">Meu colega de quarto: não faz mal que não possamos soletrar porque temos autocorreção.  #probos do primeiro mundo</w:t>
      </w:r>
    </w:p>
    <w:p>
      <w:r>
        <w:t xml:space="preserve">@scotydoesntkn0 começa a comprar Café Death Wish e aperta a mão com café espresso de vez em quando.</w:t>
      </w:r>
    </w:p>
    <w:p>
      <w:r>
        <w:t xml:space="preserve">@DDDNewsHindi #UNGA não devem ser realizadas conversações com o Paquistão agora ... Sua boca fede a #terrorismo #UriAttack</w:t>
      </w:r>
    </w:p>
    <w:p>
      <w:r>
        <w:t xml:space="preserve">@DDDNewsHindi #UNGA não devem ser realizadas conversações com o Paquistão agora ... A boca dele fede a #UriAttack</w:t>
      </w:r>
    </w:p>
    <w:p>
      <w:r>
        <w:t xml:space="preserve">Último produto @LGCanada que eu compro - Eu prometo! Absolutamente #terrível #CustomerService</w:t>
      </w:r>
    </w:p>
    <w:p>
      <w:r>
        <w:t xml:space="preserve">Último produto @LGCanada que eu compro - Eu prometo! Absolutamente #CustomerService</w:t>
      </w:r>
    </w:p>
    <w:p>
      <w:r>
        <w:t xml:space="preserve">Tantas fotos fantásticas do show em Tokyo😍 Gosto de todas suas roupas agora, exceto a de renda com aquelas calças horríveis....💁</w:t>
      </w:r>
    </w:p>
    <w:p>
      <w:r>
        <w:t xml:space="preserve">Angel me deixou nervoso aqui fora 😷</w:t>
      </w:r>
    </w:p>
    <w:p>
      <w:r>
        <w:t xml:space="preserve">Quando seus amigos querem sair para beber, mas você sabe que terá que dizer não, porque a ansiedade social é o que manda em sua vida...</w:t>
      </w:r>
    </w:p>
    <w:p>
      <w:r>
        <w:t xml:space="preserve">@_Hallospaceboy_ @DailyGrindhouse Eu respeito quando alguém pode dar uma segunda chance a um filme do qual não é fã. Por que #horror é diverso.</w:t>
      </w:r>
    </w:p>
    <w:p>
      <w:r>
        <w:t xml:space="preserve">Eu gostaria que Harry começasse a twittar as pessoas novamente</w:t>
      </w:r>
    </w:p>
    <w:p>
      <w:r>
        <w:t xml:space="preserve">Onus está em #Pak para agir contra os grupos de terror que encontram refúgios seguros e todos os tipos de apoio ao terror transfronteiriço: #MEA</w:t>
      </w:r>
    </w:p>
    <w:p>
      <w:r>
        <w:t xml:space="preserve">@DunsScottus @FaithNGuns @buggazing @Patriot_Musket Yep, Owen Garriott me disse que era horripilante. Nenhum de seus olhares jamais o teve :)</w:t>
      </w:r>
    </w:p>
    <w:p>
      <w:r>
        <w:t xml:space="preserve">"Não é da morte que a maioria das pessoas tem medo. É chegar ao fim da #vida apenas para perceber que você nunca realmente # viveu".</w:t>
      </w:r>
    </w:p>
    <w:p>
      <w:r>
        <w:t xml:space="preserve">@Sami749263491 yeah qualquer coisa, whahibbi são #muslims apenas uma seita, como você sabe, #islam é sinônimo de #rape e</w:t>
      </w:r>
    </w:p>
    <w:p>
      <w:r>
        <w:t xml:space="preserve">@Sami749263491 yeah whatever, whahibbi are #muslims just a sect, as you know, #islam is synonymous with #rape and #terrorism</w:t>
      </w:r>
    </w:p>
    <w:p>
      <w:r>
        <w:t xml:space="preserve">@skyfootball manchester united...ainda não confiei em mim e tenho medo de perder minha aposta</w:t>
      </w:r>
    </w:p>
    <w:p>
      <w:r>
        <w:t xml:space="preserve">@ccgdavidson Lembro-me de ficar impressionado ao olhar em volta pensando: 'Você poderia caber aqui dez vezes em toda a população de nossa cidade'.</w:t>
      </w:r>
    </w:p>
    <w:p>
      <w:r>
        <w:t xml:space="preserve">Qualquer #entrenepuers, #iniciativas, #pessoas em busca de #contabilidade pró-ativa, #fiscal e #aconselhamento empresarial? Nós podemos ajudar. Entre em contato.</w:t>
      </w:r>
    </w:p>
    <w:p>
      <w:r>
        <w:t xml:space="preserve">@westelm me diz que meu pedido será enviado em 12 de setembro, chegando em 19 de setembro. Hoje é o dia 22. 😐 #lies #terrible #whereismyfurniture</w:t>
      </w:r>
    </w:p>
    <w:p>
      <w:r>
        <w:t xml:space="preserve">@westelm me diz que meu pedido será enviado em 12 de setembro, chegando em 19 de setembro. Hoje é o dia 22. 😐 #lies #whereismyfurniture</w:t>
      </w:r>
    </w:p>
    <w:p>
      <w:r>
        <w:t xml:space="preserve">Por que ter ansiedade drena grande parte de sua energia #ansiedade #sotired #needtosleephora</w:t>
      </w:r>
    </w:p>
    <w:p>
      <w:r>
        <w:t xml:space="preserve">Por que ter ansiedade drena grande parte de sua energia #sotired #needtosleephora</w:t>
      </w:r>
    </w:p>
    <w:p>
      <w:r>
        <w:t xml:space="preserve">espero que isto volte para te assombrar, então talvez você saiba como é ser como eu, no meu nível mais baixo.</w:t>
      </w:r>
    </w:p>
    <w:p>
      <w:r>
        <w:t xml:space="preserve">Os insones não conseguem dormir porque são muito culpados de todas as merdas horríveis que fazem. Eu sou um sociopata completo e durmo como um bebê.</w:t>
      </w:r>
    </w:p>
    <w:p>
      <w:r>
        <w:t xml:space="preserve">BibleMotivate: Você está preocupado/ocupado?\n1Peter 5:7\nJogue toda a sua preocupação nele, porque ele se preocupa com você.#fé #leadership #leadership #mindfu #mindfu...</w:t>
      </w:r>
    </w:p>
    <w:p>
      <w:r>
        <w:t xml:space="preserve">Acabei de assistir Jeepers Creepers foi épico #horror #horrormoviesarebest #moviesarebest #moviesarebest #moviesarebest #horrorfilm 🎬📽🎬</w:t>
      </w:r>
    </w:p>
    <w:p>
      <w:r>
        <w:t xml:space="preserve">@tweetingacct @amandacarpenter @TeamTrump o 'penhor' nunca teria de ser feito se o POStrump criança petulante não ameaçasse correr</w:t>
      </w:r>
    </w:p>
    <w:p>
      <w:r>
        <w:t xml:space="preserve">hoje o afeganistão nos diz onde o terrorismo está planejado whaaaooo#UNGA</w:t>
      </w:r>
    </w:p>
    <w:p>
      <w:r>
        <w:t xml:space="preserve">O mundo quer a paz do #terrorismo #WorldPeaceDay #internationaldayofpeace</w:t>
      </w:r>
    </w:p>
    <w:p>
      <w:r>
        <w:t xml:space="preserve">O mundo quer #peace from #WorldPeaceDay #internationaldayofpeace</w:t>
      </w:r>
    </w:p>
    <w:p>
      <w:r>
        <w:t xml:space="preserve">Assar na TV e o jogo no meu telefone, que pesadelo estou tão estressado #GBBO #NTFCVMUFC</w:t>
      </w:r>
    </w:p>
    <w:p>
      <w:r>
        <w:t xml:space="preserve">Completamente arrebatado por @EvaNoblezada @alistairbrammer @JonJonBriones e o elenco de @MissSaigonUK esta noite. #documentos de sondagem #speechless #awe</w:t>
      </w:r>
    </w:p>
    <w:p>
      <w:r>
        <w:t xml:space="preserve">Completamente arrebatado por @EvaNoblezada @alistairbrammer @JonJonBriones e o elenco de @MissSaigonUK esta noite. #documentos de sondagem #speechless</w:t>
      </w:r>
    </w:p>
    <w:p>
      <w:r>
        <w:t xml:space="preserve">#Nunca tenha medo de #começar, é uma #nova # oportunidade de #construir o que você quer! 🔨🔩🏢</w:t>
      </w:r>
    </w:p>
    <w:p>
      <w:r>
        <w:t xml:space="preserve">Gostaria que você ficasse em Da Gump Eu vou fazer você entrar em pânico como o último rapper</w:t>
      </w:r>
    </w:p>
    <w:p>
      <w:r>
        <w:t xml:space="preserve">ppl falando de dietas e estou me sentindo #terrible hahaha</w:t>
      </w:r>
    </w:p>
    <w:p>
      <w:r>
        <w:t xml:space="preserve">@stephtikkanen oh tão verdadeiro, tão verdadeiro. #stephtikkanen</w:t>
      </w:r>
    </w:p>
    <w:p>
      <w:r>
        <w:t xml:space="preserve">@stephtikkanen oh tão verdadeiro, tão verdadeiro.</w:t>
      </w:r>
    </w:p>
    <w:p>
      <w:r>
        <w:t xml:space="preserve">não se preocupe maria berry, minha brincadeira é tão seca quanto botas velhas x</w:t>
      </w:r>
    </w:p>
    <w:p>
      <w:r>
        <w:t xml:space="preserve">Já é hora de eu começar a seguir meu próprio conselho</w:t>
      </w:r>
    </w:p>
    <w:p>
      <w:r>
        <w:t xml:space="preserve">@qdoba omg Sou tão lento bc meu eng não está muito bem e minhas mãos estão tremendo uhhh ajude-me a enxergar estou como esta galinha do lil agora 🐥#MoreisBetter</w:t>
      </w:r>
    </w:p>
    <w:p>
      <w:r>
        <w:t xml:space="preserve">@Takadadad2 Hahaha!rEle é um valentão!rLike realmente um valentão.rApenas Sugita domou o valentão nele.</w:t>
      </w:r>
    </w:p>
    <w:p>
      <w:r>
        <w:t xml:space="preserve">Procure #contrasts....#comportamento pode ser um #camuflage....garments a #shell....a #bully pode ser um #baby inside.....' - Prof. Caroline Taylor</w:t>
      </w:r>
    </w:p>
    <w:p>
      <w:r>
        <w:t xml:space="preserve">#ADHD &amp; #anxiety are #IRRELEVANT}nAnyone will be #EVICTED if a significant amount of rent HASEN BEEN PAID {n#mentalhealth aside\n#CantPay</w:t>
      </w:r>
    </w:p>
    <w:p>
      <w:r>
        <w:t xml:space="preserve">encontrei com um especialista em emprego esta manhã e ela basicamente me disse que é improvável que eu consiga um emprego porque tenho claramente muita ansiedade.</w:t>
      </w:r>
    </w:p>
    <w:p>
      <w:r>
        <w:t xml:space="preserve">McDavid breakaway. Lundqvist com uma tremenda economia.</w:t>
      </w:r>
    </w:p>
    <w:p>
      <w:r>
        <w:t xml:space="preserve">Ver mochilas enormes ou realmente cheias nas pessoas me enche de ansiedade</w:t>
      </w:r>
    </w:p>
    <w:p>
      <w:r>
        <w:t xml:space="preserve">Em outras notícias. Minhas pernas doem. #Correndo #5kin26mins #pés planos</w:t>
      </w:r>
    </w:p>
    <w:p>
      <w:r>
        <w:t xml:space="preserve">Em outras notícias. Minhas pernas doem. #Correndo #5kin26mins #dreadful #flatfeet</w:t>
      </w:r>
    </w:p>
    <w:p>
      <w:r>
        <w:t xml:space="preserve">@01Starblazer 9 -9 vs Atlanta este ano, 2 - 11 vs Rockies e DBacks este ano. É uma combinação de 11 - 20 vs 3 equipes atrozes na Holanda.</w:t>
      </w:r>
    </w:p>
    <w:p>
      <w:r>
        <w:t xml:space="preserve">@01Starblazer 9 -9 vs Atlanta este ano, 2 - 11 vs Rockies e DBacks este ano. É uma combinação de 11 - 20 vs 3 equipes atrozes em NL #awful</w:t>
      </w:r>
    </w:p>
    <w:p>
      <w:r>
        <w:t xml:space="preserve">Estou tremendo agora.</w:t>
      </w:r>
    </w:p>
    <w:p>
      <w:r>
        <w:t xml:space="preserve">me: vocês estão namorando ainda #trans #nervous #blowjobs #TFB namorando em mack north ohio Bewdley</w:t>
      </w:r>
    </w:p>
    <w:p>
      <w:r>
        <w:t xml:space="preserve">Ela: Por que você está ouvindo The Eurythmics? Eu: É uma banda polonesa de metal gótico. Ela: Por que eu pergunto... (sai da sala, abanando a cabeça)</w:t>
      </w:r>
    </w:p>
    <w:p>
      <w:r>
        <w:t xml:space="preserve">e alegou que todas as mesmas coisas poderiam nos assustar, mas éramos duros por causa da ascendência</w:t>
      </w:r>
    </w:p>
    <w:p>
      <w:r>
        <w:t xml:space="preserve">Sinto-me como se estivesse me afogando. #depressão #ansiedade #falura #invalidez</w:t>
      </w:r>
    </w:p>
    <w:p>
      <w:r>
        <w:t xml:space="preserve">Fico tão nervoso até mesmo pensando em falar com ****** Quero morrer</w:t>
      </w:r>
    </w:p>
    <w:p>
      <w:r>
        <w:t xml:space="preserve">Perdi meus cegos .... #pânico</w:t>
      </w:r>
    </w:p>
    <w:p>
      <w:r>
        <w:t xml:space="preserve">Sinto-me como se estivesse me afogando. #depressão #falura #falura</w:t>
      </w:r>
    </w:p>
    <w:p>
      <w:r>
        <w:t xml:space="preserve">Esta é a mais assustadora História de Terror Americana de todas elas. Vou ter que assistir durante o dia. #afustado</w:t>
      </w:r>
    </w:p>
    <w:p>
      <w:r>
        <w:t xml:space="preserve">@mgcsartwork Eu quase comecei a chorar e a ter um ataque de pânico depois de ter tatinof bc das multidões, então eu o sinto</w:t>
      </w:r>
    </w:p>
    <w:p>
      <w:r>
        <w:t xml:space="preserve">Finalmente tenho que contar ao meu terapeuta sobre minha sexualidade... última fronteira... não tenho certeza se posso fazê-lo na AM #SingleGirlProblems</w:t>
      </w:r>
    </w:p>
    <w:p>
      <w:r>
        <w:t xml:space="preserve">@laura221b Acho que nunca me movi tão rápido em pânico em toda a minha vida 😂 Me deu tanto susto 😓</w:t>
      </w:r>
    </w:p>
    <w:p>
      <w:r>
        <w:t xml:space="preserve">Meu ônibus estava em um acidente de carro... Eu ainda estou tremendo um pouco... Esta semana foi um horror absoluto e esta foi a cereja no bolo... #terrível</w:t>
      </w:r>
    </w:p>
    <w:p>
      <w:r>
        <w:t xml:space="preserve">Meu ônibus estava em um acidente de carro... Eu ainda estou tremendo um pouco... Esta semana foi um horror absoluto e esta foi a cereja no bolo...</w:t>
      </w:r>
    </w:p>
    <w:p>
      <w:r>
        <w:t xml:space="preserve">adiar é divertido até eu estar a uma hora de distância do horário previsto e ainda não ter terminado, então tenho um ataque de pânico.</w:t>
      </w:r>
    </w:p>
    <w:p>
      <w:r>
        <w:t xml:space="preserve">Minha #ansiedade está aumentando esta noite e não tenho certeza do motivo. Às vezes eu me pergunto se sou um ímã para qualquer ansiedade flutuante livre no universo.</w:t>
      </w:r>
    </w:p>
    <w:p>
      <w:r>
        <w:t xml:space="preserve">Não sou um #nervouswreck, sou um #nervouswreck #nervous #pileup. #GoingCrazy #HelpMe #Insane #Antisocial</w:t>
      </w:r>
    </w:p>
    <w:p>
      <w:r>
        <w:t xml:space="preserve">#Ataque de pânico latino por medo de iniciar novos medicamentos</w:t>
      </w:r>
    </w:p>
    <w:p>
      <w:r>
        <w:t xml:space="preserve">Entrevista de emprego à tarde #nervous #ek</w:t>
      </w:r>
    </w:p>
    <w:p>
      <w:r>
        <w:t xml:space="preserve">Estou mais do que louco por ter perdido o rastro de uma aranha marrom em meu tapete marrom. Para onde você foi? 🕷 estará me esgueirando</w:t>
      </w:r>
    </w:p>
    <w:p>
      <w:r>
        <w:t xml:space="preserve">nível de ansiedade - 100</w:t>
      </w:r>
    </w:p>
    <w:p>
      <w:r>
        <w:t xml:space="preserve">Acabou de acordar de um maldito pesadelo</w:t>
      </w:r>
    </w:p>
    <w:p>
      <w:r>
        <w:t xml:space="preserve">Eu tenho tanto PUSSY\nP - ataques de pânico \nU - ansiedade incontrolável \nS - fantasias suicidas \nS - tristeza \nY - anseio pela morte</w:t>
      </w:r>
    </w:p>
    <w:p>
      <w:r>
        <w:t xml:space="preserve">Jogando bem o Cosplaying, pela primeira vez, no sábado! Bastante nervoso...</w:t>
      </w:r>
    </w:p>
    <w:p>
      <w:r>
        <w:t xml:space="preserve">@Markgatiss Estou cercado por esses eleitores do Trump. Você está certo, é assustador como o caralho. #redstate #desespero</w:t>
      </w:r>
    </w:p>
    <w:p>
      <w:r>
        <w:t xml:space="preserve">Ignorou o dente quebrado por tanto tempo, agora tem abscesso. Preciso de dentista, mas o medo torna difícil para mim ir...45 e ainda não posso ir ao dentista</w:t>
      </w:r>
    </w:p>
    <w:p>
      <w:r>
        <w:t xml:space="preserve">@RogueCoder250 Estamos em tantos problemas!! Acho que o Rev não vai ver o lado engraçado do nosso projeto. #nervoso</w:t>
      </w:r>
    </w:p>
    <w:p>
      <w:r>
        <w:t xml:space="preserve">eu estou chorando katherine é a única que gosta de falar comigo durante meu ataque de ansiedade eu vou desmaiar</w:t>
      </w:r>
    </w:p>
    <w:p>
      <w:r>
        <w:t xml:space="preserve">Já esteve realmente solitário e seu telefone continua explodindo, mas você simplesmente não consegue pegá-lo e responder às pessoas? #anxiety #recluse #questões</w:t>
      </w:r>
    </w:p>
    <w:p>
      <w:r>
        <w:t xml:space="preserve">Super cagando sobre esta tatuagem #nervosa</w:t>
      </w:r>
    </w:p>
    <w:p>
      <w:r>
        <w:t xml:space="preserve">Quebrando em urticária pela primeira vez desde a final da faculdade. #ansiedade é uma droga</w:t>
      </w:r>
    </w:p>
    <w:p>
      <w:r>
        <w:t xml:space="preserve">@tchop__StL @YouTube \nEu fico enjoado toda vez que vejo este vídeo &amp; para a tripulação do helicóptero fazer tais comentários é revoltante.</w:t>
      </w:r>
    </w:p>
    <w:p>
      <w:r>
        <w:t xml:space="preserve">Estou mais do que louco por ter perdido o rastro de uma aranha marrom em meu tapete marrom. Para onde você foi? 🕷 estará se esgueirando para cima de mim #com medo</w:t>
      </w:r>
    </w:p>
    <w:p>
      <w:r>
        <w:t xml:space="preserve">6. 5 minutos para realizar e eu estou #nervoso, gostaria que estes ruídos parassem #annoyed #handicapped #annoyed</w:t>
      </w:r>
    </w:p>
    <w:p>
      <w:r>
        <w:t xml:space="preserve">Odeio quando as pessoas dizem: "Preciso falar com você ou precisamos falar". Minha ansiedade aumenta imediatamente...</w:t>
      </w:r>
    </w:p>
    <w:p>
      <w:r>
        <w:t xml:space="preserve">Ele respondeu aos meus comentários 4 vezes agora estou tremendo omg</w:t>
      </w:r>
    </w:p>
    <w:p>
      <w:r>
        <w:t xml:space="preserve">Estar preso no telhado de sua casa proporciona uma vista incrível, mas puro terror de cair, como a vida.</w:t>
      </w:r>
    </w:p>
    <w:p>
      <w:r>
        <w:t xml:space="preserve">Só quero que o sábado acabe, mas também quero fazer o bem #LSAT #nervoso</w:t>
      </w:r>
    </w:p>
    <w:p>
      <w:r>
        <w:t xml:space="preserve">Não sou um #nervouswreck, sou um #pileup. #GoingCrazy #HelpMe #Insane #Antisocial</w:t>
      </w:r>
    </w:p>
    <w:p>
      <w:r>
        <w:t xml:space="preserve">Eu estava literalmente tremendo para fazer o eletrocardiograma rs 🙄</w:t>
      </w:r>
    </w:p>
    <w:p>
      <w:r>
        <w:t xml:space="preserve">@AHSFX agradece a Ryan &amp; Brad por nos assustar no primeiro episódio. Não pense que meu coração vai conseguir passar pelo s6 #horrificante</w:t>
      </w:r>
    </w:p>
    <w:p>
      <w:r>
        <w:t xml:space="preserve">@officialShaky 'Operação Echoes' está ganhando força ... #tense #nervoso #nervoso #sentido #excitado</w:t>
      </w:r>
    </w:p>
    <w:p>
      <w:r>
        <w:t xml:space="preserve">#EstranhoQuarta-feira OKAY! Aquele salto me assustou muito. Cão mau, BAD! Totalmente marrom de código nas minhas calças favoritas. #Damnit</w:t>
      </w:r>
    </w:p>
    <w:p>
      <w:r>
        <w:t xml:space="preserve">@RosieBalls que temo para o futuro da humanidade</w:t>
      </w:r>
    </w:p>
    <w:p>
      <w:r>
        <w:t xml:space="preserve">Primeiro dia de faculdade se sentindo nervoso</w:t>
      </w:r>
    </w:p>
    <w:p>
      <w:r>
        <w:t xml:space="preserve">Eu posso ter #histeria, eu não sei se é só #ansiedade ou ambas,... preciso de um diagnóstico porque alguma coisa está confusa, preciso de ert bu i nvr sair</w:t>
      </w:r>
    </w:p>
    <w:p>
      <w:r>
        <w:t xml:space="preserve">@danisnotonfire você me fez chorar e tremer ao ponto de meus pais terem que me acalmar e me dar comprimidos calmantes...</w:t>
      </w:r>
    </w:p>
    <w:p>
      <w:r>
        <w:t xml:space="preserve">Hoje vou conseguir alguma acupuntura para toda minha maldita ansiedade 🙃🤕</w:t>
      </w:r>
    </w:p>
    <w:p>
      <w:r>
        <w:t xml:space="preserve">#AnthonyWeiner #DISTRACTION #o que realmente está acontecendo? #seleção #eleição #Síria #terrorismo #raça #riots #GasCrisis2016 #NoDAPL #crapa</w:t>
      </w:r>
    </w:p>
    <w:p>
      <w:r>
        <w:t xml:space="preserve">@p4pictures seria ótimo, mas e se o cartão falhar 😱. Aconteceu-me duas vezes #noites</w:t>
      </w:r>
    </w:p>
    <w:p>
      <w:r>
        <w:t xml:space="preserve">@corruptmelon agora estou sentindo a #preocupação</w:t>
      </w:r>
    </w:p>
    <w:p>
      <w:r>
        <w:t xml:space="preserve">Essa sensação que você tem quando conhece as informações mas tem medo de se sair mal em um teste #collegelife #nervous 😥😥</w:t>
      </w:r>
    </w:p>
    <w:p>
      <w:r>
        <w:t xml:space="preserve">tive dificuldade para dormir e acordei várias vezes porque tinha medo de insetos rastejando em mim e acabei acordando com uma mordida</w:t>
      </w:r>
    </w:p>
    <w:p>
      <w:r>
        <w:t xml:space="preserve">Os brancos americanos estão preocupados com os terroristas árabes. Os negros americanos têm medo de um terrorista com um uniforme da polícia diariamente.</w:t>
      </w:r>
    </w:p>
    <w:p>
      <w:r>
        <w:t xml:space="preserve">Hoje foi horrível e foi apenas meio dia</w:t>
      </w:r>
    </w:p>
    <w:p>
      <w:r>
        <w:t xml:space="preserve">#ObamaLegacy - semanalmente #riots e # ataques de terror, &gt;400k mortos #Syrians, #Jews fleeing #perecution in Europe, #Christian #genocide in ME.....</w:t>
      </w:r>
    </w:p>
    <w:p>
      <w:r>
        <w:t xml:space="preserve">más notícias fam, a vida ainda é dura e horrível #depressão #ansiedade #ansiedade #atleastIhaveBuffy</w:t>
      </w:r>
    </w:p>
    <w:p>
      <w:r>
        <w:t xml:space="preserve">@RoseTintMyWorId fucking mate absoluto pesadelo 😓</w:t>
      </w:r>
    </w:p>
    <w:p>
      <w:r>
        <w:t xml:space="preserve">@Markgatiss Estou cercado por esses eleitores do Trump. Você está certo, é assustador como o caralho. #redstate</w:t>
      </w:r>
    </w:p>
    <w:p>
      <w:r>
        <w:t xml:space="preserve">O medo de ter uma merda e uma aranha rasteja para cima do seu vagabundo</w:t>
      </w:r>
    </w:p>
    <w:p>
      <w:r>
        <w:t xml:space="preserve">Que mundo vergonhoso, desigual, perigoso e preocupante em que vivemos hoje!  #terrificante #Charlotte #terrorismo #mundo de merda para os nossos filhos</w:t>
      </w:r>
    </w:p>
    <w:p>
      <w:r>
        <w:t xml:space="preserve">@AHSFX agradece a Ryan &amp; Brad por nos assustar no primeiro episódio. Não pense que meu coração vai conseguir passar pelo s6</w:t>
      </w:r>
    </w:p>
    <w:p>
      <w:r>
        <w:t xml:space="preserve">Eu começo a trabalhar tmrw yall, estou nervoso rs</w:t>
      </w:r>
    </w:p>
    <w:p>
      <w:r>
        <w:t xml:space="preserve">Não sei o que faz o #paquistão temer mais seu #terrorista ou seu #terrorismo #TerrorStatePak</w:t>
      </w:r>
    </w:p>
    <w:p>
      <w:r>
        <w:t xml:space="preserve">@Montel_Williams Se esta proibição for aprovada, prejudicará tantas pessoas, veteranos deficientes, pessoas que têm #chronicpain, #anxiety #iamkratom</w:t>
      </w:r>
    </w:p>
    <w:p>
      <w:r>
        <w:t xml:space="preserve">Gostaria de poder convencer o resto de meus filhos a irem para a porra da pré-escola e escolas primárias com medo da violência armada.</w:t>
      </w:r>
    </w:p>
    <w:p>
      <w:r>
        <w:t xml:space="preserve">Tive um ataque de pânico quando não consegui encontrar @katrinalaw no #Twitter Acontece que meu Twitter é um idiota. Eu ainda posso vê-la. #NyssaAlghul #panic</w:t>
      </w:r>
    </w:p>
    <w:p>
      <w:r>
        <w:t xml:space="preserve">Agora isto está ficando fora de controle. Estou assustado com esta morte...e eu sou Deus!! #mommaGrendel #intimidação</w:t>
      </w:r>
    </w:p>
    <w:p>
      <w:r>
        <w:t xml:space="preserve">Saga: Quando todos os seus dispositivos e telescópios falham a tempo de assar #panic #gbbo</w:t>
      </w:r>
    </w:p>
    <w:p>
      <w:r>
        <w:t xml:space="preserve">Sentindo como se eu tivesse tido a pior noite de sono de todos os tempos - não foi grande antes da #London to #Brighton # pedalada para @DMTFYP 🚴100k ?</w:t>
      </w:r>
    </w:p>
    <w:p>
      <w:r>
        <w:t xml:space="preserve">Você acha que os humanos têm o bom senso de reconhecer a desgraça iminente? #ansiedade</w:t>
      </w:r>
    </w:p>
    <w:p>
      <w:r>
        <w:t xml:space="preserve">Finalmente tenho que contar ao meu terapeuta sobre minha sexualidade ... última fronteira ... não tenho certeza se posso fazê-lo na AM #SingleGirlProblems</w:t>
      </w:r>
    </w:p>
    <w:p>
      <w:r>
        <w:t xml:space="preserve">estou literalmente agitando bc im nervoso e bc seu frio do caralho oh como eu amo a vida</w:t>
      </w:r>
    </w:p>
    <w:p>
      <w:r>
        <w:t xml:space="preserve">Eu me sinto horrível. Hoje tenho contabilidade, mas física e mentalmente não estou bem 😪</w:t>
      </w:r>
    </w:p>
    <w:p>
      <w:r>
        <w:t xml:space="preserve">@BigBossPeltonen \nLikewise #death #cutting #despair</w:t>
      </w:r>
    </w:p>
    <w:p>
      <w:r>
        <w:t xml:space="preserve">Estou prestes a ser um covarde e me sinto terrível. Mas não consigo nem mesmo enfrentar isto 😭</w:t>
      </w:r>
    </w:p>
    <w:p>
      <w:r>
        <w:t xml:space="preserve">#EstranhoQuarta-feira OKAY! Aquele salto me assustou muito. Cão mau, BAD! Totalmente marrom de código nas minhas calças favoritas. #Damnit #horror</w:t>
      </w:r>
    </w:p>
    <w:p>
      <w:r>
        <w:t xml:space="preserve">@BBBCPolitics @BBCNews Prefiro deixar meu filho com @BorisJohnson #shudder</w:t>
      </w:r>
    </w:p>
    <w:p>
      <w:r>
        <w:t xml:space="preserve">@OutdoorLoverz é esta uma ponte se eu tiver que dirigir em tal eu vou parar de respirar Yooo eu não posso ter medo</w:t>
      </w:r>
    </w:p>
    <w:p>
      <w:r>
        <w:t xml:space="preserve">Minha colega de quarto fala e ri durante o sono. Isso nunca deixa de me assustar. 🙅🏽😳</w:t>
      </w:r>
    </w:p>
    <w:p>
      <w:r>
        <w:t xml:space="preserve">Tive um sonho em que deixei cair meu iPhone 7 e ele quebrou o T_T #cry #iPhone7</w:t>
      </w:r>
    </w:p>
    <w:p>
      <w:r>
        <w:t xml:space="preserve">Eu acabei de apagar meu arquivo salvo tentando carregá-lo. Agora eu tenho que começar. Tudo. Terminado. Novamente. Eu vou matar alguém. Reze por mim.</w:t>
      </w:r>
    </w:p>
    <w:p>
      <w:r>
        <w:t xml:space="preserve">@RossKemp Omg que é simplesmente horrível. Algo precisa ser feito. 😢</w:t>
      </w:r>
    </w:p>
    <w:p>
      <w:r>
        <w:t xml:space="preserve">Estou ficando tão nervoso para meu primeiro exame de anatomia 😩</w:t>
      </w:r>
    </w:p>
    <w:p>
      <w:r>
        <w:t xml:space="preserve">@camilluddington o fato de que YOURE nervoso me faz querer rastejar em um buraco</w:t>
      </w:r>
    </w:p>
    <w:p>
      <w:r>
        <w:t xml:space="preserve">mm nada como um bom grito de pânico induzido à moda antiga em seu piso da sala</w:t>
      </w:r>
    </w:p>
    <w:p>
      <w:r>
        <w:t xml:space="preserve">r U Tem medo de se apresentar na frente da classe... ansiedade severa... o que é que isso r u triste às vezes... vá ver a depressão IMEDIATAMENTE!!!</w:t>
      </w:r>
    </w:p>
    <w:p>
      <w:r>
        <w:t xml:space="preserve">Agora isto está ficando fora de controle. Estou assustado com esta morte...e eu sou Deus!! #mommaGrendel</w:t>
      </w:r>
    </w:p>
    <w:p>
      <w:r>
        <w:t xml:space="preserve">Em #Bangladesh war, #US quase nos bombardearam se #Rússia não estivesse lá. Que estratégia para a #China no #Paquistão? Tempo maduro para esmagar os #campos de terror</w:t>
      </w:r>
    </w:p>
    <w:p>
      <w:r>
        <w:t xml:space="preserve">Tenho outro teste hoje à noite #nervoso</w:t>
      </w:r>
    </w:p>
    <w:p>
      <w:r>
        <w:t xml:space="preserve">@gdimelow @TheDailyShow @NivenJ1 @jordanklepper Estas entrevistas me assustam muito. Eu nunca imaginei tantos americanos burros, burros.</w:t>
      </w:r>
    </w:p>
    <w:p>
      <w:r>
        <w:t xml:space="preserve">Não posso acreditar como me sinto nervoso esta noite...que sente o mesmo #mufc</w:t>
      </w:r>
    </w:p>
    <w:p>
      <w:r>
        <w:t xml:space="preserve">@MrsCassonC @15_jordyn FOI UMA CHAPA NO SEU NEIGHBORHOOD?  #creepy #EnoughIsEnough</w:t>
      </w:r>
    </w:p>
    <w:p>
      <w:r>
        <w:t xml:space="preserve">@MrsCassonC @15_jordyn FOI UMA CHAPA NO SEU NEIGHBORHOOD? #noites #creepy #SuficienteSuficiente</w:t>
      </w:r>
    </w:p>
    <w:p>
      <w:r>
        <w:t xml:space="preserve">Maldita Pam, acalme-se. Mas poderia ter jurado que algo preto e cabeludo tinha acabado de atravessar o tapete, #perilsoflivingalone</w:t>
      </w:r>
    </w:p>
    <w:p>
      <w:r>
        <w:t xml:space="preserve">Ela era tão elegante que me assustou. Ainda estou assustada.</w:t>
      </w:r>
    </w:p>
    <w:p>
      <w:r>
        <w:t xml:space="preserve">Na esteira da nova #ameaça ao terror e do alerta em #Mumbai, rezando pela segurança e proteção de todos na cidade #Maharashtra #news</w:t>
      </w:r>
    </w:p>
    <w:p>
      <w:r>
        <w:t xml:space="preserve">Acordado por #nightmare @ 3AM, não conseguia mais dormir, então tomou um #UseAllTheHotWaterShower. Agora eu tenho tempo para ler.</w:t>
      </w:r>
    </w:p>
    <w:p>
      <w:r>
        <w:t xml:space="preserve">ughh eu só quero que tudo isso acabe... é como um pesadelo! será que todos nós podemos nos dar bem?</w:t>
      </w:r>
    </w:p>
    <w:p>
      <w:r>
        <w:t xml:space="preserve">Pareço alternar entre noites 'cheias de sono' e noites sem dormir. Esta noite é uma noite sem dormir. 😕 #insônias #ansiedade #nãofair</w:t>
      </w:r>
    </w:p>
    <w:p>
      <w:r>
        <w:t xml:space="preserve">Jimmy Carr me dá vontade de chorar e chorar *frio*</w:t>
      </w:r>
    </w:p>
    <w:p>
      <w:r>
        <w:t xml:space="preserve">em meu sonho.... Eles estavam tentando roubar meu rim!!! #noites #mare #blackmarket #whydidiwatchthat</w:t>
      </w:r>
    </w:p>
    <w:p>
      <w:r>
        <w:t xml:space="preserve">Jimmy Carr me dá vontade de chorar e chorar *frio* #grande</w:t>
      </w:r>
    </w:p>
    <w:p>
      <w:r>
        <w:t xml:space="preserve">Ser forçado a um falso abraço por alguém que não hesitou em entrar em litígio com você no passado - #awful 😖👺🙅</w:t>
      </w:r>
    </w:p>
    <w:p>
      <w:r>
        <w:t xml:space="preserve">E isso me irrita mais, pois eles mataram pessoas que se renderam. Mãos para cima e tudo mais. Se mãos visíveis, você não deveria temer por sua vida</w:t>
      </w:r>
    </w:p>
    <w:p>
      <w:r>
        <w:t xml:space="preserve">As mãos de Andrew começam a tremer e ele diz "espero morrer... como agora mesmo".</w:t>
      </w:r>
    </w:p>
    <w:p>
      <w:r>
        <w:t xml:space="preserve">Eu temo esta unidade toda quarta-feira 😩</w:t>
      </w:r>
    </w:p>
    <w:p>
      <w:r>
        <w:t xml:space="preserve">Um país que deu abrigo ao #Osama Bin #Laden é perigoso se não for contido. #O Paquistão é um #paraíso do terror, declare assim @BanKimoon_amdg</w:t>
      </w:r>
    </w:p>
    <w:p>
      <w:r>
        <w:t xml:space="preserve">Talvez @SamHeughan possa me enviar boa sorte na minha entrevista de trabalho amanhã. #nervoso 😳</w:t>
      </w:r>
    </w:p>
    <w:p>
      <w:r>
        <w:t xml:space="preserve">@alivitali, é disso que eu tenho medo!</w:t>
      </w:r>
    </w:p>
    <w:p>
      <w:r>
        <w:t xml:space="preserve">Por isso, não é bom para esta entrevista #nervoso</w:t>
      </w:r>
    </w:p>
    <w:p>
      <w:r>
        <w:t xml:space="preserve">Um @amityaffliction tipo de viagem de carro do trabalho para casa hoje #noites #dailyfeels</w:t>
      </w:r>
    </w:p>
    <w:p>
      <w:r>
        <w:t xml:space="preserve">Tenho medo de que meus colegas de trabalho me submetam a um desses programas de "maquiagem de guarda-roupa". #Temor à moda</w:t>
      </w:r>
    </w:p>
    <w:p>
      <w:r>
        <w:t xml:space="preserve">Quando você acorda, percorre as mídias sociais, e outro pai foi tirado de seu filho #noites #todos os dias #KeithLamontScott</w:t>
      </w:r>
    </w:p>
    <w:p>
      <w:r>
        <w:t xml:space="preserve">oi meus nomes ansiedade e eu tenho shaun</w:t>
      </w:r>
    </w:p>
    <w:p>
      <w:r>
        <w:t xml:space="preserve">Antecedentes. Sofreu um pouco em momentos de #estresse. Sempre um pouco #shy. Há cerca de 8 anos atrás (com 30 anos) fui despedido. Foi quando começou</w:t>
      </w:r>
    </w:p>
    <w:p>
      <w:r>
        <w:t xml:space="preserve">@YahooCare dados roubados em 2014 e só agora você nos diz .</w:t>
      </w:r>
    </w:p>
    <w:p>
      <w:r>
        <w:t xml:space="preserve">Eu temo matemática 😴</w:t>
      </w:r>
    </w:p>
    <w:p>
      <w:r>
        <w:t xml:space="preserve">@SusannahSpot Eu poderia estourar em #noites</w:t>
      </w:r>
    </w:p>
    <w:p>
      <w:r>
        <w:t xml:space="preserve">@excalibatário sou muito tímido e ultimamente sinto que todos estão fazendo suas próprias coisas e eu não me encaixo em lugar nenhum e me sinto solitário :(</w:t>
      </w:r>
    </w:p>
    <w:p>
      <w:r>
        <w:t xml:space="preserve">Como você deixa de ter medo de alguém com quem você vive?</w:t>
      </w:r>
    </w:p>
    <w:p>
      <w:r>
        <w:t xml:space="preserve">@DSWT Eu desespero com esta loucura! Está além de # chocante é assassinato a sangue frio!  Quanto tempo vai #SouthAfrica aguardar &amp;watch #WorldRhinoDay</w:t>
      </w:r>
    </w:p>
    <w:p>
      <w:r>
        <w:t xml:space="preserve">em meu sonho.... Eles estavam tentando roubar meu rim!!!  #blackmarket #whydidiwatchthat</w:t>
      </w:r>
    </w:p>
    <w:p>
      <w:r>
        <w:t xml:space="preserve">Portanto, ela vai primeiro. Ela recebe seu livro assinado e eu mal posso tirar a foto deles porque estou tremendo 😭😭😭😭😭😭</w:t>
      </w:r>
    </w:p>
    <w:p>
      <w:r>
        <w:t xml:space="preserve">Só tive que reverter metade do caminho até a floresta para recolher o cachorro e eu nunca sequer reverter estacionado em minha vida 🙄 #noites</w:t>
      </w:r>
    </w:p>
    <w:p>
      <w:r>
        <w:t xml:space="preserve">#AnthonyWeiner #DISTRACTION #o que realmente está acontecendo? #Seleção #Seleção #Síria #Raça #Triots #GasCrisis2016 #NoDAPL #Frapa</w:t>
      </w:r>
    </w:p>
    <w:p>
      <w:r>
        <w:t xml:space="preserve">Bem, isso é muito bom! Paralisação na auto-estrada! #Ansiedade #doar o compromisso #devia-se estar a brincar comigo</w:t>
      </w:r>
    </w:p>
    <w:p>
      <w:r>
        <w:t xml:space="preserve">Quando você chega ao escritório na véspera de seu primeiro festival e a Internet está em baixa #panic</w:t>
      </w:r>
    </w:p>
    <w:p>
      <w:r>
        <w:t xml:space="preserve">@WunderlistHelp, vocês ainda estão em baixo? Quando podemos subir? #pânico</w:t>
      </w:r>
    </w:p>
    <w:p>
      <w:r>
        <w:t xml:space="preserve">Os pontos focais da guerra estão no #terrorismo e a #ONU precisa abordar o #violentextremismo</w:t>
      </w:r>
    </w:p>
    <w:p>
      <w:r>
        <w:t xml:space="preserve">Sentimento de desespero e desespero - Eu olho para mim e para minha família. Hubby lutou mais de 20 anos por este país. Trabalho há mais de 20 anos para este governo...</w:t>
      </w:r>
    </w:p>
    <w:p>
      <w:r>
        <w:t xml:space="preserve">Colocar meu passaporte em um cofre de volta depois de voltar da Austrália 🌏. O único problema agora é que não consigo lembrar onde está o cofre!! #panic 🛂</w:t>
      </w:r>
    </w:p>
    <w:p>
      <w:r>
        <w:t xml:space="preserve">@nigglydz lydiaaaaa, éramos os únicos que supostamente sabíamos que você me deixava nervoso 😶</w:t>
      </w:r>
    </w:p>
    <w:p>
      <w:r>
        <w:t xml:space="preserve">@GuardianAus @guardian porque há uma probabilidade realista de que um palhaço possa ser seu próximo presidente. #clown #uspol #noites</w:t>
      </w:r>
    </w:p>
    <w:p>
      <w:r>
        <w:t xml:space="preserve">Que diabos ele está fazendo? Ele deveria estar fora, isso é horrível!</w:t>
      </w:r>
    </w:p>
    <w:p>
      <w:r>
        <w:t xml:space="preserve">@AldiToHarrods Ainda estou muito nervoso para tentar. Preciso ser homem e dar tudo de si há muito tempo.</w:t>
      </w:r>
    </w:p>
    <w:p>
      <w:r>
        <w:t xml:space="preserve">@rsdeepsea @BreitbartNews Se 3 pessoas estão em um país de 300 milhões - você vai RUIN o país inteiro mais de 3 pessoas? #fear</w:t>
      </w:r>
    </w:p>
    <w:p>
      <w:r>
        <w:t xml:space="preserve">@prw190 #zionist = #terror \nImagine esta criança era um #palestiniano ou #Muslim\nZionista roubando #inocência da infância das #crianças judaicas</w:t>
      </w:r>
    </w:p>
    <w:p>
      <w:r>
        <w:t xml:space="preserve">Eu não sei como as pessoas podem assistir filmes de terror...Sozinho! 😓😰</w:t>
      </w:r>
    </w:p>
    <w:p>
      <w:r>
        <w:t xml:space="preserve">Ainda não dormiu uma hora... Hoje vai ser um dia divertido 😐 #restless</w:t>
      </w:r>
    </w:p>
    <w:p>
      <w:r>
        <w:t xml:space="preserve">Esta é a mais assustadora História de Terror Americana de todas elas. Vou ter que assistir durante o dia.</w:t>
      </w:r>
    </w:p>
    <w:p>
      <w:r>
        <w:t xml:space="preserve">#Direito de resposta da Índia em #UNGA - #Pregação dos direitos humanos no Paquistão é feita por um país que é o epicentro global do #terrorismo</w:t>
      </w:r>
    </w:p>
    <w:p>
      <w:r>
        <w:t xml:space="preserve">meu namorado uma vez parou à força todos os meus métodos de lidar com a ansiedade de uma só vez (segurando-me, forçando-me a baixar as mãos esse tipo de coisas) e eu...</w:t>
      </w:r>
    </w:p>
    <w:p>
      <w:r>
        <w:t xml:space="preserve">Eu achava que as náuseas e dores de cabeça haviam passado, mas rs eu me sinto horrível hoje</w:t>
      </w:r>
    </w:p>
    <w:p>
      <w:r>
        <w:t xml:space="preserve">Entrevista de trabalho na parte da tarde #ek</w:t>
      </w:r>
    </w:p>
    <w:p>
      <w:r>
        <w:t xml:space="preserve">Amanhã é o dia em que eu corto e pinto meu cabelo! 😳 #nervoso #excitado</w:t>
      </w:r>
    </w:p>
    <w:p>
      <w:r>
        <w:t xml:space="preserve">Um Lysol pode ficar preso na posição de spray e estamos todos sufocando lentamente da lata de lixo que cheira como uma fábrica de Febreeze. #pânico</w:t>
      </w:r>
    </w:p>
    <w:p>
      <w:r>
        <w:t xml:space="preserve"># ISIS REFERENCES SCRUBBED?  Reclamação federal contra suspeito em NYC, os atentados a bomba da NJ parecem omitir nomes de terroristas em jornais sangrentos...  #news</w:t>
      </w:r>
    </w:p>
    <w:p>
      <w:r>
        <w:t xml:space="preserve">@Aluguel de carros com orçamento que você fez perceber porque eu sempre uso @nationalcares!!!!  Que #noites!!  #desgastado</w:t>
      </w:r>
    </w:p>
    <w:p>
      <w:r>
        <w:t xml:space="preserve">buscando o que os escritores profissionais e acadêmicos têm a dizer sobre #escrita #ansiedade e #bloqueio de escritores</w:t>
      </w:r>
    </w:p>
    <w:p>
      <w:r>
        <w:t xml:space="preserve">Que pesadelo real</w:t>
      </w:r>
    </w:p>
    <w:p>
      <w:r>
        <w:t xml:space="preserve">Podemos voltar 2 semanas e começar de novo ?? Isto é seriamente horrível</w:t>
      </w:r>
    </w:p>
    <w:p>
      <w:r>
        <w:t xml:space="preserve">Adoro absolutamente ter um ataque de ansiedade na metade de uma refeição familiar</w:t>
      </w:r>
    </w:p>
    <w:p>
      <w:r>
        <w:t xml:space="preserve">Paquistão é a maior vítima do terrorismo - Nawaz Sharif {\i1}Realmente? Ele deveria ter sido o maior criador do terrorismo. #UNGA</w:t>
      </w:r>
    </w:p>
    <w:p>
      <w:r>
        <w:t xml:space="preserve">Depois de #terrorizados, nossos líderes dizem: 'Não tire conclusões precipitadas', mas [em assuntos de # agitação racial], eles estão em silêncio. Por que isso acontece? @greggutfeld</w:t>
      </w:r>
    </w:p>
    <w:p>
      <w:r>
        <w:t xml:space="preserve">Estou cansado das pessoas me dizerem que se preocupam comigo quando na verdade elas provavelmente nunca se importaram comigo</w:t>
      </w:r>
    </w:p>
    <w:p>
      <w:r>
        <w:t xml:space="preserve">#A cidade de Cleppo está queimando. O chefe do #terrorismo #Regime Assad &amp; #Rússia estão bombardeando a cidade agora mesmo com #bombas #whitephosphrus!</w:t>
      </w:r>
    </w:p>
    <w:p>
      <w:r>
        <w:t xml:space="preserve">Maldita Pam, acalme-se. Mas poderia ter jurado que algo negro e cabeludo tinha acabado de atravessar o tapete, #perilsoflivingalone #nervoso</w:t>
      </w:r>
    </w:p>
    <w:p>
      <w:r>
        <w:t xml:space="preserve">Eu gosto de "isto é melhor" no momento porque eu entro em pânico e depois é óbvio que não é melhor.</w:t>
      </w:r>
    </w:p>
    <w:p>
      <w:r>
        <w:t xml:space="preserve">Acabei de ouvir o que aconteceu na cidade natal do avô ontem à noite uma notícia tão terrível 💔, espero que todos estejam bem 😢</w:t>
      </w:r>
    </w:p>
    <w:p>
      <w:r>
        <w:t xml:space="preserve">@ExaltedCaptain realidade sob a forma de tragédias sem fim. Ela não sabia como reagir no início, estando muito assustada para repetir outra...</w:t>
      </w:r>
    </w:p>
    <w:p>
      <w:r>
        <w:t xml:space="preserve">São 5:55 da manhã. Estou com fome, mas não há comida. #pânico</w:t>
      </w:r>
    </w:p>
    <w:p>
      <w:r>
        <w:t xml:space="preserve">Tenho uma entrevista de emprego com @BarclaysUK em Loughborough no próximo mês #nervous!!!</w:t>
      </w:r>
    </w:p>
    <w:p>
      <w:r>
        <w:t xml:space="preserve">@AllyTheRipper @ProoF @SpaitoGaming cada filme de terror que me assustou quando criança, ou seja, 'IT', filmes de Halloween todos eles, pesadelo em andamento...</w:t>
      </w:r>
    </w:p>
    <w:p>
      <w:r>
        <w:t xml:space="preserve">@JackAndAHat butter up the walls, pesadelo</w:t>
      </w:r>
    </w:p>
    <w:p>
      <w:r>
        <w:t xml:space="preserve">ambos com medo de todas as mesmas coisas</w:t>
      </w:r>
    </w:p>
    <w:p>
      <w:r>
        <w:t xml:space="preserve">onus está no Paquistão" : MEAIndia depois do ataque ao terror #Uri #</w:t>
      </w:r>
    </w:p>
    <w:p>
      <w:r>
        <w:t xml:space="preserve">Não quero realmente sair, mas não posso dizer não. Deffo tem medo de faltar</w:t>
      </w:r>
    </w:p>
    <w:p>
      <w:r>
        <w:t xml:space="preserve">Maior #TRATO 2 #GLOBAL #ESTABILIDADE? mudança de clima #alimentos #alimentos #água #segurança #terrorismo #rússia #guerra #tampão #clinton #geopolítica #coréia $vwo</w:t>
      </w:r>
    </w:p>
    <w:p>
      <w:r>
        <w:t xml:space="preserve">@p4pictures seria ótimo, mas e se o cartão falhar 😱. Já aconteceu comigo duas vezes</w:t>
      </w:r>
    </w:p>
    <w:p>
      <w:r>
        <w:t xml:space="preserve">Meu médico está me dando extrato de flores para aliviar a ansiedade e reduzir os ataques de pânico :')</w:t>
      </w:r>
    </w:p>
    <w:p>
      <w:r>
        <w:t xml:space="preserve">Eu fico muito nervoso quando um cara realmente atraente tenta falar comigo pessoalmente. Como 9/10 eu o recuso apenas por hábito 😭</w:t>
      </w:r>
    </w:p>
    <w:p>
      <w:r>
        <w:t xml:space="preserve">@megynkelly Devemos ignorar estes desordeiros como a atual administração ignora o #terrorismo. Isto obviamente fará com que isto pare.</w:t>
      </w:r>
    </w:p>
    <w:p>
      <w:r>
        <w:t xml:space="preserve">Eu estou bem, não se preocupe. Eu gostaria de ter sido uma criança melhor. Estou tentando diminuir a velocidade. Desculpe-me por decepcioná-lo.</w:t>
      </w:r>
    </w:p>
    <w:p>
      <w:r>
        <w:t xml:space="preserve">@TimesNow o exército indiano cruzou o local para prender o acampamento de terror na noite de 20 de setembro?</w:t>
      </w:r>
    </w:p>
    <w:p>
      <w:r>
        <w:t xml:space="preserve">@KennyCoble @Rosie estas situações horríveis só vão piorar se o trunfo for eleito. vote Hillary.</w:t>
      </w:r>
    </w:p>
    <w:p>
      <w:r>
        <w:t xml:space="preserve">@BBCNews 😝 com medo de sua própria história de terror que escreveram, com medo do #terror que espalharam, #europe começará a Terceira Guerra Mundial em 2017 no aniversário da Primeira Guerra Mundial</w:t>
      </w:r>
    </w:p>
    <w:p>
      <w:r>
        <w:t xml:space="preserve">meu marido perdeu £800 quando reservou um apartamento através de @Airbnb que não existia... @AirbnbHelp não se importou #noites #airbnbnightmare</w:t>
      </w:r>
    </w:p>
    <w:p>
      <w:r>
        <w:t xml:space="preserve">@Tik115 Questão com isto é, será que o esforço envolvido vai recuperar a quantia que eu coloquei nele? Isso é o que eu temo.</w:t>
      </w:r>
    </w:p>
    <w:p>
      <w:r>
        <w:t xml:space="preserve">Evitar os #medos só os torna mais assustadores. Qualquer que seja o seu #medo, se você o enfrentar, ele deve começar a desvanecer. #coragem</w:t>
      </w:r>
    </w:p>
    <w:p>
      <w:r>
        <w:t xml:space="preserve">Minha ansiedade está brincando em HELP!!!!!</w:t>
      </w:r>
    </w:p>
    <w:p>
      <w:r>
        <w:t xml:space="preserve">Tem que estar de pé em 4 horas para voltar ao trabalho #cantsleepted #excited #nervous</w:t>
      </w:r>
    </w:p>
    <w:p>
      <w:r>
        <w:t xml:space="preserve">meu marido perdeu £800 quando reservou um apartamento através de @Airbnb que não existia... @AirbnbHelp não se importou #airbnbnightmare</w:t>
      </w:r>
    </w:p>
    <w:p>
      <w:r>
        <w:t xml:space="preserve">Amanhã será um desafio, tenho que falar numa feira de refrescos com a STRANGERS 😁and pegar minhas novas chaves #anxiety</w:t>
      </w:r>
    </w:p>
    <w:p>
      <w:r>
        <w:t xml:space="preserve">Temo que ela seja a cabra que você está caluniando as pessoas? #medo #de bode #libeling</w:t>
      </w:r>
    </w:p>
    <w:p>
      <w:r>
        <w:t xml:space="preserve">@twlldun @bbcquestiontime @JacobReesMogg @leicesterliz @normanlamb @CarolineLucas @JuliaHB1 Oh deus, não Brewer novamente. O horror, o horror</w:t>
      </w:r>
    </w:p>
    <w:p>
      <w:r>
        <w:t xml:space="preserve">&gt;.&lt; muita confusão no meu cérebro com pequenas mudanças recentes que eu ainda não processei... #dorando #pânico #IveBeenBusierWhyAmIOverwhelmed :(</w:t>
      </w:r>
    </w:p>
    <w:p>
      <w:r>
        <w:t xml:space="preserve">Quanto mais vídeos @PanicAtTheDisco post, mais eu estou convencido de que não deveria ter feito isso #medo #Brendonati</w:t>
      </w:r>
    </w:p>
    <w:p>
      <w:r>
        <w:t xml:space="preserve">Alguém me acorda quando @Therealkiss faz remix de 2016 de 'Why'❗️b/w #TerrenceCrutcher #Election2016 #colinkapernick #terrorismo #riots this 2much</w:t>
      </w:r>
    </w:p>
    <w:p>
      <w:r>
        <w:t xml:space="preserve">@dc_mma @ChampionsFight pensa shes com medo de lutar contra Holly. Só se pode imaginar o que passa pela cabeça dela quando ela pensa em Cyborg</w:t>
      </w:r>
    </w:p>
    <w:p>
      <w:r>
        <w:t xml:space="preserve">Tive um sonho que deixei cair meu iPhone 7 e ele quebrou o T_T #cry #iPhone7 #noites</w:t>
      </w:r>
    </w:p>
    <w:p>
      <w:r>
        <w:t xml:space="preserve">@coopah Pior do que ir ao necrotério para fazer uma identificação positiva. #horrible Reuters</w:t>
      </w:r>
    </w:p>
    <w:p>
      <w:r>
        <w:t xml:space="preserve">Scott Dann ferido, também conhecido como meu pior pesadelo</w:t>
      </w:r>
    </w:p>
    <w:p>
      <w:r>
        <w:t xml:space="preserve">má notícia fam, a vida ainda é dura e terrível #depressão #atleastIhaveBuffy</w:t>
      </w:r>
    </w:p>
    <w:p>
      <w:r>
        <w:t xml:space="preserve">dia de indução amanhã para pizza express #nervous</w:t>
      </w:r>
    </w:p>
    <w:p>
      <w:r>
        <w:t xml:space="preserve">Datas no porta-luvas' é pura desculpa de pânico #GBBO</w:t>
      </w:r>
    </w:p>
    <w:p>
      <w:r>
        <w:t xml:space="preserve">Jure a Deus não receber um medidor inteligente de sua companhia de energia, 8 meses de contas tolas, 6 visitas da British Gas #nonightmare #stressed</w:t>
      </w:r>
    </w:p>
    <w:p>
      <w:r>
        <w:t xml:space="preserve">Tive um ataque de pânico quando não consegui encontrar @katrinalaw no #Twitter Acontece que meu Twitter é um idiota. Eu ainda posso vê-la. #NyssaAlghul</w:t>
      </w:r>
    </w:p>
    <w:p>
      <w:r>
        <w:t xml:space="preserve">como talvez fosse com você e seus pais... que eu entenderia você e seu medo da indiferença de seus próprios pais.</w:t>
      </w:r>
    </w:p>
    <w:p>
      <w:r>
        <w:t xml:space="preserve">Minha entrevista correu bem hoje, mal posso esperar para saber o que acontece. #nervoso #excitado #entrevista #entrevista de trabalho</w:t>
      </w:r>
    </w:p>
    <w:p>
      <w:r>
        <w:t xml:space="preserve">Estou acostumado a ursos, estou acostumado a coiotes, adoro a idéia de lobos. Mas isto é difícil. Eu não quero ter medo do prado ou dos pinheiros.</w:t>
      </w:r>
    </w:p>
    <w:p>
      <w:r>
        <w:t xml:space="preserve">@missmeliss465 @WellWeds @siggyflicker @whispernghope @mcrichard awewe me sinto tão mal sendo ingênuo ou é o pior</w:t>
      </w:r>
    </w:p>
    <w:p>
      <w:r>
        <w:t xml:space="preserve">Estar sozinho é melhor do que sentir-se só. Sabe o que é pior do que sentir-se só? Estar vazio; isso mesmo!\n #Sozinho #sozinho na solidão</w:t>
      </w:r>
    </w:p>
    <w:p>
      <w:r>
        <w:t xml:space="preserve">Nunca consigo encontrar o exato #emoji que procuro no exato momento em que preciso dele #panic</w:t>
      </w:r>
    </w:p>
    <w:p>
      <w:r>
        <w:t xml:space="preserve">@katlute qual deles.... é aquele em que você ameaça a violência? Ou o apoio dos fedofílicos u?  Ou as violações da constituição que ele propõe?</w:t>
      </w:r>
    </w:p>
    <w:p>
      <w:r>
        <w:t xml:space="preserve">ainda tremendo através do 🙃</w:t>
      </w:r>
    </w:p>
    <w:p>
      <w:r>
        <w:t xml:space="preserve">Observando o que se segue.  Este é um filme super esquisito.  #horror #scary</w:t>
      </w:r>
    </w:p>
    <w:p>
      <w:r>
        <w:t xml:space="preserve">Observando a atividade paranormal: A Dimensão Fantasma. Ainda não tenho certeza do que sinto em relação a isso. #horror</w:t>
      </w:r>
    </w:p>
    <w:p>
      <w:r>
        <w:t xml:space="preserve">Até mesmo a morte não é confiável. Ao invés de zero pode ser alguma alucinação horrível, como a raiz quadrada de menos um.  Samuel Beckett</w:t>
      </w:r>
    </w:p>
    <w:p>
      <w:r>
        <w:t xml:space="preserve">@Burnt_Out_Darth @theaterofscifi thanks. #noites</w:t>
      </w:r>
    </w:p>
    <w:p>
      <w:r>
        <w:t xml:space="preserve">#TerrorStatePak confirmamos que #navazsharif é estudante de pós-graduação em distinção da universidade de #terrorismo. Ele não pode se poupar.</w:t>
      </w:r>
    </w:p>
    <w:p>
      <w:r>
        <w:t xml:space="preserve">@ANI_news #O Paquistão deve parar de cruzar fronteiras #terrorismo se realmente precisam de solução para #KashmirIssue. @narendramodi sir, #India deve agir</w:t>
      </w:r>
    </w:p>
    <w:p>
      <w:r>
        <w:t xml:space="preserve">3:45 da manhã e fora para o hospital! As águas de Elouise já se foram! #Laboral #LittleSister #superexcited</w:t>
      </w:r>
    </w:p>
    <w:p>
      <w:r>
        <w:t xml:space="preserve">Esta é a primeira vez que escrevo algo sobre esta série em mais de dois anos, por isso estou voltando para um último pesadelo.</w:t>
      </w:r>
    </w:p>
    <w:p>
      <w:r>
        <w:t xml:space="preserve">Odeio ter idéias, mas tenho muito medo de compartilhá-las 😔</w:t>
      </w:r>
    </w:p>
    <w:p>
      <w:r>
        <w:t xml:space="preserve">eu deixaria Jiho pisar na minha garganta, mas ele temia que me machucasse.</w:t>
      </w:r>
    </w:p>
    <w:p>
      <w:r>
        <w:t xml:space="preserve">@Montel_Williams Se esta proibição for aprovada, prejudicará tantas pessoas, veteranos deficientes, pessoas que têm #chronicpain, #iamkratom</w:t>
      </w:r>
    </w:p>
    <w:p>
      <w:r>
        <w:t xml:space="preserve">A ONU de Nawaz Sharif deve começar #सत्य_बोध_यात्रा, pois afinal seu discurso #UNGA despertou o mundo sobre seu papel no patrocínio do #terrorismo</w:t>
      </w:r>
    </w:p>
    <w:p>
      <w:r>
        <w:t xml:space="preserve">Não sei se está quente aqui dentro ou se estou nervoso.</w:t>
      </w:r>
    </w:p>
    <w:p>
      <w:r>
        <w:t xml:space="preserve">@JaySekulow o que podemos fazer 2 @realDonaldTrump 2 revelar seus impostos? Esse é o perigo imediato. Mas você não vai me responder. #medo</w:t>
      </w:r>
    </w:p>
    <w:p>
      <w:r>
        <w:t xml:space="preserve">Não consigo imaginar manter malícia com meus irmãos!! Eu tremo quando vejo irmãos afastados e todos</w:t>
      </w:r>
    </w:p>
    <w:p>
      <w:r>
        <w:t xml:space="preserve">O alarme de hoje mostra como professores e estudantes estão despreparados quando se trata de protocolos de emergência. Nós não sabemos para onde ir @CalStateLA</w:t>
      </w:r>
    </w:p>
    <w:p>
      <w:r>
        <w:t xml:space="preserve">@MaryamNSharif Acho que só porque temos tanto terror em ser um líder e nos esquecemos da diferença entre um líder e um terrorista!</w:t>
      </w:r>
    </w:p>
    <w:p>
      <w:r>
        <w:t xml:space="preserve">E aqui vamos nós novamente 😓 #restless</w:t>
      </w:r>
    </w:p>
    <w:p>
      <w:r>
        <w:t xml:space="preserve">Há sempre aquela canção que faz você se virar para o rádio, pois você prefere sentar-se em silêncio 😡 #awful</w:t>
      </w:r>
    </w:p>
    <w:p>
      <w:r>
        <w:t xml:space="preserve">Você acha que os humanos têm o bom senso de reconhecer a desgraça iminente?</w:t>
      </w:r>
    </w:p>
    <w:p>
      <w:r>
        <w:t xml:space="preserve">@GeneralBakshi Only Indian seems to be afraid of War is @sardesairajdeep n like India is for WAR! GUERRA! WAR! nós choramos guerra. #PaquistãoMustPay</w:t>
      </w:r>
    </w:p>
    <w:p>
      <w:r>
        <w:t xml:space="preserve">@officialShaky 'Operação Echoes' está ganhando força ... #tense #sentimento #excited #excited</w:t>
      </w:r>
    </w:p>
    <w:p>
      <w:r>
        <w:t xml:space="preserve">Retweeted Dr. Rand Paul (@RandPaul):\nParar de alimentar uma corrida armamentista no Oriente Médio e agravar uma já horrível crise de refugiados no Iêmen.</w:t>
      </w:r>
    </w:p>
    <w:p>
      <w:r>
        <w:t xml:space="preserve">Quanto mais assisto a este documentário em @Channel4, mais acho que @Airbnb é mais um #noites do que sonhos #dreamornornightmare</w:t>
      </w:r>
    </w:p>
    <w:p>
      <w:r>
        <w:t xml:space="preserve">O mundo está enfrentando o #terrorismo. Onde existe a escola do #terrorista? Quem é o professor e pai do terrorista. Qual é a pátria do terrorista?</w:t>
      </w:r>
    </w:p>
    <w:p>
      <w:r>
        <w:t xml:space="preserve">@CBSThisMorning @newsgirl123456 again, profiling DOESN'T desencorajar (20 de setembro de 2016; 18:41 EDT) #terror #TRUMP #FAIL</w:t>
      </w:r>
    </w:p>
    <w:p>
      <w:r>
        <w:t xml:space="preserve">Temos vergonha de ser um aliado para você. O Paquistão sacrificou quase 50000 civis ao colocá-lo ao seu lado na guerra contra o #terror @JudgeTedPoe</w:t>
      </w:r>
    </w:p>
    <w:p>
      <w:r>
        <w:t xml:space="preserve">#terror test ................</w:t>
      </w:r>
    </w:p>
    <w:p>
      <w:r>
        <w:t xml:space="preserve">@MrMalky @kwr66 Que horror! Desligado!</w:t>
      </w:r>
    </w:p>
    <w:p>
      <w:r>
        <w:t xml:space="preserve">sobre a leitura deste artigo "Movendo a Conversa em Frente: Homossexualidade e Cristianismo" de alguém da Igreja Quadrangular #nervosa</w:t>
      </w:r>
    </w:p>
    <w:p>
      <w:r>
        <w:t xml:space="preserve">Os arquivos Zika #Hoax: DEET é parte de uma arma química binária que visa seu cérebro: #Toxina #fear #neurological #USCitizens #Insect #mammal</w:t>
      </w:r>
    </w:p>
    <w:p>
      <w:r>
        <w:t xml:space="preserve">Hoje tive uma grande discussão com meu alarme... Eu não queria me levantar. Não sei como vamos resolver isso até amanhã de manhã 😕</w:t>
      </w:r>
    </w:p>
    <w:p>
      <w:r>
        <w:t xml:space="preserve">@Delta preso na pista de decolagem depois de ser desviado para Fargo. Contou continuamente apenas mais 10 minutos durante as últimas 4 horas. Nenhum alimento/água oferecido #awful</w:t>
      </w:r>
    </w:p>
    <w:p>
      <w:r>
        <w:t xml:space="preserve">@jk_rowling nunca pensei que um oompa loompa zangado fosse meu Boggart, mas lá está ele. #boggart #PresidenteTrump #noites</w:t>
      </w:r>
    </w:p>
    <w:p>
      <w:r>
        <w:t xml:space="preserve">#Obedecer ao nome e à vergonha; é um vasto espaço a p/p #sanctions &amp; #terror state...v *wait til Others #impose it...&amp; do not hv COURAGE #ourselves</w:t>
      </w:r>
    </w:p>
    <w:p>
      <w:r>
        <w:t xml:space="preserve">@MEAIndia: Praticamente todas as declarações de outros países em #UN se referiram a #terror como principal ameaça à paz, #Pak ainda em negação.</w:t>
      </w:r>
    </w:p>
    <w:p>
      <w:r>
        <w:t xml:space="preserve">uau, se eu precisar começar de novo no SIF eu vou simplesmente morrer</w:t>
      </w:r>
    </w:p>
    <w:p>
      <w:r>
        <w:t xml:space="preserve">Quando seu corpo diz FUCK YOU BITCH, You ain't sleep=sleep #cantsleep #drainined</w:t>
      </w:r>
    </w:p>
    <w:p>
      <w:r>
        <w:t xml:space="preserve">Eu quero deslizar para dentro do dms mas sou muito tímido...</w:t>
      </w:r>
    </w:p>
    <w:p>
      <w:r>
        <w:t xml:space="preserve">@BartholomewD It's -terrible-! Vamos ao local de peixe/chip em Kirribilli #terrible</w:t>
      </w:r>
    </w:p>
    <w:p>
      <w:r>
        <w:t xml:space="preserve">Em #UNGA Paquistão mostra claramente a face da covardia e das mentiras flagrantes! É hora de #Índia agir contra o terror.</w:t>
      </w:r>
    </w:p>
    <w:p>
      <w:r>
        <w:t xml:space="preserve">@ChickOfBeauty Não!  Por Y'all quero dizer tumulto, incêndio começando, queimando negócios, pilhando ASSHOLES!  Que criam #BlackLivesmatter #terrorismo</w:t>
      </w:r>
    </w:p>
    <w:p>
      <w:r>
        <w:t xml:space="preserve">#A Índia está patrocinando o terrorismo no Balochistão. #KulbhushanYadav um agente espião indiano foi preso no Balochistão por forças paquistanesas.</w:t>
      </w:r>
    </w:p>
    <w:p>
      <w:r>
        <w:t xml:space="preserve">Cansado de pessoas fingindo que o Islã não é uma das religiões mais misóginas, não é coincidência que os países muçulmanos sejam terríveis para as mulheres.</w:t>
      </w:r>
    </w:p>
    <w:p>
      <w:r>
        <w:t xml:space="preserve">Algumas perguntas que você recebe no Twitter fazem você querer se desesperar. Temos sido tão maltratados. Nós reclamamos, mas não estamos convencidos de que as coisas poderiam ser melhores.</w:t>
      </w:r>
    </w:p>
    <w:p>
      <w:r>
        <w:t xml:space="preserve">@dfkm1970 @tomddumba a luta é real. Uau! Eu me preocupo com a geração mais jovem 💔</w:t>
      </w:r>
    </w:p>
    <w:p>
      <w:r>
        <w:t xml:space="preserve">@TeaPartyOrg Hes exatamente quando a Guerra Civil começar será terrorismo de parede a parede e eu não gosto das chances do Muzzy</w:t>
      </w:r>
    </w:p>
    <w:p>
      <w:r>
        <w:t xml:space="preserve">Veja esta #massiah of #youngleader\n#Pakistan #massiah of #terrorism</w:t>
      </w:r>
    </w:p>
    <w:p>
      <w:r>
        <w:t xml:space="preserve">@AmyMek isto é tão absurdo que eu poderia rir agora mesmo (se eu também não tivesse vontade de chorar pelo futuro de nosso país).  #despertar</w:t>
      </w:r>
    </w:p>
    <w:p>
      <w:r>
        <w:t xml:space="preserve">@AmyMek isto é tão absurdo que eu poderia rir agora mesmo (se eu também não tivesse vontade de chorar pelo futuro de nosso país). #desespero #despertar</w:t>
      </w:r>
    </w:p>
    <w:p>
      <w:r>
        <w:t xml:space="preserve">@politico Se eles disserem as palavras terrorista islâmico radical, será que isso de alguma forma fará os grupos terroristas largarem suas armas?</w:t>
      </w:r>
    </w:p>
    <w:p>
      <w:r>
        <w:t xml:space="preserve">esta atualização do Mac me deixou um pouco apreensivo.</w:t>
      </w:r>
    </w:p>
    <w:p>
      <w:r>
        <w:t xml:space="preserve">um ataque de pânico E CHAMA-SE A VOCÊS UM FÃVEL REAL me deixa tão furioso como se eu não tivesse sequer palavras para explicar.</w:t>
      </w:r>
    </w:p>
    <w:p>
      <w:r>
        <w:t xml:space="preserve">Seu menino" está tendo um pesadelo @VivaLaSergio</w:t>
      </w:r>
    </w:p>
    <w:p>
      <w:r>
        <w:t xml:space="preserve">Parece que não há casas lá fora para nós. Com os requisitos mais básicos que eu tenho, não há literalmente opções. #desencorajado</w:t>
      </w:r>
    </w:p>
    <w:p>
      <w:r>
        <w:t xml:space="preserve">@SadiqKhan #terrorismo não deveria ser um modo de vida nos Estados Unidos e não o era até que #islam o trouxe para cá! #IslamExposed #islambacon</w:t>
      </w:r>
    </w:p>
    <w:p>
      <w:r>
        <w:t xml:space="preserve">Agora a Índia está com medo do terrorismo.</w:t>
      </w:r>
    </w:p>
    <w:p>
      <w:r>
        <w:t xml:space="preserve">@RJAH_NHS @ChrisHudson76 @mbrandreth #dia do curso# potencial Liderança #excitado #nervoso# orgulhoso</w:t>
      </w:r>
    </w:p>
    <w:p>
      <w:r>
        <w:t xml:space="preserve">ugh!! isto é o pior!! eu não li em todo este primeiro mês de escola e tenho um teste de unidade na sexta-feira!! awe man!!</w:t>
      </w:r>
    </w:p>
    <w:p>
      <w:r>
        <w:t xml:space="preserve">O kit da Man City é horrível!</w:t>
      </w:r>
    </w:p>
    <w:p>
      <w:r>
        <w:t xml:space="preserve">jimmy_dore: RaisingTheBoss, já perdemos nosso país e nosso governo para os oligarcas, mas suas táticas de medo ainda funcionam, ao que parece.</w:t>
      </w:r>
    </w:p>
    <w:p>
      <w:r>
        <w:t xml:space="preserve">@ChickOfBeauty Não!  Por Y'all quero dizer tumulto, incêndio começando, queimando negócios, pilhando ASSHOLES!  Que criam #BlackLivesmatter</w:t>
      </w:r>
    </w:p>
    <w:p>
      <w:r>
        <w:t xml:space="preserve">Accionar o alarme '@Innocentia_T: Quero dormir a sesta, mas tenho medo de acordar amanhã'.</w:t>
      </w:r>
    </w:p>
    <w:p>
      <w:r>
        <w:t xml:space="preserve">@Megannn_walsh12 @itsshelleeey nunca disse isso,só não é justo como Yous acha que é completamente certo intimidar alguém</w:t>
      </w:r>
    </w:p>
    <w:p>
      <w:r>
        <w:t xml:space="preserve">Sinto-me constrangido por estar sendo tímido para todos.</w:t>
      </w:r>
    </w:p>
    <w:p>
      <w:r>
        <w:t xml:space="preserve">Rooney ! Oh querido, oh querido! Maldito horrível 🙈⚽️⚽️</w:t>
      </w:r>
    </w:p>
    <w:p>
      <w:r>
        <w:t xml:space="preserve">@rsdeepsea @BreitbartNews Se 3 pessoas estão em um país de 300 milhões - você vai RUIN o país inteiro mais de 3 pessoas?</w:t>
      </w:r>
    </w:p>
    <w:p>
      <w:r>
        <w:t xml:space="preserve">@DaniQays @AJENews ohh... por isso aqui vem o sentido do terror apoiando a vandalização do ppl que reúne protestos de b4 para anunciar ...</w:t>
      </w:r>
    </w:p>
    <w:p>
      <w:r>
        <w:t xml:space="preserve">@JaySekulow o que podemos fazer 2 @realDonaldTrump 2 revelar seus impostos? Esse é o perigo imediato. Mas você não vai me responder.</w:t>
      </w:r>
    </w:p>
    <w:p>
      <w:r>
        <w:t xml:space="preserve">Crianças desordeiras às 8h da manhã #não há bancos rasgando os canteiros de flores pelas raízes enquanto seus pais assistem #chocante</w:t>
      </w:r>
    </w:p>
    <w:p>
      <w:r>
        <w:t xml:space="preserve">#ntfc mourinho está preocupado, trazendo Ibra e Rushford em frente.  #panic</w:t>
      </w:r>
    </w:p>
    <w:p>
      <w:r>
        <w:t xml:space="preserve">@latenightdarydaryun pfft, como se alguém em constante horror da consciência sapiente tivesse alguma confiança em si mesmo de qualquer maneira</w:t>
      </w:r>
    </w:p>
    <w:p>
      <w:r>
        <w:t xml:space="preserve">Os bibliotecários me assustam</w:t>
      </w:r>
    </w:p>
    <w:p>
      <w:r>
        <w:t xml:space="preserve">@SherriEShepherd porque #os brancos têm # medo dos grandes # negros?</w:t>
      </w:r>
    </w:p>
    <w:p>
      <w:r>
        <w:t xml:space="preserve">@iSmashFizzle que sou eu o tempo todo. Eu carrego sempre doces de gengibre, óleo de hortelã-pimenta e bandas de mar #ansiedade</w:t>
      </w:r>
    </w:p>
    <w:p>
      <w:r>
        <w:t xml:space="preserve">@mikebairdMP @AndrewConstance @nswtaxi quantos casos sexuais você precisa antes de aprender que o UBER é chocante para o consumidor não regulamentado</w:t>
      </w:r>
    </w:p>
    <w:p>
      <w:r>
        <w:t xml:space="preserve">@ashish_geol @getPakistanTV @HamidMirGEO ... Você já pensou em Khalistaan? \nNão se preocupe com você Baluchistão !! Caxemira é um problema.</w:t>
      </w:r>
    </w:p>
    <w:p>
      <w:r>
        <w:t xml:space="preserve">A democracia não funciona\n#mob #mentality #mass #hysteria #mass #fear #mongering #oligarchy</w:t>
      </w:r>
    </w:p>
    <w:p>
      <w:r>
        <w:t xml:space="preserve">Eu quero deslizar para dentro do dms mas sou muito tímido</w:t>
      </w:r>
    </w:p>
    <w:p>
      <w:r>
        <w:t xml:space="preserve">Jesus chorou! Outra RNS de #rusty @metaltigerplc citação 'Notícias sensíveis ao preço, notícias sensíveis ao preço' etc. etc. A #Ramping aqui é #chocante</w:t>
      </w:r>
    </w:p>
    <w:p>
      <w:r>
        <w:t xml:space="preserve">Um Lysol pode ficar preso na posição de spray e estamos todos sufocados lentamente pela lata de lixo que cheira como uma fábrica de Febreeze.</w:t>
      </w:r>
    </w:p>
    <w:p>
      <w:r>
        <w:t xml:space="preserve">@Miami4Trump Sim, mas a parte ruim é o #terrorismo #terrorismo #muçulmanos do terror não serão os que sairão #ObamaLegacy # segurança nacional #disaster #Obama</w:t>
      </w:r>
    </w:p>
    <w:p>
      <w:r>
        <w:t xml:space="preserve">Estamos todos em D. T. (Treinamento de Discipulado ou desintoxicação) para alguma coisa. #messy #cutoff #choosefreedom #CryOut16</w:t>
      </w:r>
    </w:p>
    <w:p>
      <w:r>
        <w:t xml:space="preserve">@Sami_3499 Oh noooo!  #nomorehammocks #noites ;)</w:t>
      </w:r>
    </w:p>
    <w:p>
      <w:r>
        <w:t xml:space="preserve">Por isso, não foi bombeado para esta entrevista</w:t>
      </w:r>
    </w:p>
    <w:p>
      <w:r>
        <w:t xml:space="preserve">Rojo é chocante.......absolutamente chocante!!!</w:t>
      </w:r>
    </w:p>
    <w:p>
      <w:r>
        <w:t xml:space="preserve">#NawazSharif confessa que o Paquistão apóia o terror em #unga\n#BurhanWani</w:t>
      </w:r>
    </w:p>
    <w:p>
      <w:r>
        <w:t xml:space="preserve">@PanicAtTheDisco hey, vocês o anunciaram como imediatamente após eu ter perguntado. Legal. Obrigado a todos #Panic</w:t>
      </w:r>
    </w:p>
    <w:p>
      <w:r>
        <w:t xml:space="preserve">Quando seu corpo diz FUCK YOU BITCH, You ain't sleep=sleep #cantsleep #drained #restless</w:t>
      </w:r>
    </w:p>
    <w:p>
      <w:r>
        <w:t xml:space="preserve">@wwcummings @USATODAY este indivíduo está claramente tentando 2 #intimidar este #LEO eu vejo um problema aqui. PAREM DE TRANSFERIRIR ISSUES empurrando limites!!</w:t>
      </w:r>
    </w:p>
    <w:p>
      <w:r>
        <w:t xml:space="preserve">@Lrihendry não tenho certeza se gostamos desta comparação.  Os EUA devem imitar os métodos de Israel para proteger os civis contra ataques terroristas.</w:t>
      </w:r>
    </w:p>
    <w:p>
      <w:r>
        <w:t xml:space="preserve">Jure a Deus não receber um medidor inteligente de sua companhia de energia, 8 meses de contas idiota, 6 visitas da British Gas #estressed</w:t>
      </w:r>
    </w:p>
    <w:p>
      <w:r>
        <w:t xml:space="preserve">@williamcontrol acabou de pré-encomendar The Pale EP... teria pago pelo telefonema... Mas eu teria me passado e não teria dito nada #shy</w:t>
      </w:r>
    </w:p>
    <w:p>
      <w:r>
        <w:t xml:space="preserve">Nós, em nosso próprio país, estamos tão divididos em nossa abordagem, como poderíamos combater o #terrorismo e o #terrorismo paquistanês #MartyrsNotBeggars</w:t>
      </w:r>
    </w:p>
    <w:p>
      <w:r>
        <w:t xml:space="preserve">@GuardianAus @Paul_Karp Talvez 49% não apóiem a #imigração muçulmana porque percebem o risco da #ideologia islâmica &amp; #terrorismo como muito alto?</w:t>
      </w:r>
    </w:p>
    <w:p>
      <w:r>
        <w:t xml:space="preserve">Parece que Donald Trump passou o dia de hoje apenas fazendo votos extra, extra certos de que conseguiria os assustados votos brancos, conservadores e racistas.</w:t>
      </w:r>
    </w:p>
    <w:p>
      <w:r>
        <w:t xml:space="preserve">@JennyPGR Eu me preocupo com digitação em qualquer e-mail para Simon, rascunho anexado ou não</w:t>
      </w:r>
    </w:p>
    <w:p>
      <w:r>
        <w:t xml:space="preserve">@NinjaWorrier @ali_zimmer @m_pattison Há quanto tempo foi isso? (estremeço de pensar).</w:t>
      </w:r>
    </w:p>
    <w:p>
      <w:r>
        <w:t xml:space="preserve">@BigBossPeltonen \nLikewise #death #cutting</w:t>
      </w:r>
    </w:p>
    <w:p>
      <w:r>
        <w:t xml:space="preserve">@MikeGrunwald Qualquer coisa é melhor do que um Trump divagante. Ele é horrível. Verdadeiramente horrível.</w:t>
      </w:r>
    </w:p>
    <w:p>
      <w:r>
        <w:t xml:space="preserve">horrível ter um carro sem luxo</w:t>
      </w:r>
    </w:p>
    <w:p>
      <w:r>
        <w:t xml:space="preserve">Hoje se arrastou em #restless</w:t>
      </w:r>
    </w:p>
    <w:p>
      <w:r>
        <w:t xml:space="preserve">@twinfjjournal @TwinningLife111 @KCtwinflame @TFUnion1111 @Para_Priestess @cupidpoetry I go through the same thing yesterday #panic better2day</w:t>
      </w:r>
    </w:p>
    <w:p>
      <w:r>
        <w:t xml:space="preserve">@CBCNews Canada deveria ser uma força motriz da democracia direitos de liberdade - em vez disso ajudamos #dictator #misogyny #Sharia #Islam #polygamy</w:t>
      </w:r>
    </w:p>
    <w:p>
      <w:r>
        <w:t xml:space="preserve">trememos na pausa entre as palavras {\i1}nabandono ainda fresco nas pontas de nossas línguas</w:t>
      </w:r>
    </w:p>
    <w:p>
      <w:r>
        <w:t xml:space="preserve">Como eu matei sua mãe #SpookyTv #horror</w:t>
      </w:r>
    </w:p>
    <w:p>
      <w:r>
        <w:t xml:space="preserve">Só tive que reverter metade da floresta para pegar o cachorro e eu nunca sequer reverter estacionado na minha vida 🙄</w:t>
      </w:r>
    </w:p>
    <w:p>
      <w:r>
        <w:t xml:space="preserve">Garotas com braços peludos me assustam</w:t>
      </w:r>
    </w:p>
    <w:p>
      <w:r>
        <w:t xml:space="preserve">Ainda não admitiu, mas teve um pesadelo na parte de trás #MUFC</w:t>
      </w:r>
    </w:p>
    <w:p>
      <w:r>
        <w:t xml:space="preserve">eu, eu mesmo, e eu #n #o filme de terror sozinho novamente esta noite talvez um #zumbi me comesse e terminasse já o jogo da minha vida - eu quero #gameover</w:t>
      </w:r>
    </w:p>
    <w:p>
      <w:r>
        <w:t xml:space="preserve">Sinto-me horrível e espero realmente que seja apenas uma queda pós-natal. Amanhã, de qualquer forma, voltaremos ao modo de pesquisa completa.</w:t>
      </w:r>
    </w:p>
    <w:p>
      <w:r>
        <w:t xml:space="preserve">Além da ficção, desejem-me sorte em meu trabalho de pesquisa deste semestre. 15-20 páginas. #daunting</w:t>
      </w:r>
    </w:p>
    <w:p>
      <w:r>
        <w:t xml:space="preserve">@Fly_Norwegian muito simplesmente a #mundo # linha aérea #worstairline que eu já usei! #chocante #appauling #dire #dismal #beyondajoke #useless</w:t>
      </w:r>
    </w:p>
    <w:p>
      <w:r>
        <w:t xml:space="preserve">Accrington Stanley? Quem são eles? Exatamente. Coisas que parecem terríveis para o West Ham apesar da vitória. O que mudou desde março? #bbcfootball</w:t>
      </w:r>
    </w:p>
    <w:p>
      <w:r>
        <w:t xml:space="preserve">@RogueCoder250 Estamos em tantos problemas!! Acho que o Rev não vai ver o lado engraçado do nosso projeto.</w:t>
      </w:r>
    </w:p>
    <w:p>
      <w:r>
        <w:t xml:space="preserve">mmmm estou meio triste, espero poder abanar isto antes da escola</w:t>
      </w:r>
    </w:p>
    <w:p>
      <w:r>
        <w:t xml:space="preserve">Noite tardia #pensamentos. Sentir-se #resrestless.</w:t>
      </w:r>
    </w:p>
    <w:p>
      <w:r>
        <w:t xml:space="preserve">Entretanto o agente não era autêntico, minha irmã ainda me ama, e eu ainda estou vivo. Portanto, acho que não foi tão ruim assim. #Ansiedade social</w:t>
      </w:r>
    </w:p>
    <w:p>
      <w:r>
        <w:t xml:space="preserve">@carlybigelow13 primeiro você toma a sala agora você quer me espancar #bully</w:t>
      </w:r>
    </w:p>
    <w:p>
      <w:r>
        <w:t xml:space="preserve">@datboyJuniorE lool logo que o homem começa a perder peso.  Seu pânico</w:t>
      </w:r>
    </w:p>
    <w:p>
      <w:r>
        <w:t xml:space="preserve">@jndtech horrível.</w:t>
      </w:r>
    </w:p>
    <w:p>
      <w:r>
        <w:t xml:space="preserve">"O maior medo que os cães sabem é o medo de que você não volte quando sair pela # porta # sem eles".   {\n -#Stanley #Coren</w:t>
      </w:r>
    </w:p>
    <w:p>
      <w:r>
        <w:t xml:space="preserve">Fosu Mensah está tendo um pesadelo completo! É a razão de todos os ataques de Northamptons virem da esquerda.</w:t>
      </w:r>
    </w:p>
    <w:p>
      <w:r>
        <w:t xml:space="preserve">@Ms_Asia_Pacifico @jgsuing @PilosopoTanya @HuffingtonPost @HuffPostPol como um colega de graduação UP, eu tremo com a superficialidade de seus argumentos</w:t>
      </w:r>
    </w:p>
    <w:p>
      <w:r>
        <w:t xml:space="preserve">Como a América pode ser tão aberta ao racismo.</w:t>
      </w:r>
    </w:p>
    <w:p>
      <w:r>
        <w:t xml:space="preserve">Horas extras... #TeamNA #WCH2016 #nervoso</w:t>
      </w:r>
    </w:p>
    <w:p>
      <w:r>
        <w:t xml:space="preserve">Desde o acolhimento de Osama bin Laden até sua relação com a rede Haqqani, há provas suficientes para provar que o Paquistão está patrocinando o terrorismo</w:t>
      </w:r>
    </w:p>
    <w:p>
      <w:r>
        <w:t xml:space="preserve">Sentindo como se eu tivesse tido a pior noite de sono de todos os tempos - não foi grande coisa antes da #London to #Brighton #cicleta para @DMTFYP 🚴100k #appreensão?</w:t>
      </w:r>
    </w:p>
    <w:p>
      <w:r>
        <w:t xml:space="preserve">Estamos todos em D. T. (Treinamento de Discipulado ou desintoxicação) para alguma coisa. #messy #messy #fearful #cutoff #choosefreedom #CryOut16</w:t>
      </w:r>
    </w:p>
    <w:p>
      <w:r>
        <w:t xml:space="preserve">Gravando mais alguns #FNAF e tive que FaceTime minha mãe para que ela soubesse que eu estava bem depois que eu soltei um grito alto 😂 #horror #suchagirl</w:t>
      </w:r>
    </w:p>
    <w:p>
      <w:r>
        <w:t xml:space="preserve">@bobcesca_go @sesmithesq \nNão lhe ensinou nada na Flórida 2000? Eu moro aqui no condado de Palm Beach e vivi esse pesadelo.</w:t>
      </w:r>
    </w:p>
    <w:p>
      <w:r>
        <w:t xml:space="preserve">@markhberman2003 @LanceZierlein @790 abençoando toda a equipe desde os treinadores até os jogadores mais baixos jogados e treinados com medo do salto de rua. #intimidado</w:t>
      </w:r>
    </w:p>
    <w:p>
      <w:r>
        <w:t xml:space="preserve">Como a América pode ser tão aberta ao racismo. #dismatizado</w:t>
      </w:r>
    </w:p>
    <w:p>
      <w:r>
        <w:t xml:space="preserve">O trompetista Donnie é uma víbora vil e vaporosa que desliza pela paisagem e brinca nas engrenagens dos temerosos e medrosos.</w:t>
      </w:r>
    </w:p>
    <w:p>
      <w:r>
        <w:t xml:space="preserve">@hoystweet Os bilhetes pré-comprados estão sendo enviados em breve? Vindo para o show de sábado à noite... os ingressos são um não show! #hoys #panic #hoys 🐴🦄</w:t>
      </w:r>
    </w:p>
    <w:p>
      <w:r>
        <w:t xml:space="preserve">Super cagando sobre esta tatuagem</w:t>
      </w:r>
    </w:p>
    <w:p>
      <w:r>
        <w:t xml:space="preserve">quando as pessoas se atiram a mim eu tento me livrar delas falando sobre como eu me escondo do comunismo</w:t>
      </w:r>
    </w:p>
    <w:p>
      <w:r>
        <w:t xml:space="preserve">Como posso intimidar os calouros se a metade deles é mais alta do que eu?</w:t>
      </w:r>
    </w:p>
    <w:p>
      <w:r>
        <w:t xml:space="preserve">Como diabos nós # vivemos nossas vidas admirando todo mundo que já fez algo para # ganhar, então tenha # medo de até mesmo tentar fazer isso você mesmo</w:t>
      </w:r>
    </w:p>
    <w:p>
      <w:r>
        <w:t xml:space="preserve">@GuardianAus @guardian porque há uma probabilidade realista de que um palhaço possa ser seu próximo presidente. #palhaço #uspol</w:t>
      </w:r>
    </w:p>
    <w:p>
      <w:r>
        <w:t xml:space="preserve">Onus está em #Pak para agir contra os grupos de terror que encontram todo tipo de apoio para o terror transfronteiriço: #MEA</w:t>
      </w:r>
    </w:p>
    <w:p>
      <w:r>
        <w:t xml:space="preserve">Round 2 #panic #pcola</w:t>
      </w:r>
    </w:p>
    <w:p>
      <w:r>
        <w:t xml:space="preserve">O termo mais usado em 2 dias é, #terrorismo, com muitos endereços e formulários. No meu #opinião, a única forma de terrorismo neste mundo é, injustiça!</w:t>
      </w:r>
    </w:p>
    <w:p>
      <w:r>
        <w:t xml:space="preserve">Malins com outra corrida em ascensão quase coloca McCreadie no posto mais distante.  Jogo decente para os neutros, nervoso para os fãs de @Lewes_cfc</w:t>
      </w:r>
    </w:p>
    <w:p>
      <w:r>
        <w:t xml:space="preserve">@LBC - Não consigo ler este artigo, mas a manchete indica uma história de terror. Tranque a chavs doente e jogue fora a chave.</w:t>
      </w:r>
    </w:p>
    <w:p>
      <w:r>
        <w:t xml:space="preserve">O fato de termos um candidato presidencial que fala da maneira como Trump fala é alarmante. Pensei mais alto dos meus pares. #FDT16</w:t>
      </w:r>
    </w:p>
    <w:p>
      <w:r>
        <w:t xml:space="preserve">@BraveHermione_ + e dá para ouvir] 'Por favor... Eu posso lhe dizer qualquer coisa se você quiser ouvir. talvez você não tenha mais medo de mim +</w:t>
      </w:r>
    </w:p>
    <w:p>
      <w:r>
        <w:t xml:space="preserve">#NewYork: Vários ativistas #Baloch &amp; indianos realizam manifestações fora da sede da ONU exigindo que o Pak deixe de exportar #terror para a Índia</w:t>
      </w:r>
    </w:p>
    <w:p>
      <w:r>
        <w:t xml:space="preserve">Entretanto o agente não era autêntico, minha irmã ainda me ama, e eu ainda estou vivo. Portanto, acho que não foi tão ruim assim. #socialansiedade</w:t>
      </w:r>
    </w:p>
    <w:p>
      <w:r>
        <w:t xml:space="preserve">O vírus da doença! #bastante</w:t>
      </w:r>
    </w:p>
    <w:p>
      <w:r>
        <w:t xml:space="preserve">@gowoonist eu entendi isso, mas você foi alarmante</w:t>
      </w:r>
    </w:p>
    <w:p>
      <w:r>
        <w:t xml:space="preserve">não só foi o pior @EGX que eu já assisti, como também valeu um dos piores golpes a que eu fui nos últimos 5 anos #terrível</w:t>
      </w:r>
    </w:p>
    <w:p>
      <w:r>
        <w:t xml:space="preserve">A casa é onde está o coração! Amo minha pequena ilha, mas minha cidade natal não está agindo bem e não me sinto muito bem com isso.</w:t>
      </w:r>
    </w:p>
    <w:p>
      <w:r>
        <w:t xml:space="preserve">#America encontrando #gratidão em meio à tristeza e frustração sobre raça, #medo, raiva e #racismo, eu continuo esperançoso _ eu sou um fixador de terra'.</w:t>
      </w:r>
    </w:p>
    <w:p>
      <w:r>
        <w:t xml:space="preserve">A #ansiedade de David vai mandá-lo para casa. Como alguém que também sofre, aprender a parecer normal é uma habilidade essencial para lidar com a situação. #sobrevivente</w:t>
      </w:r>
    </w:p>
    <w:p>
      <w:r>
        <w:t xml:space="preserve">@jjskeffington @foodbelfast tenho medo de pensar!</w:t>
      </w:r>
    </w:p>
    <w:p>
      <w:r>
        <w:t xml:space="preserve">Eu sou tão tímido girl🙄</w:t>
      </w:r>
    </w:p>
    <w:p>
      <w:r>
        <w:t xml:space="preserve">Observando a atividade paranormal: A Dimensão Fantasma. Ainda não tenho certeza do que sinto em relação a isso.</w:t>
      </w:r>
    </w:p>
    <w:p>
      <w:r>
        <w:t xml:space="preserve">@CP24 E espero que quando a polícia o encontrou no metrô o tenham levado direto para a cadeia 😕</w:t>
      </w:r>
    </w:p>
    <w:p>
      <w:r>
        <w:t xml:space="preserve">onus está no Paquistão" : @MEAIndia depois do ataque ao terror #Uri #</w:t>
      </w:r>
    </w:p>
    <w:p>
      <w:r>
        <w:t xml:space="preserve">#Dia Internacional da Paz Quer a paz, prepare-se para a guerra. Destruir estados terroristas como o Paquistão</w:t>
      </w:r>
    </w:p>
    <w:p>
      <w:r>
        <w:t xml:space="preserve">Ambos são horríveis em seus próprios modos, mas apenas dizendo. A maneira como ele tratou Aniston sozinho faz dele um narcisista masculino pesadelo a ser evitado.</w:t>
      </w:r>
    </w:p>
    <w:p>
      <w:r>
        <w:t xml:space="preserve">O Secundário da Georgia Tech é tão macio quanto um marshmallow.  #horrible</w:t>
      </w:r>
    </w:p>
    <w:p>
      <w:r>
        <w:t xml:space="preserve">#Os muçulmanos são as principais vítimas do #terrorismo. Mais muçulmanos estão morrendo nas mãos desses #terroristas do que qualquer outra pessoa. #YounusAlGohar</w:t>
      </w:r>
    </w:p>
    <w:p>
      <w:r>
        <w:t xml:space="preserve">Angelino tem sido horrível</w:t>
      </w:r>
    </w:p>
    <w:p>
      <w:r>
        <w:t xml:space="preserve">@BaileyDemented @hsmitty3 ill kill u if u bully her 😤😤😤</w:t>
      </w:r>
    </w:p>
    <w:p>
      <w:r>
        <w:t xml:space="preserve">Choque de carro rolante em warren st, o trânsito está horrível #Boston</w:t>
      </w:r>
    </w:p>
    <w:p>
      <w:r>
        <w:t xml:space="preserve">@NRA @HillaryClinton Ela nunca disse nada sobre tirar as armas, mas eu agora bc de suas táticas estúpidas de assustar a venda de armas.</w:t>
      </w:r>
    </w:p>
    <w:p>
      <w:r>
        <w:t xml:space="preserve">Ugh Eu quero furar uma parede toda vez que tenho que usar @windows 10. Literalmente o pior produto já feito #windows10 #killme</w:t>
      </w:r>
    </w:p>
    <w:p>
      <w:r>
        <w:t xml:space="preserve">Parece que a Índia está finalmente levando o Paquistão e o Paquistão ao seu destino.</w:t>
      </w:r>
    </w:p>
    <w:p>
      <w:r>
        <w:t xml:space="preserve">Parece que não há casas lá fora para nós. Com os requisitos mais básicos que eu tenho, não há literalmente opções.</w:t>
      </w:r>
    </w:p>
    <w:p>
      <w:r>
        <w:t xml:space="preserve">Saga: Quando todos os seus dispositivos e teles falham a tempo de assar #gbbo</w:t>
      </w:r>
    </w:p>
    <w:p>
      <w:r>
        <w:t xml:space="preserve">A casa é onde está o coração! Amo minha pequena ilha, mas minha cidade natal não está agindo bem e não estou me sentindo muito bem com isso #restless</w:t>
      </w:r>
    </w:p>
    <w:p>
      <w:r>
        <w:t xml:space="preserve">Se a purga fosse real, o Quênia seria o país onde a elite purgava dos helicópteros enquanto a classe baixa ficava sob suas camas por 12 horas.</w:t>
      </w:r>
    </w:p>
    <w:p>
      <w:r>
        <w:t xml:space="preserve">Apropriado que o primeiro secretário em missão permanente seja encarregado da demolição do #estado de terror #Paquistão - Como 'renúncia de mentiras' bit</w:t>
      </w:r>
    </w:p>
    <w:p>
      <w:r>
        <w:t xml:space="preserve">Eu realmente quero ir para a noite de susto, mas eu realmente não quero 😁</w:t>
      </w:r>
    </w:p>
    <w:p>
      <w:r>
        <w:t xml:space="preserve">@NaziaMemon01 sim, um discurso de terror embalado de apoio ao terror.</w:t>
      </w:r>
    </w:p>
    <w:p>
      <w:r>
        <w:t xml:space="preserve">@peacexxanna seu pesadelo</w:t>
      </w:r>
    </w:p>
    <w:p>
      <w:r>
        <w:t xml:space="preserve">PASTOR - 15 PÉSES longe de atirar na vítima durante o protesto diz que ele é cético em relação à história oficial.  #Protesto de Charlotte</w:t>
      </w:r>
    </w:p>
    <w:p>
      <w:r>
        <w:t xml:space="preserve">Quando você chega ao escritório na véspera de seu primeiro festival e a Internet está em baixo</w:t>
      </w:r>
    </w:p>
    <w:p>
      <w:r>
        <w:t xml:space="preserve">Pareço alternar entre noites 'cheias de sono' e noites sem dormir. Esta noite é uma noite sem dormir. 😕 #insônias #notfair</w:t>
      </w:r>
    </w:p>
    <w:p>
      <w:r>
        <w:t xml:space="preserve">só pode culpar José, por que você daria à Rojo outro começo depois de domingo, porra de desastre esperando para acontecer e isso fez uma cabeçada chocante!</w:t>
      </w:r>
    </w:p>
    <w:p>
      <w:r>
        <w:t xml:space="preserve">@komaebun Ele só tem essa forma de pensar, ele quer uma esperança absoluta nascida do desespero absoluto.</w:t>
      </w:r>
    </w:p>
    <w:p>
      <w:r>
        <w:t xml:space="preserve">Ainda esperando para ver se meu @london2012track fará uma aparição na próxima semana - dois meses hoje foi encomendado #chocante #badservice</w:t>
      </w:r>
    </w:p>
    <w:p>
      <w:r>
        <w:t xml:space="preserve">Minha colega de quarto desliga a pia com o pé para evitar germes e um rapaz diz: "SUA colega de quarto é a garota dos pés?! Sinto muito' plz ajuda #noites</w:t>
      </w:r>
    </w:p>
    <w:p>
      <w:r>
        <w:t xml:space="preserve">Amanhã será um desafio, tenho que falar numa feira de refrescos com a STRANGERS 😁and pegar minhas novas chaves de apartamento</w:t>
      </w:r>
    </w:p>
    <w:p>
      <w:r>
        <w:t xml:space="preserve">um voto para #killary é como espetar uma faca em uma torradeira #MakeAmericaGreatAgain</w:t>
      </w:r>
    </w:p>
    <w:p>
      <w:r>
        <w:t xml:space="preserve">Aquela velhinha está assustada #BellaIsSoCute #awe #Empire</w:t>
      </w:r>
    </w:p>
    <w:p>
      <w:r>
        <w:t xml:space="preserve">As pessoas têm o direito de #proteger, não de #pesar, não de #pesar e #terrorizar #Charlotte\n#Violência e #Anarquia é inaceitável\n@CNN</w:t>
      </w:r>
    </w:p>
    <w:p>
      <w:r>
        <w:t xml:space="preserve">jesus ok, uma porcentagem alarmante de meus professores não tem um osso pensativo e ingle em seus corpos .</w:t>
      </w:r>
    </w:p>
    <w:p>
      <w:r>
        <w:t xml:space="preserve">Quando meu 4yo se foi, eu toco música gothcore. Ela tem #ansiedade e eu não consigo ouvir 2 ao redor de seu bcuz é 'muito assustador'. *sigh* #momlife</w:t>
      </w:r>
    </w:p>
    <w:p>
      <w:r>
        <w:t xml:space="preserve">@Aliki111 Haters!!! Você tem pouco valor próprio. Auto-retidão em seus delírios. Você se acobarda só de pensar em mudanças. A mudança é inevitável.</w:t>
      </w:r>
    </w:p>
    <w:p>
      <w:r>
        <w:t xml:space="preserve">@NFYFC @Wilkster_ hmm, não conheço muitos yf que tenham falta de confiança! Quem me dera ter sido um, #shy</w:t>
      </w:r>
    </w:p>
    <w:p>
      <w:r>
        <w:t xml:space="preserve">.\n Expressamos nossa profunda preocupação com a suspensão do \n@MohammedSomaa01 por favor, reative-o. ele nunca violou T.roles @Support</w:t>
      </w:r>
    </w:p>
    <w:p>
      <w:r>
        <w:t xml:space="preserve">@ajjaffe @MattMurph24 @nickspencer Tive a impressão de que parar e revistar era uma preocupação para muitos em NYC. DeBlasio não a deBlasio não a reprimiu?</w:t>
      </w:r>
    </w:p>
    <w:p>
      <w:r>
        <w:t xml:space="preserve">Isso é horrível, defender da Schalke.</w:t>
      </w:r>
    </w:p>
    <w:p>
      <w:r>
        <w:t xml:space="preserve">Enquanto nos concentramos na questão de #IPCA @IHFOKids Indulges in #intimidation @BringRoshniHome @ChildrensIssues @MEAIndia @MinistryWCD #StopCruelty</w:t>
      </w:r>
    </w:p>
    <w:p>
      <w:r>
        <w:t xml:space="preserve">PASTOR - 15 PÉSES longe de atirar na vítima durante o protesto diz que ele é cético em relação à história oficial. #chocante #CharlotteProteste #CharlotteRiot</w:t>
      </w:r>
    </w:p>
    <w:p>
      <w:r>
        <w:t xml:space="preserve">@CP24 E espero que quando a polícia o encontrou no metrô o tenham levado direto para a cadeia 😕 #awful</w:t>
      </w:r>
    </w:p>
    <w:p>
      <w:r>
        <w:t xml:space="preserve">Vi o ancião me observando durante minhas horas de comunidade e sinceramente não tenho uma idéia sobre qual será minha tarefa. #apreensivo</w:t>
      </w:r>
    </w:p>
    <w:p>
      <w:r>
        <w:t xml:space="preserve">@Taoist_Skeptic @jackaberlin @DrJillStein @politicususa Doubt U tem algo a temer, pois Trump tem vilipendiado minorias e mulheres</w:t>
      </w:r>
    </w:p>
    <w:p>
      <w:r>
        <w:t xml:space="preserve">Desejando ser rico para não ter que me levantar esta manhã #pouco sono #sad #sad #necessário dormir</w:t>
      </w:r>
    </w:p>
    <w:p>
      <w:r>
        <w:t xml:space="preserve">@Orrible_Ives Eu não disse nada de mal sobre a situação grande companheiro, não posso acreditar que alguns eram. Faz-me desesperar da humanidade</w:t>
      </w:r>
    </w:p>
    <w:p>
      <w:r>
        <w:t xml:space="preserve">Grito a @VZWSuporte por arruinar meu pedido de iPhone 7!! #horrible</w:t>
      </w:r>
    </w:p>
    <w:p>
      <w:r>
        <w:t xml:space="preserve">No mês que vem estaremos correndo superando #lowmood, superando #worry e melhorando #wellbeing cursos em #Louth. Auto-referência no 0303 123 4000</w:t>
      </w:r>
    </w:p>
    <w:p>
      <w:r>
        <w:t xml:space="preserve">Assim, eles #ameaçam matar #kapernick por KNEELING. Digo que todo atleta simplesmente pare de jogar até que a justiça social e a igualdade se manifestem.</w:t>
      </w:r>
    </w:p>
    <w:p>
      <w:r>
        <w:t xml:space="preserve">@tylerhower Cobrir o Milo pode fazer sentido - não muito, mesmo assim - mas celebrá-lo como um puckish é cooperação em algo sinistro.</w:t>
      </w:r>
    </w:p>
    <w:p>
      <w:r>
        <w:t xml:space="preserve">@jade0208 infelizmente a dieta ainda está em vigor, então eles terão que esperar até sexta-feira, temo eu.</w:t>
      </w:r>
    </w:p>
    <w:p>
      <w:r>
        <w:t xml:space="preserve">@Theresa_Talbot @fleurrbie Haha...desculpe pelos trocadilhos horríveis... Preciso sair mais....I tenho estado preso ultimamente...</w:t>
      </w:r>
    </w:p>
    <w:p>
      <w:r>
        <w:t xml:space="preserve">@rsiereilly my heart did the flutter</w:t>
      </w:r>
    </w:p>
    <w:p>
      <w:r>
        <w:t xml:space="preserve">@ExpressScripts u shd b embrrssd. u u ue meus medicamentos bp duas vezes e ainda vai levar 3-5 dias? Não expresso de forma alguma. #expressscripts #horrible</w:t>
      </w:r>
    </w:p>
    <w:p>
      <w:r>
        <w:t xml:space="preserve">Necessitando muito de uma sessão de adoração para simplesmente soltar tudo</w:t>
      </w:r>
    </w:p>
    <w:p>
      <w:r>
        <w:t xml:space="preserve">Uma preocupação minha é que o grande nome FA(como Malik) dirá a outros FA's de grande potencial para se afastar desta franquia até que Gus se vá.</w:t>
      </w:r>
    </w:p>
    <w:p>
      <w:r>
        <w:t xml:space="preserve">@KarenL109 substitua o tapete!! #chocante !!!!</w:t>
      </w:r>
    </w:p>
    <w:p>
      <w:r>
        <w:t xml:space="preserve">O pânico gay do dia-a-dia é o FUNCIONAMENTO: eu atraí um cara quando ele bloqueou as rachaduras de uma banca de banheiro com toalhas de papel. INCOMPREENSÃO TOTAL.</w:t>
      </w:r>
    </w:p>
    <w:p>
      <w:r>
        <w:t xml:space="preserve">Ele: u u r beautiful\nShe:i hive a bf\nSame as {\n#India :uys r #terrorista\n#Pak:we have #nuclear #missiles.{\n#IndianArmy #terror</w:t>
      </w:r>
    </w:p>
    <w:p>
      <w:r>
        <w:t xml:space="preserve">@LmRyle @tomcolicchio @realDonaldTrump @HillaryClinton @ajjaffe Entendo suas preocupações, mas veja as contribuições de sua fundação</w:t>
      </w:r>
    </w:p>
    <w:p>
      <w:r>
        <w:t xml:space="preserve">@HillaryClinton #Hypocritical considerando os #MiLLiONS de dólares que vocês e @billclinton tiraram de #pessoas horríveis e gastaram com vocês mesmos.</w:t>
      </w:r>
    </w:p>
    <w:p>
      <w:r>
        <w:t xml:space="preserve">@LonelyGoomba UK tem um problema que teme a intervenção. Daí situações como a de Rotherham. Por isso, é claro que será anã da polícia dos EUA.</w:t>
      </w:r>
    </w:p>
    <w:p>
      <w:r>
        <w:t xml:space="preserve">Agora #a Índia tem medo de #mais.</w:t>
      </w:r>
    </w:p>
    <w:p>
      <w:r>
        <w:t xml:space="preserve">ok i AHVE iniciar hoje o mob psycho 100. se eu não for lutar contra mim</w:t>
      </w:r>
    </w:p>
    <w:p>
      <w:r>
        <w:t xml:space="preserve">@zavvi @zavvihelp oferecendo apenas 6 traças de garantia #ps4pro #chocante #truth #ripoff</w:t>
      </w:r>
    </w:p>
    <w:p>
      <w:r>
        <w:t xml:space="preserve">Os americanos como um todo estão, em sua maioria, sentindo, no mínimo, uma fronteira de desespero. Olhando para uma situação fora de controle.</w:t>
      </w:r>
    </w:p>
    <w:p>
      <w:r>
        <w:t xml:space="preserve">Não acredito que o Mint fest está a dois dias de distância e odeio minha roupa 😩😩🙈</w:t>
      </w:r>
    </w:p>
    <w:p>
      <w:r>
        <w:t xml:space="preserve">@myaeggs não consigo ver melhor seu bc Sou muito tímido para fazer contato visual ;- -;</w:t>
      </w:r>
    </w:p>
    <w:p>
      <w:r>
        <w:t xml:space="preserve">Não sei o que faz o #paquistão temer mais seu #terrorista ou seu #TerrorStatePak</w:t>
      </w:r>
    </w:p>
    <w:p>
      <w:r>
        <w:t xml:space="preserve">@stevie7t Porque é que falar de desporto soa como se estivesse a ser transmitido a partir do porão de alguém #terrível #amateurs #de qualidade</w:t>
      </w:r>
    </w:p>
    <w:p>
      <w:r>
        <w:t xml:space="preserve">Temo que ela seja a cabra que você está caluniando as pessoas?  #bode #libeling</w:t>
      </w:r>
    </w:p>
    <w:p>
      <w:r>
        <w:t xml:space="preserve">Minhas habilidades de estudo são terríveis 😒</w:t>
      </w:r>
    </w:p>
    <w:p>
      <w:r>
        <w:t xml:space="preserve">@NeyaphemMaster @_James_Kellar_ @RavenMetamorph @MagnetoBroHood @jedi_paige Thomas' nervosismo de ser o foco do grupo é evidente, 'I&gt;</w:t>
      </w:r>
    </w:p>
    <w:p>
      <w:r>
        <w:t xml:space="preserve">É terrorismo intimidar uma população? Que caso considerado "coerção por pessoas de uniforme é per se intimidação"?</w:t>
      </w:r>
    </w:p>
    <w:p>
      <w:r>
        <w:t xml:space="preserve">Se o futuro não o enche de pavor existencial, você é mesmo uma pessoa real?</w:t>
      </w:r>
    </w:p>
    <w:p>
      <w:r>
        <w:t xml:space="preserve">Tenho estado de tão mau humor esta semana, e o trabalho tem sido horrível, então decidi começar um álbum de recortes das minhas férias de verão.</w:t>
      </w:r>
    </w:p>
    <w:p>
      <w:r>
        <w:t xml:space="preserve">@YahooCare dados roubados em 2014 e só agora você nos diz #chocante.</w:t>
      </w:r>
    </w:p>
    <w:p>
      <w:r>
        <w:t xml:space="preserve">@MasterTomTheDom Odeio o inverno, temo a sua chegada.</w:t>
      </w:r>
    </w:p>
    <w:p>
      <w:r>
        <w:t xml:space="preserve">#NawazSharif diz que vamos acabar com o terror. Claro, que as #Forças Armadas Indianas visem as bases sem # interferência do Paquistão #Karma?</w:t>
      </w:r>
    </w:p>
    <w:p>
      <w:r>
        <w:t xml:space="preserve">PM #SheikhHasina em termos de @UN speech terms #terrorismo como desafio global e exorta os líderes mundiais a trabalharem juntos para desarraigá-lo de todos os lugares.</w:t>
      </w:r>
    </w:p>
    <w:p>
      <w:r>
        <w:t xml:space="preserve">@vibaby @imEB y'all had crackheads in the islands? Eu não sei por que eu acho isso tão interessante e chocante.</w:t>
      </w:r>
    </w:p>
    <w:p>
      <w:r>
        <w:t xml:space="preserve">@ExpressScripts u shd b embrrssd. u u ue meus medicamentos bp duas vezes e ainda vai levar 3-5 dias? Não expresso de forma alguma. #expressscripts</w:t>
      </w:r>
    </w:p>
    <w:p>
      <w:r>
        <w:t xml:space="preserve">Quando você acorda, percorre as mídias sociais, e outro pai foi tirado de seu filho #Todos os dias #KeithLamontScott</w:t>
      </w:r>
    </w:p>
    <w:p>
      <w:r>
        <w:t xml:space="preserve">não acredito que o Mint fest está a dois dias de distância e odeio minha roupa 😩😩🙈 #noites</w:t>
      </w:r>
    </w:p>
    <w:p>
      <w:r>
        <w:t xml:space="preserve">@NativeApprops @SBShear @HuffingtonPost Shew. Isso foi #awful</w:t>
      </w:r>
    </w:p>
    <w:p>
      <w:r>
        <w:t xml:space="preserve">Esqueci de ligar o telefone durante a noite # pesadelo</w:t>
      </w:r>
    </w:p>
    <w:p>
      <w:r>
        <w:t xml:space="preserve">@GMModular @goldmedalindia experiência horrível com uma empresa como esta #goldmedal #pessoa de vendas horrível #compromissos errados#produto errado</w:t>
      </w:r>
    </w:p>
    <w:p>
      <w:r>
        <w:t xml:space="preserve">Nova peça até hoje à noite! Uma corrida às cegas. Só jogou o jogo uma vez e talvez tenha conseguido 2 níveis. #Raio #horror</w:t>
      </w:r>
    </w:p>
    <w:p>
      <w:r>
        <w:t xml:space="preserve">Cabra se preocupa mais comigo do que comigo mesma 🙄😩</w:t>
      </w:r>
    </w:p>
    <w:p>
      <w:r>
        <w:t xml:space="preserve">@AlamRahman hoje que pode impactar o sinal, receio :-( Nossos engenheiros estão trabalhando para ter isto resolvido até esta noite e você</w:t>
      </w:r>
    </w:p>
    <w:p>
      <w:r>
        <w:t xml:space="preserve">Aproximar-se do #terrorismo de um POV anti-racismo é fútil, em vez disso, promover o preconceito contra o racismo. Assim, estamos todos no campo de batalha.</w:t>
      </w:r>
    </w:p>
    <w:p>
      <w:r>
        <w:t xml:space="preserve">Ugh Eu quero furar uma parede toda vez que tenho que usar @windows 10. Literalmente o pior produto já feito #windows10 #wawful #killme</w:t>
      </w:r>
    </w:p>
    <w:p>
      <w:r>
        <w:t xml:space="preserve">@BrumSciComm em um dinamarquês.  Que horror, que profundidade. #gbbo</w:t>
      </w:r>
    </w:p>
    <w:p>
      <w:r>
        <w:t xml:space="preserve">Quando alguém lhe diz que vai "despedaçá-lo" e tudo o que tem a dizer é "por que você é tão alto"... #chocante</w:t>
      </w:r>
    </w:p>
    <w:p>
      <w:r>
        <w:t xml:space="preserve">Os homens não conseguem nem mesmo lidar com a suspeita de um corno sem rumo 😩</w:t>
      </w:r>
    </w:p>
    <w:p>
      <w:r>
        <w:t xml:space="preserve">@AOLUK @JamesHayr @TheDrum Alguma hipótese de abordar a comunicação que lhe enviei ontem???? Eu ainda não tive nenhum contato #chocante</w:t>
      </w:r>
    </w:p>
    <w:p>
      <w:r>
        <w:t xml:space="preserve">@Morning_Joe @JoeNBC @mikebarnicle Trump diz que a situação dos refugiados 'não se trata apenas de terrorismo, mas de qualidade de vida'. Tome nota.</w:t>
      </w:r>
    </w:p>
    <w:p>
      <w:r>
        <w:t xml:space="preserve">Se eu fosse meu amigo, eu odiaria SO MUCH com a quantidade que eu os intimido</w:t>
      </w:r>
    </w:p>
    <w:p>
      <w:r>
        <w:t xml:space="preserve">Absolutamente chocante. O declínio do Rooney é realmente um pouco embaraçoso!</w:t>
      </w:r>
    </w:p>
    <w:p>
      <w:r>
        <w:t xml:space="preserve">Entusiasmado e nervoso para terça-feira</w:t>
      </w:r>
    </w:p>
    <w:p>
      <w:r>
        <w:t xml:space="preserve">@HillaryClinton @realDonaldTrump @BonfireLana #bully #Bullshit #fullofshit #fullofshit, por favor, pegue o #garbage</w:t>
      </w:r>
    </w:p>
    <w:p>
      <w:r>
        <w:t xml:space="preserve">@Relaqss Eu sei que ela fez uma merda horrível, mas isso não faria nada melhor no final, mas sua escolha</w:t>
      </w:r>
    </w:p>
    <w:p>
      <w:r>
        <w:t xml:space="preserve">Thiza!!! O que acontece agora quando você lhe diz que está grávida via teste em casa e a enfermeira lhe diz mais tarde que é um falso alarme &amp; BaE é muito excited🙊</w:t>
      </w:r>
    </w:p>
    <w:p>
      <w:r>
        <w:t xml:space="preserve">@realDonaldTrump Ela culpou Benghazi em um vídeo no YouTube. Ela culpou os e-mails em #ColinPowell. Agora ela culpa o #terrorismo em você. #weakHillary</w:t>
      </w:r>
    </w:p>
    <w:p>
      <w:r>
        <w:t xml:space="preserve">então eu peguei meu telefone!!!"! #chocante 😳</w:t>
      </w:r>
    </w:p>
    <w:p>
      <w:r>
        <w:t xml:space="preserve">@markhberman2003 @LanceZierlein @790 abençoando toda a equipe desde os treinadores até os jogadores mais baixos jogados e treinados com medo do salto de rua.</w:t>
      </w:r>
    </w:p>
    <w:p>
      <w:r>
        <w:t xml:space="preserve">Ainda não dormiu uma hora... Hoje vai ser um dia divertido 😐</w:t>
      </w:r>
    </w:p>
    <w:p>
      <w:r>
        <w:t xml:space="preserve">O campo do Bayern de Munique é horrível</w:t>
      </w:r>
    </w:p>
    <w:p>
      <w:r>
        <w:t xml:space="preserve">@IPES_44 Mourinho é horrível</w:t>
      </w:r>
    </w:p>
    <w:p>
      <w:r>
        <w:t xml:space="preserve">@ChowdharyMahima Apreciar nossa 'meia verdade'. Não deixe que o seu bom senso se sobreponha ao domínio da propaganda. O Estado não patrocina o terrorismo.</w:t>
      </w:r>
    </w:p>
    <w:p>
      <w:r>
        <w:t xml:space="preserve">@StephenKing\nStephen King nunca falou sobre como a Esquerda esmaga #FreeSpeech no mundo da publicação.n#Trump #horror #scifi #ccot #p2</w:t>
      </w:r>
    </w:p>
    <w:p>
      <w:r>
        <w:t xml:space="preserve">@VectoneMobileUK O pior atendimento ao cliente e a falta de profissionalismo deste prestador de serviços! #phoneprovider #badbadbusiness #terrible</w:t>
      </w:r>
    </w:p>
    <w:p>
      <w:r>
        <w:t xml:space="preserve">#COINCIDÊNCIA???? Quando você liga a TV, etc.&amp; escuta e assiste, o objetivo é #CapturarSuaMente com #medo &amp; #depressão. #FindGODNow!!!</w:t>
      </w:r>
    </w:p>
    <w:p>
      <w:r>
        <w:t xml:space="preserve">@Mc_Cabe_Conor É isso mesmo. O analfabetismo completo em torno do papel, natureza e extensão dos agentes britânicos é chocante.</w:t>
      </w:r>
    </w:p>
    <w:p>
      <w:r>
        <w:t xml:space="preserve">Eu o salvei depois de ordená-lo a arriscar sua vida. Eu não entrei em pânico, mas fiquei calmo e o salvei.</w:t>
      </w:r>
    </w:p>
    <w:p>
      <w:r>
        <w:t xml:space="preserve">Você não sabe o que esperar pelo vídeo do Brendon lmao LA devotee video me fez tremer #panic</w:t>
      </w:r>
    </w:p>
    <w:p>
      <w:r>
        <w:t xml:space="preserve">Em uma nota lateral, se você estiver se auto medicando ? Isso não está ajudando a enterrar a ansiedade que a WILL manifesta de outra forma. Doença cardíaca?</w:t>
      </w:r>
    </w:p>
    <w:p>
      <w:r>
        <w:t xml:space="preserve">Além da ficção, desejem-me sorte em meu trabalho de pesquisa deste semestre. 15-20 páginas.</w:t>
      </w:r>
    </w:p>
    <w:p>
      <w:r>
        <w:t xml:space="preserve">@JogglingDroid @BrancoCarmine @Otto_English yeah, #UK era um grande #bully</w:t>
      </w:r>
    </w:p>
    <w:p>
      <w:r>
        <w:t xml:space="preserve">#O Trump tem medo do grande, mau #Hillary. #eleição #DebatePresidencial #eleiçãoPresidencial2016 #orangehitler #discutir #cobrir #covardia #medo</w:t>
      </w:r>
    </w:p>
    <w:p>
      <w:r>
        <w:t xml:space="preserve">#BB18 Michelle chorando de novo #chocante Ele não gosta muito de você 😢#TeamNicole</w:t>
      </w:r>
    </w:p>
    <w:p>
      <w:r>
        <w:t xml:space="preserve">@eugenelaverty @WorldSBK todos os melhores pilotos de Moto GP estão perdendo um piloto muito talentoso #chocante</w:t>
      </w:r>
    </w:p>
    <w:p>
      <w:r>
        <w:t xml:space="preserve">As paixões mais profundas das pessoas costumam assustá-las demais para admiti-las, mesmo para si mesmas.</w:t>
      </w:r>
    </w:p>
    <w:p>
      <w:r>
        <w:t xml:space="preserve">um voto para #killary é como espetar uma faca numa torradeira #chocante #MakeAmericaGreatAgain</w:t>
      </w:r>
    </w:p>
    <w:p>
      <w:r>
        <w:t xml:space="preserve">@CNN Espere, ela não teve um caso de bunda quando Donald Trump o chamou de terrorismo ANTES de todos os fatos?  Acho que não há problema se ela o fizer.</w:t>
      </w:r>
    </w:p>
    <w:p>
      <w:r>
        <w:t xml:space="preserve">@siomo @NEWSTALK1010 20 diz que ele é reeleito.....  #be #afraid</w:t>
      </w:r>
    </w:p>
    <w:p>
      <w:r>
        <w:t xml:space="preserve">@davidhiggerson Pode entender o fator medo, mas por que apoiar uma empresa que quer reduzir seu próprio status a um satélite carente...</w:t>
      </w:r>
    </w:p>
    <w:p>
      <w:r>
        <w:t xml:space="preserve">Man Utd são uma bagunça que foi horrível 😭😭😭</w:t>
      </w:r>
    </w:p>
    <w:p>
      <w:r>
        <w:t xml:space="preserve">Falso alarme, ela não vai sair hoje 😞</w:t>
      </w:r>
    </w:p>
    <w:p>
      <w:r>
        <w:t xml:space="preserve">3 anos marcam hoje o aniversário daquele horrível ataque ao Westgate em Nairóbi. Meu coração está com todos aqueles que perderam nossa família &amp; friends🕯</w:t>
      </w:r>
    </w:p>
    <w:p>
      <w:r>
        <w:t xml:space="preserve">Maldição! Vai ser 1400 pts tímido em Chiefs Rewards de conseguir uma foto pós-jogo.</w:t>
      </w:r>
    </w:p>
    <w:p>
      <w:r>
        <w:t xml:space="preserve">A maioria dos americanos pensa que a mídia não é nada além de propaganda governamental BS. #controle #controle #BS #Sistema rígido #barato #fator de lixo #oreillyfactor</w:t>
      </w:r>
    </w:p>
    <w:p>
      <w:r>
        <w:t xml:space="preserve">@BritishBakeOff Val's 'soggy bottom' face vai me assombrar. Fique forte V-dog!</w:t>
      </w:r>
    </w:p>
    <w:p>
      <w:r>
        <w:t xml:space="preserve">dread pitt</w:t>
      </w:r>
    </w:p>
    <w:p>
      <w:r>
        <w:t xml:space="preserve">@tbergg1 mina são boas rn, vai ser horrível depois da próxima semana</w:t>
      </w:r>
    </w:p>
    <w:p>
      <w:r>
        <w:t xml:space="preserve">você volta correndo para mim dizendo o quanto sente minha falta e depois se acovarda quando tentamos uma amizade 👍🏼</w:t>
      </w:r>
    </w:p>
    <w:p>
      <w:r>
        <w:t xml:space="preserve">@mcdermo11 @rogerc32 u deu a Laura tantas críticas construtivas que ela bloqueou u 'Lazy Give Up Now No Hope Retire' mesmo com Heather #bully</w:t>
      </w:r>
    </w:p>
    <w:p>
      <w:r>
        <w:t xml:space="preserve">Quando minha vida se tornou uma preocupação tão grande para pessoas irrelevantes, eu nunca saberei</w:t>
      </w:r>
    </w:p>
    <w:p>
      <w:r>
        <w:t xml:space="preserve">Quando um cara entra no trem que cheira como uma mistura de um cachorro úmido, suor velho e esgoto!!!!#gross #horrid #getoffthetrain #smelly</w:t>
      </w:r>
    </w:p>
    <w:p>
      <w:r>
        <w:t xml:space="preserve">Deus, precisamos de um novo goleiro! Ambos são horríveis.</w:t>
      </w:r>
    </w:p>
    <w:p>
      <w:r>
        <w:t xml:space="preserve">Pensei que tinha deixado essa parte da vida para trás, e que estava de volta para assombrar todas as garotas que me amam</w:t>
      </w:r>
    </w:p>
    <w:p>
      <w:r>
        <w:t xml:space="preserve">Odeio que, se eu não começar a conversa, não haverá uma.</w:t>
      </w:r>
    </w:p>
    <w:p>
      <w:r>
        <w:t xml:space="preserve">Focalizando principalmente na pessoa com quem você está falando e não em você mesmo e a impressão de que você está causando menos ansiedade social.</w:t>
      </w:r>
    </w:p>
    <w:p>
      <w:r>
        <w:t xml:space="preserve">Não podemos deter o racismo da noite para o dia. Nem a violência armada. Nem o terrorismo. Mas podemos literalmente parar o Trump da noite para o dia. Então, tipo, vamos? #ImWithHer</w:t>
      </w:r>
    </w:p>
    <w:p>
      <w:r>
        <w:t xml:space="preserve">#O plano "Make America Great Again" do Trump é exatamente como os primeiros 15 minutos do filme "ChildrenOfMen.\n" gaiolas "terrorismo" refugiados</w:t>
      </w:r>
    </w:p>
    <w:p>
      <w:r>
        <w:t xml:space="preserve">@ChrisChristie Você não tem credenciais policiais - Você foi um litigante. Nada mais - Sem experiência. #Sad #TrumpPuppet #Felon #jersey4sale</w:t>
      </w:r>
    </w:p>
    <w:p>
      <w:r>
        <w:t xml:space="preserve">@FJHobson @Beaker126 @Biastai como você sugeriria que traçássemos o perfil para acabar com o terror da direita</w:t>
      </w:r>
    </w:p>
    <w:p>
      <w:r>
        <w:t xml:space="preserve">@realDonaldTrump @KellyannePolls Nova idéia de slogan de campanha...'Eu sei que você é, mas o que sou eu?'. #bully #Trump2016 #yourefired #deflect</w:t>
      </w:r>
    </w:p>
    <w:p>
      <w:r>
        <w:t xml:space="preserve">@TenPercentual @emmajtracey @MetroUK não surpreende nada, ficando a mãe e o carrinho de bebê parcialmente avistados nos trens de um pesadelo #ignorantpublic</w:t>
      </w:r>
    </w:p>
    <w:p>
      <w:r>
        <w:t xml:space="preserve">@EurekaForbes U tem que brincar comigo. Anu de sua firma respondeu quando enviei os detalhes de contato. #terrible #customerexperience</w:t>
      </w:r>
    </w:p>
    <w:p>
      <w:r>
        <w:t xml:space="preserve">estou torcendo por ele desde o início #ansiedade #BB18</w:t>
      </w:r>
    </w:p>
    <w:p>
      <w:r>
        <w:t xml:space="preserve">Vi o ancião me observando durante minhas horas de comunidade e sinceramente não tenho uma idéia sobre qual será minha tarefa.</w:t>
      </w:r>
    </w:p>
    <w:p>
      <w:r>
        <w:t xml:space="preserve">@Greener105th então você está espantado que eu respeite os negros para votar como qualquer outro humano... você fala tão baixo para eles. Que fanfarronice em exposição!</w:t>
      </w:r>
    </w:p>
    <w:p>
      <w:r>
        <w:t xml:space="preserve">Que horrível pista de lagos é 😳😳😴😴😴</w:t>
      </w:r>
    </w:p>
    <w:p>
      <w:r>
        <w:t xml:space="preserve">@AnneMarieIAm Heard #alarm 1. time in Germany today #youFM, TG finalmente ... e muito tarde. Alemanha sempre atrasada w UK artists!!😡😠</w:t>
      </w:r>
    </w:p>
    <w:p>
      <w:r>
        <w:t xml:space="preserve">Tenho que dizer que o kit da terceira cidade é horrível como o caralho. Alguém na Nike quer atirar.</w:t>
      </w:r>
    </w:p>
    <w:p>
      <w:r>
        <w:t xml:space="preserve">@USAneedsTRUMP @HillaryClinton @realDonaldTrump aweed!!! #cnn tão parcial e não se importa apenas com o dinheiro das pessoas</w:t>
      </w:r>
    </w:p>
    <w:p>
      <w:r>
        <w:t xml:space="preserve">#hillaryclinton e seus seguidores são #nervosos de uma #BernieSanders #millennials dizendo sim a uma #mulher #POTUS #JillStein não #warmonger</w:t>
      </w:r>
    </w:p>
    <w:p>
      <w:r>
        <w:t xml:space="preserve">@obyezeks \nNão podemos esquecer o passado. Mas enquanto prendemos e punimos os culpados do passado, será que vamos permitir que o presente escape?</w:t>
      </w:r>
    </w:p>
    <w:p>
      <w:r>
        <w:t xml:space="preserve">A esperança era um instinto que só o raciocínio da mente humana podia matar. Um animal nunca conheceu o desespero.</w:t>
      </w:r>
    </w:p>
    <w:p>
      <w:r>
        <w:t xml:space="preserve">Val é o tipo de mulher que você temeria trazer uma doação para a venda de bolos #GBBO</w:t>
      </w:r>
    </w:p>
    <w:p>
      <w:r>
        <w:t xml:space="preserve">@CBCNews Canada deveria ser uma força motriz da democracia direitos de liberdade - em vez disso ajudamos #dictator #misogyny #Sharia #Islam #terror #poligamy</w:t>
      </w:r>
    </w:p>
    <w:p>
      <w:r>
        <w:t xml:space="preserve">@saltmage eu acho menos assustador se eu conheço pelo menos uma pessoa!</w:t>
      </w:r>
    </w:p>
    <w:p>
      <w:r>
        <w:t xml:space="preserve">@williamcontrol acabou de pré-encomendar The Pale EP... teria pago pelo telefonema... Mas eu teria me passado e não teria dito nada</w:t>
      </w:r>
    </w:p>
    <w:p>
      <w:r>
        <w:t xml:space="preserve">@Aluguel de carros com orçamento que você fez perceber porque eu sempre uso @nationalcares!!!!  O que é !! #disgusted</w:t>
      </w:r>
    </w:p>
    <w:p>
      <w:r>
        <w:t xml:space="preserve">@Delta preso na pista de decolagem depois de ser desviado para Fargo. Contou continuamente apenas mais 10 minutos durante as últimas 4 horas. Nenhum alimento/água oferecido</w:t>
      </w:r>
    </w:p>
    <w:p>
      <w:r>
        <w:t xml:space="preserve">A passagem de Caballero continua absolutamente horrível, eu vejo!</w:t>
      </w:r>
    </w:p>
    <w:p>
      <w:r>
        <w:t xml:space="preserve">Por que é que quando você dorme a sesta durante o dia você está tão confortável, mas dormindo à noite você nunca estará tão confortável #noites</w:t>
      </w:r>
    </w:p>
    <w:p>
      <w:r>
        <w:t xml:space="preserve">Talvez eu seja muito cínico para meu próprio bem, mas receio que esta seja a única maneira de entender a Nigéria.</w:t>
      </w:r>
    </w:p>
    <w:p>
      <w:r>
        <w:t xml:space="preserve">@goofoffartiste Ah, o Grande Velho Paradoxo que teme a invasão do Estado, mas que ama incondicionalmente seus executores pagos</w:t>
      </w:r>
    </w:p>
    <w:p>
      <w:r>
        <w:t xml:space="preserve">Parte do debunking #panic é a idéia de que ou um sintoma físico, um pensamento negativo, ou um comportamento começa o ciclo vicioso. #CBTWORKS</w:t>
      </w:r>
    </w:p>
    <w:p>
      <w:r>
        <w:t xml:space="preserve">@jk_rowling nunca pensei que um oompa loompa zangado fosse meu Boggart, mas lá está ele. #boggart #PresidenteTrump</w:t>
      </w:r>
    </w:p>
    <w:p>
      <w:r>
        <w:t xml:space="preserve">um #monster só é um #monster se você o vê através do #fear</w:t>
      </w:r>
    </w:p>
    <w:p>
      <w:r>
        <w:t xml:space="preserve">@Zak_Atif duas audiências no Congresso dos EUA interromperam a ajuda financeira ao Pak e pediram-lhe que provasse que está fazendo o suficiente para deter o terrorismo 1n</w:t>
      </w:r>
    </w:p>
    <w:p>
      <w:r>
        <w:t xml:space="preserve">Eu era tão tímido no primeiro ano que este cara se apresentou a mim perguntando se eu falava algum inglês.</w:t>
      </w:r>
    </w:p>
    <w:p>
      <w:r>
        <w:t xml:space="preserve">Minha colega de quarto desliga a pia com o pé para evitar germes e um rapaz diz: "SUA colega de quarto é a garota dos pés?! Sinto muito' plz ajuda</w:t>
      </w:r>
    </w:p>
    <w:p>
      <w:r>
        <w:t xml:space="preserve">Ainda salgado sobre aquele alarme de incêndio às 2 da manhã de hoje.</w:t>
      </w:r>
    </w:p>
    <w:p>
      <w:r>
        <w:t xml:space="preserve">#O terrorismo pode ser destruído facilmente se #o mundo inteiro se unisse com grande força... eles poderiam destruir este #medo da #humanidade...</w:t>
      </w:r>
    </w:p>
    <w:p>
      <w:r>
        <w:t xml:space="preserve">Tenho medo de que meus colegas de trabalho me submetam a um desses programas de "maquiagem de guarda-roupa".  #fashion</w:t>
      </w:r>
    </w:p>
    <w:p>
      <w:r>
        <w:t xml:space="preserve">#O Trump tem medo do grande, mau #Hillary. #eleição #DebatePresidencial #eleiçãoPresidencial2016 #orangehitler #cobrir #cobrir #covarde</w:t>
      </w:r>
    </w:p>
    <w:p>
      <w:r>
        <w:t xml:space="preserve">Embora esta guerra esteja sob o pretexto de combater o terrorismo, ela será na verdade uma guerra contra a pobreza, a ignorância e apenas a estupidez.</w:t>
      </w:r>
    </w:p>
    <w:p>
      <w:r>
        <w:t xml:space="preserve">Quem tem medo dos palhaços????{\i1}- Quem tem medo dos palhaços lá em baixo....</w:t>
      </w:r>
    </w:p>
    <w:p>
      <w:r>
        <w:t xml:space="preserve">Ronaldo tem sido chocante. Ele tentou fazer habilidade duas vezes e quase caiu nas duas vezes.</w:t>
      </w:r>
    </w:p>
    <w:p>
      <w:r>
        <w:t xml:space="preserve">Expressamos nossa profunda preocupação com a suspensão de @MohammedSomaa01 por favor, reative-a. ele nunca violou T.roles @Support</w:t>
      </w:r>
    </w:p>
    <w:p>
      <w:r>
        <w:t xml:space="preserve">Aquele último minuto foi como assistir a um show de terror #GBBO 😥</w:t>
      </w:r>
    </w:p>
    <w:p>
      <w:r>
        <w:t xml:space="preserve">Aquela velhinha está assustada #BellaIsSoCute #Empire</w:t>
      </w:r>
    </w:p>
    <w:p>
      <w:r>
        <w:t xml:space="preserve">A maioria dos americanos pensa que a mídia não é nada além de propaganda governamental BS. #controle #controle #BS #sistema rígido #deconfiança #delixo #oreillyfactor</w:t>
      </w:r>
    </w:p>
    <w:p>
      <w:r>
        <w:t xml:space="preserve">Foi durante os erros do passado - semelhante ao terror foi bastante notável.</w:t>
      </w:r>
    </w:p>
    <w:p>
      <w:r>
        <w:t xml:space="preserve">Noite tardia #pensamentos. Sentimento .</w:t>
      </w:r>
    </w:p>
    <w:p>
      <w:r>
        <w:t xml:space="preserve">@hotpatooties mais como um divórcio rápido #awful</w:t>
      </w:r>
    </w:p>
    <w:p>
      <w:r>
        <w:t xml:space="preserve">Jk Eu não sou um solitário apenas realmente tímido 😅</w:t>
      </w:r>
    </w:p>
    <w:p>
      <w:r>
        <w:t xml:space="preserve">eu quero paixão e medo</w:t>
      </w:r>
    </w:p>
    <w:p>
      <w:r>
        <w:t xml:space="preserve">@WTFISaHashtag1 @MuslimIQ O problema é que os grupos terroristas extremistas de direita não recebem cobertura, a imprensa não está interessada</w:t>
      </w:r>
    </w:p>
    <w:p>
      <w:r>
        <w:t xml:space="preserve">Se a segunda-feira tivesse um rosto, eu o socaria #monday #horrible #face #punch #brigada #jogo #como #primeiro mundoproblemas #necessária #café #apo #seguinte</w:t>
      </w:r>
    </w:p>
    <w:p>
      <w:r>
        <w:t xml:space="preserve">Especialmente verdade se há um valentão impulsivo e de pele fina que gosta de silenciar críticos e oponentes como presidente. #voxconversations</w:t>
      </w:r>
    </w:p>
    <w:p>
      <w:r>
        <w:t xml:space="preserve">Recentemente mudei para @firstdirect e seu pior serviço que já encontrei quase exige DNA para acessar qualquer coisa. #awful 😩😩😩</w:t>
      </w:r>
    </w:p>
    <w:p>
      <w:r>
        <w:t xml:space="preserve">@TELUSsuporta alguma dica sobre por que nosso wifi é terrível na última semana? Lento ou desistindo continuamente - NW Calgary 😕</w:t>
      </w:r>
    </w:p>
    <w:p>
      <w:r>
        <w:t xml:space="preserve">O vírus da doença!</w:t>
      </w:r>
    </w:p>
    <w:p>
      <w:r>
        <w:t xml:space="preserve">claro, ohio state é terrível, ohio é horrível, etc., etc... estes sentimentos começaram com a guerra de toldeo... assim, talvez não façam campanha lá?</w:t>
      </w:r>
    </w:p>
    <w:p>
      <w:r>
        <w:t xml:space="preserve">Detesto que uma senhora negra se pinte de branco na internet para rir e gostar...  #BadForm #DidntLaugh</w:t>
      </w:r>
    </w:p>
    <w:p>
      <w:r>
        <w:t xml:space="preserve">#ntfc mourinho está preocupado, trazendo Ibra e Rushford em frente.</w:t>
      </w:r>
    </w:p>
    <w:p>
      <w:r>
        <w:t xml:space="preserve">3 #móveis #lojas, #original #note7 #customer e zero #resultados... O que está acontecendo com os rapazes? #terrível #serviço ao cliente #2horas #espera</w:t>
      </w:r>
    </w:p>
    <w:p>
      <w:r>
        <w:t xml:space="preserve">Vou buscar uma cópia do CUJO do @StephenKing para um projeto que ainda não posso falar sobre ele. #horror #amwriting</w:t>
      </w:r>
    </w:p>
    <w:p>
      <w:r>
        <w:t xml:space="preserve">@GSchwartz_ não era uma brincadeira . #bula</w:t>
      </w:r>
    </w:p>
    <w:p>
      <w:r>
        <w:t xml:space="preserve">Se você for chamado de #shy isto significa que você é #considerado. Transforme esses #negativos em #citações Positivas #MarnieMcCormack de @jpmorgan #womenintech</w:t>
      </w:r>
    </w:p>
    <w:p>
      <w:r>
        <w:t xml:space="preserve">3 #móveis #lojas, #original #note7 #customer e zero #resultados... O que está acontecendo com os rapazes?  #serviço ao cliente #2horas #espera</w:t>
      </w:r>
    </w:p>
    <w:p>
      <w:r>
        <w:t xml:space="preserve">@1NatalieMaines Você consegue imaginar ser a pessoa que tem que pulverizar o bronzeado? #shudder</w:t>
      </w:r>
    </w:p>
    <w:p>
      <w:r>
        <w:t xml:space="preserve">acham que estão namorando caras #nervosos #bodybuilding # com #Follow4Follow megafone xxx número Nierstein</w:t>
      </w:r>
    </w:p>
    <w:p>
      <w:r>
        <w:t xml:space="preserve">Bem, isso é muito bom! Paralisação na auto-estrada!  #stepofftheledge #youvevevegot to bekiddingme</w:t>
      </w:r>
    </w:p>
    <w:p>
      <w:r>
        <w:t xml:space="preserve">Quando a tristeza te deixar quebrado em sua cama, eu te abraçarei no fundo de seu desespero, e tudo isso em nome do amor 🎶</w:t>
      </w:r>
    </w:p>
    <w:p>
      <w:r>
        <w:t xml:space="preserve">@_jamiebraidwood haha, horrível é tudo o que precisa ser dito. Ainda bem que estou fora da Espanha no Sat tão perdido jogo 🍹🍕🍺☉☉</w:t>
      </w:r>
    </w:p>
    <w:p>
      <w:r>
        <w:t xml:space="preserve">@Shahid3011 não twitte merdas como esta! Ele voltará e assombrará você como seus outros 😭😂</w:t>
      </w:r>
    </w:p>
    <w:p>
      <w:r>
        <w:t xml:space="preserve">omg acabei de ouvir meu pai disparar o alarme, eu realmente estive acordado todo esse tempo</w:t>
      </w:r>
    </w:p>
    <w:p>
      <w:r>
        <w:t xml:space="preserve">@BlizzHeroes Eu me sinto horrível ao lidar com 'jogadores' no HotS. Notícias sobre o que você está fazendo a respeito? Ficando preso a pessoas que não cooperam!</w:t>
      </w:r>
    </w:p>
    <w:p>
      <w:r>
        <w:t xml:space="preserve">Detesto que uma senhora negra se pinte de branco na internet para rir e gostar... #terrible #BadForm #DidntLaugh</w:t>
      </w:r>
    </w:p>
    <w:p>
      <w:r>
        <w:t xml:space="preserve">@ksmitely @CitizenMeh sinto fortemente que precisamos trabalhar juntos para corrigir este terrível erro.</w:t>
      </w:r>
    </w:p>
    <w:p>
      <w:r>
        <w:t xml:space="preserve">Faltando a 500ª partida de teste hoje , não podendo testemunhá-la como se estivesse assistindo na Índia #shy #indvsnz #500thTest @BCCI</w:t>
      </w:r>
    </w:p>
    <w:p>
      <w:r>
        <w:t xml:space="preserve">Qualquer outra pessoa encontra @Microsoft 'anniversary windows 10 update 1607' a Complete #nightmare</w:t>
      </w:r>
    </w:p>
    <w:p>
      <w:r>
        <w:t xml:space="preserve">#WTF @NYSCHereToHelp @NYSC permite #gym #bully #atmosphere! #jumpship #nasty #atmosphere #unprofessional</w:t>
      </w:r>
    </w:p>
    <w:p>
      <w:r>
        <w:t xml:space="preserve">Esse é o #alarme</w:t>
      </w:r>
    </w:p>
    <w:p>
      <w:r>
        <w:t xml:space="preserve">#TerribleDebateQuestions Madame Secretary, não é verdade que a Rússia está por trás de todo o terrorismo?</w:t>
      </w:r>
    </w:p>
    <w:p>
      <w:r>
        <w:t xml:space="preserve">Centavo terrível 3 temporada</w:t>
      </w:r>
    </w:p>
    <w:p>
      <w:r>
        <w:t xml:space="preserve">@drunkejt quase todos os meus mútuos me intimidaram em algum momento ou ainda me intimidam</w:t>
      </w:r>
    </w:p>
    <w:p>
      <w:r>
        <w:t xml:space="preserve">É mais vergonhoso desconfiar de nossos amigos do que ser enganado por eles</w:t>
      </w:r>
    </w:p>
    <w:p>
      <w:r>
        <w:t xml:space="preserve">@ChrisChristie Você não tem credenciais policiais - Você foi um litigante. Nada mais - Sem experiência.#Sad #TrumpPuppet #Felon #bully #jersey4sale</w:t>
      </w:r>
    </w:p>
    <w:p>
      <w:r>
        <w:t xml:space="preserve">@bumbleb33tuna porta e limpou sua garganta, tentando dissipar qualquer nervosismo que tivesse deixado.</w:t>
      </w:r>
    </w:p>
    <w:p>
      <w:r>
        <w:t xml:space="preserve">A taxa de rescisão é de 22,22% Eu tenho que fazer algumas coisas tremerem</w:t>
      </w:r>
    </w:p>
    <w:p>
      <w:r>
        <w:t xml:space="preserve">#Direito de resposta da Índia em #UNGA - #Pregação dos direitos humanos no Paquistão é feita por um país que é o epicentro global de</w:t>
      </w:r>
    </w:p>
    <w:p>
      <w:r>
        <w:t xml:space="preserve">LMAO esta pessoa deve me odiar tanto para falar merda atrás de uma conta anônima #awe /:</w:t>
      </w:r>
    </w:p>
    <w:p>
      <w:r>
        <w:t xml:space="preserve">A única coisa assustadora sobre um homem de 1 braço tentando assustar alguém é o fato de que ele sente que seu 1 braço só é bom para tentar assustar alguém</w:t>
      </w:r>
    </w:p>
    <w:p>
      <w:r>
        <w:t xml:space="preserve">Peidar em um carro quente quando suas janelas não rolam para baixo é terrível. #gag #BresAdvice</w:t>
      </w:r>
    </w:p>
    <w:p>
      <w:r>
        <w:t xml:space="preserve">estas cabras confiantes devem assustá-lo o mais</w:t>
      </w:r>
    </w:p>
    <w:p>
      <w:r>
        <w:t xml:space="preserve">Sempre achei que era muito empático, mas está ficando claro que a maioria de vocês é simplesmente insensível a um grau alarmante.</w:t>
      </w:r>
    </w:p>
    <w:p>
      <w:r>
        <w:t xml:space="preserve">@Rocks_n_Ropes Não posso acreditar como seu caixa foi rude hoje quando eu estava devolvendo um item!  Seu atendimento ao cliente é descuidado.</w:t>
      </w:r>
    </w:p>
    <w:p>
      <w:r>
        <w:t xml:space="preserve">E aqui vamos nós novamente 😓</w:t>
      </w:r>
    </w:p>
    <w:p>
      <w:r>
        <w:t xml:space="preserve">#GADOT, por favor, coloque um sinal de volta à esquerda na Williams e Ivan Allen Jr Blvd. Isto é absolutamente ridículo #ATLtraffic #horrible</w:t>
      </w:r>
    </w:p>
    <w:p>
      <w:r>
        <w:t xml:space="preserve">@BoudicaRides @realkingrobbo Não é exatamente isso que eles devem fazer? O que levou tanto tempo? Ele tem mais # medo de #ClintonMafia do que de #Congresso</w:t>
      </w:r>
    </w:p>
    <w:p>
      <w:r>
        <w:t xml:space="preserve">@eileen_davidson no RHOBH, você simplesmente não quer assumir um caso enquanto estava casado, então você critica @LisaVanderpump! #awful</w:t>
      </w:r>
    </w:p>
    <w:p>
      <w:r>
        <w:t xml:space="preserve">Os arquivos Zika #Hoax: DEET é parte de uma arma química binária que visa seu cérebro: #Toxina #neurológica #USCitizens #Inset #mammal</w:t>
      </w:r>
    </w:p>
    <w:p>
      <w:r>
        <w:t xml:space="preserve">Comece o comboio...não se afaste...as doenças mentais abundam na sociedade incluindo nosso local de trabalho...seja informado... #tsdoffsite</w:t>
      </w:r>
    </w:p>
    <w:p>
      <w:r>
        <w:t xml:space="preserve">#Tudo o que você sempre quis espera por você do outro lado do medo. #Se eu fosse o OpopositeSexo #AskAMan</w:t>
      </w:r>
    </w:p>
    <w:p>
      <w:r>
        <w:t xml:space="preserve">Sempre que @perezed se aproxima de um microfone, alguém precisa bater nele com um bastão. @BBTN #bastante #marblesinmouth</w:t>
      </w:r>
    </w:p>
    <w:p>
      <w:r>
        <w:t xml:space="preserve">A pesquisa determinou que 70% do #homicídio é na verdade #ansiedade.</w:t>
      </w:r>
    </w:p>
    <w:p>
      <w:r>
        <w:t xml:space="preserve">3:45 da manhã e fora para o hospital! As águas de Elouise já se foram!  #Laboral #LittleSister #superexcited</w:t>
      </w:r>
    </w:p>
    <w:p>
      <w:r>
        <w:t xml:space="preserve">@Fly_Norwegian muito simplesmente a #mundo # linha aérea #worstairline que eu já usei!  #appauling #dismal #beyondajoke #useless</w:t>
      </w:r>
    </w:p>
    <w:p>
      <w:r>
        <w:t xml:space="preserve">Obama rejeita o plano do Texas de ter refugiados examinados por terrorismo, de modo que o Texas retira do programa de reassentamento de refugiados federados. Ajuda ao #terror.</w:t>
      </w:r>
    </w:p>
    <w:p>
      <w:r>
        <w:t xml:space="preserve">você faz meu coração tremer, dobrar-se e partir-se".</w:t>
      </w:r>
    </w:p>
    <w:p>
      <w:r>
        <w:t xml:space="preserve">@GaryLineker, no entanto, você e todos os outros especialistas ingleses têm medo de criticá-lo</w:t>
      </w:r>
    </w:p>
    <w:p>
      <w:r>
        <w:t xml:space="preserve">Desejando ser rico para não ter que me levantar esta manhã #pouco dorminhoco #sadio #sadio #necessário dormir</w:t>
      </w:r>
    </w:p>
    <w:p>
      <w:r>
        <w:t xml:space="preserve">@LakersTakeover não é tão sério assim. #HOUvsNE #awful #igotbetterthingstodotonightthandie</w:t>
      </w:r>
    </w:p>
    <w:p>
      <w:r>
        <w:t xml:space="preserve">@Joey7Barton Lembro-me de Joey slagging England player's off trazer livros depois de torneios de porcaria... mesmo... porcaria jogador #bully</w:t>
      </w:r>
    </w:p>
    <w:p>
      <w:r>
        <w:t xml:space="preserve">@ScottiePass shock horror handicap dodger está no topo 😂 fechar no agg cup bom , mas pense que a pressão vai chegar a mark🤔</w:t>
      </w:r>
    </w:p>
    <w:p>
      <w:r>
        <w:t xml:space="preserve">@bdp514am Somos uma comunidade cansada e inquieta. Somos humanos e estamos cansados de pedir mudanças apenas para serem ignoradas.</w:t>
      </w:r>
    </w:p>
    <w:p>
      <w:r>
        <w:t xml:space="preserve">@eileen_davidson no RHOBH, você simplesmente não quer assumir um caso enquanto estava casado, então você critica @LisaVanderpump!</w:t>
      </w:r>
    </w:p>
    <w:p>
      <w:r>
        <w:t xml:space="preserve">@kevinrouth Agora isso é o que eu chamo de cara de jogo! #gameface #intimidate</w:t>
      </w:r>
    </w:p>
    <w:p>
      <w:r>
        <w:t xml:space="preserve">@RealMichaelKay Annoys me a respeito da homenagem Ortiz também, como se sentiriam os fãs e a organização Oriole se os ianques fizessem isso com eles? #bastante</w:t>
      </w:r>
    </w:p>
    <w:p>
      <w:r>
        <w:t xml:space="preserve">A Índia quer # apertar # as mãos com # o Paquistão ..... mas, como sempre, o Paquistão #cheat com todo # o Paquistão #indiano #COPY14shameless pakistan</w:t>
      </w:r>
    </w:p>
    <w:p>
      <w:r>
        <w:t xml:space="preserve">Mais um passo no longo processo de trabalho #visa está terminado. Alívio. Próximo passo. #expat #restless #restless</w:t>
      </w:r>
    </w:p>
    <w:p>
      <w:r>
        <w:t xml:space="preserve">Gravando mais alguns #FNAF e tive que FaceTime minha mãe para que ela soubesse que eu estava bem depois que eu soltei um grito alto 😂 #suchagirl</w:t>
      </w:r>
    </w:p>
    <w:p>
      <w:r>
        <w:t xml:space="preserve">Obama rejeita o plano do Texas de ter refugiados examinados por terrorismo, de modo que o Texas retira do programa de reassentamento de refugiados federados. Auxílio .</w:t>
      </w:r>
    </w:p>
    <w:p>
      <w:r>
        <w:t xml:space="preserve">Um @amityaffliction tipo de viagem de carro para casa do trabalho hoje #dailyfeels</w:t>
      </w:r>
    </w:p>
    <w:p>
      <w:r>
        <w:t xml:space="preserve">@David_Stepp Qualquer outra eleição, belo voto de terceiro partido tão inútil quanto é, mas não esta. Eu hesito em dizer que seria egoísta, mas...</w:t>
      </w:r>
    </w:p>
    <w:p>
      <w:r>
        <w:t xml:space="preserve">@bryony_gordon Sat esperando o ônibus hoje envolto em uma nuvem de morango perfumada, úmida e revoltante de vape. Eu me afastei, nojento, urghh</w:t>
      </w:r>
    </w:p>
    <w:p>
      <w:r>
        <w:t xml:space="preserve">Como você pode culpar o gerente ao ver esses jogadores jogarem? É abismal. Nossa equipe é péssima. Se José não pode nos salvar. Ninguém pode.  #mufc</w:t>
      </w:r>
    </w:p>
    <w:p>
      <w:r>
        <w:t xml:space="preserve">política quebrada' #blasio &lt;&gt; #trump #giuliani 'janelas quebradas' toda parte da 'ordem da bicada' #bully politics #america RESIST #motto</w:t>
      </w:r>
    </w:p>
    <w:p>
      <w:r>
        <w:t xml:space="preserve">me petrificar no tipo de forma fóssil</w:t>
      </w:r>
    </w:p>
    <w:p>
      <w:r>
        <w:t xml:space="preserve">Os texanos jogavam horrivelmente.  Má jogada, má proteção da bola, mau treinamento, má defesa, mau desempenho geral. #Texanos #horríveis</w:t>
      </w:r>
    </w:p>
    <w:p>
      <w:r>
        <w:t xml:space="preserve">@troyesivan Estou comendo sushi, estou tremendo por você</w:t>
      </w:r>
    </w:p>
    <w:p>
      <w:r>
        <w:t xml:space="preserve">@Taniel @LOLGOP Isso será fantástico se eles apenas verificarem as pessoas marrons. Porra, vamos fazer uma lei para dizer apenas as pessoas marrons.</w:t>
      </w:r>
    </w:p>
    <w:p>
      <w:r>
        <w:t xml:space="preserve">@JonnyDunn93 e Gerrard era horrível na época</w:t>
      </w:r>
    </w:p>
    <w:p>
      <w:r>
        <w:t xml:space="preserve">@DiscordianKitty Ele tem carisma? Acho que sim, se você gosta de pessoas que parecem coqueluche e falam como se fossem um valentão de escola?</w:t>
      </w:r>
    </w:p>
    <w:p>
      <w:r>
        <w:t xml:space="preserve">@caeruleusV @Atheist_Penguin @misogynaut Eu te ameaço porque eu posso gatinha</w:t>
      </w:r>
    </w:p>
    <w:p>
      <w:r>
        <w:t xml:space="preserve">@DSDambuster finalmente começou #homefronttherevolution, o que todos vocês fizeram a história e a jogabilidade???? #terrível #desperdício de dinheiro</w:t>
      </w:r>
    </w:p>
    <w:p>
      <w:r>
        <w:t xml:space="preserve">@BrandedByCas Eu era assim quando comecei a faculdade. Era horrível, mas provavelmente vai melhorar. Não desista ainda.</w:t>
      </w:r>
    </w:p>
    <w:p>
      <w:r>
        <w:t xml:space="preserve">Jesus chorou! Outra RNS de #rusty @metaltigerplc citação 'Notícias sensíveis ao preço, notícias sensíveis ao preço' etc. A #Ramping aqui é</w:t>
      </w:r>
    </w:p>
    <w:p>
      <w:r>
        <w:t xml:space="preserve">@ynnsanity Talvez seja por isso que nos pedem para estudar muito e conseguir um emprego que nos agrade. Assim, não seria tão terrível assim.</w:t>
      </w:r>
    </w:p>
    <w:p>
      <w:r>
        <w:t xml:space="preserve">Apenas #terrible dos gatos de lá. Uau. #AFLCatsSwans</w:t>
      </w:r>
    </w:p>
    <w:p>
      <w:r>
        <w:t xml:space="preserve">@VectoneMobileUK O pior atendimento ao cliente e a falta de profissionalismo deste prestador de serviços! #phoneprovider #badbusiness</w:t>
      </w:r>
    </w:p>
    <w:p>
      <w:r>
        <w:t xml:space="preserve">@JTregManc é justo dizer que ele tem sido um pouco tímido em comparação com o que eu tenho sido conhecido por ver dele</w:t>
      </w:r>
    </w:p>
    <w:p>
      <w:r>
        <w:t xml:space="preserve">@BBs_Coffee alguém precisa dizer ao pessoal da Reading que o cappuccino deve ter uma camada grossa de espuma e o café deve estar quente #awful novamente</w:t>
      </w:r>
    </w:p>
    <w:p>
      <w:r>
        <w:t xml:space="preserve">@andrewspoooner não atravessaria a rua para mijar em seu servidor se ele estivesse em péssimo estado.</w:t>
      </w:r>
    </w:p>
    <w:p>
      <w:r>
        <w:t xml:space="preserve">Quando ando na escuridão do desânimo, Sc.verses que memorizei brilham uma luz em meu coração. Ex: Lam 3:22-25</w:t>
      </w:r>
    </w:p>
    <w:p>
      <w:r>
        <w:t xml:space="preserve">alguém vem assustar o mundo w me🤗🤗</w:t>
      </w:r>
    </w:p>
    <w:p>
      <w:r>
        <w:t xml:space="preserve">ela foi me fazer querer começar essa nova merda hoje 😂😭</w:t>
      </w:r>
    </w:p>
    <w:p>
      <w:r>
        <w:t xml:space="preserve">Gostaria de ser uma criança novamente. A única parte estressante era se Gabriella e Troy iriam ou não voltar a se encontrar. #hsm2</w:t>
      </w:r>
    </w:p>
    <w:p>
      <w:r>
        <w:t xml:space="preserve">@mcdermo11 @rogerc32 u deu a Laura tantas críticas construtivas que ela bloqueou u 'Lazy Give Up Now No Hope Retire' mesmo com Heather</w:t>
      </w:r>
    </w:p>
    <w:p>
      <w:r>
        <w:t xml:space="preserve">@metrotrains por que não há acesso para deficientes no pontefract monkhill? #terrível</w:t>
      </w:r>
    </w:p>
    <w:p>
      <w:r>
        <w:t xml:space="preserve">@ZaidZamanHamid Speech ainda não está à altura da marca. Nenhuma menção a "Genocídio", terrorismo indiano em Pak. Foi tudo um discurso planejado.</w:t>
      </w:r>
    </w:p>
    <w:p>
      <w:r>
        <w:t xml:space="preserve">@quiettcricket você pode talvez quebrá-lo em pedaços menores? ou espaçá-lo de forma que não pareça assustador?</w:t>
      </w:r>
    </w:p>
    <w:p>
      <w:r>
        <w:t xml:space="preserve">@mas_critical A ironia é que aqueles que protestam contra este tipo de coisas são o pesadelo orwelliano contra o qual eles pensam que estão lutando.</w:t>
      </w:r>
    </w:p>
    <w:p>
      <w:r>
        <w:t xml:space="preserve">☊Focusing principalmente sobre a pessoa com quem você está falando e não sobre você mesmo e a impressão de que você está causando menos ansiedade social.</w:t>
      </w:r>
    </w:p>
    <w:p>
      <w:r>
        <w:t xml:space="preserve">@aidankerrpol eu acho que você deve fazer. Envolver a polícia da moda. #chocante</w:t>
      </w:r>
    </w:p>
    <w:p>
      <w:r>
        <w:t xml:space="preserve">@OC_Transpo algumas semanas não há problemas, mas esta semana é inacreditável - vocês estão ao menos rodando 12 ônibus regulares? #solate #awful</w:t>
      </w:r>
    </w:p>
    <w:p>
      <w:r>
        <w:t xml:space="preserve">@PatBlanchfield então você quer dizer "como Uber, mas por desespero para alguém que não seja o motorista".</w:t>
      </w:r>
    </w:p>
    <w:p>
      <w:r>
        <w:t xml:space="preserve">A "brincadeira" de Craigen e Sutton na BT é horrível.</w:t>
      </w:r>
    </w:p>
    <w:p>
      <w:r>
        <w:t xml:space="preserve">Ainda esperando para ver se minha @london2012track fará uma aparição na próxima semana - dois meses hoje ela foi encomendada #badservice</w:t>
      </w:r>
    </w:p>
    <w:p>
      <w:r>
        <w:t xml:space="preserve">se alguém estragar algum dos meus shows, eu o assombrarei na vida após a morte, assim Deus me ajude.</w:t>
      </w:r>
    </w:p>
    <w:p>
      <w:r>
        <w:t xml:space="preserve">Graças a Deus, os federais não aumentaram as taxas. Suponha que eles estejam nervosos sobre um mundo onde 990 é a nova forma de funcionários e a rede de segurança é zero.</w:t>
      </w:r>
    </w:p>
    <w:p>
      <w:r>
        <w:t xml:space="preserve">@JasonBHampton é Bowers. Eu fui e dirigi por um tempo esta noite #horrible</w:t>
      </w:r>
    </w:p>
    <w:p>
      <w:r>
        <w:t xml:space="preserve">Você certamente tem muito a dizer sobre algo que nem sequer lhe diz respeito 😉</w:t>
      </w:r>
    </w:p>
    <w:p>
      <w:r>
        <w:t xml:space="preserve">Tenho outro teste hoje à noite</w:t>
      </w:r>
    </w:p>
    <w:p>
      <w:r>
        <w:t xml:space="preserve">@aroseblush Olá! Quanto maior o valentão, mais lágrimas de crocodilo. Os valentões sempre agem como vítimas ofendidas.</w:t>
      </w:r>
    </w:p>
    <w:p>
      <w:r>
        <w:t xml:space="preserve">@Avanquest eu já cancelei 3 vezes a inscrição de seus e-mails de spam que ainda estão chegando? PARE OS E-MAILS #avanquest #software #terrível</w:t>
      </w:r>
    </w:p>
    <w:p>
      <w:r>
        <w:t xml:space="preserve">A partida nº 500Test teria sido um T20 ou um ODI se @virendersehwag @B_McCullum42 estivesse em seu National Colors #nightmare #hitter @BCCI</w:t>
      </w:r>
    </w:p>
    <w:p>
      <w:r>
        <w:t xml:space="preserve">eu estava falando sobre isso na semana passada ... como sua aparência externa (ou seja, fechaduras de pavor) afeta a capacidade que você tem de trabalhar?</w:t>
      </w:r>
    </w:p>
    <w:p>
      <w:r>
        <w:t xml:space="preserve">Amanhã é o dia em que eu corto e pinto meu cabelo! 😳 #excited</w:t>
      </w:r>
    </w:p>
    <w:p>
      <w:r>
        <w:t xml:space="preserve">Não @Chrishilly1987 para MOS 😡 #chocking Leads from the front 💪🏻</w:t>
      </w:r>
    </w:p>
    <w:p>
      <w:r>
        <w:t xml:space="preserve">Romero, Rojo, Blind, Memphis, Rooney. Esta é quase uma linha de partida que eu gostaria de dar um soco na cara em vez de apertar a mão deles.</w:t>
      </w:r>
    </w:p>
    <w:p>
      <w:r>
        <w:t xml:space="preserve">nadia me intimida e te expõe mal</w:t>
      </w:r>
    </w:p>
    <w:p>
      <w:r>
        <w:t xml:space="preserve">Quem gosta de #werewolves e #horror e #surfing? Porque BREAKER em @readstela tem tudo isso e MAIS.</w:t>
      </w:r>
    </w:p>
    <w:p>
      <w:r>
        <w:t xml:space="preserve">@JedRivett @CharlesCassidy_ Jus veja se você alguma vez fizer alguma coisa, você não me assusta, olhe quem você relaxa com 😂😂😂</w:t>
      </w:r>
    </w:p>
    <w:p>
      <w:r>
        <w:t xml:space="preserve">@Policy_Exchange A plus point, ela não terá que fazer fila para os vagabundos. Mais algum ponto positivo? Não, não consigo pensar em nenhum #sexismo</w:t>
      </w:r>
    </w:p>
    <w:p>
      <w:r>
        <w:t xml:space="preserve">Estou em #shock e #awe e os lugares onde meu #toddler consegue seu jantar.</w:t>
      </w:r>
    </w:p>
    <w:p>
      <w:r>
        <w:t xml:space="preserve">O Massacre Theatre pert by @LarsenOnFilm desta semana é o primeiro que eu consigo pensar que requer legendas. #breathless</w:t>
      </w:r>
    </w:p>
    <w:p>
      <w:r>
        <w:t xml:space="preserve">@deodevine6 eu não posso intimidar você e niall impossible😙</w:t>
      </w:r>
    </w:p>
    <w:p>
      <w:r>
        <w:t xml:space="preserve">@BlairWitchMovie love new movie\n #BlairWitch #blairwitchproject #HorrorMovies</w:t>
      </w:r>
    </w:p>
    <w:p>
      <w:r>
        <w:t xml:space="preserve">Nós, # indianos, podemos manter a cabeça erguida e não ter medo. A #UNGA está bem informada sobre os negócios e o engano do #terrorismo no Paquistão.</w:t>
      </w:r>
    </w:p>
    <w:p>
      <w:r>
        <w:t xml:space="preserve">Uma primeira metade absolutamente terrível e não consigo me lembrar de um tiro no alvo. \nAgainst Accrington Stanley.</w:t>
      </w:r>
    </w:p>
    <w:p>
      <w:r>
        <w:t xml:space="preserve">@leeuwlion 'The furries are restless tonight' (Os peles estão inquietos esta noite).</w:t>
      </w:r>
    </w:p>
    <w:p>
      <w:r>
        <w:t xml:space="preserve">@safety @Support \nHi 🌷\nPor que você sempre suspende os caçadores ISIS \n \nn👉@snafy2019nPor favor, reintegre nossos membros \n*O combate ao terrorismo d/n</w:t>
      </w:r>
    </w:p>
    <w:p>
      <w:r>
        <w:t xml:space="preserve">@Max_Kellerman também ajuda que a maioria do treinamento da NFL seja inepto. Alguns dos jogos de Bill O'Brien foram uau, #awful! #GOPATS</w:t>
      </w:r>
    </w:p>
    <w:p>
      <w:r>
        <w:t xml:space="preserve">É realmente alarmante quando um homem adulto chama seu pai de "papai".</w:t>
      </w:r>
    </w:p>
    <w:p>
      <w:r>
        <w:t xml:space="preserve">um #monster só é um #monster se você o visualizar através</w:t>
      </w:r>
    </w:p>
    <w:p>
      <w:r>
        <w:t xml:space="preserve">@MidgetTamer @RAIDERS @52Mack_ Faça-o ser um valentão. Sente-o sozinho em uma sala e deixe-o olhar Debo o dia todo.</w:t>
      </w:r>
    </w:p>
    <w:p>
      <w:r>
        <w:t xml:space="preserve">@Avanquest eu já cancelei 3 vezes a inscrição de seus e-mails de spam que ainda estão chegando? PARE OS E-MAILS #avanquest #software</w:t>
      </w:r>
    </w:p>
    <w:p>
      <w:r>
        <w:t xml:space="preserve">Hey no turn over depois de um chute - jeito de ir texanos!  É assim mesmo!  #Texans #terrible #noheart</w:t>
      </w:r>
    </w:p>
    <w:p>
      <w:r>
        <w:t xml:space="preserve">No meu quarto 101 iria Russell Howard,Tom Odell,Michael Buble!!! # cueca #nogood #dire</w:t>
      </w:r>
    </w:p>
    <w:p>
      <w:r>
        <w:t xml:space="preserve">@SmileWhileYoDie @KiloSierraC @h0wabouthannah @Drops Ficarei bem, não se preocupe</w:t>
      </w:r>
    </w:p>
    <w:p>
      <w:r>
        <w:t xml:space="preserve">.@SimonNRicketts se você não sabe o que é um patrono, eu não acho que deveríamos ter que lhe dizer #chocante</w:t>
      </w:r>
    </w:p>
    <w:p>
      <w:r>
        <w:t xml:space="preserve">#Charlotte's #young &amp; #restless; I applaud ur fire bt sempre com respeito à autoridade, polícia, anciãos, pais. Violência, não da maneira 🙏🏽✌🏽️</w:t>
      </w:r>
    </w:p>
    <w:p>
      <w:r>
        <w:t xml:space="preserve">Quando um cara entra no trem que cheira a mistura de um cachorro úmido, suor velho e esgoto trabalha!!!! #gross #getoffthetrain #smelly</w:t>
      </w:r>
    </w:p>
    <w:p>
      <w:r>
        <w:t xml:space="preserve">minha foto de escola é francamente horrível, eu pareço tão ew😅</w:t>
      </w:r>
    </w:p>
    <w:p>
      <w:r>
        <w:t xml:space="preserve">honestamente todos os meus amigos fazem bnc eu falo sério e estou me sentindo #terrible hahaha</w:t>
      </w:r>
    </w:p>
    <w:p>
      <w:r>
        <w:t xml:space="preserve">@GucciShade @KellyannePolls @ABC So?  Quem se importa?  Quem também se importa com os formulários de impostos.  Eu acredito que o que importa é o terrorismo e o emprego.</w:t>
      </w:r>
    </w:p>
    <w:p>
      <w:r>
        <w:t xml:space="preserve">Nos últimos 2 anos, os Estados Unidos têm feito uma média de cerca de 4 ataques terroristas por mês. Bom tema de debate. #Tremendo #Hillary</w:t>
      </w:r>
    </w:p>
    <w:p>
      <w:r>
        <w:t xml:space="preserve">não só foi o pior @EGX que já assisti, como também valeu um dos piores golpes a que fui nos últimos 5 anos</w:t>
      </w:r>
    </w:p>
    <w:p>
      <w:r>
        <w:t xml:space="preserve">@BBBCPolitics @BBCNews Prefiro deixar meu filho com @BorisJohnson</w:t>
      </w:r>
    </w:p>
    <w:p>
      <w:r>
        <w:t xml:space="preserve">Ouvi falar em pânico! Na discoteca? Que tal Kach-ing! no caixa eletrônico</w:t>
      </w:r>
    </w:p>
    <w:p>
      <w:r>
        <w:t xml:space="preserve">Podemos começar uma "campanha de Chris Sutton na TV? Espalhe o trabalho #terrível #pundit #noclue</w:t>
      </w:r>
    </w:p>
    <w:p>
      <w:r>
        <w:t xml:space="preserve">@NFYFC @Wilkster_ hmm, não conheço muitos yf que tenham falta de confiança! Quem me dera ter sido um,</w:t>
      </w:r>
    </w:p>
    <w:p>
      <w:r>
        <w:t xml:space="preserve">Então, enviar uma mensagem de texto a um cara "Estou pronto para o sexo agora" é considerado paquerar? #chocante</w:t>
      </w:r>
    </w:p>
    <w:p>
      <w:r>
        <w:t xml:space="preserve">#GADOT, por favor, coloque um sinal de volta à esquerda na Williams e Ivan Allen Jr Blvd. Isto é absolutamente ridículo #ATLtraffic</w:t>
      </w:r>
    </w:p>
    <w:p>
      <w:r>
        <w:t xml:space="preserve">@sandym709 independentemente, digamos que ele tenha uma licença. A licença não desculpa ou permite que ele ameace um oficial (expresso ou implícito) com ela.</w:t>
      </w:r>
    </w:p>
    <w:p>
      <w:r>
        <w:t xml:space="preserve">Se você realmente se importa como diz @flyfrontier @FrontierCare, então eu abordaria seriamente o treinamento de sensibilidade para seus funcionários #awful</w:t>
      </w:r>
    </w:p>
    <w:p>
      <w:r>
        <w:t xml:space="preserve">@united horrible service. EWR. Não há uma nuvem no céu. Partida normal às 10h, agora saindo às 17h. Crappy #UnitedAirlines</w:t>
      </w:r>
    </w:p>
    <w:p>
      <w:r>
        <w:t xml:space="preserve">“ Minha coragem sempre se eleva a cada tentativa de me intimidar"n-Elizabeth Bennett (Orgulho e Preconceito)n# Citações #Coragem #Coragem #FaceYourFears</w:t>
      </w:r>
    </w:p>
    <w:p>
      <w:r>
        <w:t xml:space="preserve">Nos últimos 2 anos, os Estados Unidos têm feito uma média de cerca de 4 ataques terroristas por mês. Bom tema de debate. #Trump #Hillary #terror</w:t>
      </w:r>
    </w:p>
    <w:p>
      <w:r>
        <w:t xml:space="preserve">Hennessey - horrível. Mutch - ele está mesmo em campo? Fritadeiras - fora de sua profundidade, infelizmente. #CPFC</w:t>
      </w:r>
    </w:p>
    <w:p>
      <w:r>
        <w:t xml:space="preserve">A ONU de Nawaz Sharif deve começar #सत्य_बोध_यात्रा, pois afinal seu discurso #UNGA despertou o mundo sobre seu papel no patrocínio</w:t>
      </w:r>
    </w:p>
    <w:p>
      <w:r>
        <w:t xml:space="preserve">@katiewhiskey_ @bradnarok candy corn é o maior doce do mundo quando se trata de ser objetivamente terrível</w:t>
      </w:r>
    </w:p>
    <w:p>
      <w:r>
        <w:t xml:space="preserve">Não vamos entrar em pânico. Derrote NYG que está no topo da divisão, volte para casa contra Cleveland. Assim, você está 2 a 2 com uma vitória da divisão</w:t>
      </w:r>
    </w:p>
    <w:p>
      <w:r>
        <w:t xml:space="preserve">meu despertador estava tocando esta manhã e meu colega de apartamento bateu na minha porta e perguntou se eu tinha pegado fogo ou se eu estava queimando vivo :) :):)</w:t>
      </w:r>
    </w:p>
    <w:p>
      <w:r>
        <w:t xml:space="preserve">@GlobeChadFinn Lamentavelmente, não há nomes suficientes.  Toda a situação da turnê de despedida me afastaria do bom valor b et.</w:t>
      </w:r>
    </w:p>
    <w:p>
      <w:r>
        <w:t xml:space="preserve">#goksfillyourhouseforfree deve ser retitulado encher sua casa com lixo velho repintado ... #chocante #junk #trash</w:t>
      </w:r>
    </w:p>
    <w:p>
      <w:r>
        <w:t xml:space="preserve">100 dólares dizem que a Teufel é 'reatribuída' dentro da organização antes do próximo ano, mas eu gostaria que fosse mais cedo... #mets #thirdbasecoach #terrible #lgm</w:t>
      </w:r>
    </w:p>
    <w:p>
      <w:r>
        <w:t xml:space="preserve">São 5:55 da manhã. Estou com fome, mas não há comida.</w:t>
      </w:r>
    </w:p>
    <w:p>
      <w:r>
        <w:t xml:space="preserve">@hm_custserv # serviço horrível em sua loja de Camden ontem. Os assistentes acharam mais importante colocar roupas nos cabides do que servir.</w:t>
      </w:r>
    </w:p>
    <w:p>
      <w:r>
        <w:t xml:space="preserve">@EurekaForbes U tem que brincar comigo. Anu de sua firma respondeu quando enviei os detalhes de contato.  #customerexperience</w:t>
      </w:r>
    </w:p>
    <w:p>
      <w:r>
        <w:t xml:space="preserve">@metrotrains por que não há acesso para deficientes no pontefract monkhill?</w:t>
      </w:r>
    </w:p>
    <w:p>
      <w:r>
        <w:t xml:space="preserve">Você tem um #problema? Sim! Você pode fazer alguma coisa a respeito? Não! Do que por que</w:t>
      </w:r>
    </w:p>
    <w:p>
      <w:r>
        <w:t xml:space="preserve">We Are Source!!\n#mindset #philosophy #thoughtsbecomethings #news #lifehacks #lifehacks #fear #you #LIFE #PleaseRT #ProblemSolving</w:t>
      </w:r>
    </w:p>
    <w:p>
      <w:r>
        <w:t xml:space="preserve">@Cinestrong algo que um cyber bully diria</w:t>
      </w:r>
    </w:p>
    <w:p>
      <w:r>
        <w:t xml:space="preserve">@rkuuleiq O medo é o melhor / produto animal de Deus/s. :) #aTeísmo #teísmo #biBle #temor #cristianismo #contornar #cordos #purgatório #psicologia #jesus</w:t>
      </w:r>
    </w:p>
    <w:p>
      <w:r>
        <w:t xml:space="preserve">Nunca consigo encontrar o exato #emoji que procuro no momento exato em que preciso dele</w:t>
      </w:r>
    </w:p>
    <w:p>
      <w:r>
        <w:t xml:space="preserve">STAY JADED todos são #terrible</w:t>
      </w:r>
    </w:p>
    <w:p>
      <w:r>
        <w:t xml:space="preserve">Minha mente parece sempre trabalhar seu melhor à noite #restless</w:t>
      </w:r>
    </w:p>
    <w:p>
      <w:r>
        <w:t xml:space="preserve">@mdthib Isto é tão lindo! Ou eu estou assustado, não sei qual! Mas, uau!</w:t>
      </w:r>
    </w:p>
    <w:p>
      <w:r>
        <w:t xml:space="preserve">@SueWallace78 manteiga de amendoim???? Você é algum tipo de pervertido?</w:t>
      </w:r>
    </w:p>
    <w:p>
      <w:r>
        <w:t xml:space="preserve">Não se esqueça de 2 testes de fumo #alarme, #carbono #monóxido #detector #bateria. Pode salvar sua #vida. 🐈🐩 #Lovinleeds</w:t>
      </w:r>
    </w:p>
    <w:p>
      <w:r>
        <w:t xml:space="preserve">coragem o cão covarde é como uma história de horror americano para crianças</w:t>
      </w:r>
    </w:p>
    <w:p>
      <w:r>
        <w:t xml:space="preserve">@Lillie_Billy não me preocupe e meus homens @JJJB1Owens deu-lhe um pedaço de nossa mente</w:t>
      </w:r>
    </w:p>
    <w:p>
      <w:r>
        <w:t xml:space="preserve">100 dólares dizem que a Teufel é 'reatribuída' dentro da organização antes do próximo ano, mas eu gostaria que fosse mais cedo... #mets #thirdbasecoach #lgm</w:t>
      </w:r>
    </w:p>
    <w:p>
      <w:r>
        <w:t xml:space="preserve">@MiSSLiNDZO no. 😭 os dois últimos foram eliminados. Por isso, ficamos meio desanimados e agora estamos levando nosso doce tempo. O mercado é estúpido tho</w:t>
      </w:r>
    </w:p>
    <w:p>
      <w:r>
        <w:t xml:space="preserve">Estamos muito ocupados #codificando um gerente de rede inteiro para #unity3d com base na rede #steamworks. #gamedev #indiedev #3amDeadTime #horror #game</w:t>
      </w:r>
    </w:p>
    <w:p>
      <w:r>
        <w:t xml:space="preserve">@ChrisWarcraft O conceito de que uma revista gay parece ter que cobrir pessoas terríveis - porque são vozes gays - parece estar todo de cabeça para baixo</w:t>
      </w:r>
    </w:p>
    <w:p>
      <w:r>
        <w:t xml:space="preserve">... no mesmo discurso.  No entanto, ele mencionou a mão estrangeira e o financiamento do terrorismo no país. 👍\n#ProudOfYouPrimeMinister</w:t>
      </w:r>
    </w:p>
    <w:p>
      <w:r>
        <w:t xml:space="preserve">#Os parceiros estão dispostos a #ambular ao seu lado sem serem #intimidados por você. #Quem está presente #Parte2 #RelationShift #CLifeMacon</w:t>
      </w:r>
    </w:p>
    <w:p>
      <w:r>
        <w:t xml:space="preserve">Mary surpreendeu ali com o conceito de ter sobras de leite no final de seu cereal #GBBO</w:t>
      </w:r>
    </w:p>
    <w:p>
      <w:r>
        <w:t xml:space="preserve">@smb_ryan @Kamper10 Eu não poderia me importar menos com #GOTHAM. Eu não assisto desde o meio da estação 1. #horrible</w:t>
      </w:r>
    </w:p>
    <w:p>
      <w:r>
        <w:t xml:space="preserve">#Ninguém #entende o que #advocate significa se você o faz, então use-o #direitamente #nunca tenha medo, então #palavrapositiva é. Eu posso que seja #POWERFUL</w:t>
      </w:r>
    </w:p>
    <w:p>
      <w:r>
        <w:t xml:space="preserve">Assistiu tna pela primeira vez em muito tempo o que diabos aconteceu com os #cardyboys #impactonpop #wwe #terrible</w:t>
      </w:r>
    </w:p>
    <w:p>
      <w:r>
        <w:t xml:space="preserve">@carlybigelow13 primeiro você pega a sala agora você quer me espancar</w:t>
      </w:r>
    </w:p>
    <w:p>
      <w:r>
        <w:t xml:space="preserve">A ironia desta última é que os republicanos - mais propensos a assistir ao Fox News - desconfiam mais da mídia de notícias. No entanto, eles não conseguem ver as mentiras da Fox!</w:t>
      </w:r>
    </w:p>
    <w:p>
      <w:r>
        <w:t xml:space="preserve">E lá vai você. Depois daquele início selvagem, não ficaria surpreso se a Suécia ganhasse este jogo. Muita experiência lá para entrar em pânico.</w:t>
      </w:r>
    </w:p>
    <w:p>
      <w:r>
        <w:t xml:space="preserve">Quanto mais vídeos @PanicAtTheDisco post, mais eu estou convencido de que não deveria ter feito isso #Brendonati</w:t>
      </w:r>
    </w:p>
    <w:p>
      <w:r>
        <w:t xml:space="preserve">Para um time tão grande como o Bayern e o que eles gostam de jogar futebol, seu gramado é horrível como o caralho. Certamente nenhum campo dos Emirados, de qualquer forma.</w:t>
      </w:r>
    </w:p>
    <w:p>
      <w:r>
        <w:t xml:space="preserve">Começando a não dar uma foda e parando de temer as conseqüências</w:t>
      </w:r>
    </w:p>
    <w:p>
      <w:r>
        <w:t xml:space="preserve">@davidpreece12 @FitbaHacks Grande defensor, péssimo posicionamento. Não sabia onde ele deveria estar sem Russel gritando com ele durante 90 minutos</w:t>
      </w:r>
    </w:p>
    <w:p>
      <w:r>
        <w:t xml:space="preserve">@russian906 @kingerpag @dannewton1978 De ter uma suspeita de que era @lct1975 você sabe!!</w:t>
      </w:r>
    </w:p>
    <w:p>
      <w:r>
        <w:t xml:space="preserve">@Gotham3 ~ As paixões são para crianças! Assim como o trix. \rQue tal um amor que faz você tremer no fundo do seu coração? Y E S *=**</w:t>
      </w:r>
    </w:p>
    <w:p>
      <w:r>
        <w:t xml:space="preserve">Big up @dj_argue, eu perdi a síndrome do pavor fantasma por @GenesisElijah? dudes sick.</w:t>
      </w:r>
    </w:p>
    <w:p>
      <w:r>
        <w:t xml:space="preserve">Confira @VovimPrgel - Da Escócia #gamer #YouTuber #vlogger #designer #animador #animador #artista. TY for following The Wake #horror #horrorfilm #horrorfilm</w:t>
      </w:r>
    </w:p>
    <w:p>
      <w:r>
        <w:t xml:space="preserve">@ManUnitedWriter Ele teve uma primeira metade horrível, sem mencionar que Rashford teria tido no final de um par daqueles através de bolas #pace</w:t>
      </w:r>
    </w:p>
    <w:p>
      <w:r>
        <w:t xml:space="preserve">Esqueci de ligar o telefone durante a noite</w:t>
      </w:r>
    </w:p>
    <w:p>
      <w:r>
        <w:t xml:space="preserve">Siga este incrível autor australiano @KristyBerridge #fiction #horror #zombies #angels #demons #vampires #werewolves #follow #authorlove</w:t>
      </w:r>
    </w:p>
    <w:p>
      <w:r>
        <w:t xml:space="preserve">O que Aquila, Ajahnae e Euriechsa têm em comum além dos nomes ridiculamente estúpidos, horríveis, feios e horríveis de Deus? Tracey NÃO É o pai deles</w:t>
      </w:r>
    </w:p>
    <w:p>
      <w:r>
        <w:t xml:space="preserve">Eu gosto do comercial onde @kohara19, em uma dobradeira de leite com chocolate, rouba uma bola de futebol de alguns caras e se recusa a devolvê-la. #bula</w:t>
      </w:r>
    </w:p>
    <w:p>
      <w:r>
        <w:t xml:space="preserve">@DeionSandersJr @DeionSanders tão ruim... Cortar preços ou enviá-los para campos de refugiados, como equipamento de equipe depois de perderem campeonatos. #bastante</w:t>
      </w:r>
    </w:p>
    <w:p>
      <w:r>
        <w:t xml:space="preserve">#goksfillyourhouseforfree deve ser retitulado encher sua casa com lixo velho repintado ...  #junk #trash</w:t>
      </w:r>
    </w:p>
    <w:p>
      <w:r>
        <w:t xml:space="preserve">@Meruna_ como músico, posso lhe dizer que mais pessoas ficam desanimadas ao aprender por causa de instrumentos de merda do que qualquer outra coisa.</w:t>
      </w:r>
    </w:p>
    <w:p>
      <w:r>
        <w:t xml:space="preserve">@BossUpJaee mas sua buceta estava fraca pelo que eu ouvi dizer, tão dura para mim, puta. Você tem que ameaçá-lo de que sua gravidez.</w:t>
      </w:r>
    </w:p>
    <w:p>
      <w:r>
        <w:t xml:space="preserve">@MS_Hiddle_Batch no the flavour of Danish is far better but Danish pastry can be dunting to make!</w:t>
      </w:r>
    </w:p>
    <w:p>
      <w:r>
        <w:t xml:space="preserve">@Policy_Exchange A plus point, ela não terá que fazer fila para os vagabundos. Mais algum ponto positivo? Não, não consigo pensar em nenhum #chocante #sexismo</w:t>
      </w:r>
    </w:p>
    <w:p>
      <w:r>
        <w:t xml:space="preserve">A festa de Halloween está chegando! #turnt #ruinT #luminoso #luminoso #luminoso #mildsauce #mildsauce #getsauced #champagnedreams #scary #kittens</w:t>
      </w:r>
    </w:p>
    <w:p>
      <w:r>
        <w:t xml:space="preserve">@dc_mma @ChampionsFight pensa shes com medo de lutar contra Holly. Só se pode imaginar o que lhe passa pela cabeça quando ela pensa em Cyborg #terror</w:t>
      </w:r>
    </w:p>
    <w:p>
      <w:r>
        <w:t xml:space="preserve">@BigLepley @angela31694996 @TheIndigoArrow Quer formar uma gangue de motoqueiros juntos quando a GTA Online Biker DLC sair?</w:t>
      </w:r>
    </w:p>
    <w:p>
      <w:r>
        <w:t xml:space="preserve">O garoto na piscina gritando está prestes a levar um pé no traseiro. #cabra #parentes #crianças</w:t>
      </w:r>
    </w:p>
    <w:p>
      <w:r>
        <w:t xml:space="preserve">Nunca é o fim / Quando o momento é terrível. / Uma pequena centelha de esperança / Pode reacender um novo fogo.</w:t>
      </w:r>
    </w:p>
    <w:p>
      <w:r>
        <w:t xml:space="preserve">Eu odeio torta Bakewell ... qualquer coisa que tenha gosto de essência de amêndoa é simplesmente horrível! #GBBO</w:t>
      </w:r>
    </w:p>
    <w:p>
      <w:r>
        <w:t xml:space="preserve">@ImJim_YoureNot cyber bully</w:t>
      </w:r>
    </w:p>
    <w:p>
      <w:r>
        <w:t xml:space="preserve">Não tenho nenhum #alarme pré-definido #a vida vai #despertar</w:t>
      </w:r>
    </w:p>
    <w:p>
      <w:r>
        <w:t xml:space="preserve">@vInZzzY lamentamos os inconvenientes causados. Tomamos nota de sua preocupação. Em breve entraremos em contato com você para discutirmos. Rgds, Abhijit</w:t>
      </w:r>
    </w:p>
    <w:p>
      <w:r>
        <w:t xml:space="preserve">@Berbaqueue @_indubioproreo ética de trabalho chocante de nossos jogadores, Rooney asfixiados por sua preguiça</w:t>
      </w:r>
    </w:p>
    <w:p>
      <w:r>
        <w:t xml:space="preserve">@residentadvisor obrigado por me contactar, atendimento exemplar para um cliente leal #jk #awful #residentadvisor #poorservice</w:t>
      </w:r>
    </w:p>
    <w:p>
      <w:r>
        <w:t xml:space="preserve">@TheYoungEvans_ 'Kylie, você me conhece. Não aceitarei um não como resposta para este tipo de coisas...'. *Ele sorriria e começaria com a crosta.*</w:t>
      </w:r>
    </w:p>
    <w:p>
      <w:r>
        <w:t xml:space="preserve">@Nxrthstxr Acho que é o fato assustador de a oferta típica ser essas notas. Mesmo que tenha sido provado que não é exatamente esse o caso</w:t>
      </w:r>
    </w:p>
    <w:p>
      <w:r>
        <w:t xml:space="preserve">Um mentiroso e um valentão para presidente? Dizem que cada voto é importante, bem, lamento que você não receba meu voto até o ano 2020.</w:t>
      </w:r>
    </w:p>
    <w:p>
      <w:r>
        <w:t xml:space="preserve">Bom começo de dia esqueci de colocar meu #alarme tão bem quanto é #Friday 😆</w:t>
      </w:r>
    </w:p>
    <w:p>
      <w:r>
        <w:t xml:space="preserve">É simples, eu recebo após duas doses de espresso 'Grande, descafeinado, 130 graus de soja americana com espuma extra' #barista #noites</w:t>
      </w:r>
    </w:p>
    <w:p>
      <w:r>
        <w:t xml:space="preserve">@sjgreer24 @cciedotnyc @Buttockus @ChrisCJackson @Bayonethics Você já leu as Epístolas OT e Pauline? Elas têm inúmeras regras horríveis</w:t>
      </w:r>
    </w:p>
    <w:p>
      <w:r>
        <w:t xml:space="preserve">@jody_paterson Então eu me preocupo com a ênfase em 'manter a família unida' como um princípio orientador, devido a minhas próprias experiências</w:t>
      </w:r>
    </w:p>
    <w:p>
      <w:r>
        <w:t xml:space="preserve">339:709 Uma habitação local e um nome. Esses truques têm forte imaginação, que, se não fosse apreender um pouco de alegria, não poderia deixar de ser</w:t>
      </w:r>
    </w:p>
    <w:p>
      <w:r>
        <w:t xml:space="preserve">@isthismike_p that nigga is horrible bro</w:t>
      </w:r>
    </w:p>
    <w:p>
      <w:r>
        <w:t xml:space="preserve">Ia fazer uma nova #tatuagem de filme de terror # esta noite, mas meu artista me descartou pela terceira vez e disse que já tinha acabado de tatuar!</w:t>
      </w:r>
    </w:p>
    <w:p>
      <w:r>
        <w:t xml:space="preserve">Você sabia que eu sou especialista em #anxiety e #a ataques espanhóis? Entre em contato para todas as minhas soluções para você. #coventry</w:t>
      </w:r>
    </w:p>
    <w:p>
      <w:r>
        <w:t xml:space="preserve">@thebully10 ser um #bully faz você se sentir como um #bigman? Porque isso faz de você um #twat</w:t>
      </w:r>
    </w:p>
    <w:p>
      <w:r>
        <w:t xml:space="preserve">Não tenho certeza de que os homens consigam lidar com uma mulher que tem suas porcarias juntas. #intimidação #independente</w:t>
      </w:r>
    </w:p>
    <w:p>
      <w:r>
        <w:t xml:space="preserve">Hesitamos em # viver nosso #dream por causa de algum medo desconhecido que na verdade não existe". #AqeelSyed\n#LifeisBeautiful #LiveWithPurpose</w:t>
      </w:r>
    </w:p>
    <w:p>
      <w:r>
        <w:t xml:space="preserve">Saia de sua zona de conforto. \Vá em busca de riscos. Enfrente as coisas que você teme. \É aí que a vida começa a acontecer.ncpd</w:t>
      </w:r>
    </w:p>
    <w:p>
      <w:r>
        <w:t xml:space="preserve">@RoWillFindYou Eric não podia deixar de rir, embora isso o fizesse tremer de dor. Isso doía. Muita coisa. Ele só queria sentar-se em algum lugar -</w:t>
      </w:r>
    </w:p>
    <w:p>
      <w:r>
        <w:t xml:space="preserve">Se a segunda-feira tivesse um rosto, eu o esmurraria #monday #face #punch #brigada #jogo #como #primeiro mundoproblemas #necessária #café #apo #seguinte</w:t>
      </w:r>
    </w:p>
    <w:p>
      <w:r>
        <w:t xml:space="preserve">@Cory_Bonini AP não teve uma semana ou primeira metade produtiva contra GB e Kalil é horrível! @Vikings D é seu ativo mais forte atualmente.</w:t>
      </w:r>
    </w:p>
    <w:p>
      <w:r>
        <w:t xml:space="preserve">Gostaria de ser uma criança novamente. A única parte estressante era se Gabriella e Troy iriam ou não voltar a se encontrar. #hsm2 #noites</w:t>
      </w:r>
    </w:p>
    <w:p>
      <w:r>
        <w:t xml:space="preserve">Não pense que vou hesitar em atropelá-lo. Da última vez que verifiquei, eu ainda tinha "Perdão de Acidentes" na minha apólice de seguro.</w:t>
      </w:r>
    </w:p>
    <w:p>
      <w:r>
        <w:t xml:space="preserve">O medo bloqueia as bênçãos, a fé as desbloqueia. #O medo teme a fé</w:t>
      </w:r>
    </w:p>
    <w:p>
      <w:r>
        <w:t xml:space="preserve">Após um nervoso par de dias, os resultados dos testes agora confirmam que minha vida não será diferente como resultado do divórcio de dois atores, phew!</w:t>
      </w:r>
    </w:p>
    <w:p>
      <w:r>
        <w:t xml:space="preserve">Como é que em 2016, um avião 757 não tem WiFi...ridículo.#AmericanAirlines #americanairlinessucks #AATeam #horrible</w:t>
      </w:r>
    </w:p>
    <w:p>
      <w:r>
        <w:t xml:space="preserve">GUY foi um vídeo que estou sacudindo @ladygaga</w:t>
      </w:r>
    </w:p>
    <w:p>
      <w:r>
        <w:t xml:space="preserve">Tem que estar de pé em 4 horas para voltar ao trabalho #cantsleepted #excited</w:t>
      </w:r>
    </w:p>
    <w:p>
      <w:r>
        <w:t xml:space="preserve">@danielleelowell aweell aweell man I'm mad I'm mad I'm mad I'm sitting here already cutting tulle and ribbon already 😂</w:t>
      </w:r>
    </w:p>
    <w:p>
      <w:r>
        <w:t xml:space="preserve">A característica mais importante da liderança é a falta de . #ativismo #revolução do capital próprio #revolução</w:t>
      </w:r>
    </w:p>
    <w:p>
      <w:r>
        <w:t xml:space="preserve">Os texanos jogavam horrivelmente.  Má jogada, má proteção da bola, mau treinamento, má defesa, mau desempenho geral. #Texans</w:t>
      </w:r>
    </w:p>
    <w:p>
      <w:r>
        <w:t xml:space="preserve">Transforme sua(s) dificuldade(s) em um #desejo ardente para ter sucesso. Nunca #medo #failure, sem ele não haveria nenhum #sucesso. $SPX #FinTech</w:t>
      </w:r>
    </w:p>
    <w:p>
      <w:r>
        <w:t xml:space="preserve">As palavras cruzadas são palavras solitárias de aveia, respeitando o portentoso porta-enxertos de nutrientes de ponta falham...</w:t>
      </w:r>
    </w:p>
    <w:p>
      <w:r>
        <w:t xml:space="preserve">O rádio acabou de me dizer que Lady GaGa está indo para o país, o que é como se os Beatles decidissem cantar ópera para seus álbuns finais #awful</w:t>
      </w:r>
    </w:p>
    <w:p>
      <w:r>
        <w:t xml:space="preserve">@StephenKing\nStephen King nunca falou sobre como a Esquerda esmaga #FreeSpeech no mundo editorial.n #Trump #scifi #ccot #p2</w:t>
      </w:r>
    </w:p>
    <w:p>
      <w:r>
        <w:t xml:space="preserve">.@Tolumanda adora! tão verdadeiro. Como @Deedeey_ me ensinou, o medo pode ser uma ilusão. #o treino #coragem</w:t>
      </w:r>
    </w:p>
    <w:p>
      <w:r>
        <w:t xml:space="preserve">Nova peça até hoje à noite! Uma corrida às cegas. Só jogou o jogo uma vez e talvez tenha conseguido 2 níveis. #Idade</w:t>
      </w:r>
    </w:p>
    <w:p>
      <w:r>
        <w:t xml:space="preserve">O garoto na piscina gritando está prestes a levar um pé no traseiro. #cabouço #parentes #crianças #horríveis</w:t>
      </w:r>
    </w:p>
    <w:p>
      <w:r>
        <w:t xml:space="preserve">Como Matty Dawson não tinha pontuado lá!!!!! #terrible</w:t>
      </w:r>
    </w:p>
    <w:p>
      <w:r>
        <w:t xml:space="preserve">@TJ_FASHO lmao palhaço meu próprio cabelo Vou temer lmao</w:t>
      </w:r>
    </w:p>
    <w:p>
      <w:r>
        <w:t xml:space="preserve">Eu vi alguém desencorajar alguém de seguir seus sonhos. Só porque você quer viver em mediocridade não significa que outra pessoa deva.</w:t>
      </w:r>
    </w:p>
    <w:p>
      <w:r>
        <w:t xml:space="preserve">@SueWallace78 manteiga de amendoim???? Você é algum tipo de pervertido? #awful</w:t>
      </w:r>
    </w:p>
    <w:p>
      <w:r>
        <w:t xml:space="preserve">Rojo é um péssimo defensor</w:t>
      </w:r>
    </w:p>
    <w:p>
      <w:r>
        <w:t xml:space="preserve">Este talvez seja um novo começo, mas estará sempre alinhado com o fim.  #para a frente</w:t>
      </w:r>
    </w:p>
    <w:p>
      <w:r>
        <w:t xml:space="preserve">@CBSThisMorning @newsgirl123456 again, profiling DOESN'T desencorajar (20 de setembro de 2016; 18:41 EDT) #TRUMP #FAIL</w:t>
      </w:r>
    </w:p>
    <w:p>
      <w:r>
        <w:t xml:space="preserve">Há sempre aquela canção que faz você se voltar para o rádio, pois você prefere sentar-se em silêncio 😡</w:t>
      </w:r>
    </w:p>
    <w:p>
      <w:r>
        <w:t xml:space="preserve">@clairepilkingt2 oh deus não que é uma mina horrível não dura tanto tempo graças a deus. Obrigado\n Xx</w:t>
      </w:r>
    </w:p>
    <w:p>
      <w:r>
        <w:t xml:space="preserve">Por que é que quando você dorme a sesta durante o dia você está tão confortável mas dorme à noite você nunca estará tão confortável</w:t>
      </w:r>
    </w:p>
    <w:p>
      <w:r>
        <w:t xml:space="preserve">A temporada 3 de penny dreadful está em Netflix...bem, minha tarde está cheia</w:t>
      </w:r>
    </w:p>
    <w:p>
      <w:r>
        <w:t xml:space="preserve">@BlairWitchMovie love new movie\n#BlairWitch #blairwitchproject #horror #HorrorMovies</w:t>
      </w:r>
    </w:p>
    <w:p>
      <w:r>
        <w:t xml:space="preserve">@EE seu uma piada eu pago por dados quando estou na Espanha e você então envia uma mensagem de texto e diz que eu usei todos os meus dados #serviço terrível</w:t>
      </w:r>
    </w:p>
    <w:p>
      <w:r>
        <w:t xml:space="preserve">Hoje se arrastou</w:t>
      </w:r>
    </w:p>
    <w:p>
      <w:r>
        <w:t xml:space="preserve">Fosu-Mensa está tendo um pesadelo de 15 minutos. A diferença entre as reservas da Premier League e a Liga 1 ainda é grande</w:t>
      </w:r>
    </w:p>
    <w:p>
      <w:r>
        <w:t xml:space="preserve">Eu realmente odeio Mel e Sue. Eles acham que são hilariantes e são simplesmente horríveis.</w:t>
      </w:r>
    </w:p>
    <w:p>
      <w:r>
        <w:t xml:space="preserve">@DeionSandersJr @DeionSanders tão ruim... Cortar preços ou enviá-los para campos de refugiados, como equipamento de equipe depois de perderem campeonatos.</w:t>
      </w:r>
    </w:p>
    <w:p>
      <w:r>
        <w:t xml:space="preserve">@zavvi @zavvihelp oferece apenas 6 traças de garantia #ps4pro #truth #ripoff</w:t>
      </w:r>
    </w:p>
    <w:p>
      <w:r>
        <w:t xml:space="preserve">@Gibberman10 @ScottHoward42 qualquer um de vocês se lembra quando a MLB tentou uma camisa futurista que eram todas #terríveis</w:t>
      </w:r>
    </w:p>
    <w:p>
      <w:r>
        <w:t xml:space="preserve">@UCSMindfulness thank u so much! acabamos de terminar outro filme de #indfulness chamado #release sobre #anxiety - plz share!</w:t>
      </w:r>
    </w:p>
    <w:p>
      <w:r>
        <w:t xml:space="preserve">@TheDuranSite A desconfiança russa dos Estados Unidos é bem justificada e as precauções que tomaram são muito prudentes.</w:t>
      </w:r>
    </w:p>
    <w:p>
      <w:r>
        <w:t xml:space="preserve">@NandosSA acabou de receber um pedido de @OrderInSA &amp; as batatas fritas estão cozidas e meio cruas!!! Normalmente a melhor parte da refeição #notcool #terrible</w:t>
      </w:r>
    </w:p>
    <w:p>
      <w:r>
        <w:t xml:space="preserve">@rkuuleiq O medo é o melhor / produto animal de Deus/s. :) #aTheism #theism #biBle #christianity #hell #heaven #purgatory #psychology #jesus</w:t>
      </w:r>
    </w:p>
    <w:p>
      <w:r>
        <w:t xml:space="preserve">@SteveBryantArt I tinha quase certeza de que era um Bilhete Dourado. Faça um tour. Cometam um erro. Algo horrível vai acontecer com você. Bom dia, senhor.</w:t>
      </w:r>
    </w:p>
    <w:p>
      <w:r>
        <w:t xml:space="preserve">#picoftheday : Como...por quê... Realmente... !!\n #funny #picoftheday #lol #random #laugh #chair #de #desespero #funnypics #virgin #cafe #i...</w:t>
      </w:r>
    </w:p>
    <w:p>
      <w:r>
        <w:t xml:space="preserve">Eu só quero dizer: a mídia social não está aqui para #bully que tem que ser #bullying! Por favor, seja gentil com os outros! #bolsos de amor</w:t>
      </w:r>
    </w:p>
    <w:p>
      <w:r>
        <w:t xml:space="preserve">Não deixe que o comportamento dos outros destrua a nossa paz interior". -Dalai Lama @OWNTV #cura #depressão #ansiedade #intuição #meditação #livro</w:t>
      </w:r>
    </w:p>
    <w:p>
      <w:r>
        <w:t xml:space="preserve">Como Matty Dawson não tinha pontuado lá!!!!!</w:t>
      </w:r>
    </w:p>
    <w:p>
      <w:r>
        <w:t xml:space="preserve">Porra, sendo tímido, estou tentando ficar em cima dessas coxas.</w:t>
      </w:r>
    </w:p>
    <w:p>
      <w:r>
        <w:t xml:space="preserve">Se você realmente se importa como diz @flyfrontier @FrontierCare então eu abordaria seriamente o treinamento de sensibilidade para seus funcionários</w:t>
      </w:r>
    </w:p>
    <w:p>
      <w:r>
        <w:t xml:space="preserve">@BartholomewD It's -terrible-! Vamos para o local de pesca/chip em Kirribilli</w:t>
      </w:r>
    </w:p>
    <w:p>
      <w:r>
        <w:t xml:space="preserve">Só quero que o sábado acabe, mas também quero fazer o bem #LSAT</w:t>
      </w:r>
    </w:p>
    <w:p>
      <w:r>
        <w:t xml:space="preserve">Vamos nos recusar a viver em #fear - #c$%t</w:t>
      </w:r>
    </w:p>
    <w:p>
      <w:r>
        <w:t xml:space="preserve">Eu usei Dey Know como minha música de despertador durante toda a faculdade #RIPShawtyLo</w:t>
      </w:r>
    </w:p>
    <w:p>
      <w:r>
        <w:t xml:space="preserve">Quando ando na escuridão do desânimo, Sc.verses que memorizei brilham uma luz em meu coração. Ex: Lam 3:22-25 #despondência</w:t>
      </w:r>
    </w:p>
    <w:p>
      <w:r>
        <w:t xml:space="preserve">Quando alguém lhe diz que vai "despedaçá-lo" e tudo o que tem a dizer é "por que você é tão alto"...</w:t>
      </w:r>
    </w:p>
    <w:p>
      <w:r>
        <w:t xml:space="preserve">Meus #filmes favoritos são #horror, mas eles não os fazem como costumavam fazer também. Não vejo um grande há anos</w:t>
      </w:r>
    </w:p>
    <w:p>
      <w:r>
        <w:t xml:space="preserve">Aberdeen st Johnstone, vamos ver quem pode dar o maior murro</w:t>
      </w:r>
    </w:p>
    <w:p>
      <w:r>
        <w:t xml:space="preserve">obrigado por sua preocupação, computador, mas meu sobrenome não está mal soletrado, é apenas estranho</w:t>
      </w:r>
    </w:p>
    <w:p>
      <w:r>
        <w:t xml:space="preserve">@realDonaldTrump @KellyannePolls Nova idéia de slogan de campanha...'Eu sei que você é, mas o que sou eu?'.  #Trump2016 #yourefired #deflect</w:t>
      </w:r>
    </w:p>
    <w:p>
      <w:r>
        <w:t xml:space="preserve">Estamos muito ocupados #codificando um gerente de rede inteiro para #unity3d com base na rede #steamworks. #gamedev #indiedev #3amDeadTime #game</w:t>
      </w:r>
    </w:p>
    <w:p>
      <w:r>
        <w:t xml:space="preserve">.@Tolumanda adora! tão verdadeiro. Como @Deedeey_ me ensinou, o medo pode ser uma ilusão. #o treino #o medo #coragem</w:t>
      </w:r>
    </w:p>
    <w:p>
      <w:r>
        <w:t xml:space="preserve">@UndeadLayne @Lauren_Southern all the bully</w:t>
      </w:r>
    </w:p>
    <w:p>
      <w:r>
        <w:t xml:space="preserve">Oh, eu vejo que é #TexasTech tocando hoje à noite e não os #Texans #TNF #texansarebad #terrible</w:t>
      </w:r>
    </w:p>
    <w:p>
      <w:r>
        <w:t xml:space="preserve">Agora ...o que fazer na próxima hora enquanto esperamos que #OurGirl comece @BBBCOne ?!</w:t>
      </w:r>
    </w:p>
    <w:p>
      <w:r>
        <w:t xml:space="preserve">@stevie7t Porque é que falar de desporto soa como se estivesse a ser transmitido a partir do porão de alguém #amateurs de qualidade #amateurs</w:t>
      </w:r>
    </w:p>
    <w:p>
      <w:r>
        <w:t xml:space="preserve">@iSmashFizzle que sou eu o tempo todo. Eu carrego sempre doces de gengibre, óleo de hortelã-pimenta e bandas marítimas</w:t>
      </w:r>
    </w:p>
    <w:p>
      <w:r>
        <w:t xml:space="preserve">@CestLouLeLoup ok, não morto, mas se estivesse, voltaria para carinhosamente assombrar seus doces rabos</w:t>
      </w:r>
    </w:p>
    <w:p>
      <w:r>
        <w:t xml:space="preserve">@BBBHOH #terrible Paul tão merecido que merecia a vitória!!! #bbfail</w:t>
      </w:r>
    </w:p>
    <w:p>
      <w:r>
        <w:t xml:space="preserve">@ltsukis im te amo, mesmo se você me intimida tristemente</w:t>
      </w:r>
    </w:p>
    <w:p>
      <w:r>
        <w:t xml:space="preserve">@alicemazzy ele era mais partidário das questões sociais há alguns anos; agora ele só se preocupa com os trolls do centro à esquerda como Chait à extrema esquerda</w:t>
      </w:r>
    </w:p>
    <w:p>
      <w:r>
        <w:t xml:space="preserve">Alguém quer ir ao festival de medo comigo na sexta-feira à noite? 👻</w:t>
      </w:r>
    </w:p>
    <w:p>
      <w:r>
        <w:t xml:space="preserve">@DSDambuster finalmente começou #homefronttherevolution, o que todos vocês fizeram a história e a jogabilidade????  #desperdício de dinheiro</w:t>
      </w:r>
    </w:p>
    <w:p>
      <w:r>
        <w:t xml:space="preserve">Jeans com bolsos falsos #horrible</w:t>
      </w:r>
    </w:p>
    <w:p>
      <w:r>
        <w:t xml:space="preserve">@GroundSwellCLE @ClevelandCNBC @KingJames @mavcarter @SpringHillEnt @boughb #revitalize #ClevelandHustles #tarefa de caça, #hustle</w:t>
      </w:r>
    </w:p>
    <w:p>
      <w:r>
        <w:t xml:space="preserve">@CursedRoyal eu risinho e abano a cabeça, 'Não, isso não me incomodou muito'. Eu ainda ia lhe perguntar, mas há muita coisa que você ainda não...</w:t>
      </w:r>
    </w:p>
    <w:p>
      <w:r>
        <w:t xml:space="preserve">@Mickeyplyler @QualkTalk, os árbitros estão a favor do GT esta noite.</w:t>
      </w:r>
    </w:p>
    <w:p>
      <w:r>
        <w:t xml:space="preserve">Tenho uma entrevista de emprego com @BarclaysUK em Loughborough no próximo mês!!!</w:t>
      </w:r>
    </w:p>
    <w:p>
      <w:r>
        <w:t xml:space="preserve">A característica mais importante da liderança é a falta de medo.  #ativismo #revolução da equidade #revolução</w:t>
      </w:r>
    </w:p>
    <w:p>
      <w:r>
        <w:t xml:space="preserve">Podemos começar uma "campanha de Chris Sutton na TV? Divulgue o trabalho #pundit #noclue</w:t>
      </w:r>
    </w:p>
    <w:p>
      <w:r>
        <w:t xml:space="preserve">@_stardust_3 a menos que sua preocupação sejam as pessoas que estão descobrindo quem você é por uma razão wtvr, eu não vejo porque você não deve twittar sobre outras coisas</w:t>
      </w:r>
    </w:p>
    <w:p>
      <w:r>
        <w:t xml:space="preserve">Obtendo velocidades de download terríveis para fifa smh.</w:t>
      </w:r>
    </w:p>
    <w:p>
      <w:r>
        <w:t xml:space="preserve">Mais um passo no longo processo de trabalho #visa está terminado. Alívio. Próximo passo. #expat</w:t>
      </w:r>
    </w:p>
    <w:p>
      <w:r>
        <w:t xml:space="preserve">Você não sabe o que esperar do vídeo de Brendon, o vídeo do devoto de lmao LA, me deixou abalado</w:t>
      </w:r>
    </w:p>
    <w:p>
      <w:r>
        <w:t xml:space="preserve">Há algum site de terror que estaria interessado em escrever um artigo/revisão convidado? Ultimamente, tenho desejado muito um espaço literário.</w:t>
      </w:r>
    </w:p>
    <w:p>
      <w:r>
        <w:t xml:space="preserve">ontem acabei de ver penny horrível e de todas as coisas bonitas que vi resta uma pergunta: os escritores eram fãs de ELE?</w:t>
      </w:r>
    </w:p>
    <w:p>
      <w:r>
        <w:t xml:space="preserve">Pronta para a chegada de minha doce princesa. Este sábado ele terá 37 semanas! #excitado #nervoso</w:t>
      </w:r>
    </w:p>
    <w:p>
      <w:r>
        <w:t xml:space="preserve">2.034 palavras hoje #amenção #horror #novel 42.080 'Magnitude' total até agora. 25Kish para ir.</w:t>
      </w:r>
    </w:p>
    <w:p>
      <w:r>
        <w:t xml:space="preserve">Horas extras... #TeamNA #WCH2016</w:t>
      </w:r>
    </w:p>
    <w:p>
      <w:r>
        <w:t xml:space="preserve">@ManUtd foi um terrível Freekick...</w:t>
      </w:r>
    </w:p>
    <w:p>
      <w:r>
        <w:t xml:space="preserve">@moore_oliver é engraçado como eles podem estar com tanta pressa, mas têm muito tempo para parar e ameaçar as pessoas</w:t>
      </w:r>
    </w:p>
    <w:p>
      <w:r>
        <w:t xml:space="preserve">Como eu matei sua mãe #SpookyTv</w:t>
      </w:r>
    </w:p>
    <w:p>
      <w:r>
        <w:t xml:space="preserve">@Jchawes Qual é seu filme #horror favorito? #ghosthunters</w:t>
      </w:r>
    </w:p>
    <w:p>
      <w:r>
        <w:t xml:space="preserve">Não é #dread. É chamado de #Locks</w:t>
      </w:r>
    </w:p>
    <w:p>
      <w:r>
        <w:t xml:space="preserve">@aIakazamjackass foi melhor. É realmente estúpido, não se preocupe.</w:t>
      </w:r>
    </w:p>
    <w:p>
      <w:r>
        <w:t xml:space="preserve">@NandosSA acabou de receber um pedido de @OrderInSA &amp; as batatas fritas estão cozidas e meio cruas!!! Normalmente a melhor parte da refeição #notcool</w:t>
      </w:r>
    </w:p>
    <w:p>
      <w:r>
        <w:t xml:space="preserve">@TheMoosesAngel Ele olha para seu irmão, um sorriso se formando em seu rosto. "O quê? As pessoas me temendo?'.</w:t>
      </w:r>
    </w:p>
    <w:p>
      <w:r>
        <w:t xml:space="preserve">o final de como conheci sua mãe é horrível</w:t>
      </w:r>
    </w:p>
    <w:p>
      <w:r>
        <w:t xml:space="preserve">Senhor, minha preocupação não é se Deus está do nosso lado; minha maior preocupação é estar do lado de Deus, pois Deus está sempre certo". - Abraham Lincoln</w:t>
      </w:r>
    </w:p>
    <w:p>
      <w:r>
        <w:t xml:space="preserve">Hahahah que pena horrível da bayer. 1,5 m de largura. Jesus</w:t>
      </w:r>
    </w:p>
    <w:p>
      <w:r>
        <w:t xml:space="preserve">Poli minhas unhas, mas não consigo encontrar o removedor de esmalte. Parece um polidor de 3yr velho polido minhas unhas rs #horrible</w:t>
      </w:r>
    </w:p>
    <w:p>
      <w:r>
        <w:t xml:space="preserve">Perdi meus cegos ....</w:t>
      </w:r>
    </w:p>
    <w:p>
      <w:r>
        <w:t xml:space="preserve">Não vai te quebrar, só vai te abalar</w:t>
      </w:r>
    </w:p>
    <w:p>
      <w:r>
        <w:t xml:space="preserve">@Joey7Barton Lembro-me de Joey slagging England player's off trazer livros depois de torneios de porcaria... mesmo... porcaria jogador</w:t>
      </w:r>
    </w:p>
    <w:p>
      <w:r>
        <w:t xml:space="preserve">@MichaelSalfino Ainda destrói Fear The Walking Dead. Aquele show é horrível</w:t>
      </w:r>
    </w:p>
    <w:p>
      <w:r>
        <w:t xml:space="preserve">#bestadvice de uma #movienight, pegue o #fone &amp; #discagem de partida, no1 vai knw a #startups #product #service se seu dnt disser ao #mundo</w:t>
      </w:r>
    </w:p>
    <w:p>
      <w:r>
        <w:t xml:space="preserve">Do outro lado do medo está a liberdade! - JB Glossinger #quote</w:t>
      </w:r>
    </w:p>
    <w:p>
      <w:r>
        <w:t xml:space="preserve">Howl at the moon with @HorrorSociety at @FatCatChicago next Wednesday the 28th for a FREE double feature of SILVER BULLET and CURSED</w:t>
      </w:r>
    </w:p>
    <w:p>
      <w:r>
        <w:t xml:space="preserve">@lindseylouwhow Who_ be nice if the Texans could hold onto the ball to give fuller and Hopkins a chance!!! #bastante #TNF</w:t>
      </w:r>
    </w:p>
    <w:p>
      <w:r>
        <w:t xml:space="preserve">Por mais que eu queira uma vidinha normal... Não me agradaria, eu ficaria inquieto, preciso fazer o que quero a todo momento para ser feliz 😊</w:t>
      </w:r>
    </w:p>
    <w:p>
      <w:r>
        <w:t xml:space="preserve">Os hunos são como uma caixa de café se divertindo #horrible</w:t>
      </w:r>
    </w:p>
    <w:p>
      <w:r>
        <w:t xml:space="preserve">Um fracasso tímido é mais nobre do que um sucesso imodesto.</w:t>
      </w:r>
    </w:p>
    <w:p>
      <w:r>
        <w:t xml:space="preserve">@mr_HAAAAAN wow inadvertidamente horríveis trocadilhos é definitivamente o meu</w:t>
      </w:r>
    </w:p>
    <w:p>
      <w:r>
        <w:t xml:space="preserve">Eu realmente quero ir ao Festival do medo 😩</w:t>
      </w:r>
    </w:p>
    <w:p>
      <w:r>
        <w:t xml:space="preserve">Isto foi #mais bem melhor do que eu esperava admitir que você tentou #intimidar 😂😂 #cantstoplaughing I really can't can't and it's in #spokeword</w:t>
      </w:r>
    </w:p>
    <w:p>
      <w:r>
        <w:t xml:space="preserve">#aliens #zombie #gore #slash #ghost #sith #horror eu amo tudo isso. 🔪</w:t>
      </w:r>
    </w:p>
    <w:p>
      <w:r>
        <w:t xml:space="preserve">Só quero ser um pai para poder brincar de chutar o bebê com meu pequeno #southpark #mellogang #ghastly #edm #plur #dad #djlife #dj #producer</w:t>
      </w:r>
    </w:p>
    <w:p>
      <w:r>
        <w:t xml:space="preserve">Ó vós que acreditastes, temei a Deus e crede em Seu Mensageiro; Ele vos dará [então] uma porção dupla de Sua misericórdia"... (Alcorão 57:28)</w:t>
      </w:r>
    </w:p>
    <w:p>
      <w:r>
        <w:t xml:space="preserve">Solte todo medo...</w:t>
      </w:r>
    </w:p>
    <w:p>
      <w:r>
        <w:t xml:space="preserve">@RealMichaelKay Annoys me a respeito da homenagem Ortiz também, como se sentiriam os fãs e a organização Oriole se os ianques fizessem isso com eles?</w:t>
      </w:r>
    </w:p>
    <w:p>
      <w:r>
        <w:t xml:space="preserve">Aquele chute livre do Rooney foi horrível.</w:t>
      </w:r>
    </w:p>
    <w:p>
      <w:r>
        <w:t xml:space="preserve">hoje tem sido terrível, mas esta noite vai acabar melhor porque eu posso ver Malik ❤️</w:t>
      </w:r>
    </w:p>
    <w:p>
      <w:r>
        <w:t xml:space="preserve">Wazza bloqueia o tiro de Carrick e depois perde uma babá que Memphis, que estava pronta ao seu lado, certamente enterraria. Bom começo lol #MUFC</w:t>
      </w:r>
    </w:p>
    <w:p>
      <w:r>
        <w:t xml:space="preserve">Howl at the moon with @HorrorSociety at @FatCatChicago next Wednesday the 28th for a FREE double feature of SILVER BULLET and CURSED #horror</w:t>
      </w:r>
    </w:p>
    <w:p>
      <w:r>
        <w:t xml:space="preserve">ACT 4 #anxiety &amp; #depression group. @livingwellihc começando em 17 de outubro por 6 semanas. Entre em contato comigo para registrar-se agora! #consciência #Halifax</w:t>
      </w:r>
    </w:p>
    <w:p>
      <w:r>
        <w:t xml:space="preserve">Grito a @VZWSuporte por arruinar meu pedido de iPhone 7!!</w:t>
      </w:r>
    </w:p>
    <w:p>
      <w:r>
        <w:t xml:space="preserve">Confiaejce não vem de estar sempre certo, mas de não ter medo de estar errado. -Peter T. Mcintyre</w:t>
      </w:r>
    </w:p>
    <w:p>
      <w:r>
        <w:t xml:space="preserve">Semanas de conas brincando de chappy na minha rua, calcei meus sapatos para que eu pudesse persegui-los e assustá-los</w:t>
      </w:r>
    </w:p>
    <w:p>
      <w:r>
        <w:t xml:space="preserve">Crianças desordeiras às 8h da manhã #não há bancos rasgando os canteiros de flores pelas raízes enquanto seus pais observam</w:t>
      </w:r>
    </w:p>
    <w:p>
      <w:r>
        <w:t xml:space="preserve">Sempre que @perezed se aproxima de um microfone, alguém precisa bater nele com um bastão. @BBTN #marblesinmouth</w:t>
      </w:r>
    </w:p>
    <w:p>
      <w:r>
        <w:t xml:space="preserve">@LmRyle @tomcolicchio @realDonaldTrump @HillaryClinton @ajjaffe Entendo suas preocupações, mas veja as contribuições de sua fundação</w:t>
      </w:r>
    </w:p>
    <w:p>
      <w:r>
        <w:t xml:space="preserve">@AOLUK @JamesHayr @TheDrum Alguma hipótese de abordar a comunicação que lhe enviei ontem???? Eu ainda não tive nenhum contato</w:t>
      </w:r>
    </w:p>
    <w:p>
      <w:r>
        <w:t xml:space="preserve">@KateyKeegan agora estou realmente entusiasmado para novembro! Espero que não sejam todos chavs horrendos, embora 😅</w:t>
      </w:r>
    </w:p>
    <w:p>
      <w:r>
        <w:t xml:space="preserve">Omg que ele beijou her🙈 #shy #w</w:t>
      </w:r>
    </w:p>
    <w:p>
      <w:r>
        <w:t xml:space="preserve">@falklands_utd @mauriciomacri \nbecause desconfiança na vida , a Argentina tem muito coração e este Presidente vale cada voto.</w:t>
      </w:r>
    </w:p>
    <w:p>
      <w:r>
        <w:t xml:space="preserve">@Just_Alasia I agree. Btw, você já viu Ep22, Granger, O?  Esse foi o episódio quando eu sabia que Anna estava voltando, a conversa no início.</w:t>
      </w:r>
    </w:p>
    <w:p>
      <w:r>
        <w:t xml:space="preserve">#Tendências;'P)...estava no meu #desenhos&amp;now #postado 2 minutos depois do meu #niversário...então #fechar:'O!:''/...mas de qualquer forma foi #realmente o #início de</w:t>
      </w:r>
    </w:p>
    <w:p>
      <w:r>
        <w:t xml:space="preserve">Veja esta #massiah of #youngleader\n#Pakistan #massiah of</w:t>
      </w:r>
    </w:p>
    <w:p>
      <w:r>
        <w:t xml:space="preserve">Você me deixa sem fôlego.</w:t>
      </w:r>
    </w:p>
    <w:p>
      <w:r>
        <w:t xml:space="preserve">To com sede de milk shake</w:t>
      </w:r>
    </w:p>
    <w:p>
      <w:r>
        <w:t xml:space="preserve">A festa de Halloween está chegando! #turnt #ruinT #luminoso #luminoso #luminoso #mildsauce #mildsauce #getsauced #champagnedreams #scary #haunt #kittens</w:t>
      </w:r>
    </w:p>
    <w:p>
      <w:r>
        <w:t xml:space="preserve">@Mickeyplyler @QualkTalk, os árbitros estão a favor do GT esta noite. #terrible</w:t>
      </w:r>
    </w:p>
    <w:p>
      <w:r>
        <w:t xml:space="preserve">@Rocks_n_Ropes Não posso acreditar como seu caixa foi rude hoje quando eu estava devolvendo um item!  Seu atendimento ao cliente é descuidado. #terrível</w:t>
      </w:r>
    </w:p>
    <w:p>
      <w:r>
        <w:t xml:space="preserve">@Wild_Lucario_ *chuckles* eu o assustei?</w:t>
      </w:r>
    </w:p>
    <w:p>
      <w:r>
        <w:t xml:space="preserve">@GreensACT @ShaneRattenbury @carolinelec o que dizer de #publictransport to &amp; from #CanberraAirport. A maioria das cidades tem. Sr. Barr muito #coy on.</w:t>
      </w:r>
    </w:p>
    <w:p>
      <w:r>
        <w:t xml:space="preserve">@eugenelaverty @WorldSBK todos os melhores Moto GPs estão perdendo um cavaleiro muito talentoso</w:t>
      </w:r>
    </w:p>
    <w:p>
      <w:r>
        <w:t xml:space="preserve">@BBBHOH #terrible Paul tão merecido que merecia a vitória!!! #movie #CriançasOfMen.\n#cages #refugiados</w:t>
      </w:r>
    </w:p>
    <w:p>
      <w:r>
        <w:t xml:space="preserve">@LFC Que equipe horrível</w:t>
      </w:r>
    </w:p>
    <w:p>
      <w:r>
        <w:t xml:space="preserve">@TiganVarcolac &lt; sinta este precioso prazer. Mais difícil'... Ele sussurrou quase sem fôlego e seu dedo indicador acariciou ao longo de sua cintura &gt;</w:t>
      </w:r>
    </w:p>
    <w:p>
      <w:r>
        <w:t xml:space="preserve">@WunderlistHelp, vocês ainda estão em baixo? Quando podemos subir?</w:t>
      </w:r>
    </w:p>
    <w:p>
      <w:r>
        <w:t xml:space="preserve">Lembro quando Rooney quis deixar a United e os fãs ameaçaram matar o homem e o lixo nu... quer lamentar isso agora? 😂😂</w:t>
      </w:r>
    </w:p>
    <w:p>
      <w:r>
        <w:t xml:space="preserve">Caminhe por eles! Veja o caminho que passa por eles, e não hesite sequer em atropelá-los.</w:t>
      </w:r>
    </w:p>
    <w:p>
      <w:r>
        <w:t xml:space="preserve">Confira @VovimPrgel - Da Escócia #gamer #YouTuber #vlogger #designer #animador #animador #artista. TY for following The Wake #horrorfilm</w:t>
      </w:r>
    </w:p>
    <w:p>
      <w:r>
        <w:t xml:space="preserve">#smackdev #ptp #palavra inicial</w:t>
      </w:r>
    </w:p>
    <w:p>
      <w:r>
        <w:t xml:space="preserve">nunca tenha medo de recomeçar</w:t>
      </w:r>
    </w:p>
    <w:p>
      <w:r>
        <w:t xml:space="preserve">@Netflix_ME penny dreadful season 3?</w:t>
      </w:r>
    </w:p>
    <w:p>
      <w:r>
        <w:t xml:space="preserve">STAY JADED todos são</w:t>
      </w:r>
    </w:p>
    <w:p>
      <w:r>
        <w:t xml:space="preserve">oh yay velho cientista constrói um assistente de robô e faz com que pareça uma mulher nua quente nada alarmante aqui</w:t>
      </w:r>
    </w:p>
    <w:p>
      <w:r>
        <w:t xml:space="preserve">Nenhum cartão vermelho para Gordon lá? O árbitro deve ser um fã celta, pois isso foi um desafio chocante.</w:t>
      </w:r>
    </w:p>
    <w:p>
      <w:r>
        <w:t xml:space="preserve">@humeraslam @MehrTarar @sherryrehman , sim, ele já falava tantas mentiras com uma tímida linguagem corporal. O Baluchistão poderia ter sido sua própria armadilha</w:t>
      </w:r>
    </w:p>
    <w:p>
      <w:r>
        <w:t xml:space="preserve">@BBCTomEnglish @TimesSport And the dreadful Franglaise.</w:t>
      </w:r>
    </w:p>
    <w:p>
      <w:r>
        <w:t xml:space="preserve">@smb_ryan @Kamper10 Eu não poderia me importar menos com #GOTHAM. Eu não assisto desde o meio da estação 1.</w:t>
      </w:r>
    </w:p>
    <w:p>
      <w:r>
        <w:t xml:space="preserve">Eles costumavam rir dela porque ela não podia se dar ao luxo de um viciado agora eles olham com admiração enquanto ela está ganhando.</w:t>
      </w:r>
    </w:p>
    <w:p>
      <w:r>
        <w:t xml:space="preserve">@AlanAlanconway Same it's good but not great.Don't Breathe é o filme de horror do mês para mim. Meu filme de horror Fav do ano (até agora)</w:t>
      </w:r>
    </w:p>
    <w:p>
      <w:r>
        <w:t xml:space="preserve">@SportsTraderIT Madrid está jogando horrível e sem modicidade, mas 90 minutos no estádio Bernabéu são tão longos. Viallreal nunca ganhou lá</w:t>
      </w:r>
    </w:p>
    <w:p>
      <w:r>
        <w:t xml:space="preserve">@97_aleix tendo um jogo fantástico e nada provocado #MCFC</w:t>
      </w:r>
    </w:p>
    <w:p>
      <w:r>
        <w:t xml:space="preserve">@corruptmelon agora estou sentindo o</w:t>
      </w:r>
    </w:p>
    <w:p>
      <w:r>
        <w:t xml:space="preserve">Não, nós não apenas intimidamos nosso professor para mudar o quiz de Química para a segunda-feira 😂</w:t>
      </w:r>
    </w:p>
    <w:p>
      <w:r>
        <w:t xml:space="preserve">@OC_Transpo algumas semanas não há problemas, mas esta semana é inacreditável - vocês estão ao menos rodando 12 ônibus regulares?  #solate</w:t>
      </w:r>
    </w:p>
    <w:p>
      <w:r>
        <w:t xml:space="preserve">#terror @sjdonghaev eu te amo</w:t>
      </w:r>
    </w:p>
    <w:p>
      <w:r>
        <w:t xml:space="preserve">@SalmonDelicious @bigdickkishibae Perdi-o aos 18 anos. Tipo, realmente não foi nada de mais. Não se preocupe com merdas triviais como essa.</w:t>
      </w:r>
    </w:p>
    <w:p>
      <w:r>
        <w:t xml:space="preserve">Vou buscar uma cópia do CUJO do @StephenKing para um projeto que ainda não posso falar sobre ele.  #amwriting</w:t>
      </w:r>
    </w:p>
    <w:p>
      <w:r>
        <w:t xml:space="preserve">Independentemente de sua idade ou posto na vida, tudo se resume a uma simples verdade: você só tem que #começar. - Jon Acuff #quote inspirador #quote</w:t>
      </w:r>
    </w:p>
    <w:p>
      <w:r>
        <w:t xml:space="preserve">@STLouis_RamsFan toda sua equipe é limitada quando eles estão em campo.</w:t>
      </w:r>
    </w:p>
    <w:p>
      <w:r>
        <w:t xml:space="preserve">Foi um #amazing # start to the first #fall day. Será um #Indiansummer</w:t>
      </w:r>
    </w:p>
    <w:p>
      <w:r>
        <w:t xml:space="preserve">Oh, eu vejo que é o #TexasTech tocando hoje à noite e não o #Texans #TNF #texansarebad</w:t>
      </w:r>
    </w:p>
    <w:p>
      <w:r>
        <w:t xml:space="preserve">Este talvez seja um novo começo, mas estará sempre alinhado com o fim. #partida #para a frente</w:t>
      </w:r>
    </w:p>
    <w:p>
      <w:r>
        <w:t xml:space="preserve">Não deixe que o medo o impeça de ser quem você quer ser. Use o seu poder para empurrá-lo em direção a seus objetivos. Não mais medo, apenas ação. #O medo</w:t>
      </w:r>
    </w:p>
    <w:p>
      <w:r>
        <w:t xml:space="preserve">@astockeyWTAE @SonniAbatta ela é fantástica em seu trabalho, para onde ela está indo... eu perdi isso?</w:t>
      </w:r>
    </w:p>
    <w:p>
      <w:r>
        <w:t xml:space="preserve">@JasonBHampton é Bowers. Fui conduzi-lo por um tempo esta noite.</w:t>
      </w:r>
    </w:p>
    <w:p>
      <w:r>
        <w:t xml:space="preserve">@RockSolidShow @Pat_Francis #revolting cocks if you think I'm sexy!</w:t>
      </w:r>
    </w:p>
    <w:p>
      <w:r>
        <w:t xml:space="preserve">Como é que em 2016, um avião 757 não tem WiFi...ridículo. #AmericanAmericanAirlines #americanairlinessucks #AATeam</w:t>
      </w:r>
    </w:p>
    <w:p>
      <w:r>
        <w:t xml:space="preserve">Assistiu tna pela primeira vez em muito tempo o que diabos aconteceu com os #hardyboys #impactonpop #wwe</w:t>
      </w:r>
    </w:p>
    <w:p>
      <w:r>
        <w:t xml:space="preserve">Minha entrevista correu bem hoje, mal posso esperar para saber o que acontece.  Entrevista #excitado #entrevista #jobintervista</w:t>
      </w:r>
    </w:p>
    <w:p>
      <w:r>
        <w:t xml:space="preserve">Menos e menos boas ofertas de horror de Hollywood a cada ano. Ou eu acabei ficando velho demais para esta merda?</w:t>
      </w:r>
    </w:p>
    <w:p>
      <w:r>
        <w:t xml:space="preserve">Apago números tão rapidamente, sem hesitar</w:t>
      </w:r>
    </w:p>
    <w:p>
      <w:r>
        <w:t xml:space="preserve">@1NatalieMaines Você consegue imaginar ser a pessoa que tem que pulverizar o bronzeado?</w:t>
      </w:r>
    </w:p>
    <w:p>
      <w:r>
        <w:t xml:space="preserve">Após o discurso de Nawaz Sharif sobre terrorismo, espera-se que Kejriwal fale sobre Governança.</w:t>
      </w:r>
    </w:p>
    <w:p>
      <w:r>
        <w:t xml:space="preserve">“ Menos açúcar, mais frutas... Menos refrigerantes, mais água... Menos preocupações, mais sono... Menos PALAVRAS, MAIS AÇÃO".</w:t>
      </w:r>
    </w:p>
    <w:p>
      <w:r>
        <w:t xml:space="preserve">Não deixe que o medo o impeça de ser quem você quer ser. Use o seu poder para empurrá-lo em direção a seus objetivos. Não mais medo, apenas ação.</w:t>
      </w:r>
    </w:p>
    <w:p>
      <w:r>
        <w:t xml:space="preserve">dia de indução amanhã para pizza express</w:t>
      </w:r>
    </w:p>
    <w:p>
      <w:r>
        <w:t xml:space="preserve">Lady gaga fucking followed I have been waiting for this day for ages it happened fucking im shaking thank you so much @ladygaga ❤️</w:t>
      </w:r>
    </w:p>
    <w:p>
      <w:r>
        <w:t xml:space="preserve">@STLouis_RamsFan toda sua equipe é limitada quando eles estão em campo.  #terrible</w:t>
      </w:r>
    </w:p>
    <w:p>
      <w:r>
        <w:t xml:space="preserve">@siomo @NEWSTALK1010 20 diz que ele é reeleito..... #be</w:t>
      </w:r>
    </w:p>
    <w:p>
      <w:r>
        <w:t xml:space="preserve">@cstonehoops Gonzaga não consta no artigo, mas aos 65/1 eles têm um valor tremendo, são a equipe top10 com certeza, têm tudo o que você quer</w:t>
      </w:r>
    </w:p>
    <w:p>
      <w:r>
        <w:t xml:space="preserve">se em algum momento o #BobMarley alguma vez teve medo de como ele tinha ficado #alta. o #420</w:t>
      </w:r>
    </w:p>
    <w:p>
      <w:r>
        <w:t xml:space="preserve">pneus novos e um sistema de alarme no meu carro. fwm agora!</w:t>
      </w:r>
    </w:p>
    <w:p>
      <w:r>
        <w:t xml:space="preserve">Bom dia!!\n #leadership #leadership #saúde #socialmedia #connector #ceo #ceo #escritor #aI #EQ #seguranca #bigdata #crescimento #tecnologia</w:t>
      </w:r>
    </w:p>
    <w:p>
      <w:r>
        <w:t xml:space="preserve">Inacreditável da McDavid e Matthews. Lundqvist não pode fazer nada além de balançar sua cabeça #WCH2016</w:t>
      </w:r>
    </w:p>
    <w:p>
      <w:r>
        <w:t xml:space="preserve">@CSTrey4 thanks brotein shake 😈😈😈</w:t>
      </w:r>
    </w:p>
    <w:p>
      <w:r>
        <w:t xml:space="preserve">.@SimonNRicketts se você não sabe o que é um patrono, eu não acho que deveríamos ter que lhe dizer</w:t>
      </w:r>
    </w:p>
    <w:p>
      <w:r>
        <w:t xml:space="preserve">Espero conseguir este trabalho de Melhor Compra, e oficializar minha carreira de #streaming, trabalhando para fazer algo que eu amo #1DayAtaTime</w:t>
      </w:r>
    </w:p>
    <w:p>
      <w:r>
        <w:t xml:space="preserve">Tudo o que você sempre quis está do outro lado do medo. -George Addair #Quintas-feiras-Poisas #o seu fator de empurrão #medo #quota de vida</w:t>
      </w:r>
    </w:p>
    <w:p>
      <w:r>
        <w:t xml:space="preserve">Se você realmente quer mais de Deus em sua vida, é necessário deixar ir algumas das coisas velhas, para permitir que coisas novas floresçam. #parada #partida</w:t>
      </w:r>
    </w:p>
    <w:p>
      <w:r>
        <w:t xml:space="preserve">@darwinwatersons @pennyfitzger31 @gumballwatter15 ok mas por que amanhã um dia horrível, meu dia foi ótimo!</w:t>
      </w:r>
    </w:p>
    <w:p>
      <w:r>
        <w:t xml:space="preserve">@madihayousufzai Por favor, DM sua preocupação</w:t>
      </w:r>
    </w:p>
    <w:p>
      <w:r>
        <w:t xml:space="preserve">É melhor estar mais molhado do que estar seco' jesus christ val don't be shy hen 😂😂 #GBBO</w:t>
      </w:r>
    </w:p>
    <w:p>
      <w:r>
        <w:t xml:space="preserve">US$ 8 milhões em bilheteria não fazem justiça a este filme. Político ou não, #SnowdenMovie é um thriller fantástico e uma história de amor. @Snowden</w:t>
      </w:r>
    </w:p>
    <w:p>
      <w:r>
        <w:t xml:space="preserve">Aproveite bem o AHS hoje à noite. #ahs #horror #americanhorrorstory #americanhorrorstory</w:t>
      </w:r>
    </w:p>
    <w:p>
      <w:r>
        <w:t xml:space="preserve">@jessespector @nasboat velho e rico religioso branco apóia os republicanos. Não é nada chocante.</w:t>
      </w:r>
    </w:p>
    <w:p>
      <w:r>
        <w:t xml:space="preserve">Juro que todos os meus amigos homens são gatos assustados. Você não faz filmes de terror. Você não faz casas assombradas. Você faz então?</w:t>
      </w:r>
    </w:p>
    <w:p>
      <w:r>
        <w:t xml:space="preserve">@ntfc viu os sapateiros carregarem nesta temporada como é terrível um gorre um jogador de futebol profissional.</w:t>
      </w:r>
    </w:p>
    <w:p>
      <w:r>
        <w:t xml:space="preserve">Aonde quer que eu vá, o ar que respiro tem gosto de casa". - @The_Currys #restless</w:t>
      </w:r>
    </w:p>
    <w:p>
      <w:r>
        <w:t xml:space="preserve">Tudo o que você sempre quis está do outro lado do medo. -George Addair #Quinta-feiraPoisas #o seu fator de empurrão #quota de vida</w:t>
      </w:r>
    </w:p>
    <w:p>
      <w:r>
        <w:t xml:space="preserve">Ramos com seus cabeçalhos de tremor de terra..😏</w:t>
      </w:r>
    </w:p>
    <w:p>
      <w:r>
        <w:t xml:space="preserve">@OnyxFlare25 Ela ri, sacudindo a cabeça. "Não...eu tenho uma imaginação realmente vívida, eu acho. Acontece quando você encontra alguém...</w:t>
      </w:r>
    </w:p>
    <w:p>
      <w:r>
        <w:t xml:space="preserve">Como é que a Nicole venceu o Paul?!?! #terrível #bb18 #BBFinale O que o júri estava pensando?? 😳😳😳</w:t>
      </w:r>
    </w:p>
    <w:p>
      <w:r>
        <w:t xml:space="preserve">Minha visão do ser humano é como uma expressão dinâmica do Cosmos que existimos dentro do #humanismo</w:t>
      </w:r>
    </w:p>
    <w:p>
      <w:r>
        <w:t xml:space="preserve">@keprdad BTW, George W Bush deixou o escritório em 09. Tivemos uma liderança fantástica sob Barack Obama. Manter a América Grande.</w:t>
      </w:r>
    </w:p>
    <w:p>
      <w:r>
        <w:t xml:space="preserve">Qual é a coisa mais importante que você precisa realizar hoje? #onlinemarketing #solopreneur #start up #success</w:t>
      </w:r>
    </w:p>
    <w:p>
      <w:r>
        <w:t xml:space="preserve">Estou curioso para saber quanto dinheiro o Air Bud original ganhou para justificar a continuação destas terríveis seqüelas e spinoffs.</w:t>
      </w:r>
    </w:p>
    <w:p>
      <w:r>
        <w:t xml:space="preserve">@DreKnott Você tem um alcance tremendo.</w:t>
      </w:r>
    </w:p>
    <w:p>
      <w:r>
        <w:t xml:space="preserve">ok, ok... Eu sei... meu último tweet foi #terrible</w:t>
      </w:r>
    </w:p>
    <w:p>
      <w:r>
        <w:t xml:space="preserve">@NHLexpertpicks @usahockey USA era embaraçoso de se ver. Quando foi a última vez que vocês ganharam um jogo? #horrible #joke</w:t>
      </w:r>
    </w:p>
    <w:p>
      <w:r>
        <w:t xml:space="preserve">E eu aconselharia que todos esperem para assistir @KevinCanWaitCBS, ou na verdade não esperem, apenas não o observem porque ele é</w:t>
      </w:r>
    </w:p>
    <w:p>
      <w:r>
        <w:t xml:space="preserve">@HoustonTexans apenas tentando ir para casa hoje à noite? Uma corrida na 2ª e 20ª e uma corrida na 3ª e 20ª? Isso é o que os campeões fazem... #sike #losers</w:t>
      </w:r>
    </w:p>
    <w:p>
      <w:r>
        <w:t xml:space="preserve">Yo Yo Yo Yo,meu nome é #DarthVader {\i1}Sinto como se precisasse soprar no meu inalador (não sou rapper, mas isso foram algumas barras doentes) #bars #rap</w:t>
      </w:r>
    </w:p>
    <w:p>
      <w:r>
        <w:t xml:space="preserve">#nana 4 hoco bc meu sonho desde o primeiro ano awe 😙❤❤❤❤ @thecandeyman</w:t>
      </w:r>
    </w:p>
    <w:p>
      <w:r>
        <w:t xml:space="preserve">@residentadvisor obrigado por me contactar, serviço exemplar ao cliente para um cliente fiel #jk #residentadvisor #poorservice</w:t>
      </w:r>
    </w:p>
    <w:p>
      <w:r>
        <w:t xml:space="preserve">Todo ano vou aos estúdios universais para noites de horror como uma 3ª roda rs 😊😂</w:t>
      </w:r>
    </w:p>
    <w:p>
      <w:r>
        <w:t xml:space="preserve">Meus objetivos são tão grandes que assustam as mentes pequenas</w:t>
      </w:r>
    </w:p>
    <w:p>
      <w:r>
        <w:t xml:space="preserve">se você me fizer mal não hesitarei em bloqueá-lo e excluí-lo completamente da minha vida 😇 é um dos meus maiores talentos</w:t>
      </w:r>
    </w:p>
    <w:p>
      <w:r>
        <w:t xml:space="preserve">Início sólido por #Bozzelli e #BenEvans. Esperando por um bom #start !</w:t>
      </w:r>
    </w:p>
    <w:p>
      <w:r>
        <w:t xml:space="preserve">@SusannahSpot Eu poderia dar uma volta</w:t>
      </w:r>
    </w:p>
    <w:p>
      <w:r>
        <w:t xml:space="preserve">Passo além do #medo e confie no #fé!</w:t>
      </w:r>
    </w:p>
    <w:p>
      <w:r>
        <w:t xml:space="preserve">@JogglingDroid @BrancoCarmine @Otto_English yeah, #UK era um</w:t>
      </w:r>
    </w:p>
    <w:p>
      <w:r>
        <w:t xml:space="preserve">Aberto a sugestões sobre um bom # filme de terror. Acabou de ver 31 e segue recentemente, cavado ambos. Dê-me algo bom. #movienight #netflix</w:t>
      </w:r>
    </w:p>
    <w:p>
      <w:r>
        <w:t xml:space="preserve">A pesquisa determinou que 70% do número de homicídios é na verdade .</w:t>
      </w:r>
    </w:p>
    <w:p>
      <w:r>
        <w:t xml:space="preserve">Eu gosto de andar de bicicleta porque posso intimidar as pessoas com meus poderosos bezerros e linhas de bronzeado horrendas.</w:t>
      </w:r>
    </w:p>
    <w:p>
      <w:r>
        <w:t xml:space="preserve">@washingtondc @NMAAHC Isso é Arca de Noé, é um design fantástico.</w:t>
      </w:r>
    </w:p>
    <w:p>
      <w:r>
        <w:t xml:space="preserve">@PanicAtTheDisco hey, vocês o anunciaram como imediatamente após eu ter perguntado. Legal. Obrigado a todos</w:t>
      </w:r>
    </w:p>
    <w:p>
      <w:r>
        <w:t xml:space="preserve">No meu quarto 101 iria Russell Howard,Tom Odell,Michael Buble!!! # cueca #nogood</w:t>
      </w:r>
    </w:p>
    <w:p>
      <w:r>
        <w:t xml:space="preserve">@___margs @juliana_f_reyes Hey Michael! Obrigado por me acompanhar, sim, acho que você seria um excelente contrib. Looping in assoc ed Juliana</w:t>
      </w:r>
    </w:p>
    <w:p>
      <w:r>
        <w:t xml:space="preserve">o que um fanfarrão da TV dos anos 90 chamaria de "nerd", mas eu preferiria enfiar mil moedas no meu furo do ouvido direito do que ir para a comic comics de Nova York</w:t>
      </w:r>
    </w:p>
    <w:p>
      <w:r>
        <w:t xml:space="preserve">Você tem um #problema? Sim! Você pode fazer alguma coisa a respeito? Não! Do que #preocupar-se</w:t>
      </w:r>
    </w:p>
    <w:p>
      <w:r>
        <w:t xml:space="preserve">@TheOnlySweeney seu slogan deveria ter sido #start ao invés de #finish</w:t>
      </w:r>
    </w:p>
    <w:p>
      <w:r>
        <w:t xml:space="preserve">@Oooooo_Donna @sturgishigh @politicususa @CNN deu seu primeiro passo de bebê agora vamos esperar que eles comecem a correr</w:t>
      </w:r>
    </w:p>
    <w:p>
      <w:r>
        <w:t xml:space="preserve">O rádio acabou de me dizer que Lady GaGa está indo para o país, o que é como se os Beatles decidissem fazer canto de ópera para seus álbuns finais.</w:t>
      </w:r>
    </w:p>
    <w:p>
      <w:r>
        <w:t xml:space="preserve">O Massacre Theatre pert by @LarsenOnFilm desta semana é o primeiro que eu consigo pensar que requer legendas.</w:t>
      </w:r>
    </w:p>
    <w:p>
      <w:r>
        <w:t xml:space="preserve">@Gibberman10 @ScottHoward42 qualquer um de vocês se lembra quando a MLB tentou uma camisa futurista que eram todas</w:t>
      </w:r>
    </w:p>
    <w:p>
      <w:r>
        <w:t xml:space="preserve">Mostre seu novo emprego que você não tem medo de novas tarefas. Assuma um #projeto, seja corajoso, faça uma #impressão. #TrabalhoTiveTruth</w:t>
      </w:r>
    </w:p>
    <w:p/>
    <w:p>
      <w:r>
        <w:t xml:space="preserve">@DailyJoshleen KA- como o início do bolo e depois Como dizer C - se isso faz sentido 😭😂</w:t>
      </w:r>
    </w:p>
    <w:p>
      <w:r>
        <w:t xml:space="preserve">@RobdotThom @sulphurhoops na verdade eles precisam começar a fazer todas as férias! Talvez até o mês seco escolha um tema para que possamos tê-los o ano todo</w:t>
      </w:r>
    </w:p>
    <w:p>
      <w:r>
        <w:t xml:space="preserve">81' Goal scorer Vidar Kjartansson sai em favor de Dor Micha! Outra excelente atuação de @Vidarkjartans #YallaMaccabi</w:t>
      </w:r>
    </w:p>
    <w:p>
      <w:r>
        <w:t xml:space="preserve">Round 2 #pcola</w:t>
      </w:r>
    </w:p>
    <w:p>
      <w:r>
        <w:t xml:space="preserve">Aonde quer que eu vá, o ar que respiro tem gosto de casa". - @The_Currys</w:t>
      </w:r>
    </w:p>
    <w:p>
      <w:r>
        <w:t xml:space="preserve">Jorge merece isso, honestamente. Ele é fraco.  #90dayfiance</w:t>
      </w:r>
    </w:p>
    <w:p>
      <w:r>
        <w:t xml:space="preserve">Não tenho certeza de que os homens consigam lidar com uma mulher que tem suas porcarias juntas.  #independente</w:t>
      </w:r>
    </w:p>
    <w:p>
      <w:r>
        <w:t xml:space="preserve">@GSchwartz_ não era uma brincadeira .</w:t>
      </w:r>
    </w:p>
    <w:p>
      <w:r>
        <w:t xml:space="preserve">Não seja tão tímido #nl</w:t>
      </w:r>
    </w:p>
    <w:p>
      <w:r>
        <w:t xml:space="preserve">Senhoras e senhores\nApós o tremendo sucesso do #PanamaLeaksNow apresentando o #BahamasLeaks 😂</w:t>
      </w:r>
    </w:p>
    <w:p>
      <w:r>
        <w:t xml:space="preserve">Não tenha medo de abrir mão do bem para ir para o grande. - John D. Rockefeller #quote #inspiração #medo #medo #motivação</w:t>
      </w:r>
    </w:p>
    <w:p>
      <w:r>
        <w:t xml:space="preserve">Muito animado com a história de horror americano desta noite</w:t>
      </w:r>
    </w:p>
    <w:p>
      <w:r>
        <w:t xml:space="preserve">@mackenzian sim! Esse foi o meu único problema. Estas são questões profundamente teológicas que estamos engajando teologicamente.</w:t>
      </w:r>
    </w:p>
    <w:p>
      <w:r>
        <w:t xml:space="preserve">Aberdeen st Johnstone, vamos ver quem pode dar o golpe mais longe</w:t>
      </w:r>
    </w:p>
    <w:p>
      <w:r>
        <w:t xml:space="preserve">Jorge merece isso, honestamente. Ele é fraco. #revolucionando #90dayfiance</w:t>
      </w:r>
    </w:p>
    <w:p>
      <w:r>
        <w:t xml:space="preserve">No final do dia, sei que meus filhos nunca se preocuparão que eu os deixe 💕</w:t>
      </w:r>
    </w:p>
    <w:p>
      <w:r>
        <w:t xml:space="preserve">Eu realmente quero ir assustar a noite no Thorpe Park no próximo mês 👻</w:t>
      </w:r>
    </w:p>
    <w:p>
      <w:r>
        <w:t xml:space="preserve">O medo bloqueia as bênçãos, a fé as desbloqueia. #A fé</w:t>
      </w:r>
    </w:p>
    <w:p>
      <w:r>
        <w:t xml:space="preserve">Qualquer outra pessoa encontra @Microsoft 'anniversary windows 10 update 1607' a Complete</w:t>
      </w:r>
    </w:p>
    <w:p>
      <w:r>
        <w:t xml:space="preserve">Eu estava tendo um bom sonho... e então meu alarme disparou</w:t>
      </w:r>
    </w:p>
    <w:p>
      <w:r>
        <w:t xml:space="preserve">Os hunos são como uma caixa de café se divertindo</w:t>
      </w:r>
    </w:p>
    <w:p>
      <w:r>
        <w:t xml:space="preserve">@LakersTakeover não é tão sério assim. #HOUvsNE #igotbetterthingstodotonightthandie</w:t>
      </w:r>
    </w:p>
    <w:p>
      <w:r>
        <w:t xml:space="preserve">E eu aconselharia que todos esperem para assistir @KevinCanWaitCBS, ou na verdade não esperem, apenas não o observem, porque é #awful</w:t>
      </w:r>
    </w:p>
    <w:p>
      <w:r>
        <w:t xml:space="preserve">@lindseylouwhow Who_ be nice if the Texans could hold onto the ball to give fuller and Hopkins a chance!!!  #TNF</w:t>
      </w:r>
    </w:p>
    <w:p>
      <w:r>
        <w:t xml:space="preserve">sobre a leitura deste artigo "Movendo a Conversa em Frente: Homossexualidade e Cristianismo" de alguém da Igreja Quadrangular</w:t>
      </w:r>
    </w:p>
    <w:p>
      <w:r>
        <w:t xml:space="preserve">@Burnt_Out_Darth @theaterofscifi thanks.</w:t>
      </w:r>
    </w:p>
    <w:p>
      <w:r>
        <w:t xml:space="preserve">Não deixe que o comportamento dos outros destrua a nossa paz interior". -Dalai Lama @OWNTV #cura #depressão #intuição #meditação #livro</w:t>
      </w:r>
    </w:p>
    <w:p>
      <w:r>
        <w:t xml:space="preserve">@hotpatooties mais como um divórcio rápido</w:t>
      </w:r>
    </w:p>
    <w:p>
      <w:r>
        <w:t xml:space="preserve">@Max_Kellerman também ajuda que a maioria do treinamento da NFL seja inepto. Algumas das chamadas de jogo de Bill O'Brien foram uau, ! #GOPATS</w:t>
      </w:r>
    </w:p>
    <w:p>
      <w:r>
        <w:t xml:space="preserve">Se você acha que já está pronto para ir, não se preocupe com isso.</w:t>
      </w:r>
    </w:p>
    <w:p>
      <w:r>
        <w:t xml:space="preserve">Yo Yo Yo Yo,meu nome é #DarthVader {\i1}sinto que preciso dar um sopro no meu inalador (não sou rapper, mas isso foram algumas barras doentes) #breathless #bars #bars #rap</w:t>
      </w:r>
    </w:p>
    <w:p>
      <w:r>
        <w:t xml:space="preserve">ok, ok... Eu sei... meu último tweet foi</w:t>
      </w:r>
    </w:p>
    <w:p>
      <w:r>
        <w:t xml:space="preserve">É um bom dia no trabalho quando você consegue apertar a mão de Jim Lehrer. Obrigado, @keratx! Continuo me chutando por ser tímido para abraçar @mcuban.</w:t>
      </w:r>
    </w:p>
    <w:p>
      <w:r>
        <w:t xml:space="preserve">@CurtisJobling Sim, de fato! Sabemos que multidões de estudantes ficariam muito felizes em vê-lo! Temos que resolver isso! #haunt</w:t>
      </w:r>
    </w:p>
    <w:p>
      <w:r>
        <w:t xml:space="preserve">.@REDBLACKS" Chris Williams: 5 jardas a menos de se juntar ao clube de 1.000 jardas. Bowman (1.279), Walker (1.168) &amp; Roosevelt (1.095) já lá estão. #CFL</w:t>
      </w:r>
    </w:p>
    <w:p>
      <w:r>
        <w:t xml:space="preserve">@Coyblake6 @ChloeCramphorn hahahaa você conhece coy!</w:t>
      </w:r>
    </w:p>
    <w:p>
      <w:r>
        <w:t xml:space="preserve">Ellie de @myspanishboots está aqui para responder suas perguntas! Não seja tímida - ela adora falar de #equestrian fashion ;-) #hora equestre</w:t>
      </w:r>
    </w:p>
    <w:p>
      <w:r>
        <w:t xml:space="preserve">Desfrutei sem problemas de ajustar meu #alarme usando o #okgoogle #Nougat. Basta dizer ao #Okgoogle o que fazer e ela o faz. #PessoalAssistente</w:t>
      </w:r>
    </w:p>
    <w:p>
      <w:r>
        <w:t xml:space="preserve">Não tenha medo de abrir mão do bem para ir para o grande. - John D. Rockefeller #quote #inspiração #agradável #motivação</w:t>
      </w:r>
    </w:p>
    <w:p>
      <w:r>
        <w:t xml:space="preserve">@JoeFahezy Eu poderia lhe dizer que um lmfao 😂 Então os velhos negros são desperdiçados e começam a foder por aí</w:t>
      </w:r>
    </w:p>
    <w:p>
      <w:r>
        <w:t xml:space="preserve">Aprendi ao longo dos anos que, quando se decide, isso diminui o medo. -Rosa Parks #quotes #motivação</w:t>
      </w:r>
    </w:p>
    <w:p>
      <w:r>
        <w:t xml:space="preserve">Só quero ser um pai para poder brincar de chutar o bebê com meu pequeno #southpark #mellogang #edm #plur #dad #djlife #dj #producer</w:t>
      </w:r>
    </w:p>
    <w:p>
      <w:r>
        <w:t xml:space="preserve">Eu gosto do comercial onde @kohara19, em uma dobradeira de leite com chocolate, rouba uma bola de futebol de alguns caras e se recusa a devolvê-la.</w:t>
      </w:r>
    </w:p>
    <w:p>
      <w:r>
        <w:t xml:space="preserve">@BigDaddyx47 awe I'm sorry! Eu tenho 2 cães 3 gatos e uma cobra</w:t>
      </w:r>
    </w:p>
    <w:p>
      <w:r>
        <w:t xml:space="preserve">Se você realmente quer mais de Deus em sua vida, é necessário deixar ir algumas das coisas velhas, para permitir que coisas novas floresçam. #parar</w:t>
      </w:r>
    </w:p>
    <w:p>
      <w:r>
        <w:t xml:space="preserve">Nem sempre é como você #começar, é como você #FINISH</w:t>
      </w:r>
    </w:p>
    <w:p>
      <w:r>
        <w:t xml:space="preserve">Minha mente parece sempre trabalhar o melhor à noite</w:t>
      </w:r>
    </w:p>
    <w:p>
      <w:r>
        <w:t xml:space="preserve">Estou animado para o #FirstDayofFall e para o resto da temporada. Tenho 2 eventos #Halloween #scare que vou cobrir para @ThrillzCo na próxima semana</w:t>
      </w:r>
    </w:p>
    <w:p>
      <w:r>
        <w:t xml:space="preserve">^^^^^\n//D Não se preocupe se seu caráter já estiver tomado. O RP que estou procurando é um RP que não seja um casal formando um RP. Apenas uma assombração amorosa divertida.//\n^^^</w:t>
      </w:r>
    </w:p>
    <w:p>
      <w:r>
        <w:t xml:space="preserve">@Zen1dfabflake Vocês são todos nossos camaradas angélicos!</w:t>
      </w:r>
    </w:p>
    <w:p>
      <w:r>
        <w:t xml:space="preserve">@DemPhillyEagles @StonedPhillyFan @CraigfromCincy nunca compare essas bata com ben...ele vai sacudir seu DL inteiro e jogar um td #7</w:t>
      </w:r>
    </w:p>
    <w:p>
      <w:r>
        <w:t xml:space="preserve">@NativeApprops @SBShear @HuffingtonPost Shew. Isso foi</w:t>
      </w:r>
    </w:p>
    <w:p>
      <w:r>
        <w:t xml:space="preserve">Os lucros são de 5-20% por dia a 100-300% por mês. Não hesite em nos contatar para obter mais resultados! info@fxventury.com</w:t>
      </w:r>
    </w:p>
    <w:p>
      <w:r>
        <w:t xml:space="preserve">Hey no turn over depois de um chute - jeito de ir texanos!  É assim mesmo! #Texans #noheart</w:t>
      </w:r>
    </w:p>
    <w:p>
      <w:r>
        <w:t xml:space="preserve">@pixietangerine @hatersbackoff im so exted!! Estou tremendo tanto 😍😍 e sou tão proundo da Colleen e do fandom! Todos são incríveis 😍</w:t>
      </w:r>
    </w:p>
    <w:p>
      <w:r>
        <w:t xml:space="preserve">@frecklybellamy the walking dead, mr robot, american horror story, merlin</w:t>
      </w:r>
    </w:p>
    <w:p>
      <w:r>
        <w:t xml:space="preserve">@eclecticbrotha Obrigado, grande irmão. É agitar e cozer e você ajudou.</w:t>
      </w:r>
    </w:p>
    <w:p>
      <w:r>
        <w:t xml:space="preserve">batatas fritas shake</w:t>
      </w:r>
    </w:p>
    <w:p>
      <w:r>
        <w:t xml:space="preserve">@aidankerrpol eu acho que você deve fazer. Envolver a polícia da moda.</w:t>
      </w:r>
    </w:p>
    <w:p>
      <w:r>
        <w:t xml:space="preserve">#GetSmartWithARQ é uma maneira inteligente de começar a investir e #whiteicenetwork é uma fonte inteligente 2 #start #skilled #manpower #recruitment for ur firm</w:t>
      </w:r>
    </w:p>
    <w:p>
      <w:r>
        <w:t xml:space="preserve">A ação é a chave fundamental para todo sucesso ~Pablo Picasso #inspirador #quote #ativo #ativo #acionador #iniciador #demoçao #sucesso</w:t>
      </w:r>
    </w:p>
    <w:p>
      <w:r>
        <w:t xml:space="preserve">#comece o seu dia com um sorriso #buviobby</w:t>
      </w:r>
    </w:p>
    <w:p>
      <w:r>
        <w:t xml:space="preserve">Pronta para a chegada de minha doce princesa. Este sábado ele terá 37 semanas! #excited</w:t>
      </w:r>
    </w:p>
    <w:p>
      <w:r>
        <w:t xml:space="preserve">@turoturok Ficamos felizes em saber que tudo está resolvido. Se você precisar de mais alguma coisa, não hesite em nos contatar.  TY!</w:t>
      </w:r>
    </w:p>
    <w:p>
      <w:r>
        <w:t xml:space="preserve">@NHLexpertpicks @usahockey USA era embaraçoso de se ver. Quando foi a última vez que vocês ganharam um jogo?  #jogo</w:t>
      </w:r>
    </w:p>
    <w:p>
      <w:r>
        <w:t xml:space="preserve">Então, enviar uma mensagem de texto a um cara "Estou pronto para o sexo agora" é considerado paquerar?</w:t>
      </w:r>
    </w:p>
    <w:p>
      <w:r>
        <w:t xml:space="preserve">@CurtisJobling Sim, de fato! Sabemos que multidões de estudantes ficariam muito felizes em vê-lo! Temos que resolver isso!</w:t>
      </w:r>
    </w:p>
    <w:p>
      <w:r>
        <w:t xml:space="preserve">Não colocar um alarme para dormir a sesta &gt;&gt;</w:t>
      </w:r>
    </w:p>
    <w:p>
      <w:r>
        <w:t xml:space="preserve">@tannerfox awe cnt espera para ver</w:t>
      </w:r>
    </w:p>
    <w:p>
      <w:r>
        <w:t xml:space="preserve">Esta é uma universidade fantástica - uma universidade única... A Universidade de Athabasca tornou-se uma parte da minha cabeça e uma parte do meu coração" Peter MacKinnon</w:t>
      </w:r>
    </w:p>
    <w:p>
      <w:r>
        <w:t xml:space="preserve">@FraserKeegan acabou de comer uma ceia de torta de bife #tremendous</w:t>
      </w:r>
    </w:p>
    <w:p>
      <w:r>
        <w:t xml:space="preserve">mattmilne76 Obrigado por nos avisar!  Por favor, não hesite em nos contatar no futuro, se nossa assistência for necessária. Obrigado!</w:t>
      </w:r>
    </w:p>
    <w:p>
      <w:r>
        <w:t xml:space="preserve">O estudo encontra #awe &amp; #wonder of something greater than self, leads to #creative boosts of expansive thinking. @outideonline #escreve #thoreau</w:t>
      </w:r>
    </w:p>
    <w:p>
      <w:r>
        <w:t xml:space="preserve">Alguns tremores graves no quadril esta noite 😜</w:t>
      </w:r>
    </w:p>
    <w:p>
      <w:r>
        <w:t xml:space="preserve">É tão engraçado porque Cooper vai mais longe do que as pessoas que a intimidam.</w:t>
      </w:r>
    </w:p>
    <w:p>
      <w:r>
        <w:t xml:space="preserve">@casillasbreanna aweanna thanks girl 😊😊</w:t>
      </w:r>
    </w:p>
    <w:p>
      <w:r>
        <w:t xml:space="preserve">Não se pode começar um bom dia sem uma xícara de chá! \{\n #tea #tea #dia #bom dia</w:t>
      </w:r>
    </w:p>
    <w:p>
      <w:r>
        <w:t xml:space="preserve">Aproveite bem o AHS hoje à noite. #ahs #americanhorrorstory</w:t>
      </w:r>
    </w:p>
    <w:p>
      <w:r>
        <w:t xml:space="preserve">Devo #começar a postagem #fotos?</w:t>
      </w:r>
    </w:p>
    <w:p>
      <w:r>
        <w:t xml:space="preserve">Eu posso ser tão tímido, mas uma vez que saio da minha casca é isso 😂</w:t>
      </w:r>
    </w:p>
    <w:p>
      <w:r>
        <w:t xml:space="preserve">@BelieveInBlue18 obrigado! Não poderia estar fazendo isso sem toda sua ajuda e apoio e esse incrível encorajamento! 💕😘🙌🏻</w:t>
      </w:r>
    </w:p>
    <w:p>
      <w:r>
        <w:t xml:space="preserve">Minha visão do ser humano é como uma expressão dinâmica do Cosmos que existimos dentro do #humanismo #awe</w:t>
      </w:r>
    </w:p>
    <w:p>
      <w:r>
        <w:t xml:space="preserve">minha mãe gravou um pesadelo antes do Natal para mim 😍😍😍 I LOVE IT 💕</w:t>
      </w:r>
    </w:p>
    <w:p>
      <w:r>
        <w:t xml:space="preserve">@Sopp97 desculpe incomodar a senhora. Se você tiver alguma dúvida, não hesite em contatar nosso departamento de relações públicas.</w:t>
      </w:r>
    </w:p>
    <w:p>
      <w:r>
        <w:t xml:space="preserve">@Marissa_Frost @NevAmore_MFC awe you twooo!!! venha um dia se aventurar comigo!</w:t>
      </w:r>
    </w:p>
    <w:p>
      <w:r>
        <w:t xml:space="preserve">Ha! @mquirk @joshuahoodbooks Recebeu seu livro após nossa 'reunião' no Starbucks em NOLA. Se Josh diz que é fantástico, eu estou dentro.</w:t>
      </w:r>
    </w:p>
    <w:p>
      <w:r>
        <w:t xml:space="preserve">@Zen1dfabflake Vocês são todos nossos camaradas angélicos! #flutter</w:t>
      </w:r>
    </w:p>
    <w:p>
      <w:r>
        <w:t xml:space="preserve">Vamos começar por aí</w:t>
      </w:r>
    </w:p>
    <w:p>
      <w:r>
        <w:t xml:space="preserve">Quando você faz um grande batido de degustação e nenhuma palavra pode descrevê-lo! 😃👌🏻 #shake #herbalifenutrition #tastesogood #nowords</w:t>
      </w:r>
    </w:p>
    <w:p>
      <w:r>
        <w:t xml:space="preserve">É simples, eu recebo após duas doses de espresso 'Grande, descafeinado, 130 graus de soja americana com espuma extra' #barista</w:t>
      </w:r>
    </w:p>
    <w:p>
      <w:r>
        <w:t xml:space="preserve">Poli minhas unhas, mas não consigo encontrar o removedor de esmalte. Parece um polidor de 3yr velho polido minhas unhas rs</w:t>
      </w:r>
    </w:p>
    <w:p>
      <w:r>
        <w:t xml:space="preserve">#rocklandcounty chega a ravis in suffern, ny. Ótima comida, novo #chef, ambiente fantástico. Diga 'twitter' ao servidor e receba #appetizer grátis</w:t>
      </w:r>
    </w:p>
    <w:p>
      <w:r>
        <w:t xml:space="preserve">Quando você faz um grande batido de degustação e nenhuma palavra pode descrevê-lo! 😃👌🏻 #herbalifenutrition #tastesogood #nowords</w:t>
      </w:r>
    </w:p>
    <w:p>
      <w:r>
        <w:t xml:space="preserve">Jeans com bolsos falsos</w:t>
      </w:r>
    </w:p>
    <w:p>
      <w:r>
        <w:t xml:space="preserve">O Secundário da Georgia Tech é tão macio quanto um marshmallow.</w:t>
      </w:r>
    </w:p>
    <w:p>
      <w:r>
        <w:t xml:space="preserve">@bothsocial Obrigado pelo seguinte! Espero que você esteja tendo um dia fantástico!</w:t>
      </w:r>
    </w:p>
    <w:p>
      <w:r>
        <w:t xml:space="preserve">Não se pode começar um bom dia sem uma xícara de chá! \{\n#tea #começar #dia #bem-dia</w:t>
      </w:r>
    </w:p>
    <w:p>
      <w:r>
        <w:t xml:space="preserve">@veroicone meu batido típico é ~100g de banana, 1c de leite de amêndoa, 1tbsp de chia e proteína. Às vezes eu adiciono PB2 ou gelo ou outras frutas.</w:t>
      </w:r>
    </w:p>
    <w:p>
      <w:r>
        <w:t xml:space="preserve">estou torcendo por ele desde o início #BB18</w:t>
      </w:r>
    </w:p>
    <w:p>
      <w:r>
        <w:t xml:space="preserve">@TayerleLyle muito obrigado, Lyle!! Você é o melhor! 😀😀</w:t>
      </w:r>
    </w:p>
    <w:p>
      <w:r>
        <w:t xml:space="preserve">Não # se preocupe se você não é o melhor , se você está fazendo algo que você # ama , você está indo na direção certa ...</w:t>
      </w:r>
    </w:p>
    <w:p>
      <w:r>
        <w:t xml:space="preserve">Isso é o</w:t>
      </w:r>
    </w:p>
    <w:p>
      <w:r>
        <w:t xml:space="preserve">Encoste #tonight e faça seu carro #shake 😋💦</w:t>
      </w:r>
    </w:p>
    <w:p>
      <w:r>
        <w:t xml:space="preserve">@Melanie_Pierce @HunterHayes não é ele um amor? Ele é adorável! 😊😍❤️</w:t>
      </w:r>
    </w:p>
    <w:p>
      <w:r>
        <w:t xml:space="preserve">@FraserKeegan acabou de comer uma ceia de torta de bife</w:t>
      </w:r>
    </w:p>
    <w:p>
      <w:r>
        <w:t xml:space="preserve">@annalisewrobel_ awe thank you so much love 💕</w:t>
      </w:r>
    </w:p>
    <w:p>
      <w:r>
        <w:t xml:space="preserve">Omg que ele beijou her🙈 #w</w:t>
      </w:r>
    </w:p>
    <w:p>
      <w:r>
        <w:t xml:space="preserve">@theclobra rs eu pensei que talvez, não conseguisse decidir se havia ou não leviandade</w:t>
      </w:r>
    </w:p>
    <w:p>
      <w:r>
        <w:t xml:space="preserve">Nawaz Sharif está ficando mais divertido do que @kapilsharmak9 dia após dia. #chatter #challenge #kashmir #baloch</w:t>
      </w:r>
    </w:p>
    <w:p>
      <w:r>
        <w:t xml:space="preserve">Nawaz Sharif está ficando mais divertido do que @kapilsharmak9 dia após dia.  #Desafio #kashmir #baloch</w:t>
      </w:r>
    </w:p>
    <w:p>
      <w:r>
        <w:t xml:space="preserve">@tomderivan73 😁...Vou apenas assistir e desfrutar de uma rara demonstração de otimismo</w:t>
      </w:r>
    </w:p>
    <w:p>
      <w:r>
        <w:t xml:space="preserve">Eu amo tanto minha família #lucky #grateful #smartassfamily #love</w:t>
      </w:r>
    </w:p>
    <w:p>
      <w:r>
        <w:t xml:space="preserve">Eu amo tanto minha família #lucky #grateful #smartassfamily #hilarious #love</w:t>
      </w:r>
    </w:p>
    <w:p>
      <w:r>
        <w:t xml:space="preserve">@Casper10666 Eu lhes asseguro que não há risos, mas sim aumento da raiva aos custos, e da arrogância de Westminster.</w:t>
      </w:r>
    </w:p>
    <w:p>
      <w:r>
        <w:t xml:space="preserve">Se algum adepto do trunfo e odiador de Hillary quiser chilrear alguns liberais de mente fraca, pandering liberals apenas tweet em @EmmyA2 @snickerfritz04</w:t>
      </w:r>
    </w:p>
    <w:p>
      <w:r>
        <w:t xml:space="preserve">Google caffeine-um alongamento vertical para o corredor re seo: WgJ</w:t>
      </w:r>
    </w:p>
    <w:p>
      <w:r>
        <w:t xml:space="preserve">Este tweet é dedicado à minha dor nas costas, que não compreendo porque sou jovem e ágil. Cheio de vida. Viva.</w:t>
      </w:r>
    </w:p>
    <w:p>
      <w:r>
        <w:t xml:space="preserve">@Bluebelle89 @lsmith855 gostando do otimismo</w:t>
      </w:r>
    </w:p>
    <w:p>
      <w:r>
        <w:t xml:space="preserve">Seja um dia chuvoso, seja um sol alegre, eu sou um prussiano, não quero ser nada além de um prussiano.</w:t>
      </w:r>
    </w:p>
    <w:p>
      <w:r>
        <w:t xml:space="preserve">@Gronnhair @buryprofs @DittoBistro era realmente adorável e a equipe estava incrivelmente atenciosa e na bola. O queijo foi um gesto animado!</w:t>
      </w:r>
    </w:p>
    <w:p>
      <w:r>
        <w:t xml:space="preserve">@Geminiak @LondonNPC você é bem-vindo! #wordgeek \nAlso, bom para colocar um rosto no twitter feed, mesmo que tenha sido apenas um olá alegre! 😀</w:t>
      </w:r>
    </w:p>
    <w:p>
      <w:r>
        <w:t xml:space="preserve">...na sua idade, o apogeu no sangue é domado"... @TheArtofCharm #shakespeareaninsults #hamlet #elizabethan #williamshakespeare</w:t>
      </w:r>
    </w:p>
    <w:p>
      <w:r>
        <w:t xml:space="preserve">eu fiquei tão envergonhado quando ela nos viu eu estava como knvfkkjg ela pensa que somos perseguidores e então ela começa a acenar alegremente convidando-nos em 😩</w:t>
      </w:r>
    </w:p>
    <w:p>
      <w:r>
        <w:t xml:space="preserve">O bom #CX na maioria das vezes não requer tanto. #sorriso, #cuidado, #relacionar e ser #ajudante. Obrigado, Lakis Court Hotel em #cyprus</w:t>
      </w:r>
    </w:p>
    <w:p>
      <w:r>
        <w:t xml:space="preserve">4-2 final do Canadá amanhã #WCH #Previsões #optimismo #Canadian 🇨🇦</w:t>
      </w:r>
    </w:p>
    <w:p>
      <w:r>
        <w:t xml:space="preserve">Eu faço 25 anos em duas semanas. Estou tão feliz. 24 foi meu ano mais negro até agora. Estou contente por ter sobrevivido</w:t>
      </w:r>
    </w:p>
    <w:p>
      <w:r>
        <w:t xml:space="preserve">TheNiceBot: IndyMN Pensei que as férias não poderiam ser mais alegres, e então eu o conheci. #TheNiceBot: TheNiceBot #الخفجي</w:t>
      </w:r>
    </w:p>
    <w:p>
      <w:r>
        <w:t xml:space="preserve">O cheiro da grama recém cortada nem me animou...rapaz oh rapaz</w:t>
      </w:r>
    </w:p>
    <w:p>
      <w:r>
        <w:t xml:space="preserve">@NateBLoL não era aquela água espumante de sabor natural americano claro</w:t>
      </w:r>
    </w:p>
    <w:p>
      <w:r>
        <w:t xml:space="preserve">Um coração alegre é um bom remédio, mas um espírito quebrantado tira a força de uma pessoa". {Proverbos 17:22} #WednesdayWisdom</w:t>
      </w:r>
    </w:p>
    <w:p>
      <w:r>
        <w:t xml:space="preserve">Alguém que tem enfrentado a tempestade está se preparando. #cheerful</w:t>
      </w:r>
    </w:p>
    <w:p>
      <w:r>
        <w:t xml:space="preserve">Alguém que tem enfrentado a tempestade está se preparando.</w:t>
      </w:r>
    </w:p>
    <w:p>
      <w:r>
        <w:t xml:space="preserve">Pronto para aquele tempo agradável, fresco, calmo e ensolarado.🍂🍁 #Autono</w:t>
      </w:r>
    </w:p>
    <w:p>
      <w:r>
        <w:t xml:space="preserve">fica melhor. sem explicação; você apenas acorda uma manhã e está apenas feliz, totalmente e com toda a alegria.</w:t>
      </w:r>
    </w:p>
    <w:p>
      <w:r>
        <w:t xml:space="preserve">Imagine como os fãs de LA vão ficar tristes quando forem eliminados... Homem que vai ser o Nirvana, uma experiência religiosa regozijando-se em sua miséria</w:t>
      </w:r>
    </w:p>
    <w:p>
      <w:r>
        <w:t xml:space="preserve">Heather que foi #hilarious! @MsHeatherBates @pattonoswalt @chrishansen #AnthonyWeiner #15gets20 #NYC</w:t>
      </w:r>
    </w:p>
    <w:p>
      <w:r>
        <w:t xml:space="preserve">Val me lembra de uma das bruxas alegres que cuida da Aurora na Bela Adormecida da Disney. #GBBO</w:t>
      </w:r>
    </w:p>
    <w:p>
      <w:r>
        <w:t xml:space="preserve">@GameGrumps OBRIGADO TÃO MUITO POR VOCÊ COMEÇAR A DETROITAR Vou soluçar alegres arcos-íris agora brb</w:t>
      </w:r>
    </w:p>
    <w:p>
      <w:r>
        <w:t xml:space="preserve">Até agora nossa saudação angariou £250 para @HGatChristmas com mais para vir em #sparkling @CllrJohnFox @simoncotton69</w:t>
      </w:r>
    </w:p>
    <w:p>
      <w:r>
        <w:t xml:space="preserve">Cada dia é o que você faz dela! Objetivos #deuses #desafios #negócios #business #gols #sucesso #fotógrafo #fotografia #photografia</w:t>
      </w:r>
    </w:p>
    <w:p>
      <w:r>
        <w:t xml:space="preserve">Cada dia é o que você faz dela! Objetivos #deuses #desafios #negócios #business #meios #optimismo #feliz #sucesso #fotógrafo #fotografia #photografia</w:t>
      </w:r>
    </w:p>
    <w:p>
      <w:r>
        <w:t xml:space="preserve">Se você não responder a um e-mail dentro de 7 fays, sua esposa será morta por um gif animado da garota do The Ring.</w:t>
      </w:r>
    </w:p>
    <w:p>
      <w:r>
        <w:t xml:space="preserve">É o #HobbitDay! \nHobbit's dão presentes em seus aniversários, então eu estou compartilhando o presente de #glee hoje! Encontre algo que o faça feliz!</w:t>
      </w:r>
    </w:p>
    <w:p>
      <w:r>
        <w:t xml:space="preserve">incrível que anthony weiner tenha sido pego perseguindo uma leiteira peituda através de um parque em dupla velocidade enquanto música alegre toca</w:t>
      </w:r>
    </w:p>
    <w:p>
      <w:r>
        <w:t xml:space="preserve">@len_snart Mick acena com a cabeça. "Eu gostaria disso". Ele voltou para sua comida, sorrindo enquanto a terminava.</w:t>
      </w:r>
    </w:p>
    <w:p>
      <w:r>
        <w:t xml:space="preserve">@yungdoujin não seria basicamente água com gás</w:t>
      </w:r>
    </w:p>
    <w:p>
      <w:r>
        <w:t xml:space="preserve">Estou absolutamente apaixonado por Laurie Hernandez, ela é tão adorável e está sempre tão alegre!</w:t>
      </w:r>
    </w:p>
    <w:p>
      <w:r>
        <w:t xml:space="preserve">@HunterDean_ [ele dá um guincho alegre e envolve ao seu redor] Tudo meu!</w:t>
      </w:r>
    </w:p>
    <w:p>
      <w:r>
        <w:t xml:space="preserve">@diehimbeertonis Ela desenvolveu seu 'sorriso forçado'. Posso me forçar a descrevê-lo 'um pouco de coração talvez, sanki biraz':)</w:t>
      </w:r>
    </w:p>
    <w:p>
      <w:r>
        <w:t xml:space="preserve">Quando damos alegremente e aceitamos com gratidão, todos são abençoados. "Maya Angelou</w:t>
      </w:r>
    </w:p>
    <w:p>
      <w:r>
        <w:t xml:space="preserve">Um #novo dia para # viver e # sorrir. Espero que todos os #segundos um bom #noite ou # dia. :D</w:t>
      </w:r>
    </w:p>
    <w:p>
      <w:r>
        <w:t xml:space="preserve">@DocBellsSwan *peers down at you, eyes crinkling with mirth and affection* I do love ye so, my bonnie Belle.</w:t>
      </w:r>
    </w:p>
    <w:p>
      <w:r>
        <w:t xml:space="preserve">@bruins_514 @gorddownie @thehipdotcom Seria #TragicallyHip se eles pudessem #ajudar @TOYSFORASMILE a fazer #hospitalizado #sick #kids #smile 😊✌❤</w:t>
      </w:r>
    </w:p>
    <w:p>
      <w:r>
        <w:t xml:space="preserve">Chris assumiria total responsabilidade e desejaria que todos nós nos regozijássemos com as lembranças que todos tínhamos com ele.</w:t>
      </w:r>
    </w:p>
    <w:p>
      <w:r>
        <w:t xml:space="preserve">@Comunism_Kills i get the metrot derreter e ter certeza de que é apenas pão italiano... as azeitonas pretas são um must though</w:t>
      </w:r>
    </w:p>
    <w:p>
      <w:r>
        <w:t xml:space="preserve">@hesham786 que é o espírito #optimista</w:t>
      </w:r>
    </w:p>
    <w:p>
      <w:r>
        <w:t xml:space="preserve">@hesham786 esse é o espírito</w:t>
      </w:r>
    </w:p>
    <w:p>
      <w:r>
        <w:t xml:space="preserve">Se você não responder .o um e-mail dentro de 7 dias, você será assassinado por um gif animado da garota do Ri.g.</w:t>
      </w:r>
    </w:p>
    <w:p>
      <w:r>
        <w:t xml:space="preserve">@harrietemmett grandes mentes pensam da mesma forma. #rejoice</w:t>
      </w:r>
    </w:p>
    <w:p>
      <w:r>
        <w:t xml:space="preserve">@harrietemmett grandes mentes pensam da mesma forma.</w:t>
      </w:r>
    </w:p>
    <w:p>
      <w:r>
        <w:t xml:space="preserve">Dolores". Um fino sorriso de lábios brilhantes enquanto ela deixava o blues espreitar a mulher. Um deleite constante... Como sempre'.</w:t>
      </w:r>
    </w:p>
    <w:p>
      <w:r>
        <w:t xml:space="preserve">@airtelindia tem alguns problemas com minha conta de banda larga, sou cobrado pelo mês anterior à minha inscrição na Airtel... #hilarious</w:t>
      </w:r>
    </w:p>
    <w:p>
      <w:r>
        <w:t xml:space="preserve">@airtelindia tem alguns problemas com minha conta de banda larga, sou cobrado pelo mês anterior à minha inscrição na Airtel...</w:t>
      </w:r>
    </w:p>
    <w:p>
      <w:r>
        <w:t xml:space="preserve">@Bridget_Jones era alegre. Preocupado que eu ficaria desapontado. Definitivamente, não estava. #chickflickflick #giggles #comethefuckonbridget</w:t>
      </w:r>
    </w:p>
    <w:p>
      <w:r>
        <w:t xml:space="preserve">O metal mantém você jovem e ágil e mantém seu cabelo luxuoso.nYESnYESnSHUT UP AND LISTEN TO ME</w:t>
      </w:r>
    </w:p>
    <w:p>
      <w:r>
        <w:t xml:space="preserve">Eu odeio quando estou cantando e algum idiota pensa que eles podem simplesmente se juntar a mim como... isto não é alegria de fuck glee #MeanRikonaBot</w:t>
      </w:r>
    </w:p>
    <w:p>
      <w:r>
        <w:t xml:space="preserve">@chencouture LMAO É aquela garota 'tão vadia' que odeia? Aquele vídeo foi hilariante. 😂</w:t>
      </w:r>
    </w:p>
    <w:p>
      <w:r>
        <w:t xml:space="preserve">@MichiganBromo Bom otimismo senhor :)</w:t>
      </w:r>
    </w:p>
    <w:p>
      <w:r>
        <w:t xml:space="preserve">@billie21806 @cnnbrk dizem isso a seus corpos aplaudindo a morte de negros pela polícia. seu medo está nos matando.</w:t>
      </w:r>
    </w:p>
    <w:p>
      <w:r>
        <w:t xml:space="preserve">@MacDsmash você deve obter algum @SSB_Swedish delícia</w:t>
      </w:r>
    </w:p>
    <w:p>
      <w:r>
        <w:t xml:space="preserve">@kwelbyroberts eles virão e você se regozijará com sua chegada.</w:t>
      </w:r>
    </w:p>
    <w:p>
      <w:r>
        <w:t xml:space="preserve">[Momento de leviandade na B41] Bebê: Eu quero ISIS! Dê-me ISIS! mãe: Shh! bebê: Eu quero ISIS! mulher indiana do oeste: Ela quer o que? Mãe: *Ices.</w:t>
      </w:r>
    </w:p>
    <w:p>
      <w:r>
        <w:t xml:space="preserve">@tomlinmayniac começando meu novo desafio ! Uma pesquisa de satisfação todos os dias !</w:t>
      </w:r>
    </w:p>
    <w:p>
      <w:r>
        <w:t xml:space="preserve">Como posso governar minha mente !!!!!! \É hilariante que você não possa 😭😑😮</w:t>
      </w:r>
    </w:p>
    <w:p>
      <w:r>
        <w:t xml:space="preserve">Uma vida inteira de risos às custas da morte de um solteirão</w:t>
      </w:r>
    </w:p>
    <w:p>
      <w:r>
        <w:t xml:space="preserve">Nosso tom de voz: somos como uma direção, somos atenciosos e tímidos, mas brincalhões</w:t>
      </w:r>
    </w:p>
    <w:p>
      <w:r>
        <w:t xml:space="preserve">Sioux Valley vence o competitivo #cheer convite para casa com uma pontuação de 158. ...Dell Rapids em segundo lugar com 138</w:t>
      </w:r>
    </w:p>
    <w:p>
      <w:r>
        <w:t xml:space="preserve">A tutoria me dá uma sensação tão emocionante. Eu adoro ajudar as pessoas 😌</w:t>
      </w:r>
    </w:p>
    <w:p>
      <w:r>
        <w:t xml:space="preserve">@PhilGlutting Hey There Phil Glutting obrigado por nos seguir, é apreciado :) #smile</w:t>
      </w:r>
    </w:p>
    <w:p>
      <w:r>
        <w:t xml:space="preserve">@PhilGlutting Hey There Phil Glutting obrigado por nos seguir, é apreciado :)</w:t>
      </w:r>
    </w:p>
    <w:p>
      <w:r>
        <w:t xml:space="preserve">É bom sair por um minuto e apanhar um pouco de ar fresco.  É difícil ficar preso dentro de casa o dia todo #breezy</w:t>
      </w:r>
    </w:p>
    <w:p>
      <w:r>
        <w:t xml:space="preserve">É bom sair por um minuto e apanhar um pouco de ar fresco.  É difícil ficar preso dentro de casa o dia todo.</w:t>
      </w:r>
    </w:p>
    <w:p>
      <w:r>
        <w:t xml:space="preserve">@r0Ils ppl são acionados sobre u sorrindo eles são irrelevantes</w:t>
      </w:r>
    </w:p>
    <w:p>
      <w:r>
        <w:t xml:space="preserve">@GigaFag @pipertownsend_ snapchat new imploraria um otimismo diferente #optimismo</w:t>
      </w:r>
    </w:p>
    <w:p>
      <w:r>
        <w:t xml:space="preserve">@GigaFag @pipertownsend_ snapchat new seria diferente</w:t>
      </w:r>
    </w:p>
    <w:p>
      <w:r>
        <w:t xml:space="preserve">Um caloroso Jonza! a todos os meus amigos e seguidores.</w:t>
      </w:r>
    </w:p>
    <w:p>
      <w:r>
        <w:t xml:space="preserve">Você deve saber #blithe significa (adj.) Feliz, alegre.</w:t>
      </w:r>
    </w:p>
    <w:p>
      <w:r>
        <w:t xml:space="preserve">Ditado antigo 'Um #smile shared is one gained for another day' @YEGlifer @Scott_McKeen</w:t>
      </w:r>
    </w:p>
    <w:p>
      <w:r>
        <w:t xml:space="preserve">Bridget Jones' Baby era hilariante 😅 #BridgetJonesBaby</w:t>
      </w:r>
    </w:p>
    <w:p>
      <w:r>
        <w:t xml:space="preserve">@Elaminova água com gás torna sua vida cintilante</w:t>
      </w:r>
    </w:p>
    <w:p>
      <w:r>
        <w:t xml:space="preserve">Estou cansado de todos me dizerem para me acalmar e tudo está bem. não, porra, não está. Estou cansado de fingir um maldito sorriso</w:t>
      </w:r>
    </w:p>
    <w:p>
      <w:r>
        <w:t xml:space="preserve">#GBBO pode me animar ☺️</w:t>
      </w:r>
    </w:p>
    <w:p>
      <w:r>
        <w:t xml:space="preserve">&amp; por mais que eu odeie que um cara trapaceie, as mulheres renunciam a agradar a seu homem, elas ficam preguiçosas &amp; os homens ficam preguiçosos &amp; então é simplesmente inútil</w:t>
      </w:r>
    </w:p>
    <w:p>
      <w:r>
        <w:t xml:space="preserve">@GOT7Official @jrjyp feliz aniversário jin young!!!!!! #PrinceJinyoungDay #happyjinyoungday #got7 #birthday</w:t>
      </w:r>
    </w:p>
    <w:p>
      <w:r>
        <w:t xml:space="preserve">@GOT7Official @jrjyp feliz aniversário jin young!!!!!! #PrinceJinyoungDay #happyjinyoungday #got7 #happy #birthday</w:t>
      </w:r>
    </w:p>
    <w:p>
      <w:r>
        <w:t xml:space="preserve">A corrida avança apenas pelas conquistas extras do indivíduo. Você é o indivíduo. ~Charles Towne\n #optimismo #inspirar</w:t>
      </w:r>
    </w:p>
    <w:p>
      <w:r>
        <w:t xml:space="preserve">A corrida avança apenas pelas conquistas extras do indivíduo. Você é o indivíduo. ~Charles Towne\n #inspire</w:t>
      </w:r>
    </w:p>
    <w:p>
      <w:r>
        <w:t xml:space="preserve">Assistir a partidas de futebol sem comentários é algo que me alegra, encontrei hoje uma transmissão de uma partida como essa do City, alegre.</w:t>
      </w:r>
    </w:p>
    <w:p>
      <w:r>
        <w:t xml:space="preserve">#twd chega em breve #happy</w:t>
      </w:r>
    </w:p>
    <w:p>
      <w:r>
        <w:t xml:space="preserve">#twd entra em cena em breve</w:t>
      </w:r>
    </w:p>
    <w:p>
      <w:r>
        <w:t xml:space="preserve">@TauDeltaPhiDK OBRIGADO POR MEU OBAMA CUT OUT!!!!!! Estou contente por ele estar de volta home😍</w:t>
      </w:r>
    </w:p>
    <w:p>
      <w:r>
        <w:t xml:space="preserve">@DDDogsScout 'Oh!' Quase com uma alegria estranha, Big Boss oferece: 'Muzzle flash blinding'. Acidental pelo cara que se tornou meu melhor amigo'.</w:t>
      </w:r>
    </w:p>
    <w:p>
      <w:r>
        <w:t xml:space="preserve">Gemma Simmons é o ponto brilhante da estréia até agora. #Agentes doSHIELD</w:t>
      </w:r>
    </w:p>
    <w:p>
      <w:r>
        <w:t xml:space="preserve">Este é um belo dia que o Senhor fez. Eu me regozijarei e ficarei feliz!!!</w:t>
      </w:r>
    </w:p>
    <w:p>
      <w:r>
        <w:t xml:space="preserve">Assista a esta incrível transmissão ao vivo por @kelli.peterson #lively #musically.   Venha assistir</w:t>
      </w:r>
    </w:p>
    <w:p>
      <w:r>
        <w:t xml:space="preserve">Às vezes eu gosto de falar sobre minha tristeza.  Outras vezes, só quero ser distraído por amigos, risos, compras, comer...  \MHChat</w:t>
      </w:r>
    </w:p>
    <w:p>
      <w:r>
        <w:t xml:space="preserve">Oi @THEWIGGGYMESS você me matou absolutamente... 30 minutos depois ainda estou chorando de riso... Grindah... Grindah... 🤓 hahahahahahaha</w:t>
      </w:r>
    </w:p>
    <w:p>
      <w:r>
        <w:t xml:space="preserve">Tão feliz que vivo em NYC! Nos vemos amanhã .....@SamHeughan @Barbour</w:t>
      </w:r>
    </w:p>
    <w:p>
      <w:r>
        <w:t xml:space="preserve">Aceite os desafios, para que você possa sentir o entusiasmo da vitória.</w:t>
      </w:r>
    </w:p>
    <w:p>
      <w:r>
        <w:t xml:space="preserve">Que belo dia. #relacionado</w:t>
      </w:r>
    </w:p>
    <w:p>
      <w:r>
        <w:t xml:space="preserve">Que belo dia.</w:t>
      </w:r>
    </w:p>
    <w:p>
      <w:r>
        <w:t xml:space="preserve">@Langston_Hunter Yeah bro it eas hella exhilarating</w:t>
      </w:r>
    </w:p>
    <w:p>
      <w:r>
        <w:t xml:space="preserve">às vezes me entristeço e me lembro que Margaret Thatcher está morta e depois me regozijo</w:t>
      </w:r>
    </w:p>
    <w:p>
      <w:r>
        <w:t xml:space="preserve">Este não é o meu nariz marrom, mas ouvi muitos ministros da habitação, mas @GavinBarwellMP #nhf16 me impressionou mais do que qualquer</w:t>
      </w:r>
    </w:p>
    <w:p>
      <w:r>
        <w:t xml:space="preserve">Este não é o meu nariz marrom, mas ouvi muitos ministros da habitação, mas @GavinBarwellMP #nhf16 me impressionou mais do que qualquer #optimismo</w:t>
      </w:r>
    </w:p>
    <w:p>
      <w:r>
        <w:t xml:space="preserve">@APkrawczynski Qualquer KG está sendo comprada como um jogador para que ele possa comprar de Glen como um proprietário minoritário?  #optimismo</w:t>
      </w:r>
    </w:p>
    <w:p>
      <w:r>
        <w:t xml:space="preserve">Martin Roth deixando os sapatos V&amp;A os efeitos do #Brexit: estrangeiros brilhantes e talentosos feitos para se sentirem indesejados e deixando o Reino Unido #c4news</w:t>
      </w:r>
    </w:p>
    <w:p>
      <w:r>
        <w:t xml:space="preserve">uma coisa eu posso dizer é que você me manteve sorridente</w:t>
      </w:r>
    </w:p>
    <w:p>
      <w:r>
        <w:t xml:space="preserve">#blackish sempre me tem #rollin #hilarious</w:t>
      </w:r>
    </w:p>
    <w:p>
      <w:r>
        <w:t xml:space="preserve">#blackish sempre me tem #rollin</w:t>
      </w:r>
    </w:p>
    <w:p>
      <w:r>
        <w:t xml:space="preserve">Como sua criança está lidando com a chegada do novo bebê? Ele já tentou matá-la?' perguntam eles alegremente.</w:t>
      </w:r>
    </w:p>
    <w:p>
      <w:r>
        <w:t xml:space="preserve">As escolas americanas são animadas</w:t>
      </w:r>
    </w:p>
    <w:p>
      <w:r>
        <w:t xml:space="preserve">Desenhar a mini-cômica é alegre; dobrar a mini-cômica é meditativo e relaxante. Acho que preciso fazê-las para mais do que apenas o Halloween.</w:t>
      </w:r>
    </w:p>
    <w:p>
      <w:r>
        <w:t xml:space="preserve">@Malkarii_ Korgoth da Barbária pela brutalidade, King Julian pela hilaridade e Ariel... Porque quente...</w:t>
      </w:r>
    </w:p>
    <w:p>
      <w:r>
        <w:t xml:space="preserve">Adoro aquelas #memórias que me invadem aleatoriamente a cabeça, me fazem sorrir como um idiota há séculos.</w:t>
      </w:r>
    </w:p>
    <w:p>
      <w:r>
        <w:t xml:space="preserve">@TurtleTitan2003 (Ela riu um pouco. É claro que foi! Aria balançou a cabeça, acalmando sua alegria para poder ouvir Mikey). Não, na verdade. +</w:t>
      </w:r>
    </w:p>
    <w:p>
      <w:r>
        <w:t xml:space="preserve">@IreneEstry mal pode esperar para vê-lo Hun #cuddles #gossip #homicídio</w:t>
      </w:r>
    </w:p>
    <w:p>
      <w:r>
        <w:t xml:space="preserve">@IreneEstry mal pode esperar para ver você Hun #cuddles #gossip</w:t>
      </w:r>
    </w:p>
    <w:p>
      <w:r>
        <w:t xml:space="preserve">Deus ouve seu otimismo de voz no momento em que você pensa que tudo lhe falhou ✨.</w:t>
      </w:r>
    </w:p>
    <w:p>
      <w:r>
        <w:t xml:space="preserve">Meu bf saiu de seu caminho depois de um longo dia só para passar 15 minutos me segurando para me fazer sentir melhor. Como eu tive tanta sorte #lucky #happy</w:t>
      </w:r>
    </w:p>
    <w:p>
      <w:r>
        <w:t xml:space="preserve">Meu bf saiu de seu caminho depois de um longo dia só para passar 15 minutos me segurando para me fazer sentir melhor. Como eu tive tanta sorte #lucky</w:t>
      </w:r>
    </w:p>
    <w:p>
      <w:r>
        <w:t xml:space="preserve">Adoro isto! Rir enquanto chora também funciona! #katherinemansfield #failure #laughter #dealingwithfailure #dealingwithfailure</w:t>
      </w:r>
    </w:p>
    <w:p>
      <w:r>
        <w:t xml:space="preserve">Adoro isto! Rir enquanto chora também funciona! #katherinemansfield #failure #dealingwithfailure #dealingwithfailure</w:t>
      </w:r>
    </w:p>
    <w:p>
      <w:r>
        <w:t xml:space="preserve">Eles tendem a se soltar um pouco quando bêbados, e podem parecer bem alegres.</w:t>
      </w:r>
    </w:p>
    <w:p>
      <w:r>
        <w:t xml:space="preserve">🍦🎿 deus chirp este arroto 🎿🍦</w:t>
      </w:r>
    </w:p>
    <w:p>
      <w:r>
        <w:t xml:space="preserve">Eufóricos, celebramos como Obama esperou até seu último dia no cargo para dizer à nação que os irmãos estão recebendo suas reparações</w:t>
      </w:r>
    </w:p>
    <w:p>
      <w:r>
        <w:t xml:space="preserve">prazer de anjo é tudo para mim</w:t>
      </w:r>
    </w:p>
    <w:p>
      <w:r>
        <w:t xml:space="preserve">Só quero que todos lá fora saibam que vocês são pessoas maravilhosas! #Obedeçam a si mesmos #feliz #cheerful #late-night #compliment #behappy</w:t>
      </w:r>
    </w:p>
    <w:p>
      <w:r>
        <w:t xml:space="preserve">Só quero que todos lá fora saibam que vocês são pessoas maravilhosas! #obedeça a si mesmo #mais tarde da noite #complacente #feliz</w:t>
      </w:r>
    </w:p>
    <w:p>
      <w:r>
        <w:t xml:space="preserve">#terribledebatequestions tem me dado tantas risadas esta tarde! Obrigado Twitter! #hilarious #cleverpeople</w:t>
      </w:r>
    </w:p>
    <w:p>
      <w:r>
        <w:t xml:space="preserve">#terribledebatequestions tem me dado tantas risadas esta tarde! Obrigado Twitter!  #cleverpeople</w:t>
      </w:r>
    </w:p>
    <w:p>
      <w:r>
        <w:t xml:space="preserve">@paraplyene @soupper acabei de ler e é tão divertido??!!!! Tão alegre e alegre, eu estava certo, é uma cavidade dupla para mim.</w:t>
      </w:r>
    </w:p>
    <w:p>
      <w:r>
        <w:t xml:space="preserve">Estou no ponto da minha vida em que estou tocando música de Natal no meu quarto porque preciso do inverno e de momentos alegres rn</w:t>
      </w:r>
    </w:p>
    <w:p>
      <w:r>
        <w:t xml:space="preserve">Luis Ortiz se esquivou de Ustinov, o que significa lutar, e deixou @GoldenBoyBoxing futuro não buscando brilho para o Ortiz #boxing</w:t>
      </w:r>
    </w:p>
    <w:p>
      <w:r>
        <w:t xml:space="preserve">Outro encontro alegre em Tribez &amp; Castlez! Acabo de conhecer Bartolomeo! Você quer saber quem é esse? Faça o download do jogo e descubra!</w:t>
      </w:r>
    </w:p>
    <w:p>
      <w:r>
        <w:t xml:space="preserve">@CarolynTopol Ciara pergunta se era um filme de ficção científica, Julie &amp; Jen apenas olha fixamente, Claire em seu telefone, Joey aperta os parafusos quando o táxi buzina. LMAO #hilarious</w:t>
      </w:r>
    </w:p>
    <w:p>
      <w:r>
        <w:t xml:space="preserve">@CarolynTopol Ciara pergunta se era um filme de ficção científica, Julie &amp; Jen apenas olha fixamente, Claire em seu telefone, Joey aperta os parafusos quando o táxi buzina. LMAO</w:t>
      </w:r>
    </w:p>
    <w:p>
      <w:r>
        <w:t xml:space="preserve">Feliz Aniversário @Brooke56_56 #cheer #cheerchick #jeep #jeepgirl #IDriveAJeep #jeepjeep #Cheer</w:t>
      </w:r>
    </w:p>
    <w:p>
      <w:r>
        <w:t xml:space="preserve">O cheirinho no final da canção me pega sempre. #rejoice</w:t>
      </w:r>
    </w:p>
    <w:p>
      <w:r>
        <w:t xml:space="preserve">O cheirinho no final da canção me pega sempre.</w:t>
      </w:r>
    </w:p>
    <w:p>
      <w:r>
        <w:t xml:space="preserve">Ela deve parecer alegre quando está falando Rodrigo Duterte, ISIS, a economia americana, etc.? Pense no que você está dizendo.</w:t>
      </w:r>
    </w:p>
    <w:p>
      <w:r>
        <w:t xml:space="preserve">@XenoStateOfMind sim, faça seu sorriso e seja feliz, ela merece felicidade</w:t>
      </w:r>
    </w:p>
    <w:p>
      <w:r>
        <w:t xml:space="preserve">Continue sorrindo :)</w:t>
      </w:r>
    </w:p>
    <w:p>
      <w:r>
        <w:t xml:space="preserve">Já acordou e se sentiu imediatamente feliz?</w:t>
      </w:r>
    </w:p>
    <w:p>
      <w:r>
        <w:t xml:space="preserve">@jpodhoretz eu ainda o respeito. Suponho que há tão pouco para se alegrar com estes dias, então pegue o que puder. Ainda bem para você.</w:t>
      </w:r>
    </w:p>
    <w:p>
      <w:r>
        <w:t xml:space="preserve">@amstrado_CPC @ShittySUFanart a única lágrima é ele estar feliz por ter apagado o monstro que trouxe gerações de desespero</w:t>
      </w:r>
    </w:p>
    <w:p>
      <w:r>
        <w:t xml:space="preserve">#Se você não fizer coisas selvagens enquanto for jovem, você não terá nada para # sorrir quando for velho.</w:t>
      </w:r>
    </w:p>
    <w:p>
      <w:r>
        <w:t xml:space="preserve">Todos os lugares brilhantes :(</w:t>
      </w:r>
    </w:p>
    <w:p>
      <w:r>
        <w:t xml:space="preserve">Sinto-me honrado em assumir tal papel em seu dia alegre. Espero não estragar tudo.</w:t>
      </w:r>
    </w:p>
    <w:p>
      <w:r>
        <w:t xml:space="preserve">Eu sou a razão pela qual eu sorrio todos os dias 💯</w:t>
      </w:r>
    </w:p>
    <w:p>
      <w:r>
        <w:t xml:space="preserve">@NoorBazzi14 lowkey Eu quero ir só para chilrear Anna LOL mas dizer oi para Atkins por mim!! Um dos meus treinadores favoritos, ele é inteligente e atencioso.</w:t>
      </w:r>
    </w:p>
    <w:p>
      <w:r>
        <w:t xml:space="preserve">É tudo sobre #redwine e #glee</w:t>
      </w:r>
    </w:p>
    <w:p>
      <w:r>
        <w:t xml:space="preserve">É tudo sobre #redwine e</w:t>
      </w:r>
    </w:p>
    <w:p>
      <w:r>
        <w:t xml:space="preserve">@tabstamlyn @lara_hunt1 Eu vou, da próxima vez eu vou me certificar de que tudo esteja limpo e brilhante</w:t>
      </w:r>
    </w:p>
    <w:p>
      <w:r>
        <w:t xml:space="preserve">Aceite minha bondade por fraqueza quando você age tolamente mantendo-a 100 não é seu forté #ChrisBrown #TeamBreezy</w:t>
      </w:r>
    </w:p>
    <w:p>
      <w:r>
        <w:t xml:space="preserve">Aceite minha bondade por fraqueza quando você age tolamente mantendo-a 100 a não é seu forté #breezy #ChrisBrown #TeamBreezy</w:t>
      </w:r>
    </w:p>
    <w:p>
      <w:r>
        <w:t xml:space="preserve">Eu invejo a implacável, seu sorriso alegre visando a chuva torrencial, sua atitude positiva é uma arte que você tem dominado continuamente.</w:t>
      </w:r>
    </w:p>
    <w:p>
      <w:r>
        <w:t xml:space="preserve">Estou me mudando neste fim de semana e meu pai do açúcar vai substituí-lo, portanto, é o que é. Os negros ainda estão felizes.</w:t>
      </w:r>
    </w:p>
    <w:p>
      <w:r>
        <w:t xml:space="preserve">Qualquer pessoa que bebe água com gás é um demônio</w:t>
      </w:r>
    </w:p>
    <w:p>
      <w:r>
        <w:t xml:space="preserve">A família moderna nunca deixa de me animar. Especialmente o Phil.</w:t>
      </w:r>
    </w:p>
    <w:p>
      <w:r>
        <w:t xml:space="preserve">#smile #instagramers : #Selfie#BestMeSelfie#Me#Sorriso#BestMeCameraIsGreat#EmojiGrid#LikeforLike#Friend#Girl#Boy#Tattoos#Family#6Pack#G...</w:t>
      </w:r>
    </w:p>
    <w:p>
      <w:r>
        <w:t xml:space="preserve">@Author_LB Awesome. Meu neto de 9 anos corre pelo país. Não há Simon Whitfield, mas ainda é muito divertido torcendo por ele.</w:t>
      </w:r>
    </w:p>
    <w:p>
      <w:r>
        <w:t xml:space="preserve">18' \nMichael Carrick como golpeou muito a parte de trás da rede para o deleite do homem sob pressão u fanz e MOU...</w:t>
      </w:r>
    </w:p>
    <w:p>
      <w:r>
        <w:t xml:space="preserve">@ruthwalford95 você pode estar certo, mas desde o ano em que os eventos ruins começam com B, eu espero em particular que tenhamos pelo menos C-Z para ir 1º #optimismo</w:t>
      </w:r>
    </w:p>
    <w:p>
      <w:r>
        <w:t xml:space="preserve">@ruthwalford95 você pode estar certo, mas desde o ano em que os eventos ruins começam com B, eu espero em particular que tenhamos pelo menos C-Z para ir em 1º lugar</w:t>
      </w:r>
    </w:p>
    <w:p>
      <w:r>
        <w:t xml:space="preserve">@ditzkoff @jpodhoretz Não há uma metáfora no mundo que se aproximará da hilaridade do jpod que se pronuncia sobre o humor.</w:t>
      </w:r>
    </w:p>
    <w:p>
      <w:r>
        <w:t xml:space="preserve">As pessoas de sucesso sempre têm duas coisas na boca #silêncio e #sorriso de sorriso para evitar problemas e silêncio para evitar os problemas também</w:t>
      </w:r>
    </w:p>
    <w:p>
      <w:r>
        <w:t xml:space="preserve">em geometria hoje hannah começou a chorar de riso porque ms. canning disse 'pp' lol</w:t>
      </w:r>
    </w:p>
    <w:p>
      <w:r>
        <w:t xml:space="preserve">@WHUFC_HUB @westhamtransfer @TheHammers_ Não vejo nenhum motivo para otimismo neste momento. Apenas unindo maus desempenhos.</w:t>
      </w:r>
    </w:p>
    <w:p>
      <w:r>
        <w:t xml:space="preserve">y'all shabazz no meu telefone é 'easy breezy beautiful' e não vou pedir desculpas.</w:t>
      </w:r>
    </w:p>
    <w:p>
      <w:r>
        <w:t xml:space="preserve">Durante o dia @JeffProbst é jovial. Em #TribalCouncil ele é um companheiro diferente, mais sombrio.  Ainda simplesmente, mas os sorrisos são poucos. #Sobrevivente</w:t>
      </w:r>
    </w:p>
    <w:p>
      <w:r>
        <w:t xml:space="preserve">🎉 É hora de uma celebração muito alegre! 🎉</w:t>
      </w:r>
    </w:p>
    <w:p>
      <w:r>
        <w:t xml:space="preserve">@FilthyFrank Minha primeira vez que vi seus vídeos e eu morri de riso. Continue assim, cara</w:t>
      </w:r>
    </w:p>
    <w:p>
      <w:r>
        <w:t xml:space="preserve">@DumTeeDum acha que Ian não sabia de Pavel. Ele sabia sobre Charlie. Aposto que Rob vai ficar contente quando souber o que aconteceu #thearchers</w:t>
      </w:r>
    </w:p>
    <w:p>
      <w:r>
        <w:t xml:space="preserve">Mou é muito jovial e tenta impressionar muito esses jogadores. Nenhum jogador é maior do que o manutd. SAF não vai tolerar todos estes bs @ManUtd</w:t>
      </w:r>
    </w:p>
    <w:p>
      <w:r>
        <w:t xml:space="preserve">Seu #sorriso é um mensageiro de sua boa vontade.</w:t>
      </w:r>
    </w:p>
    <w:p>
      <w:r>
        <w:t xml:space="preserve">imagine se o teppu fosse animado pelo louco tho &gt;_&lt;&lt;</w:t>
      </w:r>
    </w:p>
    <w:p>
      <w:r>
        <w:t xml:space="preserve">Estou altamente animado, apesar de estar em decomposição.</w:t>
      </w:r>
    </w:p>
    <w:p>
      <w:r>
        <w:t xml:space="preserve">jk. começou esta semana forte e ainda está indo forte. #optimismo</w:t>
      </w:r>
    </w:p>
    <w:p>
      <w:r>
        <w:t xml:space="preserve">jk. começou esta semana forte e ainda está indo forte.</w:t>
      </w:r>
    </w:p>
    <w:p>
      <w:r>
        <w:t xml:space="preserve">@cailamarsai você me teve o tempo todo observando @black_ishABC depois de ter perdido seus #glasses! Foi #hilarious! @mrbabyboogaloo</w:t>
      </w:r>
    </w:p>
    <w:p>
      <w:r>
        <w:t xml:space="preserve">A cidade é animada. Aconteceu alguma coisa?</w:t>
      </w:r>
    </w:p>
    <w:p>
      <w:r>
        <w:t xml:space="preserve">Assim, hoje, eu desarmei meu silêncio. Meus pulmões se regozijam com a liberdade. Minhas entranhas também tinham cor! Uma mulher contava! Meu maxilar tornou-se uma lâmina de barbear! De graça</w:t>
      </w:r>
    </w:p>
    <w:p>
      <w:r>
        <w:t xml:space="preserve">@SQLBek Meu fígado está eufórico que não somos nós</w:t>
      </w:r>
    </w:p>
    <w:p>
      <w:r>
        <w:t xml:space="preserve">A simetria é a chave, tudo deve ser esteticamente o mais agradável possível, é por isso que eu os seguro com pistolas gêmeas. #DeathTheKid #Bot</w:t>
      </w:r>
    </w:p>
    <w:p>
      <w:r>
        <w:t xml:space="preserve">Oii oiii, @Louis_Tomlinson!!  \VOCÊ DEVIDO por sempre me fazer sorrir! MEU ANIVERSÁRIO é em 16 dias. 🎉 Importam-se de me seguir como um presente ? 🎁 X225,884</w:t>
      </w:r>
    </w:p>
    <w:p>
      <w:r>
        <w:t xml:space="preserve">@Steeeevie_ breezy luvvvvv</w:t>
      </w:r>
    </w:p>
    <w:p>
      <w:r>
        <w:t xml:space="preserve">Minha @timehop literalmente me quebra quando vejo posts de 2 anos atrás e mais tarde 😂</w:t>
      </w:r>
    </w:p>
    <w:p>
      <w:r>
        <w:t xml:space="preserve">Minha @timehop literalmente me quebra quando vejo posts de 2 anos atrás e mais tarde 😂 #hilarious</w:t>
      </w:r>
    </w:p>
    <w:p>
      <w:r>
        <w:t xml:space="preserve">@ByeKandace não pode torcer por um jigaboo</w:t>
      </w:r>
    </w:p>
    <w:p>
      <w:r>
        <w:t xml:space="preserve">@daveweigel um aperto de mão de louro e de coração</w:t>
      </w:r>
    </w:p>
    <w:p>
      <w:r>
        <w:t xml:space="preserve">@Bhavnay que, eu não me importo muito. textura mais suave, mais espessa. torna-o mais saboroso. também, estou feliz que o café gelado é uma coisa no Reino Unido agora.</w:t>
      </w:r>
    </w:p>
    <w:p>
      <w:r>
        <w:t xml:space="preserve">@LeeJarvis10 não pode estar seguindo u amigo ele está sorrindo</w:t>
      </w:r>
    </w:p>
    <w:p>
      <w:r>
        <w:t xml:space="preserve">adoram tocar música de baixo enquanto ouvem música animada e animada</w:t>
      </w:r>
    </w:p>
    <w:p>
      <w:r>
        <w:t xml:space="preserve">É uma sensação emocionante. Trabalhando duro e se sentindo realizado, quer percebam ou não, você se sente bem 🤑</w:t>
      </w:r>
    </w:p>
    <w:p>
      <w:r>
        <w:t xml:space="preserve">A partir de 22 minutos, o @bestshow4life desta semana é uma mudança de paradigma de nível de hilaridade.</w:t>
      </w:r>
    </w:p>
    <w:p>
      <w:r>
        <w:t xml:space="preserve">alguém me ensina como animar alguém</w:t>
      </w:r>
    </w:p>
    <w:p>
      <w:r>
        <w:t xml:space="preserve">@GreatDismal @Bencjacobs e é gratificante porque eles estão tão inspirados, tão convencidos de que estão ganhando e finalmente têm seu homem forte</w:t>
      </w:r>
    </w:p>
    <w:p>
      <w:r>
        <w:t xml:space="preserve">Evitando a corajosa basset hound no time present time american the brave: YDXef</w:t>
      </w:r>
    </w:p>
    <w:p>
      <w:r>
        <w:t xml:space="preserve">realidade alternativa onde @PoetryFound tem uma seção de comentários e você pode dar aos poemas um polegar alegre para cima ou um polegar decepcionado para baixo</w:t>
      </w:r>
    </w:p>
    <w:p>
      <w:r>
        <w:t xml:space="preserve">@EsseBritishDude não está bem, você não precisa sair do seu caminho para ter certeza de que está agradando a todos fazer o que o faz feliz</w:t>
      </w:r>
    </w:p>
    <w:p>
      <w:r>
        <w:t xml:space="preserve">e acho que algumas de nossas experiências mais pesadas espiritualmente vieram, contraintuitivamente e reconhecidas em retrospectiva, em leviandade e graça diária</w:t>
      </w:r>
    </w:p>
    <w:p>
      <w:r>
        <w:t xml:space="preserve">@TheGoatShow @GameGrumps agora que fui sugado para este buraco de hilaridade sem escapar, posso dizer como isto é estranho e preciso</w:t>
      </w:r>
    </w:p>
    <w:p>
      <w:r>
        <w:t xml:space="preserve">@p_dortch7 Eu faço sacrifícios para fazer você feliz</w:t>
      </w:r>
    </w:p>
    <w:p>
      <w:r>
        <w:t xml:space="preserve">Estou sempre tão alegre</w:t>
      </w:r>
    </w:p>
    <w:p>
      <w:r>
        <w:t xml:space="preserve">@MarkDice concorda. Tão cansado deste absurdo . Os soros devem ser exaltados.</w:t>
      </w:r>
    </w:p>
    <w:p>
      <w:r>
        <w:t xml:space="preserve">@Get_Quenched16 Tentativas dos degenerados ocidentais 2 implicam que a RPDC se detenha à leviandade através de uma devastadora retaliação nuclear.</w:t>
      </w:r>
    </w:p>
    <w:p>
      <w:r>
        <w:t xml:space="preserve">Namoradas me cozinhando o jantar novamente. spag blow it is, não tenho certeza se ela precisa de minha ajuda 😂😂 #girlfriends #happy</w:t>
      </w:r>
    </w:p>
    <w:p>
      <w:r>
        <w:t xml:space="preserve">Namoradas me cozinhando o jantar novamente. spag blow it is, não tenho certeza se ela precisa da minha ajuda 😂😂 #girlfriends</w:t>
      </w:r>
    </w:p>
    <w:p>
      <w:r>
        <w:t xml:space="preserve">Hannah: 'Esta semana em Survivor: descubra quem está mais animado. Gen X ou Millenials'! #Sobrevivente</w:t>
      </w:r>
    </w:p>
    <w:p>
      <w:r>
        <w:t xml:space="preserve">Não poderia ser mais feliz!! #feliz</w:t>
      </w:r>
    </w:p>
    <w:p>
      <w:r>
        <w:t xml:space="preserve">Não poderia ser mais feliz!!</w:t>
      </w:r>
    </w:p>
    <w:p>
      <w:r>
        <w:t xml:space="preserve">@joemrusso feliz aniversárioyyyyyy bonito. Saudade de você!</w:t>
      </w:r>
    </w:p>
    <w:p>
      <w:r>
        <w:t xml:space="preserve">🍃When #life mostra que você tem cem motivos para chorar, mostra que você tem cem e um motivos para #sorriso. 🍃 #citações @Mind_Console</w:t>
      </w:r>
    </w:p>
    <w:p>
      <w:r>
        <w:t xml:space="preserve">Um #sorriso pode significar mil palavras, mas também pode esconder mil #problemas. #fato #TeamFollowBack</w:t>
      </w:r>
    </w:p>
    <w:p>
      <w:r>
        <w:t xml:space="preserve">Gn 8:21 NVI - O Senhor sentiu o cheiro agradável e disse em seu coração: "Nunca mais eu... perpétua depravação</w:t>
      </w:r>
    </w:p>
    <w:p>
      <w:r>
        <w:t xml:space="preserve">Tal alegria e risos de @dadwroteaporno em @KingsPlace e uma apresentação instrutiva em PowerPoint.</w:t>
      </w:r>
    </w:p>
    <w:p>
      <w:r>
        <w:t xml:space="preserve">Mas o tio buck está em cima do . #Tio Buck #hilarious</w:t>
      </w:r>
    </w:p>
    <w:p>
      <w:r>
        <w:t xml:space="preserve">Mas o tio buck está em cima do . #Tio Buck</w:t>
      </w:r>
    </w:p>
    <w:p>
      <w:r>
        <w:t xml:space="preserve">Toda vez que as pessoas empurram #Pote de Receita, os proibicionistas esfregam suas mãos com #glee porque U lhes entrega #Cannabis &amp; você mesmo #na escravidão.</w:t>
      </w:r>
    </w:p>
    <w:p>
      <w:r>
        <w:t xml:space="preserve">@ChrisLoesch @DLoesch Modern Day book-burning sem toda aquela horrível culpa. Ah, e agora com uma partilha social mais alegre para os a$$hats.</w:t>
      </w:r>
    </w:p>
    <w:p>
      <w:r>
        <w:t xml:space="preserve">✨you me faz feliz @EthanDolan @GraysonDolan✨</w:t>
      </w:r>
    </w:p>
    <w:p>
      <w:r>
        <w:t xml:space="preserve">#Se eu fosse presidente, o meu objetivo seria que todos nós fôssemos infelizes, mas joviais na coalizão dos outros. U sabe, civilizado, mas com realização de si mesmo.</w:t>
      </w:r>
    </w:p>
    <w:p>
      <w:r>
        <w:t xml:space="preserve">Aprender é a chave enquanto converter sua inclinação para outra pessoa é porta, então quando você faz os dois, você abrirá a porta do sucesso.\n#x33 #smile</w:t>
      </w:r>
    </w:p>
    <w:p>
      <w:r>
        <w:t xml:space="preserve">Aprender é a chave enquanto converter sua inclinação para outra pessoa é a porta, então quando você fizer as duas, você abrirá a porta do sucesso.\n #x33</w:t>
      </w:r>
    </w:p>
    <w:p>
      <w:r>
        <w:t xml:space="preserve">Iniesta ainda é o único jogador que eu idolatro do Barca, um prazer de ver que eu lhes digo</w:t>
      </w:r>
    </w:p>
    <w:p>
      <w:r>
        <w:t xml:space="preserve">Toda vez que ouço o órgão de @jtkantor entrar no novo @sayswhopodcast, eu arrombo o sorriso mais pateta.</w:t>
      </w:r>
    </w:p>
    <w:p>
      <w:r>
        <w:t xml:space="preserve">Bem, isto é alegre. #MrRobot</w:t>
      </w:r>
    </w:p>
    <w:p>
      <w:r>
        <w:t xml:space="preserve">@Gennneral obrigado gen!! Amo você sente saudades de seu feliz aniversário natong duha 💘💘</w:t>
      </w:r>
    </w:p>
    <w:p>
      <w:r>
        <w:t xml:space="preserve">#survivor está de volta! #SurvivorMillennialsVGenX tão feliz em vê-lo @JeffProbst</w:t>
      </w:r>
    </w:p>
    <w:p>
      <w:r>
        <w:t xml:space="preserve">#survivor está de volta! #SurvivorMillennialsVGenX tão feliz em vê-lo @JeffProbst #happy</w:t>
      </w:r>
    </w:p>
    <w:p>
      <w:r>
        <w:t xml:space="preserve">@essdotX o negro jovial e clemente é sempre pressionado a agir contra seu próprio interesse em favor do opressor</w:t>
      </w:r>
    </w:p>
    <w:p>
      <w:r>
        <w:t xml:space="preserve">@ReginalTSquirge você poderia acrescentar um laço alegre aos sinos</w:t>
      </w:r>
    </w:p>
    <w:p>
      <w:r>
        <w:t xml:space="preserve">tweet tweet chirp chirp perdedores</w:t>
      </w:r>
    </w:p>
    <w:p>
      <w:r>
        <w:t xml:space="preserve">Fique satisfeito .... A vida é muito curta. #smiling</w:t>
      </w:r>
    </w:p>
    <w:p>
      <w:r>
        <w:t xml:space="preserve">Fique satisfeito .... A vida é muito curta.</w:t>
      </w:r>
    </w:p>
    <w:p>
      <w:r>
        <w:t xml:space="preserve">@npagliaro1 Isso é fantástico! p.s. ok, quais são as chances disso, trocar de bairro? #hilarious</w:t>
      </w:r>
    </w:p>
    <w:p>
      <w:r>
        <w:t xml:space="preserve">@npagliaro1 Isso é fantástico! p.s. ok, quais são as chances disso, trocar de bairro?</w:t>
      </w:r>
    </w:p>
    <w:p>
      <w:r>
        <w:t xml:space="preserve">Estou muito feliz em ver Nat esta noite 😍😍... E como ela está feliz e alegre! &amp; então estou ainda mais animada para que ela entre nas mídias sociais 😍 #BB18</w:t>
      </w:r>
    </w:p>
    <w:p>
      <w:r>
        <w:t xml:space="preserve">"Estabelecer como ideal a face da realidade da forma mais honesta e alegre possível". - Karl Menninger #2ndHalfWealth</w:t>
      </w:r>
    </w:p>
    <w:p>
      <w:r>
        <w:t xml:space="preserve">qual é a maneira mais agradável de dizer a alguém alegremente assobiando do lado de fora da porta do meu apartamento que eu vou acabar com eles caso eles continuem assobiando</w:t>
      </w:r>
    </w:p>
    <w:p>
      <w:r>
        <w:t xml:space="preserve">@xiankiefer @TheLincoln Book 5! É tão alegre e divertido porque ele tinha sido revigorado pela série Harry Potter. Não estou brincando.</w:t>
      </w:r>
    </w:p>
    <w:p>
      <w:r>
        <w:t xml:space="preserve">Como é possível passar do animado mais cedo para o pior humor possível now🙄</w:t>
      </w:r>
    </w:p>
    <w:p>
      <w:r>
        <w:t xml:space="preserve">3 Estilos para amar agora na Zales!  Três estilos brilhantes para amar! Passe por aqui e compre hoje mesmo.</w:t>
      </w:r>
    </w:p>
    <w:p>
      <w:r>
        <w:t xml:space="preserve">Desejei ver um beijo malicioso antes de um beijo brincalhão.</w:t>
      </w:r>
    </w:p>
    <w:p>
      <w:r>
        <w:t xml:space="preserve">Aceite desafios na vida, para que você possa sentir o entusiasmo da vitória.</w:t>
      </w:r>
    </w:p>
    <w:p>
      <w:r>
        <w:t xml:space="preserve">@MariamVeiszadeh porque doente. Estou me regozijando por ser apenas metade</w:t>
      </w:r>
    </w:p>
    <w:p>
      <w:r>
        <w:t xml:space="preserve">@Tjsotomayor snow pig, isso é hilariante. Lmaooo</w:t>
      </w:r>
    </w:p>
    <w:p>
      <w:r>
        <w:t xml:space="preserve">"Estabelecer um objetivo para alcançar algo tão grande, tão emocionante que o excita e ao mesmo tempo o assusta". {\n- Bob Proctor</w:t>
      </w:r>
    </w:p>
    <w:p>
      <w:r>
        <w:t xml:space="preserve">Esta equipe Red Sox é o equivalente de Tiger Woods em seu apogeu: sem piedade.</w:t>
      </w:r>
    </w:p>
    <w:p>
      <w:r>
        <w:t xml:space="preserve">quero ser sempre a razão por trás de sua felicidade e a manterei sempre sorrindo, não importa o que aconteça happens♒💜.</w:t>
      </w:r>
    </w:p>
    <w:p>
      <w:r>
        <w:t xml:space="preserve">Você riu hoje? Riu muito? Espero que sim...precisamos rir agora.  #amor</w:t>
      </w:r>
    </w:p>
    <w:p>
      <w:r>
        <w:t xml:space="preserve">Você riu hoje? Riu muito? Espero que sim...precisamos rir agora. #smile #love</w:t>
      </w:r>
    </w:p>
    <w:p>
      <w:r>
        <w:t xml:space="preserve">@peregrinator1 Admito que entrei nesta série pensando que veríamos os Jedi em seu apogeu, e não como disfuncionais da ONU Peacekeepers no espaço</w:t>
      </w:r>
    </w:p>
    <w:p>
      <w:r>
        <w:t xml:space="preserve">eu tirando uma foto sozinho: *sorriso desajeitado*nome no dia da foto: *sorriso desavergonhada**conclusão: pare de sorrir ;'(\n#pictureday2016 #sorriso #ornot</w:t>
      </w:r>
    </w:p>
    <w:p>
      <w:r>
        <w:t xml:space="preserve">Desejando aos Ipswich Tigers boa sorte em seus jogos durante toda a semana de volta para casa!! Estamos torcendo por vocês aqui na prefeitura! VÃO TIGRES!</w:t>
      </w:r>
    </w:p>
    <w:p>
      <w:r>
        <w:t xml:space="preserve">Minha bolsa de ukulele caiu aos pedaços. BEM PELO MENOS, minha vida ainda não caiu!! </w:t>
      </w:r>
    </w:p>
    <w:p>
      <w:r>
        <w:t xml:space="preserve">É tão emocionante assumir o desafio de demonstrar + explicar POR QUE #JamesJoyce's #Ulysses é tão cativante e maravilhoso!</w:t>
      </w:r>
    </w:p>
    <w:p>
      <w:r>
        <w:t xml:space="preserve">Ontem, em 21 de setembro de 2016, instalei um novo estratagema que inclui audácia ao regozijar-me com a torre do porto, vou acompanhar tenazmente.</w:t>
      </w:r>
    </w:p>
    <w:p>
      <w:r>
        <w:t xml:space="preserve">@partydelightsUK é 5679787. Não podemos DM você porque não nos seguimos um ao outro. Não é um #partydelight #party #fail #letdown</w:t>
      </w:r>
    </w:p>
    <w:p>
      <w:r>
        <w:t xml:space="preserve">@partydelightsUK é 5679787. Não podemos DM você porque não nos seguimos um ao outro. Não tal #party #fail #letdown</w:t>
      </w:r>
    </w:p>
    <w:p>
      <w:r>
        <w:t xml:space="preserve">Sejam alegres na esperança, pacientes na aflição, fiéis na oração. Romanos 12:12</w:t>
      </w:r>
    </w:p>
    <w:p>
      <w:r>
        <w:t xml:space="preserve">@wahrbear @marinarchy @diam0ndsapph1re Há alguma hilaridade em alguém que é literalmente abertamente anti-ciência chamando os outros de anti-ciência.</w:t>
      </w:r>
    </w:p>
    <w:p>
      <w:r>
        <w:t xml:space="preserve">fumar maconha enquanto você observa 12 puxar outra pessoa é a coisa mais alegre de todos os tempos.</w:t>
      </w:r>
    </w:p>
    <w:p>
      <w:r>
        <w:t xml:space="preserve">E garota eu amo seu perfume, há algo sobre você 🎧</w:t>
      </w:r>
    </w:p>
    <w:p>
      <w:r>
        <w:t xml:space="preserve">E garota eu amo seu perfume, há algo sobre você 🎧 #breezy</w:t>
      </w:r>
    </w:p>
    <w:p>
      <w:r>
        <w:t xml:space="preserve">Observando @melissamccarthy em #Spy ela é uma das atrizes favoritas! Ontem à noite eu estava observando-a #theboss #hilarious I just want to meet her</w:t>
      </w:r>
    </w:p>
    <w:p>
      <w:r>
        <w:t xml:space="preserve">@BjerkeDanielle @FunnySayings lol que é hilariante</w:t>
      </w:r>
    </w:p>
    <w:p>
      <w:r>
        <w:t xml:space="preserve">ninaturner: O meu também. Com o que está acontecendo no país, eu precisava deste momento de leviandade LisaVikingstad</w:t>
      </w:r>
    </w:p>
    <w:p>
      <w:r>
        <w:t xml:space="preserve">Manchester United v Manchester City # dias felizes #EFL</w:t>
      </w:r>
    </w:p>
    <w:p>
      <w:r>
        <w:t xml:space="preserve">@LostGermain ' Quer ter um spar? O príncipe sorri e alcança seu punho e seus olhos gelados mantém em Aaron, um olhar lúdico em seus olhos.</w:t>
      </w:r>
    </w:p>
    <w:p>
      <w:r>
        <w:t xml:space="preserve">Aceite os #challenges para que você possa sentir o entusiasmo da vitória.</w:t>
      </w:r>
    </w:p>
    <w:p>
      <w:r>
        <w:t xml:space="preserve">Sim Mourinho, você realmente deveria parar de falar em árbitros! E tente se animar um pouco.</w:t>
      </w:r>
    </w:p>
    <w:p>
      <w:r>
        <w:t xml:space="preserve">TheNiceBot: WSJNordics Você torna o mundo um lugar mais alegre. #TheNiceBot #MPN #DemiLovato</w:t>
      </w:r>
    </w:p>
    <w:p>
      <w:r>
        <w:t xml:space="preserve">@SeveCâmaras estou emocionado, obrigado por sua ajuda! posso me inscrever para ser verificado?</w:t>
      </w:r>
    </w:p>
    <w:p>
      <w:r>
        <w:t xml:space="preserve">O mundo precisa de mais risos, mais amor, e um pouco mais de vocês. - R.M Drake.</w:t>
      </w:r>
    </w:p>
    <w:p>
      <w:r>
        <w:t xml:space="preserve">#bcwinechat qual é o método mais comum usado para fazer o vinho BC #espinhoso?</w:t>
      </w:r>
    </w:p>
    <w:p>
      <w:r>
        <w:t xml:space="preserve">#bcwinechat qual é o método mais comum usado para fazer vinho BC #wine?</w:t>
      </w:r>
    </w:p>
    <w:p>
      <w:r>
        <w:t xml:space="preserve">@DavuuWart isto é hilariante!!</w:t>
      </w:r>
    </w:p>
    <w:p>
      <w:r>
        <w:t xml:space="preserve">@kermischocolate que eu tentei. Uma peça alegre e alegre em Walking through History, geralmente em tipos de arty/docu. Não consigo encontrar um traço dela.</w:t>
      </w:r>
    </w:p>
    <w:p>
      <w:r>
        <w:t xml:space="preserve">Não é pela ira que se mata, mas pelo riso.  Friedrich Nietzsche #friedrichnietzsche</w:t>
      </w:r>
    </w:p>
    <w:p>
      <w:r>
        <w:t xml:space="preserve">#Felicidade #receita: uma mente aberta, #a matança, uma espécie #coração &amp; #optimismo</w:t>
      </w:r>
    </w:p>
    <w:p>
      <w:r>
        <w:t xml:space="preserve">#Felicidade #receita: uma mente aberta, #a matança, um tipo #coração &amp;</w:t>
      </w:r>
    </w:p>
    <w:p>
      <w:r>
        <w:t xml:space="preserve">@Za_buhmaid Feliz aniversário querida ... doce 21 hun hope you have a wonderful day and a wondrful joyful year better than the last one, Luv U ♥</w:t>
      </w:r>
    </w:p>
    <w:p>
      <w:r>
        <w:t xml:space="preserve">Eu sou negro, 43. Eu leio livros, p/u meus filhos da escola....'My prayer is that ul wl lv a long, fulfilling, joyous, peaceful, GOD-pleasasing life!</w:t>
      </w:r>
    </w:p>
    <w:p>
      <w:r>
        <w:t xml:space="preserve">Um #sorriso nem sempre significa que uma pessoa é #feliz . Às vezes significa simplesmente que eles são # suficientemente fortes para enfrentar seus próprios #problemas .</w:t>
      </w:r>
    </w:p>
    <w:p>
      <w:r>
        <w:t xml:space="preserve">Levidade necessária: Hubs + I talking of @weareTYPHOON Kyle's new solo album, my 7 yo says '@KyleClark'? Ela adora seu programa de notícias #9News @9NEWS LOLZ</w:t>
      </w:r>
    </w:p>
    <w:p>
      <w:r>
        <w:t xml:space="preserve">@ankitaverma45 @honey5991 regozijar-se com a tristeza de alguém é ruim, mas quando #Karma é censurado então definitivamente algumas pessoas o merecem...</w:t>
      </w:r>
    </w:p>
    <w:p>
      <w:r>
        <w:t xml:space="preserve">#SIGUEMEYTESIGO #happy #snapchat Manuellynch99 #venezuela</w:t>
      </w:r>
    </w:p>
    <w:p>
      <w:r>
        <w:t xml:space="preserve">@JessicaZ00 @ZRlondon ditto!! Que atmosfera incrível! #FilipippPlein #cheerleaders #stunt #LondonEvents</w:t>
      </w:r>
    </w:p>
    <w:p>
      <w:r>
        <w:t xml:space="preserve">@JessicaZ00 @ZRlondon ditto!! Que atmosfera incrível! #FilippPlein #cheerleaders #stunt #LondonEvents #cheer</w:t>
      </w:r>
    </w:p>
    <w:p>
      <w:r>
        <w:t xml:space="preserve">Um prazer estar na Lane esta noite e testemunhar as estreias de alguns jovens talentos que poderiam ser a espinha dorsal do nosso clube!! #COYS</w:t>
      </w:r>
    </w:p>
    <w:p>
      <w:r>
        <w:t xml:space="preserve">@tweet_faver seu ceifeiro!! antes de se tornar ceifeiro, você pode encontrar suas histórias no wiki e através dos quadrinhos e dos shorts animados!</w:t>
      </w:r>
    </w:p>
    <w:p>
      <w:r>
        <w:t xml:space="preserve">Lembrar quando Joe e Quinn tiveram um caso de contentamento</w:t>
      </w:r>
    </w:p>
    <w:p>
      <w:r>
        <w:t xml:space="preserve">Ainda estou rindo da frase 'Bitch took my pillow' #glee #kurt</w:t>
      </w:r>
    </w:p>
    <w:p>
      <w:r>
        <w:t xml:space="preserve">Ainda estou rindo da frase 'Bitch took my pillow' #kurt</w:t>
      </w:r>
    </w:p>
    <w:p>
      <w:r>
        <w:t xml:space="preserve">Nada mais bonito que seu grande companheiro enviando a mais alegre e doce pic - Thankyou #amy @artburstltd XXXX</w:t>
      </w:r>
    </w:p>
    <w:p>
      <w:r>
        <w:t xml:space="preserve">@cedricyarbrough Nós te amamos! #hilarious Nós estamos ansiosos por muito mais!  #kudos no #pilot @Speechless_ABC #speechless</w:t>
      </w:r>
    </w:p>
    <w:p>
      <w:r>
        <w:t xml:space="preserve">Eve, Izzy e Paige cantam alegremente canções juntas.</w:t>
      </w:r>
    </w:p>
    <w:p>
      <w:r>
        <w:t xml:space="preserve">@JeffBridg man, GREAT JOB!!! Estou mais do que feliz com seu sucesso em pouco tempo.  Mamãe e papai estão sorrindo do céu.  Amo você, mano.</w:t>
      </w:r>
    </w:p>
    <w:p>
      <w:r>
        <w:t xml:space="preserve">O riso jovial que Trump e seus lacaios mostraram quando Don King usou a palavra N foi uma visão verdadeiramente bizarra.</w:t>
      </w:r>
    </w:p>
    <w:p>
      <w:r>
        <w:t xml:space="preserve">@RayGemini Tenho 8 voltando esta semana. É tão alegre, não é?</w:t>
      </w:r>
    </w:p>
    <w:p>
      <w:r>
        <w:t xml:space="preserve">acabei de gastar $40 em maninha grande amanhã e estou além de feliz com isso #SAW #mirth #mirth #mums</w:t>
      </w:r>
    </w:p>
    <w:p>
      <w:r>
        <w:t xml:space="preserve">acabei de gastar $40 em pequenos manos amanhã e estou além de feliz com isso #SAW #mums</w:t>
      </w:r>
    </w:p>
    <w:p>
      <w:r>
        <w:t xml:space="preserve">Ela subornará seus pais com gargalhadas e risadas corajosas :) #Loveet</w:t>
      </w:r>
    </w:p>
    <w:p>
      <w:r>
        <w:t xml:space="preserve">@Harry_Styles you're the smile to my face and the beat to my heart. Obrigado por ser tão gentil quanto você pode ser. Importa-se de me seguir? 💓 96,127</w:t>
      </w:r>
    </w:p>
    <w:p>
      <w:r>
        <w:t xml:space="preserve">O #dia mais desperdiçado é um #dia sem #homicídio</w:t>
      </w:r>
    </w:p>
    <w:p>
      <w:r>
        <w:t xml:space="preserve">O #dia mais desperdiçado é um #dia sem</w:t>
      </w:r>
    </w:p>
    <w:p>
      <w:r>
        <w:t xml:space="preserve">Bom dia, vamos começar com um sorriso! Vamos aproveitar a vida de uma maneira alegre! Não se preocupe, seja feliz!</w:t>
      </w:r>
    </w:p>
    <w:p>
      <w:r>
        <w:t xml:space="preserve">Skiving #Freshers2016 por um dia para mim! #caracóis #sunbeds e #gym 😉💜👑 #prioridades #student #studentnurse #pampered #happy</w:t>
      </w:r>
    </w:p>
    <w:p>
      <w:r>
        <w:t xml:space="preserve">Skiving #Freshers2016 por um dia para mim! #caracóis #sunbeds e #gym 😉💜👑 #prioridades #student #studentnurse #pampered</w:t>
      </w:r>
    </w:p>
    <w:p>
      <w:r>
        <w:t xml:space="preserve">Meia-noite e meia-noite, estrondo alto em nossa porta da frente, foi informado sobre novos casos de estupro em Edimburgo hoje #nosleep</w:t>
      </w:r>
    </w:p>
    <w:p>
      <w:r>
        <w:t xml:space="preserve">Meia-noite e meia-noite, estrondo alto em nossa porta da frente, foi contado hoje sobre novos casos de estupro em Edimburgo # alegre #dormir</w:t>
      </w:r>
    </w:p>
    <w:p>
      <w:r>
        <w:t xml:space="preserve">@matildaswish é ótimo ver Matilda tão feliz em sua nova cadeira que lhe dará acesso a muitas novas experiências. #smiling</w:t>
      </w:r>
    </w:p>
    <w:p>
      <w:r>
        <w:t xml:space="preserve">@matildaswish é ótimo ver Matilda tão feliz em sua nova cadeira que lhe dará acesso a muitas novas experiências.</w:t>
      </w:r>
    </w:p>
    <w:p>
      <w:r>
        <w:t xml:space="preserve">Pakis estão aplaudindo o discurso de Sharif, eu me pergunto quantos realmente entenderam o que ele disse!!!!}e eles estão muito animados e felizes</w:t>
      </w:r>
    </w:p>
    <w:p>
      <w:r>
        <w:t xml:space="preserve">Que maravilha ver um show com um homem simbólico por uma vez! #GlasgowGirls foi tumultuoso, alegre, importante e edificante. Vá ver @stratfordeast!</w:t>
      </w:r>
    </w:p>
    <w:p>
      <w:r>
        <w:t xml:space="preserve">Esta noite é cintilante, não a deixe passar! Estou maravilhado, corado até a casa". #ValerieBot</w:t>
      </w:r>
    </w:p>
    <w:p>
      <w:r>
        <w:t xml:space="preserve">A única pessoa que conseguiu colocar batom rosa brilhante em todo meu vestido branco novinho em folha 😩😂</w:t>
      </w:r>
    </w:p>
    <w:p>
      <w:r>
        <w:t xml:space="preserve">A vida não se trata de agradar uns aos outros...😕\n\n #hell #with</w:t>
      </w:r>
    </w:p>
    <w:p>
      <w:r>
        <w:t xml:space="preserve">Eu desisti da aposta do U20 Rugby nos Galos! #queering #nrl</w:t>
      </w:r>
    </w:p>
    <w:p>
      <w:r>
        <w:t xml:space="preserve">Eu desisti da aposta do U20 Rugby nos Galos!  #nrl</w:t>
      </w:r>
    </w:p>
    <w:p>
      <w:r>
        <w:t xml:space="preserve">@dee5479 Electro Set era puro prazer e excitante, cativante, &amp; Poetic, cru, excitante ..,</w:t>
      </w:r>
    </w:p>
    <w:p>
      <w:r>
        <w:t xml:space="preserve">Afiou um lápis hoje, não afiou uma única vez desde 1999. ✏️ #exhilarating</w:t>
      </w:r>
    </w:p>
    <w:p>
      <w:r>
        <w:t xml:space="preserve">Afiou um lápis hoje, não afiou uma única vez desde 1999. ✏️</w:t>
      </w:r>
    </w:p>
    <w:p>
      <w:r>
        <w:t xml:space="preserve">.@Travelanswerman: As possibilidades R infinitas Becca quando U desligar da 'Matrix! Fique salgado e #feliz #surfing! #sunset #aloha ...</w:t>
      </w:r>
    </w:p>
    <w:p>
      <w:r>
        <w:t xml:space="preserve">Você não precisa se sentir grato para ser grato, pois está escrito "todas as coisas funcionam juntas para o bem" daqueles que amam a Deus. #cheerful</w:t>
      </w:r>
    </w:p>
    <w:p>
      <w:r>
        <w:t xml:space="preserve">Você não precisa se sentir grato para ser grato, pois está escrito "todas as coisas funcionam juntas para o bem" daqueles que amam a Deus.</w:t>
      </w:r>
    </w:p>
    <w:p>
      <w:r>
        <w:t xml:space="preserve">Tudo o que quero fazer é ter sucesso, ser alegre e feliz com @DominicHussein</w:t>
      </w:r>
    </w:p>
    <w:p>
      <w:r>
        <w:t xml:space="preserve">Até agora, adorável #Pitch !! 🤗🤗🤗 @PITCHonFOX @Global_TV #chills #smiling</w:t>
      </w:r>
    </w:p>
    <w:p>
      <w:r>
        <w:t xml:space="preserve">Até agora, adorável #Pitch !! 🤗🤗🤗 @PITCHonFOX @Global_TV #chills</w:t>
      </w:r>
    </w:p>
    <w:p>
      <w:r>
        <w:t xml:space="preserve">Como é triste que eu esteja me regozijando com um 72💀 #collegekills</w:t>
      </w:r>
    </w:p>
    <w:p>
      <w:r>
        <w:t xml:space="preserve">Banger senta-se em 2013, razão pela qual nós o fazemos muito bem, por que nos regozijamos com ele: kzfqR</w:t>
      </w:r>
    </w:p>
    <w:p>
      <w:r>
        <w:t xml:space="preserve">@beautyfulli_ami aquele cara na parte de trás de sua foto é hilariante</w:t>
      </w:r>
    </w:p>
    <w:p>
      <w:r>
        <w:t xml:space="preserve">Literalmente sente-se feliz com sam😍</w:t>
      </w:r>
    </w:p>
    <w:p>
      <w:r>
        <w:t xml:space="preserve">jasperino - flutuante - Sessão.6</w:t>
      </w:r>
    </w:p>
    <w:p>
      <w:r>
        <w:t xml:space="preserve">A aula é cancelada devido a um funeral. Não tenho certeza se é apropriado ser feliz ou triste.</w:t>
      </w:r>
    </w:p>
    <w:p>
      <w:r>
        <w:t xml:space="preserve">A aula é cancelada devido a um funeral. Não tenho certeza se é apropriado ser feliz ou triste. #feliz</w:t>
      </w:r>
    </w:p>
    <w:p>
      <w:r>
        <w:t xml:space="preserve">@CScheiwiller não consegue parar de sorrir 😆😆😆</w:t>
      </w:r>
    </w:p>
    <w:p>
      <w:r>
        <w:t xml:space="preserve">A quantidade de risos prontos para deixar meu corpo se a United perder é irreal</w:t>
      </w:r>
    </w:p>
    <w:p>
      <w:r>
        <w:t xml:space="preserve">@WhoIsThisCaleb você poderia saltar aos seus pés dramaticamente, colocar um pé no assento de sua cadeira, e soltar essa melodia alegre!</w:t>
      </w:r>
    </w:p>
    <w:p>
      <w:r>
        <w:t xml:space="preserve">((coisas que trituram minhas engrenagens: pessoas desenhando gideon magricelas alegres</w:t>
      </w:r>
    </w:p>
    <w:p>
      <w:r>
        <w:t xml:space="preserve">O livro que pode começar a melhorar seu relacionamento hoje à noite.  Levando-o em uma jornada de #fun, #laughter, #romance e #metaphysics. htt...</w:t>
      </w:r>
    </w:p>
    <w:p>
      <w:r>
        <w:t xml:space="preserve">Nice Idea coleta todas as socialmedia relevantes em um, mas não seja automático pls #worldsapp ⬅️ #chirp #appsworld #socialmedia @DanielFeuer merci🎈</w:t>
      </w:r>
    </w:p>
    <w:p>
      <w:r>
        <w:t xml:space="preserve">Estou tão entusiasmado com o #UsernameRegenerated que mal posso esperar! Quem me dera poder ter uma cópia assinada! Estou tão feliz por você. @Joe_Sugg</w:t>
      </w:r>
    </w:p>
    <w:p>
      <w:r>
        <w:t xml:space="preserve">Não é que o homem não soubesse fazer malabarismos, ele só não tinha coragem de fazer isso.\n#funny #punny #lol #hilarious #punny</w:t>
      </w:r>
    </w:p>
    <w:p>
      <w:r>
        <w:t xml:space="preserve">Não é que o homem não soubesse fazer malabarismos, ele só não tinha coragem de fazer isso.\n#funny #punny #punny #lol #hilarious</w:t>
      </w:r>
    </w:p>
    <w:p>
      <w:r>
        <w:t xml:space="preserve">Não é que o homem não soubesse fazer malabarismos, ele só não tinha coragem de fazer isso.\n#funny #punny #punny #hilarious #lol</w:t>
      </w:r>
    </w:p>
    <w:p>
      <w:r>
        <w:t xml:space="preserve">Niggas nunca mudou...mesmo quando criança e uma criança de 29 anos, em suas entrevistas, parece jovial e feliz após a morte de sua irmã...ele o fez</w:t>
      </w:r>
    </w:p>
    <w:p>
      <w:r>
        <w:t xml:space="preserve">* esquece as paixões por personagens fictícios e animados em vez disso, se pessoas reais*</w:t>
      </w:r>
    </w:p>
    <w:p>
      <w:r>
        <w:t xml:space="preserve">@MissRBBerry_ @BlaineHale_ @KurtStilinski_ @BeaconScott11 @SStilinski_24 Trouxe cidra cintilante...*Seguro-a* Sei que não é muito</w:t>
      </w:r>
    </w:p>
    <w:p>
      <w:r>
        <w:t xml:space="preserve">Melhor citação de um 7 em alemão - Quase #happy</w:t>
      </w:r>
    </w:p>
    <w:p>
      <w:r>
        <w:t xml:space="preserve">Melhor citação de um 7 em alemão - Quase</w:t>
      </w:r>
    </w:p>
    <w:p>
      <w:r>
        <w:t xml:space="preserve">Adoro seu novo show @driverminnie #hilarious</w:t>
      </w:r>
    </w:p>
    <w:p>
      <w:r>
        <w:t xml:space="preserve">@JoyAnnReid Entendi totalmente seu ponto de vista, mas precisamos de um mensageiro melhor e as risadas só me irritaram! 😡</w:t>
      </w:r>
    </w:p>
    <w:p>
      <w:r>
        <w:t xml:space="preserve">@walterdonovanSS @mrb_rides_again evil, rich white men and their fucking cronies in intelligence/gov/academia using blithe blacks as forder</w:t>
      </w:r>
    </w:p>
    <w:p>
      <w:r>
        <w:t xml:space="preserve">@rheafraserx demorou muito tempo para que eles descobrissem que seu objetivo não era permitido ☺️ #pleasing</w:t>
      </w:r>
    </w:p>
    <w:p>
      <w:r>
        <w:t xml:space="preserve">@rheafraserx demorou muito tempo para que a sua meta fosse proibida ☺️</w:t>
      </w:r>
    </w:p>
    <w:p>
      <w:r>
        <w:t xml:space="preserve">Provérbios 27:9 Pomada e perfume alegram o coração: assim é a doçura do amigo de um homem por conselhos sinceros.\n#TruthfmDawnBreak</w:t>
      </w:r>
    </w:p>
    <w:p>
      <w:r>
        <w:t xml:space="preserve">Temos sido uma equipe melhor no segundo semestre desta temporada. Então, há isso. #optimismo</w:t>
      </w:r>
    </w:p>
    <w:p>
      <w:r>
        <w:t xml:space="preserve">Temos sido uma equipe melhor no segundo semestre desta temporada. Então, há isso.</w:t>
      </w:r>
    </w:p>
    <w:p>
      <w:r>
        <w:t xml:space="preserve">Função no que diz respeito às empresas de excitação do eixo de comando: CQHshJSI</w:t>
      </w:r>
    </w:p>
    <w:p>
      <w:r>
        <w:t xml:space="preserve">Perto do final de uma revisão... levar esta história que eu amo em uma nova direção tem sido estimulante para mim. #endlesspossibilities #amwriting</w:t>
      </w:r>
    </w:p>
    <w:p>
      <w:r>
        <w:t xml:space="preserve">Estar no campo o dia todo foi tão agradável</w:t>
      </w:r>
    </w:p>
    <w:p>
      <w:r>
        <w:t xml:space="preserve">@pi6ie quero atingir seu nível de otimismo</w:t>
      </w:r>
    </w:p>
    <w:p>
      <w:r>
        <w:t xml:space="preserve">Venha participar com #cakeclubhour amanhã à tarde, a partir das 15h! #bizhour #chirp</w:t>
      </w:r>
    </w:p>
    <w:p>
      <w:r>
        <w:t xml:space="preserve">Venha participar com #cakeclubhour amanhã à tarde, a partir das 15h! #bizhour</w:t>
      </w:r>
    </w:p>
    <w:p>
      <w:r>
        <w:t xml:space="preserve">Estou sempre sorrindo, então é por isso que estou sempre feliz 😂</w:t>
      </w:r>
    </w:p>
    <w:p>
      <w:r>
        <w:t xml:space="preserve">@barbarasgarden Muito obrigado a todos vocês. Há muitos desafios, mas muito regozijo! ✨</w:t>
      </w:r>
    </w:p>
    <w:p>
      <w:r>
        <w:t xml:space="preserve">algo sobre abrir o correio é apenas...muito agradável</w:t>
      </w:r>
    </w:p>
    <w:p>
      <w:r>
        <w:t xml:space="preserve">Feliz # dia internacional da paz todos esperando que o mundo se torne um lugar melhor menos divisão mais felicidade continuar sorrindo. 😄😄❤️</w:t>
      </w:r>
    </w:p>
    <w:p>
      <w:r>
        <w:t xml:space="preserve">@yeldarbkered You've got quite the cheery young Souls fan :)</w:t>
      </w:r>
    </w:p>
    <w:p>
      <w:r>
        <w:t xml:space="preserve">@B4caferacer Eu vejo coisas nas nuvens que outros não podem ver para que eu possa #elatear</w:t>
      </w:r>
    </w:p>
    <w:p>
      <w:r>
        <w:t xml:space="preserve">@B4caferacer eu vejo coisas nas nuvens que outros não podem ver para que eu possa</w:t>
      </w:r>
    </w:p>
    <w:p>
      <w:r>
        <w:t xml:space="preserve">@jmomahony obrigado por seu apoio, mas não foi uma tentativa de leviandade.</w:t>
      </w:r>
    </w:p>
    <w:p>
      <w:r>
        <w:t xml:space="preserve">Ahh quando minha voz melhora, me pediram para brincar :D id ser mais do que #happy para fazer isso</w:t>
      </w:r>
    </w:p>
    <w:p>
      <w:r>
        <w:t xml:space="preserve">@Harry_Styles 💖\nO meu coração é tão puro e sorridente, eu te amo mais do que o número de estrelas à noite.</w:t>
      </w:r>
    </w:p>
    <w:p>
      <w:r>
        <w:t xml:space="preserve">@JackEvans711, você é o melhor Whiney Jerkass Heel desde o apogeu de @IAmJericho na WCW. {\n #LuchaUnderground</w:t>
      </w:r>
    </w:p>
    <w:p>
      <w:r>
        <w:t xml:space="preserve">Eu tirei um yr da escola e tenho orgulho de dizer que fui aceito novamente, sua garota vai terminar!</w:t>
      </w:r>
    </w:p>
    <w:p>
      <w:r>
        <w:t xml:space="preserve">Eu tirei um yr da escola e tenho orgulho de dizer que fui aceito novamente, sua garota vai terminar! #feliz</w:t>
      </w:r>
    </w:p>
    <w:p>
      <w:r>
        <w:t xml:space="preserve">É melhor estar mais molhado do que estar seco"- Obrigado pela dica Val. Primeira gargalhada da semana #GBBO</w:t>
      </w:r>
    </w:p>
    <w:p>
      <w:r>
        <w:t xml:space="preserve">@alicereidy mais de um homem italiano sincero</w:t>
      </w:r>
    </w:p>
    <w:p>
      <w:r>
        <w:t xml:space="preserve">Ouvindo seus pais dizerem que estão orgulhosos de você, eles elicitam ondas infinitas de alegria inconcebível.</w:t>
      </w:r>
    </w:p>
    <w:p>
      <w:r>
        <w:t xml:space="preserve">Por que tweetar o de homens pobres? \De que adianta?  Se eu não posso ser alegre, eu fico quieto.  Senti sua falta, btw</w:t>
      </w:r>
    </w:p>
    <w:p>
      <w:r>
        <w:t xml:space="preserve">O Senhor teu Deus no meio de ti é poderoso; ele salvará, ele se alegrará sobre ti com alegria; \nZephaniah 3:17 KJV</w:t>
      </w:r>
    </w:p>
    <w:p>
      <w:r>
        <w:t xml:space="preserve">@AiringOutMyScro {\i}n'We'll see, once you're a few drinks in'. \Uma piscada de olho é passada para ele e, à medida que eles se aproximam do pequeno lote de -</w:t>
      </w:r>
    </w:p>
    <w:p>
      <w:r>
        <w:t xml:space="preserve">OMG NOL eu te amo tanto que eu amo seu rosto alegre e abraços 😘😘😘 @CRAZYmac17</w:t>
      </w:r>
    </w:p>
    <w:p>
      <w:r>
        <w:t xml:space="preserve">@SquishyJiminie aww obrigado!! Estou definitivamente me sentindo muito melhor hoje e suas mensagens me animam também ☺️</w:t>
      </w:r>
    </w:p>
    <w:p>
      <w:r>
        <w:t xml:space="preserve">@ATrumping hahahahahahaha!! Oh meu Deus, você é hilariante! Um homem negro tentando manter vivo o racismo. Saia daqui, cara.</w:t>
      </w:r>
    </w:p>
    <w:p>
      <w:r>
        <w:t xml:space="preserve">A felicidade é uma escolha de vida não é para agradar a todos #ALDUB62ndWeeksary</w:t>
      </w:r>
    </w:p>
    <w:p>
      <w:r>
        <w:t xml:space="preserve">#chirp cuida deles Carros vindos do Wesszzz</w:t>
      </w:r>
    </w:p>
    <w:p>
      <w:r>
        <w:t xml:space="preserve">Observando impulsionado pela comida e @andrewzimmern indo para Devon Ave para comer nihari me alegra de</w:t>
      </w:r>
    </w:p>
    <w:p>
      <w:r>
        <w:t xml:space="preserve">💥⚖️Yeah‼️ PAUL‼️⚖️💥 #joyous #glorious #BB18</w:t>
      </w:r>
    </w:p>
    <w:p>
      <w:r>
        <w:t xml:space="preserve">Esqueci de trazer boxeadores extras para o Y então estou atualmente comandando na Starbucks. Isto é estimulante. Eu me sinto mais liberada do que Angelina Jolie</w:t>
      </w:r>
    </w:p>
    <w:p>
      <w:r>
        <w:t xml:space="preserve">#PazPossível quando ambas as partes se aceitam e se regozijam juntas depois de #OndoGuber,Nov26. @JciOndokingdom @cuttie_dove @Lekibeat</w:t>
      </w:r>
    </w:p>
    <w:p>
      <w:r>
        <w:t xml:space="preserve">brennan cook and breezy should get back together😍😍😍</w:t>
      </w:r>
    </w:p>
    <w:p>
      <w:r>
        <w:t xml:space="preserve">No meu caminho, regozijo-me, para o púlpito @ Park City Baptist Church, Surrey BC. para o Serviço do Meio da Semana.</w:t>
      </w:r>
    </w:p>
    <w:p>
      <w:r>
        <w:t xml:space="preserve">Bom Mestre Vernon, bem-vindo, sobrinhos, de Bellario :{\i}Há meu senhor, que interrompe nossa alegria.</w:t>
      </w:r>
    </w:p>
    <w:p>
      <w:r>
        <w:t xml:space="preserve">Lucas 1:14: Ele será uma alegria e um deleite para você, e muitos se regozijarão por causa de seu nascimento</w:t>
      </w:r>
    </w:p>
    <w:p>
      <w:r>
        <w:t xml:space="preserve">"O Senhor teu Deus no meio de ti é poderoso; ele salvará, ele se alegrará sobre ti com alegria..."\nZephaniah 3:17</w:t>
      </w:r>
    </w:p>
    <w:p>
      <w:r>
        <w:t xml:space="preserve">Loving @Speechless_ABC até agora. Apenas hilariante e @driverminnie é maravilhoso. #hilarious #Bravo 👏🏻👏🏻</w:t>
      </w:r>
    </w:p>
    <w:p>
      <w:r>
        <w:t xml:space="preserve">@seangrandillo peço-lhe, nunca pare de sorrir. Você merece ser feliz e conhecer todas as coisas belas que a vida pode oferecer.</w:t>
      </w:r>
    </w:p>
    <w:p>
      <w:r>
        <w:t xml:space="preserve">@LBC_Charlotte acabou de observá-lo na grande parede #hilarious 😆</w:t>
      </w:r>
    </w:p>
    <w:p>
      <w:r>
        <w:t xml:space="preserve">Quando você vai falar de você sabe quem eu não sei de quem você vai falar, eu estou na nova merda....chuckin up ma deuces......🔥🔥 #kanye #breezy</w:t>
      </w:r>
    </w:p>
    <w:p>
      <w:r>
        <w:t xml:space="preserve">Quando você vai falar de você sabe quem eu não sei de quem você vai falar, eu estou na nova merda....chuckin up ma deuces......🔥🔥 #kanye</w:t>
      </w:r>
    </w:p>
    <w:p>
      <w:r>
        <w:t xml:space="preserve">Ótimo encontrar @BrightonChoir @MJParanzino hoje à noite. Que bando animado e entusiasmado! Espero poder trabalhar com você novamente!</w:t>
      </w:r>
    </w:p>
    <w:p>
      <w:r>
        <w:t xml:space="preserve">A melhor parte deste dia, Jesus, é se aconchegar em seu abraço...descansar em seus braços e saber que você me ama...💙❤ #sweetEmbrace</w:t>
      </w:r>
    </w:p>
    <w:p>
      <w:r>
        <w:t xml:space="preserve">A melhor parte deste dia, Jesus, é se aconchegar em seu abraço...descansar em seus braços e saber que você me ama...💙❤ #sweetEmbrace #delight</w:t>
      </w:r>
    </w:p>
    <w:p>
      <w:r>
        <w:t xml:space="preserve">@mrfisher81 Apenas minha tentativa de leviandade 😉</w:t>
      </w:r>
    </w:p>
    <w:p>
      <w:r>
        <w:t xml:space="preserve">Esqueci de agradecer @_JusDee_ e @djolder por compartilhar @therealpeela's day-making #happy video.</w:t>
      </w:r>
    </w:p>
    <w:p>
      <w:r>
        <w:t xml:space="preserve">Lucina, isso é fantástico! Quando você se sente alegre, todos nós nos sentimos alegre!</w:t>
      </w:r>
    </w:p>
    <w:p>
      <w:r>
        <w:t xml:space="preserve">Que o otimismo de amanhã seja sua base para hoje.</w:t>
      </w:r>
    </w:p>
    <w:p>
      <w:r>
        <w:t xml:space="preserve">Bem, isso foi emocionante. Eu não sabia que você poderia ter arrepios por 2 hrs 5m seguidos.</w:t>
      </w:r>
    </w:p>
    <w:p>
      <w:r>
        <w:t xml:space="preserve">@_BlueCouture A hilaridade de vocês que não se dão conta de que racismo é racismo, independentemente de usarem ou não palavras de escolha, é hilariante.</w:t>
      </w:r>
    </w:p>
    <w:p>
      <w:r>
        <w:t xml:space="preserve">@1barkcom Obrigado pelo #seguinte. Ansioso por seus tweets, pois eles parecem divertidos! #smile #socialmedia</w:t>
      </w:r>
    </w:p>
    <w:p>
      <w:r>
        <w:t xml:space="preserve">@1barkcom Obrigado pelo #seguinte. Ansioso por seus tweets, pois eles parecem divertidos!  #socialmedia</w:t>
      </w:r>
    </w:p>
    <w:p>
      <w:r>
        <w:t xml:space="preserve">@jay_roseee mas essa nova brisa e perfilho 🔥🔥🔥🔥🔥🔥</w:t>
      </w:r>
    </w:p>
    <w:p>
      <w:r>
        <w:t xml:space="preserve">A sensação de tirar a vida de alguém é ou cicatrizante ou excitante, mas para as pessoas precisam perceber que vamos morrer em algum...</w:t>
      </w:r>
    </w:p>
    <w:p>
      <w:r>
        <w:t xml:space="preserve">Saudades do meu encanto de caramelo 💓</w:t>
      </w:r>
    </w:p>
    <w:p>
      <w:r>
        <w:t xml:space="preserve">alguns dizem que meu amante é uma luz verde pálida\nhe paira no alto onde a lua brilha</w:t>
      </w:r>
    </w:p>
    <w:p>
      <w:r>
        <w:t xml:space="preserve">@AlohaJonathan @AtlantaFX tudo o que vi foi aquele clipe da cena da prisão com a parte da sexualidade que foi hilariante</w:t>
      </w:r>
    </w:p>
    <w:p>
      <w:r>
        <w:t xml:space="preserve">@GreggDoyelStar Tenho certeza de que você terá um apogeu se eles o fizerem</w:t>
      </w:r>
    </w:p>
    <w:p>
      <w:r>
        <w:t xml:space="preserve">Há uma certa hilaridade nas pessoas irritadas com os protestos contra o hino nacional ou a bandeira quando estes atos são cobertos pela 1a Emenda.</w:t>
      </w:r>
    </w:p>
    <w:p>
      <w:r>
        <w:t xml:space="preserve">essa é a minha brisa que é a minha brisa que é a minha brisa que é o meu buzzinnnnnn.</w:t>
      </w:r>
    </w:p>
    <w:p>
      <w:r>
        <w:t xml:space="preserve">Como Ryan Murphy criou tanto #AHS quanto #glee Tão diferentes</w:t>
      </w:r>
    </w:p>
    <w:p>
      <w:r>
        <w:t xml:space="preserve">Mas a senhora da loja disse que eu tinha belos cílios, então isso é bom, certo? #optimismo? @verizon</w:t>
      </w:r>
    </w:p>
    <w:p>
      <w:r>
        <w:t xml:space="preserve">Eu adoro olhar para meus antigos status no Facebook. O que eu tenho de quatro anos atrás neste dia era sobre #glee. Eu tinha tantas opiniões...</w:t>
      </w:r>
    </w:p>
    <w:p>
      <w:r>
        <w:t xml:space="preserve"> Por favor, siga-me? \15 de janeiro de 19 de janeiro de 18 de janeiro de 192</w:t>
      </w:r>
    </w:p>
    <w:p>
      <w:r>
        <w:t xml:space="preserve">@Elliot_Eastwick apenas jogue o deleite dos rappers e tenha um kip de 15 minutos</w:t>
      </w:r>
    </w:p>
    <w:p>
      <w:r>
        <w:t xml:space="preserve">@OccasionalGod não é que a razão do horror é popular? a alegria que vem do desconforto é agradável -- veja The Green Room :D</w:t>
      </w:r>
    </w:p>
    <w:p>
      <w:r>
        <w:t xml:space="preserve">A verdadeira maneira de nos tornarmos #feliz é amar nosso trabalho e encontrar nele nosso prazer. Françoise de Motteville</w:t>
      </w:r>
    </w:p>
    <w:p>
      <w:r>
        <w:t xml:space="preserve">@RyuRedwings2 e eu descobri que agora você pode enviar gifs animados sobre o iMessage atualizado</w:t>
      </w:r>
    </w:p>
    <w:p>
      <w:r>
        <w:t xml:space="preserve">Boa noite a todos. Não esqueça que é #RobinHoodHour TONIGHT 🏹\n#bizitalk #bizhour #southyorkshire #MansfieldHour #chirp #sheffieldHour #NottsHour</w:t>
      </w:r>
    </w:p>
    <w:p>
      <w:r>
        <w:t xml:space="preserve">Quando meus amigos me enviam balões e fogos de artifício através de texto...#amazendo #smiling</w:t>
      </w:r>
    </w:p>
    <w:p>
      <w:r>
        <w:t xml:space="preserve">Quando meus amigos me enviam balões e fogos de artifício através de texto... #amazing</w:t>
      </w:r>
    </w:p>
    <w:p>
      <w:r>
        <w:t xml:space="preserve">Toda quarta-feira eu gosto de visitar os detentos em Arkham. Entregar uma cesta de frutas. E um buquê alegre de interrogatório reforçado.</w:t>
      </w:r>
    </w:p>
    <w:p>
      <w:r>
        <w:t xml:space="preserve">@7we4k LordDerply para ele. É como um yugioh para shows animados!</w:t>
      </w:r>
    </w:p>
    <w:p>
      <w:r>
        <w:t xml:space="preserve">Ok, parece que ainda há esperança na BSNL 🙂\nNow, BB speed is ok 🙂\nBut I won't thank and elate much lest lest as to be gone again like before 😐🙂</w:t>
      </w:r>
    </w:p>
    <w:p>
      <w:r>
        <w:t xml:space="preserve">E o tempo tão fresco, homem, por que a vida não pode ser sempre tão fácil?</w:t>
      </w:r>
    </w:p>
    <w:p>
      <w:r>
        <w:t xml:space="preserve">Depois desta notícia eu deveria estar muito feliz e alegre, mas estou aqui como 😩😔😭😞</w:t>
      </w:r>
    </w:p>
    <w:p>
      <w:r>
        <w:t xml:space="preserve">@sophieRblake @SkySpeedway @Kelvin_Tatum @chrislouisIWSC não é de admirar que Kelvin e Chris estejam sorrindo! 😍</w:t>
      </w:r>
    </w:p>
    <w:p>
      <w:r>
        <w:t xml:space="preserve">- sangue e muco e ele engasga e tem que engolir, a hilaridade é cortada demais. Resposta errada'. São necessários alguns movimentos incômodos - @PersuasiveFuck</w:t>
      </w:r>
    </w:p>
    <w:p>
      <w:r>
        <w:t xml:space="preserve">Os gifs no aplicativo de mensagens iOS10 são hilariantes.</w:t>
      </w:r>
    </w:p>
    <w:p>
      <w:r>
        <w:t xml:space="preserve">Não # eduque seu filho para ser # rico, eduque-o para ser # feliz. Assim, quando eles crescerem, saberão o #valor das coisas, não o preço.</w:t>
      </w:r>
    </w:p>
    <w:p>
      <w:r>
        <w:t xml:space="preserve">@strictlysimilak algo sobre o vinho espumante inglês seria bom. Ou cidra caseira. Ou coquetéis italianos. Obrigado.</w:t>
      </w:r>
    </w:p>
    <w:p>
      <w:r>
        <w:t xml:space="preserve">@JohnGDryden Gud de manhã, senhor, continue sorrindo!</w:t>
      </w:r>
    </w:p>
    <w:p>
      <w:r>
        <w:t xml:space="preserve">@MaureenKamash essa é uma boa pergunta. Eu realmente não sei. Estou perdendo lentamente meu otimismo</w:t>
      </w:r>
    </w:p>
    <w:p>
      <w:r>
        <w:t xml:space="preserve">Os tradicionalistas dizem que deve ser aborrecido ou aborrecido com, mas não com, uma "regra" alegremente ignorada</w:t>
      </w:r>
    </w:p>
    <w:p>
      <w:r>
        <w:t xml:space="preserve">@lilymacintyre_ ela era minha alma alegre favorita</w:t>
      </w:r>
    </w:p>
    <w:p>
      <w:r>
        <w:t xml:space="preserve">#FF @ManihaAamir @adrence Continua #smiling ... !</w:t>
      </w:r>
    </w:p>
    <w:p>
      <w:r>
        <w:t xml:space="preserve">EU QUERO ME LEVANTAR E DANÇAR!!!! (mas todos estão na cama) isso é uma droga! Todos acordem!! 😯 #hyper #happy #happy #letsdance #dirtydancinginthemoonlight👌</w:t>
      </w:r>
    </w:p>
    <w:p>
      <w:r>
        <w:t xml:space="preserve">QUERO ME LEVANTAR E DANÇAR!!!! (mas todos estão na cama) isso é uma droga! Todos acordem!! 😯 #hyper #letsdance #dirtydancinginthemoonlight👌</w:t>
      </w:r>
    </w:p>
    <w:p>
      <w:r>
        <w:t xml:space="preserve">PM nawaz sharif adressed in uno produzido mirth entre kashmires bem feito pak bem feito nawaz .queremos a desmilterização</w:t>
      </w:r>
    </w:p>
    <w:p>
      <w:r>
        <w:t xml:space="preserve">Mas pude vê-la pela última vez quando ela era animada e faladora e pude dizer-lhe que a amava, então isso é o que importa.</w:t>
      </w:r>
    </w:p>
    <w:p>
      <w:r>
        <w:t xml:space="preserve">Vá uma milha a mais só para vê-la sorrindo</w:t>
      </w:r>
    </w:p>
    <w:p>
      <w:r>
        <w:t xml:space="preserve">@NFLonFOX @TheDoctorCarson @FOXSports Fácil, arejado, lindo...</w:t>
      </w:r>
    </w:p>
    <w:p>
      <w:r>
        <w:t xml:space="preserve">o que todos têm contra água com gás?!? tal bebida de bomba quando você a mistura com coisas</w:t>
      </w:r>
    </w:p>
    <w:p>
      <w:r>
        <w:t xml:space="preserve">@nerdist Como seria legal se @StephenByrne86 animasse a cena</w:t>
      </w:r>
    </w:p>
    <w:p>
      <w:r>
        <w:t xml:space="preserve">@NHLstoreNYC torcendo por @TeamNA_WCH e @HC_Men</w:t>
      </w:r>
    </w:p>
    <w:p>
      <w:r>
        <w:t xml:space="preserve">@steenfox estou sentindo exatamente o mesmo. Também li isto na voz de Akon, ele me proporcionou um risinho de coração</w:t>
      </w:r>
    </w:p>
    <w:p>
      <w:r>
        <w:t xml:space="preserve">Ainda não li porque os motoristas holandeses estão tão felizes, mas aqui está minha teoria: porque eles poderiam parar de dirigir e ainda ter grandes opções de transporte.</w:t>
      </w:r>
    </w:p>
    <w:p>
      <w:r>
        <w:t xml:space="preserve">O #chiropractor me deixa tão #feliz.</w:t>
      </w:r>
    </w:p>
    <w:p>
      <w:r>
        <w:t xml:space="preserve">O #chiropractor me faz assim .</w:t>
      </w:r>
    </w:p>
    <w:p>
      <w:r>
        <w:t xml:space="preserve">Juro que tenho o rabo mais brincalhão de sempre 😂🙄</w:t>
      </w:r>
    </w:p>
    <w:p>
      <w:r>
        <w:t xml:space="preserve">POR QUE TF DO BROKE BOYS KEEP TRYNA FIND GF's? GET UR FUCKIN $$$ RIGHT B4 I SMACK YO BITCHASS, ela merece 2be happy &amp; u don't deserve that ass</w:t>
      </w:r>
    </w:p>
    <w:p>
      <w:r>
        <w:t xml:space="preserve">@1xfly you sir are hilarious</w:t>
      </w:r>
    </w:p>
    <w:p>
      <w:r>
        <w:t xml:space="preserve">@OtherkinOK @ParadisoAdam Muito bom show guys! Agora que os apoiei, espero que torçam pela minha @dublinmarathon em 30 de outubro 😉😎👍</w:t>
      </w:r>
    </w:p>
    <w:p>
      <w:r>
        <w:t xml:space="preserve">Para dar alegremente.</w:t>
      </w:r>
    </w:p>
    <w:p>
      <w:r>
        <w:t xml:space="preserve">Eu realmente odeio Mel e Sue. Eles acham que são hilariantes e são simplesmente horríveis.</w:t>
      </w:r>
    </w:p>
    <w:p>
      <w:r>
        <w:t xml:space="preserve">Morreu de riso depois de ver that😂😭😂😭</w:t>
      </w:r>
    </w:p>
    <w:p>
      <w:r>
        <w:t xml:space="preserve">@StephaliciousD delícia da tarde</w:t>
      </w:r>
    </w:p>
    <w:p>
      <w:r>
        <w:t xml:space="preserve">E 9/10 a personagem é uma mulher. Porque se um homem é gordo, ele é jovial. Se uma mulher é gorda, ela é inútil e talvez amirite maligna?</w:t>
      </w:r>
    </w:p>
    <w:p>
      <w:r>
        <w:t xml:space="preserve">Já assisti duas vezes ao primeiro episódio de @ScreamQueens da 2ª Temporada. E aqui estou eu, ainda alegre, planejando vê-lo novamente.</w:t>
      </w:r>
    </w:p>
    <w:p>
      <w:r>
        <w:t xml:space="preserve">Não é a alegria que nos torna #gratificantes . É a #gratidão que nos faz # felizes.\n - David Rast</w:t>
      </w:r>
    </w:p>
    <w:p>
      <w:r>
        <w:t xml:space="preserve">Revistas ofuscadas em passagem para se unir com a finalidade de sua conjunção de alegria tratar quociente suficiente: lEAqIWY</w:t>
      </w:r>
    </w:p>
    <w:p>
      <w:r>
        <w:t xml:space="preserve">@Coffeeking12 @jsavite Eu estava injetando um pouco de leviandade! A pessoa que tweeted o tweet da coca/violação é obviamente um idiota</w:t>
      </w:r>
    </w:p>
    <w:p>
      <w:r>
        <w:t xml:space="preserve">A IDC prevê que até 2020 o termo nuvem não será mais usado...'nIT Gerentes e Administradores em todos os lugares se regozijarão.</w:t>
      </w:r>
    </w:p>
    <w:p>
      <w:r>
        <w:t xml:space="preserve">Muito brincalhão</w:t>
      </w:r>
    </w:p>
    <w:p>
      <w:r>
        <w:t xml:space="preserve">@Lil_PowWow @jweiler0528 Mais gordura = mais flutuante. Dia 1 coisa de água</w:t>
      </w:r>
    </w:p>
    <w:p>
      <w:r>
        <w:t xml:space="preserve">bater alegremente, alegremente, totalmente unilateralmente nos torna mais duros, melhores, mais rápidos, mais fortes</w:t>
      </w:r>
    </w:p>
    <w:p>
      <w:r>
        <w:t xml:space="preserve">@Cherie_Fitz está sendo extremamente lúdico</w:t>
      </w:r>
    </w:p>
    <w:p>
      <w:r>
        <w:t xml:space="preserve">@Tweetermeyer A versão animada foi melhor</w:t>
      </w:r>
    </w:p>
    <w:p>
      <w:r>
        <w:t xml:space="preserve">Entrevista de emprego amanhã 😎 #bright side</w:t>
      </w:r>
    </w:p>
    <w:p>
      <w:r>
        <w:t xml:space="preserve">Bem acabado e listado em estoque, sala de estar movimentada, nova edição feita e equipada em visita aos sogros. #productivityatitsfinest #happy</w:t>
      </w:r>
    </w:p>
    <w:p>
      <w:r>
        <w:t xml:space="preserve">Bem acabado e listado em estoque, sala de estar movimentada, nova edição feita e equipada em visita aos sogros. #productivityatitsfinest</w:t>
      </w:r>
    </w:p>
    <w:p>
      <w:r>
        <w:t xml:space="preserve">@alooftroye, então o que você quer me dizer é que.... glee is...... getting less........... gleeful?</w:t>
      </w:r>
    </w:p>
    <w:p>
      <w:r>
        <w:t xml:space="preserve">@davidplotz @Commentary Ela escreve com o mesmo cinismo brincalhão que você faz! :)</w:t>
      </w:r>
    </w:p>
    <w:p>
      <w:r>
        <w:t xml:space="preserve">Nossa filial será fechada neste domingo, 25/9, em homenagem ao IRONMAN 70.3 acontecendo no centro da cidade! Venha torcer pelos participantes da corrida!</w:t>
      </w:r>
    </w:p>
    <w:p>
      <w:r>
        <w:t xml:space="preserve">@MillieetylerX Eu pensava que todos os dias era um dia de alegria??</w:t>
      </w:r>
    </w:p>
    <w:p>
      <w:r>
        <w:t xml:space="preserve">Quando me lembro e reflito sobre Reginald Denny em uma noite como esta (como #Charlotte) penso para mim mesmo, o lobby das armas deve estar se regozijando.</w:t>
      </w:r>
    </w:p>
    <w:p>
      <w:r>
        <w:t xml:space="preserve">Ele se alegrará com alegria, Ele o renovará com seu amor, Ele o regozijará com seu canto.</w:t>
      </w:r>
    </w:p>
    <w:p>
      <w:r>
        <w:t xml:space="preserve">Zef 3,17 'O Senhor...está no meio de vós, um poderoso que vos salvará; Ele se alegrará sobre vós com alegria; Ele vos acalmará com seu amor'.</w:t>
      </w:r>
    </w:p>
    <w:p>
      <w:r>
        <w:t xml:space="preserve">Ontem é história, amanhã é mistério, e hoje é um presente; é por isso que lhe chamam o presente #livelife #humbleness #humbleness #live</w:t>
      </w:r>
    </w:p>
    <w:p>
      <w:r>
        <w:t xml:space="preserve">Ontem é história, amanhã é mistério, e hoje é um presente; é por isso que lhe chamam o presente #vida móvel #sorriso #sorriso #vivo</w:t>
      </w:r>
    </w:p>
    <w:p>
      <w:r>
        <w:t xml:space="preserve">@iTriborg - faz com que ele se sinta vigoroso. Muito bem. Você pode me matar agora". Disse Héstia com uma demonstração de apenas desespero em vez de sua alegria -</w:t>
      </w:r>
    </w:p>
    <w:p>
      <w:r>
        <w:t xml:space="preserve">Estas meninas que são brincalhonas e infantis parecem ter relacionamentos tão adoráveis. Não consigo imaginá-las tendo convulsões sérias, mas é bonito 😍😍</w:t>
      </w:r>
    </w:p>
    <w:p>
      <w:r>
        <w:t xml:space="preserve">Continue sorrindo porque a vida é uma coisa linda e há tanto para # sorrir. #MarilynMonroe #KeepSmiling</w:t>
      </w:r>
    </w:p>
    <w:p>
      <w:r>
        <w:t xml:space="preserve">Enquanto as aves chilreiam e as vacas mugem, precisamos ouvir o som da natureza para garantir que tudo esteja bem.</w:t>
      </w:r>
    </w:p>
    <w:p>
      <w:r>
        <w:t xml:space="preserve">A dor nos quadris durante os agachamentos é um sinal de juventude e de estar bem disposto, certo? 🤐🤐🤐🤐</w:t>
      </w:r>
    </w:p>
    <w:p>
      <w:r>
        <w:t xml:space="preserve">A alegria de Leon é sempre uma grande ajuda.</w:t>
      </w:r>
    </w:p>
    <w:p>
      <w:r>
        <w:t xml:space="preserve">você sabia que as letras brilhantes em Super Mario Galaxy soletram U R MR GAY</w:t>
      </w:r>
    </w:p>
    <w:p>
      <w:r>
        <w:t xml:space="preserve">Dirigido a Montalvo c/@jaxster3-bring na #mirth, vadias!{ -_-)b\n@Nick_Offerman\n@MeganOMullally\n#SummerOf69Tour2016</w:t>
      </w:r>
    </w:p>
    <w:p>
      <w:r>
        <w:t xml:space="preserve">@mcharlesworth7 Esqueça o cabelo, esse salão parece tão leve e alegre! Vai lá tomar um café e ler um livro!</w:t>
      </w:r>
    </w:p>
    <w:p>
      <w:r>
        <w:t xml:space="preserve">faz tempo desde que tive shawarma meu estômago está #rego alegre</w:t>
      </w:r>
    </w:p>
    <w:p>
      <w:r>
        <w:t xml:space="preserve">há muito tempo desde que tive Shawarma meu estômago está</w:t>
      </w:r>
    </w:p>
    <w:p>
      <w:r>
        <w:t xml:space="preserve">É tão fácil que eu amo 🌬️🍃💛</w:t>
      </w:r>
    </w:p>
    <w:p>
      <w:r>
        <w:t xml:space="preserve">Senhor Jesus, eu não quero estar na prisão. Eu quero ser livre. Perfumai meu coração com a beleza de Vossa verdade e permiti que eu me alegre com ela. Amém</w:t>
      </w:r>
    </w:p>
    <w:p>
      <w:r>
        <w:t xml:space="preserve">@viquintis OH yeah; eu nunca lhe mostrei que parte da sessão eu... Vou mergulhá-los na Discórdia. Pura hilaridade.</w:t>
      </w:r>
    </w:p>
    <w:p>
      <w:r>
        <w:t xml:space="preserve">@lizbon @anomalily @gerikkransky Desculpe a leviandade, se de todo inapropriada, mas isso combinado com meu amor por Charlotte me faz lembrar rn...</w:t>
      </w:r>
    </w:p>
    <w:p>
      <w:r>
        <w:t xml:space="preserve">Um sincero agradecimento a todos vocês por terem participado desta noite. Alguns deliciosos pratos britânicos em seus menus. #BeerClub</w:t>
      </w:r>
    </w:p>
    <w:p>
      <w:r>
        <w:t xml:space="preserve">@Y2JaKe85 yessir. Também torcendo pela Suécia bc de Lundqvist</w:t>
      </w:r>
    </w:p>
    <w:p>
      <w:r>
        <w:t xml:space="preserve">Tiller e Breezy devem fazer um álbum de colaboração. Violar e cantar prolly be fire</w:t>
      </w:r>
    </w:p>
    <w:p>
      <w:r>
        <w:t xml:space="preserve">@FieldYates @MatthewBerryTMR @Stephania_ESPN @MikeClayNFL @FrankCaliendo maldição... o rascunho 'celebridade' no final era clássico. #hilarious</w:t>
      </w:r>
    </w:p>
    <w:p>
      <w:r>
        <w:t xml:space="preserve">@FieldYates @MatthewBerryTMR @Stephania_ESPN @MikeClayNFL @FrankCaliendo maldição... o rascunho 'celebridade' no final era clássico.</w:t>
      </w:r>
    </w:p>
    <w:p>
      <w:r>
        <w:t xml:space="preserve">@jtkola @danmericaCNN ela é ainda mais jovem e mais ágil do que trunfo</w:t>
      </w:r>
    </w:p>
    <w:p>
      <w:r>
        <w:t xml:space="preserve">Vamos começar já com este jogo de Astros/A!  Vamos precisar de todos os 5 presentes para aplaudir os A's à vitória!</w:t>
      </w:r>
    </w:p>
    <w:p>
      <w:r>
        <w:t xml:space="preserve">A minha manhã começou incrível!! Espero que o dia todo esteja indo como eu quero! \n#GreatDay #optimismo</w:t>
      </w:r>
    </w:p>
    <w:p>
      <w:r>
        <w:t xml:space="preserve">Deixar de lado a necessidade de precisar. E encontre seu próprio caminho alegre através da riqueza que se estende em todas as direções.</w:t>
      </w:r>
    </w:p>
    <w:p>
      <w:r>
        <w:t xml:space="preserve">Que um homem viva bem, e o suficiente, para deixar muitas viúvas alegres para trás.</w:t>
      </w:r>
    </w:p>
    <w:p>
      <w:r>
        <w:t xml:space="preserve">@reinervshunter you got this💙 #staystrong #smile #yourebeautiful</w:t>
      </w:r>
    </w:p>
    <w:p>
      <w:r>
        <w:t xml:space="preserve">@reinervshunter you got this💙 #staystrong #yourebeautiful</w:t>
      </w:r>
    </w:p>
    <w:p>
      <w:r>
        <w:t xml:space="preserve">Sinto falta de minha ingenuidade e otimismo cego</w:t>
      </w:r>
    </w:p>
    <w:p>
      <w:r>
        <w:t xml:space="preserve">@SteveStratford9 @PaulTowheyJr @ClassicDrWho @BBC @bbcdoctorwho todos eles serão animados IMO. Mudanças de companheiros/monstrações/clássicos.</w:t>
      </w:r>
    </w:p>
    <w:p>
      <w:r>
        <w:t xml:space="preserve">CommunitySleepCoach: Veja estes filhotes de cachorro #narcolepticos. Faça você #sorrir. Se você é humano e se encontra em posições tão estranhas, busque #a...</w:t>
      </w:r>
    </w:p>
    <w:p>
      <w:r>
        <w:t xml:space="preserve">Divertida noite de pizza ontem à noite com a equipe @PERFORMERS_COLL. Que lindo grupo de novatos ❤️ #lively #exciting 💪🏼</w:t>
      </w:r>
    </w:p>
    <w:p>
      <w:r>
        <w:t xml:space="preserve">Solange é esteticamente mais agradável do que seu favorito.</w:t>
      </w:r>
    </w:p>
    <w:p>
      <w:r>
        <w:t xml:space="preserve">@Irenelove83 heres o que podemos fazer, fazer com que Brock e Sable etiquetuem o Sr. e a Sra. AWOL e observem com alegria</w:t>
      </w:r>
    </w:p>
    <w:p>
      <w:r>
        <w:t xml:space="preserve">Dêem origem à eterna imolação do aico doméstico: tenham sucesso na euforia da pátria: AKt</w:t>
      </w:r>
    </w:p>
    <w:p>
      <w:r>
        <w:t xml:space="preserve">Esteja sempre cheio de alegria no Senhor, digo novamente - regozije-se. Filipenses 4:4</w:t>
      </w:r>
    </w:p>
    <w:p>
      <w:r>
        <w:t xml:space="preserve">@TeamGrout glee</w:t>
      </w:r>
    </w:p>
    <w:p>
      <w:r>
        <w:t xml:space="preserve">Congresso com a presença de restrições de vivacidade a médio prazo: qmiv</w:t>
      </w:r>
    </w:p>
    <w:p>
      <w:r>
        <w:t xml:space="preserve">Batman a série animada é um presente dos deuses da animação dos anos 90</w:t>
      </w:r>
    </w:p>
    <w:p>
      <w:r>
        <w:t xml:space="preserve">@IcyEmmaX &lt; tomou outro gole. "Tivemos um pouco de sexo estilhaçado, de alma e excitante". Você acha que as almas negras podem ter esse tipo de &gt;</w:t>
      </w:r>
    </w:p>
    <w:p>
      <w:r>
        <w:t xml:space="preserve">...X, X... Você... você... ouve... eu? Maldição... Seu... otimismo levou... ... ao seu próprio... desaparecimento... ... Você... deve... li....viver #ZeroBOT</w:t>
      </w:r>
    </w:p>
    <w:p>
      <w:r>
        <w:t xml:space="preserve">Um sorriso caloroso é a linguagem universal da bondade William Arthur Ward #amor #amor #bondade</w:t>
      </w:r>
    </w:p>
    <w:p>
      <w:r>
        <w:t xml:space="preserve">Algumas pessoas odeiam nada mais do que uma pessoa feliz e confiante. Não importa #feliz #confiante</w:t>
      </w:r>
    </w:p>
    <w:p>
      <w:r>
        <w:t xml:space="preserve">Algumas pessoas odeiam nada mais do que uma pessoa feliz e confiante. Não importa #confiante</w:t>
      </w:r>
    </w:p>
    <w:p>
      <w:r>
        <w:t xml:space="preserve">Hoje respondi a uma chamada de um representante universitário que não se deu conta de que eu o tinha feito, e pude ouvir parte de seu animado debate sobre se a evolução é real.</w:t>
      </w:r>
    </w:p>
    <w:p>
      <w:r>
        <w:t xml:space="preserve">@wenniss você está torcendo pela equipe da Suécia hoje ou pela equipe da América do Norte?</w:t>
      </w:r>
    </w:p>
    <w:p>
      <w:r>
        <w:t xml:space="preserve">@OkashoHime + devolveu seu foco alegre à menina de cabelos grisalhos. Wawa está bem, muito bem! Ela guinchou antes de levantar as sobrancelhas no +</w:t>
      </w:r>
    </w:p>
    <w:p>
      <w:r>
        <w:t xml:space="preserve">@headfirstfirst_dom Imagino muitas vezes que nossa lua se sentiria ao encontro das luas joviais que são todas especiais</w:t>
      </w:r>
    </w:p>
    <w:p>
      <w:r>
        <w:t xml:space="preserve">@sardesairajdeep @narendramodi. U parece 2 b mais feliz abtbt o dvlpt Nything dat falha para Modi faz u exaltado até mesmo @o custo do país?</w:t>
      </w:r>
    </w:p>
    <w:p>
      <w:r>
        <w:t xml:space="preserve">os artigos da lingua obscura da jstor são sempre uma delícia</w:t>
      </w:r>
    </w:p>
    <w:p>
      <w:r>
        <w:t xml:space="preserve">Reflexão: a moagem tem sido tão REAL! Trabalhar 2 empregos e estar na escola. #ksudsm #ksu #recruiter #instrutor #tumble #cheer #graduação</w:t>
      </w:r>
    </w:p>
    <w:p>
      <w:r>
        <w:t xml:space="preserve">Reflexão: a moagem tem sido tão REAL! Trabalhar 2 empregos e estar na escola. #ksudsm #ksu #recruiter #instrutor #instrutor #tumble #gradschool</w:t>
      </w:r>
    </w:p>
    <w:p>
      <w:r>
        <w:t xml:space="preserve">@Johncrookshanks 'Elizabeth Smith! Ela disse com um sorriso alegre: 'Prazer em conhecê-lo, senhor! De onde você viajou?</w:t>
      </w:r>
    </w:p>
    <w:p>
      <w:r>
        <w:t xml:space="preserve">#Taurus fêmeas são lindas, jóias cintilantes brilhando ao luar.</w:t>
      </w:r>
    </w:p>
    <w:p>
      <w:r>
        <w:t xml:space="preserve">@JimRichMoriarty + I am in your life! *Ele grita* Surpresa, surpreso! *Ele chilreia alegremente, com um sorriso malicioso em seus lábios*</w:t>
      </w:r>
    </w:p>
    <w:p>
      <w:r>
        <w:t xml:space="preserve">Coworker: 'Isso aconteceu uma vez com um amigo meu, mas com armas em vez de bebês'. #lugar de trabalho #hilaridade</w:t>
      </w:r>
    </w:p>
    <w:p>
      <w:r>
        <w:t xml:space="preserve">Coworker: 'Isso aconteceu uma vez com um amigo meu, mas com armas em vez de bebês'. #local de trabalho</w:t>
      </w:r>
    </w:p>
    <w:p>
      <w:r>
        <w:t xml:space="preserve">Eu adoro este jade de riso negro e @XavierDLeau deixou sair re:lochte 😂😂</w:t>
      </w:r>
    </w:p>
    <w:p>
      <w:r>
        <w:t xml:space="preserve">@howcaniapply @radioscarboro Much to my delight!</w:t>
      </w:r>
    </w:p>
    <w:p>
      <w:r>
        <w:t xml:space="preserve">@LethbridgeCity Eu adoro como vocês estão se tornando brincalhões -- tanto dentro como fora de linha! 🚗 🚕 🚙 #beepbeep</w:t>
      </w:r>
    </w:p>
    <w:p>
      <w:r>
        <w:t xml:space="preserve">Adoro seu novo show @driverminnie</w:t>
      </w:r>
    </w:p>
    <w:p>
      <w:r>
        <w:t xml:space="preserve">🔥💁🏼- é iluminado tendo uma aula com você!!! Você é uma pessoa tão grande e boa em torcer!!</w:t>
      </w:r>
    </w:p>
    <w:p>
      <w:r>
        <w:t xml:space="preserve">@Ginger_Naylor *Connie voltou* Ei, você parece um pouco mais animado</w:t>
      </w:r>
    </w:p>
    <w:p>
      <w:r>
        <w:t xml:space="preserve">Temo que, se a United engarrafasse isto, meu coração realmente desabaria por causa do riso.</w:t>
      </w:r>
    </w:p>
    <w:p>
      <w:r>
        <w:t xml:space="preserve">@BrianaBanksxoxoxo I send ya a few #playful nibbles 😉</w:t>
      </w:r>
    </w:p>
    <w:p>
      <w:r>
        <w:t xml:space="preserve">@ToyStoriesInt Eles parecem FAB, foram feitos para a tela grande! Mal posso esperar para ver esta evolução e o futuro brilhante destas pequenas pessoas de brinquedo</w:t>
      </w:r>
    </w:p>
    <w:p>
      <w:r>
        <w:t xml:space="preserve">Asilo Lunático: O lugar onde o otimismo mais floresce.</w:t>
      </w:r>
    </w:p>
    <w:p>
      <w:r>
        <w:t xml:space="preserve">Bom dia! Bem-vindo o novo dia em sua vida e seu coração #consciência #sorriso #sorriso #zen</w:t>
      </w:r>
    </w:p>
    <w:p>
      <w:r>
        <w:t xml:space="preserve">Bom dia! Bem-vindo o novo dia em sua vida e em seu coração #consciência #zen</w:t>
      </w:r>
    </w:p>
    <w:p>
      <w:r>
        <w:t xml:space="preserve">O SENHOR teu Deus está no meio de ti - um guerreiro que traz a vitória. Ele criará a calma com seu amor; ele se alegrará em você com o canto.</w:t>
      </w:r>
    </w:p>
    <w:p>
      <w:r>
        <w:t xml:space="preserve">@_criança de quarta-feira eu preciso me animar</w:t>
      </w:r>
    </w:p>
    <w:p>
      <w:r>
        <w:t xml:space="preserve">@PAKallman Se você conseguir, marque-me o link, por favor. Tenho muitos amigos que adoram seguir sua hilaridade involuntária.</w:t>
      </w:r>
    </w:p>
    <w:p>
      <w:r>
        <w:t xml:space="preserve">@MisterSalesman @ThinkPostsDaily #smiling doesnt necessary means your happy.sometimes it just means you're strong!</w:t>
      </w:r>
    </w:p>
    <w:p>
      <w:r>
        <w:t xml:space="preserve">@WildRoverTours Obrigado por seguir e é um bom website que você tem e aplaudir sem aborrecimentos.</w:t>
      </w:r>
    </w:p>
    <w:p>
      <w:r>
        <w:t xml:space="preserve">por que @Iongroadhome é tão agradável esteticamente todos os dias eles são mesmo bonitos quando acabam de acordar, quando estão cansados, sempre</w:t>
      </w:r>
    </w:p>
    <w:p>
      <w:r>
        <w:t xml:space="preserve">@eleanor_binks pelo menos Blake animado e Ryan Reynolds ainda estão juntos, Deus abençoe o que um belo casal</w:t>
      </w:r>
    </w:p>
    <w:p>
      <w:r>
        <w:t xml:space="preserve">@MacEngelProf como um fato para a leviandade, os cinemas no Post realmente tocaram o N.A. quando eu servi; foi a melhor parte de filmes como TheHulk</w:t>
      </w:r>
    </w:p>
    <w:p>
      <w:r>
        <w:t xml:space="preserve">Melissa Benoist e Grant Gustin HAVE para fazer um episódio de crossover musical! #origens daglee #arrowverse</w:t>
      </w:r>
    </w:p>
    <w:p>
      <w:r>
        <w:t xml:space="preserve">@readanerd anime-se chuck😘</w:t>
      </w:r>
    </w:p>
    <w:p>
      <w:r>
        <w:t xml:space="preserve">apaixonado por @BarberCeleste insta!!!... #hilarious</w:t>
      </w:r>
    </w:p>
    <w:p>
      <w:r>
        <w:t xml:space="preserve">apaixonado por @BarberCeleste insta!!!...</w:t>
      </w:r>
    </w:p>
    <w:p>
      <w:r>
        <w:t xml:space="preserve">A propensão das apresentações para a hilaridade desempenha um grande papel na determinação da sua relação engraçado/ofensivo e como tais pensamentos irão passar</w:t>
      </w:r>
    </w:p>
    <w:p>
      <w:r>
        <w:t xml:space="preserve">Pochettino flutuante. Cortesia sobre seus jovens jogadores. Mas diz "agora nossa atenção se volta para Middlesbrough". #THFC @BBCLondonSport</w:t>
      </w:r>
    </w:p>
    <w:p>
      <w:r>
        <w:t xml:space="preserve">Incrível que Nawaz Sharif disse que o Paquistão é vítima do terrorismo e falou sobre o desenvolvimento da dívida no Paquistão. Incrível como ele controlava suas risadas</w:t>
      </w:r>
    </w:p>
    <w:p>
      <w:r>
        <w:t xml:space="preserve">não é o lugar mais reconfortante e jubiloso para se estar, mas encontro alegria em fazer o que é melhor para mim e em ser uma empresa apaixonada por dívidas que mantenho.</w:t>
      </w:r>
    </w:p>
    <w:p>
      <w:r>
        <w:t xml:space="preserve">@BreezyWeekes hey breezy, você quer me dar um pouco daquele café que você postou em seu snap??? por favor</w:t>
      </w:r>
    </w:p>
    <w:p>
      <w:r>
        <w:t xml:space="preserve">chorando porque @msleamichele's snapchat está trazendo algum sentimento #glee sério 😭❤</w:t>
      </w:r>
    </w:p>
    <w:p>
      <w:r>
        <w:t xml:space="preserve">Seu futuro é brilhante. #Lembre-se</w:t>
      </w:r>
    </w:p>
    <w:p>
      <w:r>
        <w:t xml:space="preserve">Sem dúvida.... #smiling ...the best #medicine 😊😊😊</w:t>
      </w:r>
    </w:p>
    <w:p>
      <w:r>
        <w:t xml:space="preserve">Sempre ferindo em algum lugar..... SEMPRE cansado .... quando você está animado ??</w:t>
      </w:r>
    </w:p>
    <w:p>
      <w:r>
        <w:t xml:space="preserve">Um pedaço vil de escória que se alegra com o fato de ter filhos mortos é desumano e dizer isso para mim é ainda pior. Espero que o carma bata</w:t>
      </w:r>
    </w:p>
    <w:p>
      <w:r>
        <w:t xml:space="preserve">Sua atitude em relação a suas lutas é tão importante quanto suas ações para trabalhar através delas. #optimismo</w:t>
      </w:r>
    </w:p>
    <w:p>
      <w:r>
        <w:t xml:space="preserve">Sua atitude em relação a suas lutas é tão importante quanto suas ações para trabalhar através delas.</w:t>
      </w:r>
    </w:p>
    <w:p>
      <w:r>
        <w:t xml:space="preserve">Momento de leviandade n Charlotte em patins de rodas patina através de manifestantes. Melhor se ele estivesse usando shorts curtos e soprando um apito</w:t>
      </w:r>
    </w:p>
    <w:p>
      <w:r>
        <w:t xml:space="preserve">A maioria dos clientes com GESTOR DE DINHEIRO DE Câmbio LUCIDÁVEL não se importam com a alta participação nos lucros que tiramos, já que eles estão muito #felizes com os retornos que fazem</w:t>
      </w:r>
    </w:p>
    <w:p>
      <w:r>
        <w:t xml:space="preserve">@VBadawey Todos os dias, precisamos escolher a esperança em vez do medo, e a diversidade em vez da divisão - Justin perdeu o otimismo, a mudança, o sol, o amor,</w:t>
      </w:r>
    </w:p>
    <w:p>
      <w:r>
        <w:t xml:space="preserve">@msdhoni #dhoni bcoz of is calma e finalistas vencedores e um orgulhoso #miltiriano #dad#husband e maravilhoso ser humano e seu #sorriso</w:t>
      </w:r>
    </w:p>
    <w:p>
      <w:r>
        <w:t xml:space="preserve">@msdhoni #dhoni bcoz de é calma e finalistas vencedores e um orgulhoso #miltiriano #dad#husband e maravilhoso ser humano e seu</w:t>
      </w:r>
    </w:p>
    <w:p>
      <w:r>
        <w:t xml:space="preserve">#PiersGough sobre desenvolvedores completamente animados e imaginativos - "Sager sempre nos desafiou a fazer melhor e a fazer melhor". @IslingtonSq</w:t>
      </w:r>
    </w:p>
    <w:p>
      <w:r>
        <w:t xml:space="preserve">@sophtulig eu pessoalmente prefiro ser feliz.</w:t>
      </w:r>
    </w:p>
    <w:p>
      <w:r>
        <w:t xml:space="preserve">Finalmente tenho todo o meu aparelho e não consigo parar de sorrir 😊😊😊😊😊😊</w:t>
      </w:r>
    </w:p>
    <w:p>
      <w:r>
        <w:t xml:space="preserve">@OutlanderHome se não estiver filmando, @TobiasMenzies smile! por favor :)</w:t>
      </w:r>
    </w:p>
    <w:p>
      <w:r>
        <w:t xml:space="preserve">@BeastFireTimdog Same with gaming. Os sites inclinaram o PS2 durante seu auge, inclinaram 360 a maior parte da última geração. Este gênero começou vitrificado principalmente por...</w:t>
      </w:r>
    </w:p>
    <w:p>
      <w:r>
        <w:t xml:space="preserve">É difícil não torcer pela equipe da América do Norte desde que os EUA foram eliminados.</w:t>
      </w:r>
    </w:p>
    <w:p>
      <w:r>
        <w:t xml:space="preserve">Eu quero ir para a blithe e ler com as cabras :((</w:t>
      </w:r>
    </w:p>
    <w:p>
      <w:r>
        <w:t xml:space="preserve">@URClassless acho que aquele ator bocejante morreu de uma overdose de drogas. #glee</w:t>
      </w:r>
    </w:p>
    <w:p>
      <w:r>
        <w:t xml:space="preserve">@URClassless acho que aquele ator bocejante morreu de uma overdose de drogas.</w:t>
      </w:r>
    </w:p>
    <w:p>
      <w:r>
        <w:t xml:space="preserve">Quero que meu ponto alto seja tão brilhante que se eu me perder e alguém estiver me procurando no escuro, eles me encontrarão.</w:t>
      </w:r>
    </w:p>
    <w:p>
      <w:r>
        <w:t xml:space="preserve">Se você quiser que outros sejam #feliz, pratique #compaixão. Se você quer ser feliz, pratique a compaixão'. Dalai Lama</w:t>
      </w:r>
    </w:p>
    <w:p>
      <w:r>
        <w:t xml:space="preserve">@menglishmusic Obrigado pela noite mais fantástica, foi um espetáculo brilhante, você é um verdadeiro # talento espalhafatoso, a noite acabou muito rápido.</w:t>
      </w:r>
    </w:p>
    <w:p>
      <w:r>
        <w:t xml:space="preserve">Muitos pontos positivos hoje à noite. Um lençol limpo, Payet teve algum treino de pontapé livre, Zaza parecia animado e fez muitas boas jogadas</w:t>
      </w:r>
    </w:p>
    <w:p>
      <w:r>
        <w:t xml:space="preserve">Olhe para nós, sorrindo no photograph♪ Você pode ver os segredos por trás da falsificação smiles♪ (*・ω・*) (©FACT「a fato de life」)</w:t>
      </w:r>
    </w:p>
    <w:p>
      <w:r>
        <w:t xml:space="preserve">Jokers impraticáveis...praticamente geniais!!!  @BQQuinn #good4thesoul #ImpracticalJokers #bingewatching</w:t>
      </w:r>
    </w:p>
    <w:p>
      <w:r>
        <w:t xml:space="preserve">Jokers impraticáveis...praticamente geniais!!!  @BQQuinn #homicídio #bom4thesoul #ImpracticalJokers #observação de Dobraduras</w:t>
      </w:r>
    </w:p>
    <w:p>
      <w:r>
        <w:t xml:space="preserve">#ilofitt é #happiness #happiness #espiritual #mental #physical #pizza. Estava brincando sobre a pizza. Trabalhe duro em todas as facetas para uma vida em forma!</w:t>
      </w:r>
    </w:p>
    <w:p>
      <w:r>
        <w:t xml:space="preserve">@Somong_MGMT Precisamos de 2 prender as elites em DC, precisamos de empregos 4 todos, precisamos limpar o blithe em Cidades internas, reconstruir moradias...cont2</w:t>
      </w:r>
    </w:p>
    <w:p>
      <w:r>
        <w:t xml:space="preserve">@PixelMonsterYT @TeamGE0 @IZEDEPTIC @ztumtum @CrimtideTV @LtGrandslam @Slinkercorn Bahahahaha Dean parece hilariante e maldito eu engordei</w:t>
      </w:r>
    </w:p>
    <w:p>
      <w:r>
        <w:t xml:space="preserve">Aceite os desafios para que você possa literalmente sentir até mesmo o entusiasmo da vitória". -- George S. Patton 🐶</w:t>
      </w:r>
    </w:p>
    <w:p>
      <w:r>
        <w:t xml:space="preserve">@SowerAsh007 Ótimo de se ouvir. Se há uma coisa que faz você se sentir mais como você mesmo, é uma sopa de macarrão de galinha, certo?</w:t>
      </w:r>
    </w:p>
    <w:p>
      <w:r>
        <w:t xml:space="preserve">Woah. Aquelas horas extras foram emocionantes! Fora do meu assento e as mãos no mackinnon wow #WCH2016</w:t>
      </w:r>
    </w:p>
    <w:p>
      <w:r>
        <w:t xml:space="preserve">A ironia e a hilaridade de fazer Taylor Lautner super frio o tempo todo não se perde em mim. Deus, eu perdi este programa 😂#ScreamQueens</w:t>
      </w:r>
    </w:p>
    <w:p>
      <w:r>
        <w:t xml:space="preserve">Bet pawpaw está se divertindo no céu para seu primeiro aniversário lá!</w:t>
      </w:r>
    </w:p>
    <w:p>
      <w:r>
        <w:t xml:space="preserve">Assista ao webcast da NY Phil.  Falta alguma coisa.  Faz-me lembrar um final de Journey que uma vez vi no Bway.  Poderia ser apenas o Gershwin.</w:t>
      </w:r>
    </w:p>
    <w:p>
      <w:r>
        <w:t xml:space="preserve">Esta noite é cintilante, não a deixem passar, estou maravilhada, estou surpreso, a caminho de casa".</w:t>
      </w:r>
    </w:p>
    <w:p>
      <w:r>
        <w:t xml:space="preserve">Por favor, pare com sua alegria. É muito irritante</w:t>
      </w:r>
    </w:p>
    <w:p>
      <w:r>
        <w:t xml:space="preserve">Se você adora cantar, mas não tem tempo para um coro semanal, desça até #KWOIR no @theartworksuk amanhã! #Choir #musiclondon</w:t>
      </w:r>
    </w:p>
    <w:p>
      <w:r>
        <w:t xml:space="preserve">Se você adora cantar, mas não tem tempo para um coro semanal, desça até #KWOIR no @theartworksuk amanhã! #Choir #glee #musiclondon</w:t>
      </w:r>
    </w:p>
    <w:p>
      <w:r>
        <w:t xml:space="preserve">Seja feliz não porque tudo é bom, mas porque você pode ver o lado bom de tudo</w:t>
      </w:r>
    </w:p>
    <w:p>
      <w:r>
        <w:t xml:space="preserve">Seja feliz não porque tudo é bom, mas porque você pode ver o lado bom de tudo.</w:t>
      </w:r>
    </w:p>
    <w:p>
      <w:r>
        <w:t xml:space="preserve">Seja feliz não porque tudo é bom, mas porque você pode ver o lado bom de tudo. #optimismo</w:t>
      </w:r>
    </w:p>
    <w:p>
      <w:r>
        <w:t xml:space="preserve">Crossfit houston-la homefolks como para regimes spry proprieties: AJaFUE</w:t>
      </w:r>
    </w:p>
    <w:p>
      <w:r>
        <w:t xml:space="preserve">Entendo agora... se não é agradável para o ouvido... então não é o que você quer! Estou tão cansado!!</w:t>
      </w:r>
    </w:p>
    <w:p>
      <w:r>
        <w:t xml:space="preserve">Foi uma história adorável ver Ruth e o marido que ganhou o cashcow @sunriseon7. Foi tão engraçado quando ela deixou o telefone #happy 😊</w:t>
      </w:r>
    </w:p>
    <w:p>
      <w:r>
        <w:t xml:space="preserve">Inglorious distinguido tentar leilão para que a jovialidade tocando de volta leilão lateral caso contrário avançar para ordem sobre: vAwyZAD</w:t>
      </w:r>
    </w:p>
    <w:p>
      <w:r>
        <w:t xml:space="preserve">você sabe que é bonito quando o sorriso é sua melhor curva</w:t>
      </w:r>
    </w:p>
    <w:p>
      <w:r>
        <w:t xml:space="preserve">Boys of Fall me faz sentir saudades de torcer nas noites de sexta muito mal #bulldogslways🐾</w:t>
      </w:r>
    </w:p>
    <w:p>
      <w:r>
        <w:t xml:space="preserve">@Babylonian convenci minha mãe a observá-lo. Killgrave deu-lhe pesadelos literais, mas assisti ao último episódio quatro vezes. #sorriso</w:t>
      </w:r>
    </w:p>
    <w:p>
      <w:r>
        <w:t xml:space="preserve">@Babylonian convenci minha mãe a observá-lo. Killgrave deu-lhe pesadelos literais, mas assisti ao último episódio quatro vezes.</w:t>
      </w:r>
    </w:p>
    <w:p>
      <w:r>
        <w:t xml:space="preserve">@BratzHead feliz aniversário para a irmã mais bela e alegre de todos os tempos, llnp 💕❣🎉</w:t>
      </w:r>
    </w:p>
    <w:p>
      <w:r>
        <w:t xml:space="preserve">@JaredWyand Trump não estava rindo de qualquer forma, sua expressão nunca mudou, ele estava sorrindo porque era um momento de leviandade, nada racista!</w:t>
      </w:r>
    </w:p>
    <w:p>
      <w:r>
        <w:t xml:space="preserve">@soboleskih Ok, isto é hilariante</w:t>
      </w:r>
    </w:p>
    <w:p>
      <w:r>
        <w:t xml:space="preserve">@homoaesthetics YESYESYES como jd é o cahracter mais próximo que é similar ao blaine!! o otimismo e a capacidade de quebrar caracteres duros</w:t>
      </w:r>
    </w:p>
    <w:p>
      <w:r>
        <w:t xml:space="preserve">- sua luz tendo uma aula com você!!! Você é uma pessoa tão grande e boa em torcer!!</w:t>
      </w:r>
    </w:p>
    <w:p>
      <w:r>
        <w:t xml:space="preserve">@DayveeSutton BIG obrigado por gostar da minha pequena Abóbora :)  Ela é a menor de minhas 4, mas é muito brincalhona e me acorda na maioria das manhãs.</w:t>
      </w:r>
    </w:p>
    <w:p>
      <w:r>
        <w:t xml:space="preserve">No final do dia, você tem que ser #feliz por você.</w:t>
      </w:r>
    </w:p>
    <w:p>
      <w:r>
        <w:t xml:space="preserve">Por que o Enrique sub sub sub fora do busquet? #hilarious</w:t>
      </w:r>
    </w:p>
    <w:p>
      <w:r>
        <w:t xml:space="preserve">Por que o Enrique sub sub sub fora do busquet?</w:t>
      </w:r>
    </w:p>
    <w:p>
      <w:r>
        <w:t xml:space="preserve">Vincent com um ar super animado... Hattrick talvez rs</w:t>
      </w:r>
    </w:p>
    <w:p>
      <w:r>
        <w:t xml:space="preserve">@Nick_Offerman &amp; @MeganOMullally 's #Summerof69 show foi sexualidade crua e pura #mirth ! Obrigado pelas gargalhadas na barriga e pelos japes sexuais no rabo!</w:t>
      </w:r>
    </w:p>
    <w:p>
      <w:r>
        <w:t xml:space="preserve">.@marcorubio menciona suas filhas em idade escolar, "deve ser uma ocasião de alegria" quando elas vão para a faculdade, não trazer "medo", "trepidação".</w:t>
      </w:r>
    </w:p>
    <w:p>
      <w:r>
        <w:t xml:space="preserve">Minha bolsa de ukulele caiu aos pedaços. 😐 BEM PELO MENOS, minha vida ainda não caiu!!</w:t>
      </w:r>
    </w:p>
    <w:p>
      <w:r>
        <w:t xml:space="preserve">Minha bolsa de ukulele caiu aos pedaços. 😐 BEM PELO MENOS, minha vida ainda não caiu!! #optimismo</w:t>
      </w:r>
    </w:p>
    <w:p>
      <w:r>
        <w:t xml:space="preserve">Todos os dias eu acordo, um @SpursOfficial player diferente assina uma extensão do contrato! Adoro!! #futuro #é #COYS</w:t>
      </w:r>
    </w:p>
    <w:p>
      <w:r>
        <w:t xml:space="preserve">Todos os dias eu acordo, um @SpursOfficial player diferente assina uma extensão do contrato! Adoro!! #future #is #bright #COYS</w:t>
      </w:r>
    </w:p>
    <w:p>
      <w:r>
        <w:t xml:space="preserve">eu juro que as pessoas não querem me ver feliz como se tentassem fazer qualquer coisa para estragar o que eu tenho</w:t>
      </w:r>
    </w:p>
    <w:p>
      <w:r>
        <w:t xml:space="preserve">#MeogysDailyVocabEnhancment Elation: qualidade ou estado de ser eufórico; sentimento ou estado de grande alegria ou orgulho</w:t>
      </w:r>
    </w:p>
    <w:p>
      <w:r>
        <w:t xml:space="preserve">Aceite os desafios para que você possa sentir o entusiasmo da vitória. George S. Patton #quote #yeg</w:t>
      </w:r>
    </w:p>
    <w:p>
      <w:r>
        <w:t xml:space="preserve">Aceite os desafios para que você possa sentir o entusiasmo da vitória. George S. Patton\n# citação #motivação #empresário</w:t>
      </w:r>
    </w:p>
    <w:p>
      <w:r>
        <w:t xml:space="preserve">@crazace76 parece bem legal e animado para a pixel art!</w:t>
      </w:r>
    </w:p>
    <w:p>
      <w:r>
        <w:t xml:space="preserve">Amanhã, é o PRIMEIRO DIA DE 🍂🍂FALL🍁🍁and Eu estou feliz!!!!!</w:t>
      </w:r>
    </w:p>
    <w:p>
      <w:r>
        <w:t xml:space="preserve">#Aprecie o que você tem e aproveite sua vida. \Use seu #smile 😃 para ajudar outros a usar o deles. ☺️</w:t>
      </w:r>
    </w:p>
    <w:p>
      <w:r>
        <w:t xml:space="preserve">@shawnstockman Isto seria hilariante, se não fosse tão assustadoramente pontual. Passou de algumas maçãs ruins para uma vergonha nacional.</w:t>
      </w:r>
    </w:p>
    <w:p>
      <w:r>
        <w:t xml:space="preserve">Sinto que uma de minhas amigas trouxe esta caloura da minha turma para a pré-jogo no início do ano bc ela continua sorrindo para mim</w:t>
      </w:r>
    </w:p>
    <w:p>
      <w:r>
        <w:t xml:space="preserve">@JMRescue não é brilhante rs! Espero ver meu cavalo amanhã para me animar 😄 #equestrianhour</w:t>
      </w:r>
    </w:p>
    <w:p>
      <w:r>
        <w:t xml:space="preserve">Feliz Aniversário Shorty. Fique bem Fique bem Fique bem Fique bem Fique bem Fique bem Ondulado @daviistuart 😘</w:t>
      </w:r>
    </w:p>
    <w:p>
      <w:r>
        <w:t xml:space="preserve">@PhilRosenthal Talvez eu tenha perdido isso, você está fazendo outra temporada de IHWPH???\n Você está tão alegre e contente com a perspectiva de comer!</w:t>
      </w:r>
    </w:p>
    <w:p>
      <w:r>
        <w:t xml:space="preserve">Ter uma explosão jogando jogos e ouvindo testemunhos na casa do Pastor Jeremy #camaradagem #alimentação #prezo #gospel #coffey1617</w:t>
      </w:r>
    </w:p>
    <w:p>
      <w:r>
        <w:t xml:space="preserve">Ter uma explosão jogando jogos e ouvindo testemunhos na casa do Pastor Jeremy #camaradagem #alimentação #hadia #habate #gospel #coffey1617</w:t>
      </w:r>
    </w:p>
    <w:p>
      <w:r>
        <w:t xml:space="preserve">Você acertou um pouco recentemente, você está feliz, não está doente e está sorrindo. A vida é boa' 😭😭😭</w:t>
      </w:r>
    </w:p>
    <w:p>
      <w:r>
        <w:t xml:space="preserve">Aprendi que um #sorriso e um bom #morning vão longe, e dizer #thankyou vai ainda mais longe.  #quote #retweet #inspire</w:t>
      </w:r>
    </w:p>
    <w:p>
      <w:r>
        <w:t xml:space="preserve">Melhor humor hoje! Traga-me #teasing, #flirting, #xdressers, #laughter, e #roleplayers! Também #confissões e #secrets @underdeskloser</w:t>
      </w:r>
    </w:p>
    <w:p>
      <w:r>
        <w:t xml:space="preserve">@ser brilhante @johnmurrays você é bem-vindo. Isso me fez realmente balançar a cabeça e perceber o que é importante na vida.</w:t>
      </w:r>
    </w:p>
    <w:p>
      <w:r>
        <w:t xml:space="preserve">@mywrldsbl Posso ser seu lobo, se você quiser. Olá.</w:t>
      </w:r>
    </w:p>
    <w:p>
      <w:r>
        <w:t xml:space="preserve">@mywrldsbl Posso ser seu lobo, se você quiser. Hihi~ #breezy</w:t>
      </w:r>
    </w:p>
    <w:p>
      <w:r>
        <w:t xml:space="preserve">#PeopleLikeMeBecause of my razor wit &amp; sparkling personality</w:t>
      </w:r>
    </w:p>
    <w:p>
      <w:r>
        <w:t xml:space="preserve">É preciso tão pouco para alegrar a vida de uma criança, por que trabalhamos tão duro para fazer de suas vidas um inferno? @MiddleEastEye Peace</w:t>
      </w:r>
    </w:p>
    <w:p>
      <w:r>
        <w:t xml:space="preserve">Após a busca da alma, gostaria de anunciar que escolhi @chrissyteigen &amp; @nicolerichie para ser minhas irmãs adotivas devido a sua hilaridade</w:t>
      </w:r>
    </w:p>
    <w:p>
      <w:r>
        <w:t xml:space="preserve">animei uma coisinha que eu poderia postar amanhã, pois será uma boa quinta-feira... agradável...</w:t>
      </w:r>
    </w:p>
    <w:p>
      <w:r>
        <w:t xml:space="preserve">@KillerInASuit - agora sendo banido, mas ainda espreitando nos cantos e embaixo da cama e do sofá, muito para o deleite de Eyepatch. Por que ela está -</w:t>
      </w:r>
    </w:p>
    <w:p>
      <w:r>
        <w:t xml:space="preserve">@ErinAndrews I ❤️you no DWTS Você faz minha noite a cada show! 😘 #hilarious</w:t>
      </w:r>
    </w:p>
    <w:p>
      <w:r>
        <w:t xml:space="preserve">@ErinAndrews I ❤️you no DWTS Você faz minha noite a cada show! 😘</w:t>
      </w:r>
    </w:p>
    <w:p>
      <w:r>
        <w:t xml:space="preserve">Novidades sobre o novo otimismo em manter #Raiders em #Oakland, ao vivo agora mesmo em @KCBSNews: @NFL se reúne aqui w/Lott &amp; Schaaf para falar sobre o novo estádio</w:t>
      </w:r>
    </w:p>
    <w:p>
      <w:r>
        <w:t xml:space="preserve">Epicurus~ O homem menos dependente do dia de amanhã vai ao encontro do dia de amanhã com mais alegria.</w:t>
      </w:r>
    </w:p>
    <w:p>
      <w:r>
        <w:t xml:space="preserve">todos odeiam duas vezes, e eu meio que odiei, mas eles têm bops que eu estou batendo rn para me animar</w:t>
      </w:r>
    </w:p>
    <w:p>
      <w:r>
        <w:t xml:space="preserve">Os pedaços que foram cozidos realmente provaram ... não, ok, os pedaços cozidos e crus tiveram um sabor horrível. 5/5 hilaridade, 1/5 sabor, 0/5 seguro para ingerir</w:t>
      </w:r>
    </w:p>
    <w:p>
      <w:r>
        <w:t xml:space="preserve">@gothictana im a delícia</w:t>
      </w:r>
    </w:p>
    <w:p>
      <w:r>
        <w:t xml:space="preserve">Chegue até lá de forma diferente e enigmática para corrigir o seu anel de alegria: IWLDpe</w:t>
      </w:r>
    </w:p>
    <w:p>
      <w:r>
        <w:t xml:space="preserve">@nadyaginsburg Obrigado por trazer infalivelmente tanta alegria em minha vida, seu incrivelmente talentoso criador de alegria.</w:t>
      </w:r>
    </w:p>
    <w:p>
      <w:r>
        <w:t xml:space="preserve">Tente encontrar o bom no negativo. O negativo pode vir a ser bom.\n#anxietyrelief #optimismo #openminded #openminded</w:t>
      </w:r>
    </w:p>
    <w:p>
      <w:r>
        <w:t xml:space="preserve">Os nervos pré-jogo se instalaram em 😱 i'l be #cheering from home guys 🔴⚪️🙌🏻🏉 #AFLCatsSwans #ProudlySydney #goswans @sydneyswans @SwansSupport</w:t>
      </w:r>
    </w:p>
    <w:p>
      <w:r>
        <w:t xml:space="preserve">Um grande agradecimento a Brad Pitt, que, com seus modos desprezíveis, trouxe um pouco de leviandade a uma semana de política, de outra forma, coxa 💤.</w:t>
      </w:r>
    </w:p>
    <w:p>
      <w:r>
        <w:t xml:space="preserve">Ganhar, perder ou empatar contra o LFC, todos os torcedores de futebol se regozijarão enquanto os torcedores do West Ham &amp; Chelsea batem uns nos outros em uma casa do conselho! #COYS</w:t>
      </w:r>
    </w:p>
    <w:p>
      <w:r>
        <w:t xml:space="preserve">Invejo o gelo, pelo menos se você lhe der calor ele derrete #TaylorLautner #Twilight #quote</w:t>
      </w:r>
    </w:p>
    <w:p>
      <w:r>
        <w:t xml:space="preserve">Invejo o gelo, pelo menos se você lhe der calor ele derrete #TaylorLautner #Twilight #hilarious #quote</w:t>
      </w:r>
    </w:p>
    <w:p>
      <w:r>
        <w:t xml:space="preserve">Literalmente morrendo e vivendo ao mesmo tempo em que eu pego o @adrian_ver 's twitter. Se você não está seguindo-o, sua vida é BÁSICO. #hilaridade</w:t>
      </w:r>
    </w:p>
    <w:p>
      <w:r>
        <w:t xml:space="preserve">Literalmente morrendo e vivendo ao mesmo tempo em que eu pego o @adrian_ver 's twitter. Se você não está seguindo-o, sua vida é BÁSICO.</w:t>
      </w:r>
    </w:p>
    <w:p>
      <w:r>
        <w:t xml:space="preserve">Seu encanto é animado, mas esta é também sua fraqueza.</w:t>
      </w:r>
    </w:p>
    <w:p>
      <w:r>
        <w:t xml:space="preserve">Quero que Darren abra o vídeo para que ele possa apreciar minha hilaridade</w:t>
      </w:r>
    </w:p>
    <w:p>
      <w:r>
        <w:t xml:space="preserve">Ok~ #deepbreathes ☺️ podemos fazer isso @sydneyswans 💪🏻🔴⚪️ #cheer #cheer &amp; see you on the other side peeps ❤️ #AFLCatsSwans #ProudlySydney</w:t>
      </w:r>
    </w:p>
    <w:p>
      <w:r>
        <w:t xml:space="preserve">Venha ao @BullSkitComedy FUNdraiser esta sexta às 20h @TheScottBlock. Porque #pie + #face = #hilarity!</w:t>
      </w:r>
    </w:p>
    <w:p>
      <w:r>
        <w:t xml:space="preserve">Venha ao @BullSkitComedy FUNdraiser esta sexta às 20h @TheScottBlock. Porque #pie + #face = !</w:t>
      </w:r>
    </w:p>
    <w:p>
      <w:r>
        <w:t xml:space="preserve">@FaultlessFacade &lt;disse ela realmente em resposta ao que ela percebeu como um tom jovial forçado. Com isso, ela deslizou do jipe para fora do jipe e para</w:t>
      </w:r>
    </w:p>
    <w:p>
      <w:r>
        <w:t xml:space="preserve">E assim começam minhas 2 semanas de férias! 😏😏\n#holiday #cheering #ghastinoir #rest</w:t>
      </w:r>
    </w:p>
    <w:p>
      <w:r>
        <w:t xml:space="preserve">E assim começam minhas 2 semanas de férias! 😏😏\n #holiday #ghastinoir #rest</w:t>
      </w:r>
    </w:p>
    <w:p>
      <w:r>
        <w:t xml:space="preserve">#brigetjonesbabys #brigetjonesbaby foi o melhor filme! #hilarious - so good - so funny!! 🙌</w:t>
      </w:r>
    </w:p>
    <w:p>
      <w:r>
        <w:t xml:space="preserve">@T_newhouse13 como diria a vovó eu não sei chilrear</w:t>
      </w:r>
    </w:p>
    <w:p>
      <w:r>
        <w:t xml:space="preserve">Mon Celtic, dê-nos algo para animar - o lugar está vazio, ensopado e seu ffs de aniversário do meu sobrinhozinho, começou bem, agora caiu.</w:t>
      </w:r>
    </w:p>
    <w:p>
      <w:r>
        <w:t xml:space="preserve">@Girlandlurchers Yep, espreite aqui sempre para animar os outros! Eu estou bem, babando no GBBO x</w:t>
      </w:r>
    </w:p>
    <w:p>
      <w:r>
        <w:t xml:space="preserve">@enews #breezy merece...</w:t>
      </w:r>
    </w:p>
    <w:p>
      <w:r>
        <w:t xml:space="preserve">@simmy_hanley @Schrise também um #delight</w:t>
      </w:r>
    </w:p>
    <w:p>
      <w:r>
        <w:t xml:space="preserve">@simmy_hanley @Schrise também um</w:t>
      </w:r>
    </w:p>
    <w:p>
      <w:r>
        <w:t xml:space="preserve">Isso foi quase esteticamente agradável o suficiente rs Eu preciso fazer isso no PS e não no meu telefone</w:t>
      </w:r>
    </w:p>
    <w:p>
      <w:r>
        <w:t xml:space="preserve">@SomeonesAnIdiot @Sean10Lynagh devido a um processo judicial de grande importância a NASCAR aumentará o preço da cerveja em $0,07 para acomodar as perdas.</w:t>
      </w:r>
    </w:p>
    <w:p>
      <w:r>
        <w:t xml:space="preserve">@Todos os dias seu gunna me faz chorar, eu preciso de um dia de alegria</w:t>
      </w:r>
    </w:p>
    <w:p>
      <w:r>
        <w:t xml:space="preserve">é ruim que o kurt seja literalmente eu? #glee</w:t>
      </w:r>
    </w:p>
    <w:p>
      <w:r>
        <w:t xml:space="preserve">é ruim que o kurt seja literalmente eu?</w:t>
      </w:r>
    </w:p>
    <w:p>
      <w:r>
        <w:t xml:space="preserve">O que quer que você decida fazer, certifique-se de que isso o deixe #feliz.</w:t>
      </w:r>
    </w:p>
    <w:p>
      <w:r>
        <w:t xml:space="preserve">O que quer que você decida fazer, certifique-se de que isso faz com que você .</w:t>
      </w:r>
    </w:p>
    <w:p>
      <w:r>
        <w:t xml:space="preserve">Deixar fazendo uma mini excursão de alegria meu coração chorou lágrimas de felicidade e tristeza</w:t>
      </w:r>
    </w:p>
    <w:p>
      <w:r>
        <w:t xml:space="preserve">luz brilhando através de um fluxo claro e cintilante de mijo, é uma visão que as mulheres nunca conhecerão (também diz que o sistema de urina é saudável)</w:t>
      </w:r>
    </w:p>
    <w:p>
      <w:r>
        <w:t xml:space="preserve">Trate a alegria e o riso como uma forma de adoração e de guerra espiritual!  #viver #vitória #worship</w:t>
      </w:r>
    </w:p>
    <w:p>
      <w:r>
        <w:t xml:space="preserve">Trate a alegria e o riso como uma forma de adoração e de guerra espiritual! #homicídio #viver #vitória #worship</w:t>
      </w:r>
    </w:p>
    <w:p>
      <w:r>
        <w:t xml:space="preserve">@EmbitteredIcon *Sam sorri contra os lábios de Steve, murmurando suas palavras com um tom lúdico* Você quer tirar a camisa? Com certeza eu poderia acomodar</w:t>
      </w:r>
    </w:p>
    <w:p>
      <w:r>
        <w:t xml:space="preserve">#PeopleLikeMeBecause People are using this hashtag to brag about themselves.  Eu não estou interessado em agradar aos outros, mas em agradar a Deus.</w:t>
      </w:r>
    </w:p>
    <w:p>
      <w:r>
        <w:t xml:space="preserve">Os meninos se regozijam porque o canto do texugo foi recuperado para nossa primeira festa social do ano #cluboftheyear</w:t>
      </w:r>
    </w:p>
    <w:p>
      <w:r>
        <w:t xml:space="preserve">ari parece hilariante oh meu g d isto é demais</w:t>
      </w:r>
    </w:p>
    <w:p>
      <w:r>
        <w:t xml:space="preserve">As pessoas que ligam para a POV no KX4 fazem minha noite. #hilarious</w:t>
      </w:r>
    </w:p>
    <w:p>
      <w:r>
        <w:t xml:space="preserve">As pessoas que ligam para a POV no KX4 fazem minha noite.</w:t>
      </w:r>
    </w:p>
    <w:p>
      <w:r>
        <w:t xml:space="preserve">hilaridade se segue</w:t>
      </w:r>
    </w:p>
    <w:p>
      <w:r>
        <w:t xml:space="preserve">5 pessoas de renome com soluções de expectativas alegres - princípio do prazer de volta: HsNHZMJSc</w:t>
      </w:r>
    </w:p>
    <w:p>
      <w:r>
        <w:t xml:space="preserve">Os seres em minha realidade física são meu reflexo, por isso, estar sempre alegre se estende a suas vidas.</w:t>
      </w:r>
    </w:p>
    <w:p>
      <w:r>
        <w:t xml:space="preserve">@XGames parece emocionante! Aguardando para ver 👍🏼</w:t>
      </w:r>
    </w:p>
    <w:p>
      <w:r>
        <w:t xml:space="preserve">Como eu disse ➡, há muito cheddar no queijo para dar a volta! Para todos. ☺</w:t>
      </w:r>
    </w:p>
    <w:p>
      <w:r>
        <w:t xml:space="preserve">Como eu disse ➡, há muito cheddar no queijo para dar a volta! Para todos. ☺ #sorriso</w:t>
      </w:r>
    </w:p>
    <w:p>
      <w:r>
        <w:t xml:space="preserve">Uivando de riso no "WELL DONE BEZZA"! #bakeoff #GBBO</w:t>
      </w:r>
    </w:p>
    <w:p>
      <w:r>
        <w:t xml:space="preserve">@yap_yip --uma incerteza. [Halsey brinca, seus lábios curvando-se em um sorriso jovial].</w:t>
      </w:r>
    </w:p>
    <w:p>
      <w:r>
        <w:t xml:space="preserve">@scottlocker220 Obrigado por isso, a notificação chegou na hora certa para me animar - tenho que re-tweetar</w:t>
      </w:r>
    </w:p>
    <w:p>
      <w:r>
        <w:t xml:space="preserve">@715d1\nEu comprei o porto de vapor de Vice City, e para meu deleite Billie Jean está na trilha sonora!</w:t>
      </w:r>
    </w:p>
    <w:p>
      <w:r>
        <w:t xml:space="preserve">nunca # tome uma decisão quando você está ... #irritado &gt;_&lt; .... e nunca faça um #promis quando você está #feliz :) :*</w:t>
      </w:r>
    </w:p>
    <w:p>
      <w:r>
        <w:t xml:space="preserve">@glacierqxeen \n'Whoo, bem-vindo~! Ele cumprimentou alegremente.</w:t>
      </w:r>
    </w:p>
    <w:p>
      <w:r>
        <w:t xml:space="preserve">@thenthapple Haha Eu gosto do otimismo porque sou o mesmo, mas isso não faz com que esta situação não seja menos espantosa.</w:t>
      </w:r>
    </w:p>
    <w:p>
      <w:r>
        <w:t xml:space="preserve">@MrsTaraX @PlateGotAte SIM! Eu estou me regozijando</w:t>
      </w:r>
    </w:p>
    <w:p>
      <w:r>
        <w:t xml:space="preserve">Às vezes eu posso me sentar e ter orgulho de mim mesmo por agradá-lo tão bem.</w:t>
      </w:r>
    </w:p>
    <w:p>
      <w:r>
        <w:t xml:space="preserve">@DJ_Musicólogo #Disney's 1994 #animated #musical #film #TheLionKing was influenced by #WilliamShakespeare's #Hamlet. Canções por #EltonJohn.</w:t>
      </w:r>
    </w:p>
    <w:p>
      <w:r>
        <w:t xml:space="preserve">@JackHoward o episódio de Natal realmente me deixou em lágrimas de riso</w:t>
      </w:r>
    </w:p>
    <w:p>
      <w:r>
        <w:t xml:space="preserve">hoje fiz um amigo esquilo! dei-lhe o núcleo da ameixa que eu estava comendo. ele parecia muito feliz.</w:t>
      </w:r>
    </w:p>
    <w:p>
      <w:r>
        <w:t xml:space="preserve">@julwhite chirp chirp! :)</w:t>
      </w:r>
    </w:p>
    <w:p>
      <w:r>
        <w:t xml:space="preserve">@kaijinboyfriend - enquanto sendo animado muito mais recentemente em termos de tecnologia - o que faz uma combinação/visualização muito agradável)</w:t>
      </w:r>
    </w:p>
    <w:p>
      <w:r>
        <w:t xml:space="preserve">@indermethil True. Estávamos nos regozijando com o fato de termos assinado um CB jovem de qualidade, mas precisamos de mais um, pelo menos. @MarcBartra ? mebbe :P</w:t>
      </w:r>
    </w:p>
    <w:p>
      <w:r>
        <w:t xml:space="preserve">@priny_baby feliz feliz feliz feliz feliz feliz feliz feliz feliz haaapppyyyy haaapppyyy melhor amigo de aniversário!! Amo você muito 💖💖💖💖💖💖💖🎉🎊 #chapter22 #bdaygirl #love</w:t>
      </w:r>
    </w:p>
    <w:p>
      <w:r>
        <w:t xml:space="preserve">@priny_baby feliz feliz feliz feliz feliz feliz feliz feliz feliz haaapppyyyy haaapppyyy melhor amigo de aniversário!! Amo você muito 💖💖💖💖💖💖💖🎉🎊 #chapter22 #bdaygirl #happy #love</w:t>
      </w:r>
    </w:p>
    <w:p>
      <w:r>
        <w:t xml:space="preserve">@carras16 ainda brilha ✨</w:t>
      </w:r>
    </w:p>
    <w:p>
      <w:r>
        <w:t xml:space="preserve">Aceite os desafios para que você possa sentir o entusiasmo da vitória. \n#MBMcLisse</w:t>
      </w:r>
    </w:p>
    <w:p>
      <w:r>
        <w:t xml:space="preserve">Sanatana Lopez é definitivamente eu 😂 #glee</w:t>
      </w:r>
    </w:p>
    <w:p>
      <w:r>
        <w:t xml:space="preserve">Sanatana Lopez é definitivamente eu 😂</w:t>
      </w:r>
    </w:p>
    <w:p>
      <w:r>
        <w:t xml:space="preserve">Talvez toda a equipe russa teste positivo para meldônio e os norte-americanos possam substituí-los #optimismo</w:t>
      </w:r>
    </w:p>
    <w:p>
      <w:r>
        <w:t xml:space="preserve">Talvez toda a equipe russa teste positivo para meldônio e os norte-americanos possam substituí-los.</w:t>
      </w:r>
    </w:p>
    <w:p>
      <w:r>
        <w:t xml:space="preserve">Legal ver quando os espertos #CowboysTwitter chilreiam as mesmas coisas que você fez durante sua revisão.  É por isso que eu me associei.</w:t>
      </w:r>
    </w:p>
    <w:p>
      <w:r>
        <w:t xml:space="preserve">Tente encontrar o bom no negativo. O negativo pode acabar sendo bom.\n #anxietyrelief #openminded</w:t>
      </w:r>
    </w:p>
    <w:p>
      <w:r>
        <w:t xml:space="preserve">@andiymouse @jordana_brown @F1ghtCamp Tenho certeza que ele se sairá muito bem. Ele sempre pode mudar para #beer ou #cheer squad</w:t>
      </w:r>
    </w:p>
    <w:p>
      <w:r>
        <w:t xml:space="preserve">Como os adultos permanecem joviais em meio a todas as más notícias?</w:t>
      </w:r>
    </w:p>
    <w:p>
      <w:r>
        <w:t xml:space="preserve">Eu me encontrarei sorrindo e até rindo de piadas que eu nem acho particularmente engraçadas, e eu sei que é porque VOCÊ as ama!</w:t>
      </w:r>
    </w:p>
    <w:p>
      <w:r>
        <w:t xml:space="preserve">Acabamos de nos familiarizar com a maravilhosa nova série do @RichardEGrant em #EalingComedies. Delícia Infecciosa em cada entrevista e clipe de filme.</w:t>
      </w:r>
    </w:p>
    <w:p>
      <w:r>
        <w:t xml:space="preserve">Assim, sobrevivi ao spin....trying para descer as escadas foi hilariante tho #jellylegs 😂😂</w:t>
      </w:r>
    </w:p>
    <w:p>
      <w:r>
        <w:t xml:space="preserve">Vai ser uma noite animada.</w:t>
      </w:r>
    </w:p>
    <w:p>
      <w:r>
        <w:t xml:space="preserve">Vestidos de dama de honra: ter o deleite carnal além de separar: RFpBAX</w:t>
      </w:r>
    </w:p>
    <w:p>
      <w:r>
        <w:t xml:space="preserve">@WuffinArts :c Você tem minhas mais sinceras condolências. Estou feliz por ter passado com leveza e amor em seu coração.</w:t>
      </w:r>
    </w:p>
    <w:p>
      <w:r>
        <w:t xml:space="preserve">A terapia do canal radicular teve uma má reputação no passado... mas a nova tecnologia tem permitido procedimentos mais confortáveis!  #dental</w:t>
      </w:r>
    </w:p>
    <w:p>
      <w:r>
        <w:t xml:space="preserve">A terapia do canal radicular teve uma má reputação no passado... mas a nova tecnologia tem permitido procedimentos mais confortáveis! #sorriso #dental</w:t>
      </w:r>
    </w:p>
    <w:p>
      <w:r>
        <w:t xml:space="preserve">Bem, esse sorteio é animado! #EFLCup</w:t>
      </w:r>
    </w:p>
    <w:p>
      <w:r>
        <w:t xml:space="preserve">rir é uma coisa tão poderosa e todos merecem rir, se você gosta de romances de merda e tirar uma risada do planeta urano, poder para u</w:t>
      </w:r>
    </w:p>
    <w:p>
      <w:r>
        <w:t xml:space="preserve">Eu tenho tanto fã aqui! Y'all e vixx me mantêm sorrindo ❤❤❤</w:t>
      </w:r>
    </w:p>
    <w:p>
      <w:r>
        <w:t xml:space="preserve">#LethalWeapon Um veterinário suicida com PTSD... então FUCKING FUNNY.... que comece a hilaridade...</w:t>
      </w:r>
    </w:p>
    <w:p>
      <w:r>
        <w:t xml:space="preserve">@xmaseveevil1. #MSM está se regozijando por terem nos enganado com estas duplas de corpos por tanto tempo e agora sua morte é um segredo. Assim como os Hawkings</w:t>
      </w:r>
    </w:p>
    <w:p>
      <w:r>
        <w:t xml:space="preserve">Eu não fodo com pessoas que não sorriem para mim nos corredores</w:t>
      </w:r>
    </w:p>
    <w:p>
      <w:r>
        <w:t xml:space="preserve">@lakeline ainda acho você agradável.</w:t>
      </w:r>
    </w:p>
    <w:p>
      <w:r>
        <w:t xml:space="preserve">Todos nós estivemos lá, e desejamos não ter estado. 25 #Falhas #AutoCorretas</w:t>
      </w:r>
    </w:p>
    <w:p>
      <w:r>
        <w:t xml:space="preserve">Desidratado, exausto, estressado, mas ainda abençoado.</w:t>
      </w:r>
    </w:p>
    <w:p>
      <w:r>
        <w:t xml:space="preserve">Desidratado, exausto, estressado, mas ainda abençoado. #optimismo</w:t>
      </w:r>
    </w:p>
    <w:p>
      <w:r>
        <w:t xml:space="preserve">QUANDO o jogo com o Chelsea já estará livre da conta antiga? 😂 😂 😂\n Isso será animado para dizer o mínimo...</w:t>
      </w:r>
    </w:p>
    <w:p>
      <w:r>
        <w:t xml:space="preserve">quando você não aprendeu a nadar 🤔 mas você continua trabalhando para ficar mais denso e menos flutuante 😞 mas nadar é assustador 🤔 mas também você não pode nadar 😞</w:t>
      </w:r>
    </w:p>
    <w:p>
      <w:r>
        <w:t xml:space="preserve">semores: vamos a isto. #mirth #SAW #keepthetradition 💜💛⚛🏵🐤🍇🍋🌼🐤🐥👚😈😈👾🧀</w:t>
      </w:r>
    </w:p>
    <w:p>
      <w:r>
        <w:t xml:space="preserve">@Senpai_Vanilla Este seria o auge da hilaridade, não fosse o fato de que o cisne adulto é altamente provável de atacar.</w:t>
      </w:r>
    </w:p>
    <w:p>
      <w:r>
        <w:t xml:space="preserve">@NHLstoreNYC @TeamNA_WCH #NHLNYCSWEEPSTAKES divertindo-se observando a equipe da América do Norte e a equipe de torcida do Canadá!</w:t>
      </w:r>
    </w:p>
    <w:p>
      <w:r>
        <w:t xml:space="preserve">#Sports Top seed Johnson persegue duplo deleite no Tour Championship</w:t>
      </w:r>
    </w:p>
    <w:p>
      <w:r>
        <w:t xml:space="preserve">Este documentário sobre as metanfetaminas é estimulante</w:t>
      </w:r>
    </w:p>
    <w:p>
      <w:r>
        <w:t xml:space="preserve">Você se dirige ao norte e chega a uma caverna de brisa. Tem um cheiro doce. Você olha para seu relógio; você está 15 minutos atrasado.</w:t>
      </w:r>
    </w:p>
    <w:p>
      <w:r>
        <w:t xml:space="preserve">@elevens_eggos_ 'El?' Ele se virou para ela, sorrindo antes de abraçá-la gentilmente.</w:t>
      </w:r>
    </w:p>
    <w:p>
      <w:r>
        <w:t xml:space="preserve">@selbsie yapyap! em tempos, fui um ávido fã-padroeiro durante meu apogeu K-Pop.</w:t>
      </w:r>
    </w:p>
    <w:p>
      <w:r>
        <w:t xml:space="preserve">Dizer a verdade e fazer alguém chorar é melhor do que dizer uma mentira e fazer alguém sorrir. #truth #lie #cry #offalonehugots</w:t>
      </w:r>
    </w:p>
    <w:p>
      <w:r>
        <w:t xml:space="preserve">Dizer a verdade e fazer alguém chorar é melhor do que dizer uma mentira e fazer alguém sorrir. #truth #lie #cry #smile #offalonehugots</w:t>
      </w:r>
    </w:p>
    <w:p>
      <w:r>
        <w:t xml:space="preserve">Ser #feliz significa deixar de lado o apego e apego às coisas de sua vida. #Quarta-feiraSabedoria #vida</w:t>
      </w:r>
    </w:p>
    <w:p>
      <w:r>
        <w:t xml:space="preserve">Com um corpo e mente muito cansados e dentes brilhantes digo a todos os meus seguidores, boa noite e se houver um apocalipse; boa sorte. #aspie</w:t>
      </w:r>
    </w:p>
    <w:p>
      <w:r>
        <w:t xml:space="preserve">Eu me recuso a ser uma garota do chirp</w:t>
      </w:r>
    </w:p>
    <w:p>
      <w:r>
        <w:t xml:space="preserve">Foi muito difícil abafar minhas risadas depois que ouvi este comentário. É realmente incrível das piores maneiras.</w:t>
      </w:r>
    </w:p>
    <w:p>
      <w:r>
        <w:t xml:space="preserve">Enquanto eu andava, um menino de camisa vermelha (5/6 anos de idade) gritando de uma distância de 3 metros, de maneira jovial dizendo</w:t>
      </w:r>
    </w:p>
    <w:p>
      <w:r>
        <w:t xml:space="preserve">Pedimos uma coisa aos nossos rapazes hoje à noite e conseguimos! #happy #proud #disappointed - THAT IS FOOTBALL #timetoclimbthetable</w:t>
      </w:r>
    </w:p>
    <w:p>
      <w:r>
        <w:t xml:space="preserve">Acabei de voltar de ver @GaryDelaney em Burslem. AMAZENDO!! O rosto ainda dói de tanto rir #hilarious</w:t>
      </w:r>
    </w:p>
    <w:p>
      <w:r>
        <w:t xml:space="preserve">Oh querida, uma noite de absoluta hilaridade, acho que não ria tanto há muito tempo! 😂</w:t>
      </w:r>
    </w:p>
    <w:p>
      <w:r>
        <w:t xml:space="preserve">Esperei a semana toda por este jogo ❤️❤️❤️ #cheer #sexta-feira ❤️</w:t>
      </w:r>
    </w:p>
    <w:p>
      <w:r>
        <w:t xml:space="preserve">@gardiner_love : Muito obrigado, Gloria! Você é tão doce, e atenciosa! Você acabou de tornar meu dia mais alegre! Eu também te amo! 😊💕</w:t>
      </w:r>
    </w:p>
    <w:p>
      <w:r>
        <w:t xml:space="preserve">Sinto-me tão abençoado por trabalhar com a família que sou babá do ❤️ nada mais que amor e apreço, me faz sorrir.</w:t>
      </w:r>
    </w:p>
    <w:p>
      <w:r>
        <w:t xml:space="preserve">Hoje eu alcancei 1000 assinantes no YT!! ...bom dia, #gratuito</w:t>
      </w:r>
    </w:p>
    <w:p>
      <w:r>
        <w:t xml:space="preserve">@Singaholic121 Bom dia, amor! Feliz primeiro dia de outono. Vamos fazer algumas #autumnmemórias #autumnmemórias #annabailey #homicídio #sorriso</w:t>
      </w:r>
    </w:p>
    <w:p>
      <w:r>
        <w:t xml:space="preserve">#BridgetJonesBaby é a melhor coisa que eu já vi em tempos! Tão engraçado, eu senti falta da Bridget! #love #TeamMark</w:t>
      </w:r>
    </w:p>
    <w:p>
      <w:r>
        <w:t xml:space="preserve">Acabei de voltar de ver @GaryDelaney em Burslem. AMAZENDO!! O rosto ainda dói de tanto rir</w:t>
      </w:r>
    </w:p>
    <w:p>
      <w:r>
        <w:t xml:space="preserve">@IndyMN Pensei que as férias não poderiam ser mais alegres, e então eu o conheci. #TheNiceBot</w:t>
      </w:r>
    </w:p>
    <w:p>
      <w:r>
        <w:t xml:space="preserve">Eu estou apenas imóvel. Tão feliz...</w:t>
      </w:r>
    </w:p>
    <w:p>
      <w:r>
        <w:t xml:space="preserve">É para ser!! #feliz #feliz</w:t>
      </w:r>
    </w:p>
    <w:p>
      <w:r>
        <w:t xml:space="preserve">💥⚖️Yeah‼️ PAUL‼️⚖️💥 #glorious #BB18</w:t>
      </w:r>
    </w:p>
    <w:p>
      <w:r>
        <w:t xml:space="preserve">A minha manhã começou incrível!! Espero que o dia todo esteja indo como eu quero! \n #GreatDay</w:t>
      </w:r>
    </w:p>
    <w:p>
      <w:r>
        <w:t xml:space="preserve">😱 @cailamarsai você me teve 😂 😂 o tempo todo assistindo @black_ishABC depois que você perdeu seu #glasses! Foi #hilarious! @mrbabyboogaloo</w:t>
      </w:r>
    </w:p>
    <w:p>
      <w:r>
        <w:t xml:space="preserve">@iamTinaDatta te ama tanto #smile 😊😊</w:t>
      </w:r>
    </w:p>
    <w:p>
      <w:r>
        <w:t xml:space="preserve">@WyoWiseGuy @LivingVertical, porém, a REI também me ofereceu o trabalho hoje. Não posso acreditar como me sinto exponencialmente alegre...!!</w:t>
      </w:r>
    </w:p>
    <w:p>
      <w:r>
        <w:t xml:space="preserve">2 dias até #GoPackGo e 23 dias até #GoGipeGo..... Estou tão entusiasmado! #smiling</w:t>
      </w:r>
    </w:p>
    <w:p>
      <w:r>
        <w:t xml:space="preserve">@TheMandyMoore You are beyond wonderful.  Sua proeza de cantar é fenomenal, mas maldição... Estou apenas exultante em vê-lo agir novamente. #ThisIsUs 珞</w:t>
      </w:r>
    </w:p>
    <w:p>
      <w:r>
        <w:t xml:space="preserve">@luckiiCHARM_ Luckii, eu estou mudando de tantas maneiras bc dele!! É uma sensação assustadora, mas alegre, que me torna tão forte.</w:t>
      </w:r>
    </w:p>
    <w:p>
      <w:r>
        <w:t xml:space="preserve">@JoshNoneYaBiz Eu adoro contas de paródia! Muito bem feito. Vote em #Trump. #lol #hilarious</w:t>
      </w:r>
    </w:p>
    <w:p>
      <w:r>
        <w:t xml:space="preserve">Quando você acorda de um sonho rindo de algo estúpido, e isso faz você rir mais #hilarious</w:t>
      </w:r>
    </w:p>
    <w:p>
      <w:r>
        <w:t xml:space="preserve">agora que tenho meu futuro planejado, sinto-me muito mais feliz #bem #vida #feliz #dispositivo #dispositivo</w:t>
      </w:r>
    </w:p>
    <w:p>
      <w:r>
        <w:t xml:space="preserve">Online agora!!!:) todo o dia venha brincar comigo!! Estou feliz, alegre, alegre, alegre, alegre, alegre, alegre;)</w:t>
      </w:r>
    </w:p>
    <w:p>
      <w:r>
        <w:t xml:space="preserve">@grahnort experiência maravilhosa vendo você ontem em. @BBCLetItShine obrigado pelo #homicídio</w:t>
      </w:r>
    </w:p>
    <w:p>
      <w:r>
        <w:t xml:space="preserve">@itsyourgirl_Z feliz aniversário :) tenha um dia abençoado de amor de Toronto :) #dia</w:t>
      </w:r>
    </w:p>
    <w:p>
      <w:r>
        <w:t xml:space="preserve">@WSJNordics Você torna o mundo um lugar mais alegre. #TheNiceBot</w:t>
      </w:r>
    </w:p>
    <w:p>
      <w:r>
        <w:t xml:space="preserve">Bom dia a todos! Claro que nesta segunda-feira de manhã está ensolarado para nos dar alegremente as boas-vindas de volta ao trabalho:)</w:t>
      </w:r>
    </w:p>
    <w:p>
      <w:r>
        <w:t xml:space="preserve">@Singaholic121 Bom dia, amor! Feliz primeiro dia de outono. Vamos fazer algumas #autumnmemórias #autumnmemórias #annabailey</w:t>
      </w:r>
    </w:p>
    <w:p>
      <w:r>
        <w:t xml:space="preserve">É o #Primeiro Dia de Queda e eu estou tão feliz. Bebendo meu #PumpkinSpice de café com sabor de abóbora e #smiling! Feliz Queda a todos! #escrevendo</w:t>
      </w:r>
    </w:p>
    <w:p>
      <w:r>
        <w:t xml:space="preserve">Retweeted GunnySmith93 (@Stephen21Smith):\nDias como hoje eu estou feliz por estar vivo! #blessed #rejoice</w:t>
      </w:r>
    </w:p>
    <w:p>
      <w:r>
        <w:t xml:space="preserve">@ADenkyirah Feliz aniversário! Espero que você tenha um dia maravilhoso cheio de muita alegria e risos &lt;3 (apesar de o tumblr ser um idiota - mais uma vez)</w:t>
      </w:r>
    </w:p>
    <w:p>
      <w:r>
        <w:t xml:space="preserve">LOVE LOVE LOVE #fun #relaxationiskey</w:t>
      </w:r>
    </w:p>
    <w:p>
      <w:r>
        <w:t xml:space="preserve">Este é o dia em que você fez, deixe-nos regozijar e ficar felizes com tudo o que eu sou. \11 de janeiro de 2011 15 de janeiro de 2011 17 de maio de 2011</w:t>
      </w:r>
    </w:p>
    <w:p>
      <w:r>
        <w:t xml:space="preserve">Eu #amorei para #a matar e compartilhar #a matar como forma de compartilhar #justiga</w:t>
      </w:r>
    </w:p>
    <w:p>
      <w:r>
        <w:t xml:space="preserve">segundo dia de trabalho e eu já recebi uma gorjeta de 45 dólares de um cara que estava constantemente torcendo o olho LOLOL #cheering</w:t>
      </w:r>
    </w:p>
    <w:p>
      <w:r>
        <w:t xml:space="preserve">Sou tão fã de #homicídios intermináveis com #amigos e de desfrutar #da felicidade juntos. #FridayFeeling #weekend</w:t>
      </w:r>
    </w:p>
    <w:p>
      <w:r>
        <w:t xml:space="preserve">o pensamento de você me faz passar pelo meu dia. o pensamento de seu sorriso nunca falha em me fazer sorrir 💚</w:t>
      </w:r>
    </w:p>
    <w:p>
      <w:r>
        <w:t xml:space="preserve">Hoje eu alcancei 1000 assinantes no YT!! #feliz, #bom dia, #gratuito</w:t>
      </w:r>
    </w:p>
    <w:p>
      <w:r>
        <w:t xml:space="preserve">Recebendo meu alívio c/ @SofiaVergara durante a estréia da temporada da #ModernFamily. Exatamente o que uma garota precisa! #filariante</w:t>
      </w:r>
    </w:p>
    <w:p>
      <w:r>
        <w:t xml:space="preserve">@palmtreesarah @WorthingTheatre teve mais diversão do que a pessoa mais engraçada da funsville..... Muita hilaridade como sempre.... Obrigado ❤️</w:t>
      </w:r>
    </w:p>
    <w:p>
      <w:r>
        <w:t xml:space="preserve">@shwood @mpforstein OMD you 2 are cracking me up! Obrigado por seguir Brian. Preciso de um pouco de leveza para equilibrar o cinismo que compartilho c/Michael😀</w:t>
      </w:r>
    </w:p>
    <w:p>
      <w:r>
        <w:t xml:space="preserve">@DorH84607784 Oh FANTASTIC, aposto que foi super emocionante 🤗😍</w:t>
      </w:r>
    </w:p>
    <w:p>
      <w:r>
        <w:t xml:space="preserve">@ContourCosmetic bem feito senhoras! Um grande prêmio para uma equipe incrível. Um deleite para apresentar o prêmio a vocês.</w:t>
      </w:r>
    </w:p>
    <w:p>
      <w:r>
        <w:t xml:space="preserve">Vals sempre sorrindo Eu amo #gbbo</w:t>
      </w:r>
    </w:p>
    <w:p>
      <w:r>
        <w:t xml:space="preserve">Diverti-me muito no Skywalkers, que abriu o ginásio hoje à noite! Venha nossa todas as quartas-feiras de 7-8 em Hillsboro e treine conosco! #opengym #cheer #tumbling</w:t>
      </w:r>
    </w:p>
    <w:p>
      <w:r>
        <w:t xml:space="preserve">Adoro como @JackHoward é alegre e adorador cada vez que ele produz novos conteúdos.</w:t>
      </w:r>
    </w:p>
    <w:p>
      <w:r>
        <w:t xml:space="preserve">Bom dia, gente alegre. Escolham a felicidade para ter um grande dia hoje #morning #joyful #happiness #grandmercurejktkemayoran</w:t>
      </w:r>
    </w:p>
    <w:p>
      <w:r>
        <w:t xml:space="preserve">Retweeted GunnySmith93 (@Stephen21Smith):\nDias como hoje eu estou feliz por estar vivo! #blessed</w:t>
      </w:r>
    </w:p>
    <w:p>
      <w:r>
        <w:t xml:space="preserve">Desejando um feliz aniversário à nossa fantástica dançarina, Ruthann!!! Esperamos que seu dia seja mágico! #Bolo de carne</w:t>
      </w:r>
    </w:p>
    <w:p>
      <w:r>
        <w:t xml:space="preserve">Obrigado @twitter pelos balões de hoje. #smile #goodday #48</w:t>
      </w:r>
    </w:p>
    <w:p>
      <w:r>
        <w:t xml:space="preserve">Omg. Você tem que assistir a nova série 'This is Us'.....wow. Melhor programa de TV que já vi em muito tempo. \n#tears #laughter #moretears</w:t>
      </w:r>
    </w:p>
    <w:p>
      <w:r>
        <w:t xml:space="preserve">Hoje é a primeira vez que qualquer professor de matemática nos deixa viver cedo antes do horário das aulas!!! #15 min #sentimento #bom #feliz #quarta-feira #</w:t>
      </w:r>
    </w:p>
    <w:p>
      <w:r>
        <w:t xml:space="preserve">Alimentos que são entregues 😍🙌🏻 #chappy #happy</w:t>
      </w:r>
    </w:p>
    <w:p>
      <w:r>
        <w:t xml:space="preserve">Você sabe que está apaixonado quando tudo o que você pode fazer é sorrir sempre que fala sobre como ele é para alguém.</w:t>
      </w:r>
    </w:p>
    <w:p>
      <w:r>
        <w:t xml:space="preserve">Que #lively #lovely #shower 😇 ...</w:t>
      </w:r>
    </w:p>
    <w:p>
      <w:r>
        <w:t xml:space="preserve">Que grande curso de treinamento, muitas fotos, diversão e risos. As fotos serão em breve #Boostercourse #fun #laughter</w:t>
      </w:r>
    </w:p>
    <w:p>
      <w:r>
        <w:t xml:space="preserve">@EmmyMitchell_ hahahahaha você é ridículo!!! Mas obrigado por uma noite alegre xx</w:t>
      </w:r>
    </w:p>
    <w:p>
      <w:r>
        <w:t xml:space="preserve">Estou tão feliz por ter encontrado @HilltopBindery notebooks! #handmade adoraria falar com você! musthave #want #want #necessário #happy #amazing 📖🖋</w:t>
      </w:r>
    </w:p>
    <w:p>
      <w:r>
        <w:t xml:space="preserve">segundo dia de trabalho e eu já recebi uma gorjeta de 45 dólares de um cara que estava constantemente apertando seu olho LOLOLOL</w:t>
      </w:r>
    </w:p>
    <w:p>
      <w:r>
        <w:t xml:space="preserve">Fiz minha noite em que @GordonReid91 Reid foi incluído na hilaridade desta noite. Alguns desses pontos foram brilhantes. Obrigado @andy_murray</w:t>
      </w:r>
    </w:p>
    <w:p>
      <w:r>
        <w:t xml:space="preserve">A propósito, eu estou usando o sorriso que você me deu hoje. {\n #you #me</w:t>
      </w:r>
    </w:p>
    <w:p>
      <w:r>
        <w:t xml:space="preserve">@airvistara como sempre foi de fato uma experiência maravilhosa voar com vocês hoje #bestinbusiness #delight #happyme</w:t>
      </w:r>
    </w:p>
    <w:p>
      <w:r>
        <w:t xml:space="preserve">@alpuzz Ah, mas uma vez que consegui trabalhar, houve muito regozijo! Lol, obrigado, agora vai conseguir fazer isso.</w:t>
      </w:r>
    </w:p>
    <w:p>
      <w:r>
        <w:t xml:space="preserve">Recebendo meu alívio c/ @SofiaVergara durante a estréia da temporada da #ModernFamily. Exatamente o que uma garota precisa!</w:t>
      </w:r>
    </w:p>
    <w:p>
      <w:r>
        <w:t xml:space="preserve">@MrHenvin Obrigado, feliz aniversário para você também!</w:t>
      </w:r>
    </w:p>
    <w:p>
      <w:r>
        <w:t xml:space="preserve">Eu realmente amo o atendimento ao cliente @LifeProof eles são sempre tão simpáticos, prestativos e alegres!</w:t>
      </w:r>
    </w:p>
    <w:p>
      <w:r>
        <w:t xml:space="preserve">@ChrisBooker @ThePerezHilton On PHP54 e embora as coisas kardashianas passem por cima de mim, vocês dois são hilariantes, como meninos alegres 😂😂</w:t>
      </w:r>
    </w:p>
    <w:p>
      <w:r>
        <w:t xml:space="preserve">@TheSandraGal Feliz por ver que você está se divertindo ao sol. Os esportes aquáticos são sempre divertidos, desafiadores e emocionantes. #happiness #beauty</w:t>
      </w:r>
    </w:p>
    <w:p>
      <w:r>
        <w:t xml:space="preserve">Que seu dia seja preenchido com #peace#love n #laughter .Tenha um dia muito agradável cheio de #Success #Jummah Mubarak😇 , bom morning☕ @WaseemBadami</w:t>
      </w:r>
    </w:p>
    <w:p>
      <w:r>
        <w:t xml:space="preserve">2 dias até #GoPackGo e 23 dias até #GoGipeGo..... Estou tão entusiasmado!</w:t>
      </w:r>
    </w:p>
    <w:p>
      <w:r>
        <w:t xml:space="preserve">É engraçado que todos vieram na minha vida porque gostam de quão longe estou alegre e confiante eu poderia me fazer 3abla kaml fg2a kda 😂😂😂</w:t>
      </w:r>
    </w:p>
    <w:p>
      <w:r>
        <w:t xml:space="preserve">Feliz Aniversário @Brooke56_56 #cheerchick #jeep #jeepgirl #IDriveAJeep #jeepjeep #Cheer</w:t>
      </w:r>
    </w:p>
    <w:p>
      <w:r>
        <w:t xml:space="preserve">TheNiceBot: melbjs ;) Aqui está um sorriso e um piscar de olhos de toda a web. #TheNiceBot</w:t>
      </w:r>
    </w:p>
    <w:p>
      <w:r>
        <w:t xml:space="preserve">Um #sorriso ilumina seu dia e o dia de todos ao seu redor, então lembre-se de #sorriso, é # livre. :-)</w:t>
      </w:r>
    </w:p>
    <w:p>
      <w:r>
        <w:t xml:space="preserve">Estou assistindo a um barulho alegre por 100000000 vezes porque amo este filme e @KekePalmer</w:t>
      </w:r>
    </w:p>
    <w:p>
      <w:r>
        <w:t xml:space="preserve">Já é hora do seu aniversário na Índia @akshaymarwah22. Tenha um aniversário estupendo. Desejo-lhe mais sucesso, risos e muito amor. Abraços. x</w:t>
      </w:r>
    </w:p>
    <w:p>
      <w:r>
        <w:t xml:space="preserve">agora que tenho meu futuro planejado, sinto-me muito mais feliz #muitos #gols #vida #durante esta #poca</w:t>
      </w:r>
    </w:p>
    <w:p>
      <w:r>
        <w:t xml:space="preserve">#BridgetJonesBaby é a melhor coisa que eu já vi em tempos! Tão engraçado, eu senti falta da Bridget! #amor #hilarious #TeamMark</w:t>
      </w:r>
    </w:p>
    <w:p>
      <w:r>
        <w:t xml:space="preserve">Diverti-me muito no Skywalkers, que abriu o ginásio hoje à noite! Venha nossa todas as quartas-feiras de 7-8 em Hillsboro e treine conosco! #opengym #tumbling</w:t>
      </w:r>
    </w:p>
    <w:p>
      <w:r>
        <w:t xml:space="preserve">@jadelalaa_ hahaha e u da melhor coração de sempre</w:t>
      </w:r>
    </w:p>
    <w:p>
      <w:r>
        <w:t xml:space="preserve">@morgannbroom sim ❤️❤️ &amp; jogo de torcida de volta ao lar!</w:t>
      </w:r>
    </w:p>
    <w:p>
      <w:r>
        <w:t xml:space="preserve">Gostaria de parabenizar o povo da Arábia Saudita por ter sido um dia nacional feliz e alegre. Que todos vocês se divirtam! #اليوم_الوطني</w:t>
      </w:r>
    </w:p>
    <w:p>
      <w:r>
        <w:t xml:space="preserve">@JackAndJack Eu estou tão animado para listen💗😀</w:t>
      </w:r>
    </w:p>
    <w:p>
      <w:r>
        <w:t xml:space="preserve">@Nick_Offerman Eu vou estar lá!! Mal posso esperar por todos os !</w:t>
      </w:r>
    </w:p>
    <w:p>
      <w:r>
        <w:t xml:space="preserve">@TheMandyMoore You are beyond wonderful.  Sua proeza de cantar é fenomenal, mas maldição... Estou apenas exultante em vê-lo agir novamente. #@ThisIsUs 🤗</w:t>
      </w:r>
    </w:p>
    <w:p>
      <w:r>
        <w:t xml:space="preserve">@ahtareen1 @ReginalAleman @krelifa @zamansj64 @AwiexaB Muito agradável ty!</w:t>
      </w:r>
    </w:p>
    <w:p>
      <w:r>
        <w:t xml:space="preserve">@Zerfash - mal pode esperar'. Ela disse alegremente e sorridente.</w:t>
      </w:r>
    </w:p>
    <w:p>
      <w:r>
        <w:t xml:space="preserve">@madisenrb ela é tão doce e brincalhona 😍</w:t>
      </w:r>
    </w:p>
    <w:p>
      <w:r>
        <w:t xml:space="preserve">Bom dia, Trondheim! #optimismo #produtividade ⛅️❤️🇳🇴🏢💻🖥🏋🏻💪🏼📺🍿</w:t>
      </w:r>
    </w:p>
    <w:p>
      <w:r>
        <w:t xml:space="preserve">Obrigado ao episódio temático da Disney por me deixar descobrir como os @BlackishWriters são incríveis! #hilarious</w:t>
      </w:r>
    </w:p>
    <w:p>
      <w:r>
        <w:t xml:space="preserve">ter um trabalhador de uma loja de animais de estimação perguntando "você quer brincar com eles?</w:t>
      </w:r>
    </w:p>
    <w:p>
      <w:r>
        <w:t xml:space="preserve">Bom dia, vamos começar com um sorriso! Vamos aproveitar a vida de uma maneira alegre! Não se preocupe, seja feliz!</w:t>
      </w:r>
    </w:p>
    <w:p>
      <w:r>
        <w:t xml:space="preserve">Atualmente ouvindo @ScottFoxonair &amp; @KatCallaghan @Z1035Toronto podcasts!! Vocês podem mudar para #yvr ? #hilarious #missyou</w:t>
      </w:r>
    </w:p>
    <w:p>
      <w:r>
        <w:t xml:space="preserve">@Jen_Lee @mostlymartha @edotwoods acabamos de encontrar menta fina em um freezer limpo. eu não poderia estar mais eufórico.</w:t>
      </w:r>
    </w:p>
    <w:p>
      <w:r>
        <w:t xml:space="preserve">@Myahrissavietta Estou alegre agora 😘😉</w:t>
      </w:r>
    </w:p>
    <w:p>
      <w:r>
        <w:t xml:space="preserve">Provavelmente o melhor período OT que eu já vi. Absolutamente emocionante. #WCH2016 #TeamNA</w:t>
      </w:r>
    </w:p>
    <w:p>
      <w:r>
        <w:t xml:space="preserve">Rewatching 'Raising Hope' (com hubs desta vez) e esqueceu totalmente como é hilariante 😂 #HereWeGo</w:t>
      </w:r>
    </w:p>
    <w:p>
      <w:r>
        <w:t xml:space="preserve">@airvistara como sempre foi de fato uma experiência maravilhosa voar com vocês hoje #bestinbusiness #happyme</w:t>
      </w:r>
    </w:p>
    <w:p>
      <w:r>
        <w:t xml:space="preserve">@followAdamA Olhando para trás em tweets vistos recentemente, este aqui é ótimo #perfeito #filarious #hilarious #Speechless #deal</w:t>
      </w:r>
    </w:p>
    <w:p>
      <w:r>
        <w:t xml:space="preserve">Encontrei #marmite na Austrália. `:) #feliz</w:t>
      </w:r>
    </w:p>
    <w:p>
      <w:r>
        <w:t xml:space="preserve">@D_McMenemy Vai ser fácil de ver o desfile de minúsculas amêndoas em pijamas caros. Realmente é hilariante!</w:t>
      </w:r>
    </w:p>
    <w:p>
      <w:r>
        <w:t xml:space="preserve">Desejando um feliz aniversário à nossa fantástica dançarina, Ruthann!!! Esperamos que seu dia seja mágico! Dia #de-bolo #feliz #comendo</w:t>
      </w:r>
    </w:p>
    <w:p>
      <w:r>
        <w:t xml:space="preserve">Eu adoro ver mulheres felizes, esse brilho é algo real.</w:t>
      </w:r>
    </w:p>
    <w:p>
      <w:r>
        <w:t xml:space="preserve">Ah, está uma raposa jovem lá fora na grama pulando em volta da grama toda brincalhona e tendo um pequeno trecho 🙈 muito bonito 🐺</w:t>
      </w:r>
    </w:p>
    <w:p>
      <w:r>
        <w:t xml:space="preserve">América do Norte vs Suécia é o hóquei mais emocionante que já assisti 😅 wow , mackinonns mitts are silky #TeamNA #WCH2016</w:t>
      </w:r>
    </w:p>
    <w:p>
      <w:r>
        <w:t xml:space="preserve">Acabou de ter #eficiente #grande #serviço de sorrisos @AppleBelgique store. Impressionante equipe de gênios prontos para redefinir o que é o atendimento ao cliente!</w:t>
      </w:r>
    </w:p>
    <w:p>
      <w:r>
        <w:t xml:space="preserve">A propósito, eu estou usando o sorriso que você me deu hoje. {\n#you #me #smile</w:t>
      </w:r>
    </w:p>
    <w:p>
      <w:r>
        <w:t xml:space="preserve">Use seu sorriso para mudar o mundo. Não deixe que o mundo mude seu sorriso'. citação # vida de fator # amor # trabalho de trabalho #dispositivo #fun</w:t>
      </w:r>
    </w:p>
    <w:p>
      <w:r>
        <w:t xml:space="preserve">Você é tão lindo @katienolan #truelove #hilarious @GarbageTime #beautiful &amp; #graceful nunca ouviu explicações faladas com tanta elegância. #Mingo</w:t>
      </w:r>
    </w:p>
    <w:p>
      <w:r>
        <w:t xml:space="preserve">Seja sempre #cheerful, #smile often make others happy, care for others, help who feel helpless and #vulnerable. A vida é uma boa #liderança</w:t>
      </w:r>
    </w:p>
    <w:p>
      <w:r>
        <w:t xml:space="preserve">Que grande curso de treinamento, muitas fotos, diversão e risos. As fotos serão em breve #Boostercourse #fun</w:t>
      </w:r>
    </w:p>
    <w:p>
      <w:r>
        <w:t xml:space="preserve">LOVE LOVE LOVE #smile #fun #relaxationiskey</w:t>
      </w:r>
    </w:p>
    <w:p>
      <w:r>
        <w:t xml:space="preserve">@Matalan quando a senhora do Departamento de Natal responde à sua chamada como 'olá Sra. Natal' yep história verdadeira #winning #Xmas #cheer #go de Natal #goodcustomerservice ❤ 📞👍😊</w:t>
      </w:r>
    </w:p>
    <w:p>
      <w:r>
        <w:t xml:space="preserve">Feliz Aniversário @iRidhiDogra continua sorrindo sempre, desejando a você um maravilhoso ano pela frente, mamãe.</w:t>
      </w:r>
    </w:p>
    <w:p>
      <w:r>
        <w:t xml:space="preserve">Boa noite, mundo Twitter! Desejo-vos a todos um bom sono / dias joviais produtivos! :)</w:t>
      </w:r>
    </w:p>
    <w:p>
      <w:r>
        <w:t xml:space="preserve">@RobRiggle @joelmchale @NFLonFOX Ainda não consigo tirar o jimmy garoppolo da minha cabeça e já se passaram quase 3 semanas. Muito obrigado! #hilarious</w:t>
      </w:r>
    </w:p>
    <w:p>
      <w:r>
        <w:t xml:space="preserve">Meu amigo acabou de me enviar uma mensagem 'ugh, estou com tanta fome que mal posso esperar pelo café da manhã' #socialmedia #wineWednesday #hilarious #funny #laughing #happy</w:t>
      </w:r>
    </w:p>
    <w:p>
      <w:r>
        <w:t xml:space="preserve">Obrigado ao episódio temático da Disney por me deixar descobrir como os @BlackishWriters são incríveis!</w:t>
      </w:r>
    </w:p>
    <w:p>
      <w:r>
        <w:t xml:space="preserve">@stackee Charlie tentou me sufocar com uma almofada para aplaudir tanto na grande notícia 😂😂</w:t>
      </w:r>
    </w:p>
    <w:p>
      <w:r>
        <w:t xml:space="preserve">@clonmacart estou radiante.</w:t>
      </w:r>
    </w:p>
    <w:p>
      <w:r>
        <w:t xml:space="preserve">Sorria para as pessoas e veja o que acontece.  Acho que você ficará surpreso #sorriso mais #surpresa pessoas #influênciainternacional</w:t>
      </w:r>
    </w:p>
    <w:p>
      <w:r>
        <w:t xml:space="preserve">Algo sobre esses dias de outono fresco e fresco... 😍🍂🌾🍁</w:t>
      </w:r>
    </w:p>
    <w:p>
      <w:r>
        <w:t xml:space="preserve">Alimentos que são entregues 😍🙌🏻</w:t>
      </w:r>
    </w:p>
    <w:p>
      <w:r>
        <w:t xml:space="preserve">@ArtyBagger Com ou sem bolo ver seu rosto alegre é sempre uma alegria xx</w:t>
      </w:r>
    </w:p>
    <w:p>
      <w:r>
        <w:t xml:space="preserve">Sou um ser humano simples que ama realmente @aliciakeys como se realmente, loucamente, se regozijasse profundamente com sua existência, classe e queendom</w:t>
      </w:r>
    </w:p>
    <w:p>
      <w:r>
        <w:t xml:space="preserve">Eu gosto muito de cores brilhantes, como as cores que você veria no centro de Miami.</w:t>
      </w:r>
    </w:p>
    <w:p>
      <w:r>
        <w:t xml:space="preserve">Obrigado por tornar nossa missa com o Pe. Vallely respeitosa, significativa e alegre @ACSSCrusader @AssumptionHCDSB ! #SeeWithEyesOfMercy</w:t>
      </w:r>
    </w:p>
    <w:p>
      <w:r>
        <w:t xml:space="preserve">Bom dia, gente alegre. Escolham a felicidade para ter um grande dia hoje #morning #happiness #grandmercurejktkemayoran</w:t>
      </w:r>
    </w:p>
    <w:p>
      <w:r>
        <w:t xml:space="preserve">@LiamJamesVernon adora o otimismo!! BLUE MOON!</w:t>
      </w:r>
    </w:p>
    <w:p>
      <w:r>
        <w:t xml:space="preserve">#Conteúdo com o SenhorPorção:O satisfaça-nos cedo com sua #mercy;para que possamos #regozijar-nos e estar contentes todos os nossos dias.#Ps 90:14 #gladness #joydelight</w:t>
      </w:r>
    </w:p>
    <w:p>
      <w:r>
        <w:t xml:space="preserve">@RealestCastiel apenas sentado perto dele por um longo período de tempo foi emocionante porque ele é tão lindo e animado rs</w:t>
      </w:r>
    </w:p>
    <w:p>
      <w:r>
        <w:t xml:space="preserve">TheNiceBot: WSJNordics Você torna o mundo um lugar mais alegre. #TheNiceBot: TheNiceBot #الخفجي</w:t>
      </w:r>
    </w:p>
    <w:p>
      <w:r>
        <w:t xml:space="preserve">@PriiiincesssE obrigado por me distrair do meu trabalho para assistir a este vídeo hilariante 😂</w:t>
      </w:r>
    </w:p>
    <w:p>
      <w:r>
        <w:t xml:space="preserve">@grahnort experiência maravilhosa vendo você ontem em. @BBCLetItShine agradece pela</w:t>
      </w:r>
    </w:p>
    <w:p>
      <w:r>
        <w:t xml:space="preserve">@LindseySanford @simplymeasmed isto me faz rir com alegria!</w:t>
      </w:r>
    </w:p>
    <w:p>
      <w:r>
        <w:t xml:space="preserve">Viver de forma simples. Sonhe grande. Seja grato. Dê amor. Rir muito. - Desconhecido # citação #inspiração #feliz</w:t>
      </w:r>
    </w:p>
    <w:p>
      <w:r>
        <w:t xml:space="preserve">Seja #feliz. Seja #bright. Seja VOCÊ :) #Identidade #Dicas sem tempo #Amizade #família #florestal #água #família #Amor verdadeiro #Deus #RoadSoFar #você #VidaTrip</w:t>
      </w:r>
    </w:p>
    <w:p>
      <w:r>
        <w:t xml:space="preserve">Quando você acorda de um sonho rindo de algo estúpido, e isso faz você rir mais</w:t>
      </w:r>
    </w:p>
    <w:p>
      <w:r>
        <w:t xml:space="preserve">@JoshNoneYaBiz Eu adoro contas de paródia! Muito bem feito. Vote em #Trump. #lol</w:t>
      </w:r>
    </w:p>
    <w:p>
      <w:r>
        <w:t xml:space="preserve">Zephaniah 3:17 Ele certamente está se regozijando sobre nós com o canto...tal romance e tão necessário hoje!!</w:t>
      </w:r>
    </w:p>
    <w:p>
      <w:r>
        <w:t xml:space="preserve">@imDevinLopez happy bday bro! 👌🏻</w:t>
      </w:r>
    </w:p>
    <w:p>
      <w:r>
        <w:t xml:space="preserve">@itsyourgirl_Z feliz aniversário :) tenha um dia abençoado de amor de Toronto :) #sorriso de dia</w:t>
      </w:r>
    </w:p>
    <w:p>
      <w:r>
        <w:t xml:space="preserve">Acoplar o que me excita em minha profissão é uma loucura. Um cliente disse que ela abriu seus intestinos, estou me regozijando</w:t>
      </w:r>
    </w:p>
    <w:p>
      <w:r>
        <w:t xml:space="preserve">Riggs dumb ass hell lolol #hilarious #LethalWeapon</w:t>
      </w:r>
    </w:p>
    <w:p>
      <w:r>
        <w:t xml:space="preserve">"Seja #positivo, #cheerful, #grateful and expectant". @NightingaleEarl #Sucesso #Liderança</w:t>
      </w:r>
    </w:p>
    <w:p>
      <w:r>
        <w:t xml:space="preserve">Estamos entusiasmados em ter @lisavol, Sid Espinosa e @dyuliharris, prontos para inspirar estudantes inovadores!!  @knightfdn @MicrosoftSV @JessicaWeare</w:t>
      </w:r>
    </w:p>
    <w:p>
      <w:r>
        <w:t xml:space="preserve">@Norn_IronMaiden @forest_fr1ends É hilariante</w:t>
      </w:r>
    </w:p>
    <w:p>
      <w:r>
        <w:t xml:space="preserve">Não é que o homem não soubesse fazer malabarismos, ele só não tinha coragem de fazê-lo.\n #funny #punny #punny #punny #lol</w:t>
      </w:r>
    </w:p>
    <w:p>
      <w:r>
        <w:t xml:space="preserve">#ukedchat A4 Basta ir lá fora (ou para o ginásio) e jogar! \n #educação #aprendizagem</w:t>
      </w:r>
    </w:p>
    <w:p>
      <w:r>
        <w:t xml:space="preserve">E, a propósito, os olhos de Takeru brilhando enquanto comia eram como a coisa mais fofa de todos os tempos.</w:t>
      </w:r>
    </w:p>
    <w:p>
      <w:r>
        <w:t xml:space="preserve">#Conteúdo com o SenhorPorção:O satisfaça-nos cedo com sua #mercy;para que possamos #regozijar-nos e estar felizes todos os nossos dias.#Ps 90:14 #gladness #joy</w:t>
      </w:r>
    </w:p>
    <w:p>
      <w:r>
        <w:t xml:space="preserve">@JamieNicks_ faz todo o sentido e fico contente por ouvir isto :]</w:t>
      </w:r>
    </w:p>
    <w:p>
      <w:r>
        <w:t xml:space="preserve">@liamch88 yeah! :) jogando bem</w:t>
      </w:r>
    </w:p>
    <w:p>
      <w:r>
        <w:t xml:space="preserve">@Olajide_Shutti lmaoo. Será um dia de muita alegria.</w:t>
      </w:r>
    </w:p>
    <w:p>
      <w:r>
        <w:t xml:space="preserve">Obrigado @RachelPlatten por me ensinar a viver novamente. Faz tanto tempo que &amp; este passeio está prestes a ser emocionante. Eu só sei disso</w:t>
      </w:r>
    </w:p>
    <w:p>
      <w:r>
        <w:t xml:space="preserve">Dia 3 de #harvest16 - ouvir o som do helicóptero trabalhando é muito mais perto de casa em @mountaindairy me faz #happy. #farm365</w:t>
      </w:r>
    </w:p>
    <w:p>
      <w:r>
        <w:t xml:space="preserve">@dressenn @amerson6562 @RosaTrunk @iam_spl_ @michaelk487 @Silau25 \nGA🙋 Tenha um dia de alegria</w:t>
      </w:r>
    </w:p>
    <w:p>
      <w:r>
        <w:t xml:space="preserve">Yo este 3 v 3 horas extras no hóquei me deixou suado, maldição, isto é excitante.</w:t>
      </w:r>
    </w:p>
    <w:p>
      <w:r>
        <w:t xml:space="preserve">Que último minuto emocionante de horas extras #WCH2016</w:t>
      </w:r>
    </w:p>
    <w:p>
      <w:r>
        <w:t xml:space="preserve">Dia 9 e eu estou eufórico porque amanhã vou levar o PTO e por isso sou donatário. Mas:</w:t>
      </w:r>
    </w:p>
    <w:p>
      <w:r>
        <w:t xml:space="preserve">Ooh #hygge, velas, chá de jasmim &amp; #GBBO</w:t>
      </w:r>
    </w:p>
    <w:p>
      <w:r>
        <w:t xml:space="preserve">.@Travelanswerman: Quando U cavalga em uma pilha de sal é extra doce! Sempre salgado e sempre salgado! #surfing #aloha #smiling ...</w:t>
      </w:r>
    </w:p>
    <w:p>
      <w:r>
        <w:t xml:space="preserve">Hoje está um lindo dia. Nublado, mas ensolarado e arejado.</w:t>
      </w:r>
    </w:p>
    <w:p>
      <w:r>
        <w:t xml:space="preserve">@jimadair3 Os donos de lojas de violão em todos os lugares se regozijam</w:t>
      </w:r>
    </w:p>
    <w:p>
      <w:r>
        <w:t xml:space="preserve">Um alegre primeiro aniversário web/web mitzvah para Smithsonian's @WeiPoints!! @brianwolly @jackie_mansky @bethpylieberman @bilbo @mazeltov</w:t>
      </w:r>
    </w:p>
    <w:p>
      <w:r>
        <w:t xml:space="preserve">@lennyabrahamson Posso lhe enviar uma cópia de #HeroTheGreyhound? Seja e-book ou paper one de verdade! Um garoto e um galgo #smiles #tears #tears #laughter</w:t>
      </w:r>
    </w:p>
    <w:p>
      <w:r>
        <w:t xml:space="preserve">Aguardem os desvios porque eles trazem surpresas deliciosas. #citação de vida</w:t>
      </w:r>
    </w:p>
    <w:p>
      <w:r>
        <w:t xml:space="preserve">@followAdamA Olhando para os tweets vistos recentemente, este aqui é ótimo #perfeito #deal #deal sem palavras</w:t>
      </w:r>
    </w:p>
    <w:p>
      <w:r>
        <w:t xml:space="preserve">Conectar o cabo em um novo lugar mesmo a tempo para @NBCChicagoPD e @NBCChicagoMed premiers é como se Deus estivesse sorrindo para mim. #UmChicago</w:t>
      </w:r>
    </w:p>
    <w:p>
      <w:r>
        <w:t xml:space="preserve">@mediacrooks @thenewshour @LodhiMaleeha @ndtv @IndiaToday Isto é hilariante! Não é um deslize freudiano, eh !</w:t>
      </w:r>
    </w:p>
    <w:p>
      <w:r>
        <w:t xml:space="preserve">Assista a esta incrível transmissão ao vivo por @izzybuzy365 #musically</w:t>
      </w:r>
    </w:p>
    <w:p>
      <w:r>
        <w:t xml:space="preserve">Meus irmãos parecem todos gângsteres e eu pareço todo alegre 😅😂</w:t>
      </w:r>
    </w:p>
    <w:p>
      <w:r>
        <w:t xml:space="preserve">@sidviyer uff!! Olhe seus fãs do Arsenal torcendo por cada gol contra o United. haha</w:t>
      </w:r>
    </w:p>
    <w:p>
      <w:r>
        <w:t xml:space="preserve">@HytheHighborne -Sylvia estava eufórica ao receber beijos do pequeno príncipe, seu sorriso luminoso e claro ao olhar para Garrett e Elyse...</w:t>
      </w:r>
    </w:p>
    <w:p>
      <w:r>
        <w:t xml:space="preserve">Há algo muito satisfatório em abrir um antigo arquivo 'to do'.doc e ser capaz de verificar todas as coisas que você fez #smiling</w:t>
      </w:r>
    </w:p>
    <w:p>
      <w:r>
        <w:t xml:space="preserve">Se você tem a capacidade de fazer alguém feliz ou de fazer alguém # sorrir, faça-o! O mundo precisa mais disso agora mesmo. #CriateLove ☺️</w:t>
      </w:r>
    </w:p>
    <w:p>
      <w:r>
        <w:t xml:space="preserve">@BlueJayHunter Estou bem no futuro próximo, eu só quero ir para a cama super eufórico e montar compilações de áudio de grandes momentos.</w:t>
      </w:r>
    </w:p>
    <w:p>
      <w:r>
        <w:t xml:space="preserve">Hora de ir à biblioteca - Tenho uma linda PILE de reservas de livros para coletar esta manhã... #glee # livros #reading</w:t>
      </w:r>
    </w:p>
    <w:p>
      <w:r>
        <w:t xml:space="preserve">se você não está vendo o Sugarboy em Hulu, então você não é merda nenhuma. #hilarious hahaha</w:t>
      </w:r>
    </w:p>
    <w:p>
      <w:r>
        <w:t xml:space="preserve">@TampaBayRay eu chorei de riso.</w:t>
      </w:r>
    </w:p>
    <w:p>
      <w:r>
        <w:t xml:space="preserve">Estou prestes a fazer uma grande mudança! Rezei sobre isso, acho que mereço #positividade #optimismo</w:t>
      </w:r>
    </w:p>
    <w:p>
      <w:r>
        <w:t xml:space="preserve">@R1Breakfast Totes teve de voltar a ouvir a hilaridade sem fim que era o 'raaar' de Tom Odell esta manhã 😂😂😂 @grimmers @fionaradio @TinaDaheley</w:t>
      </w:r>
    </w:p>
    <w:p>
      <w:r>
        <w:t xml:space="preserve">Finalmente está chovendo em Ashland, Oregon. Ficamos ressequidos durante todo o verão e o outono. As plantas e as pessoas estão se regozijando!</w:t>
      </w:r>
    </w:p>
    <w:p>
      <w:r>
        <w:t xml:space="preserve">tfw você está em rota para o seu futuro :) !! @HUCJIR eu estou indo para você! #openhouse #futurecantor #exhilarante #NYCletsgo</w:t>
      </w:r>
    </w:p>
    <w:p>
      <w:r>
        <w:t xml:space="preserve">@reinervshunter você tem este #staystrong #smile #yourebeautiful</w:t>
      </w:r>
    </w:p>
    <w:p>
      <w:r>
        <w:t xml:space="preserve">É quinta-feira, o que significa que é o dia do Grey #TGIT</w:t>
      </w:r>
    </w:p>
    <w:p>
      <w:r>
        <w:t xml:space="preserve">Assista a esta incrível transmissão ao vivo por @brooke_bridges #musically</w:t>
      </w:r>
    </w:p>
    <w:p>
      <w:r>
        <w:t xml:space="preserve">A atual corrida do super-homem continua a ser um deleite! Você pode sentir o amor derramado nela por todos na equipe criativa #superman</w:t>
      </w:r>
    </w:p>
    <w:p>
      <w:r>
        <w:t xml:space="preserve">Estou sempre pronto para #sorriso.</w:t>
      </w:r>
    </w:p>
    <w:p>
      <w:r>
        <w:t xml:space="preserve">Montar à noite tem que ser uma das coisas mais emocionantes e refrescantes que já fiz.</w:t>
      </w:r>
    </w:p>
    <w:p>
      <w:r>
        <w:t xml:space="preserve">Lmboo , usando meu sobrinho para meme #hilarious</w:t>
      </w:r>
    </w:p>
    <w:p>
      <w:r>
        <w:t xml:space="preserve">@sszmata @PKessel81 Explodiu a Internet com seu chilro. Lol. Adorei.</w:t>
      </w:r>
    </w:p>
    <w:p>
      <w:r>
        <w:t xml:space="preserve">Pensando em experimentar alguma comédia no youtube. Sempre gostei muito dela. Está na hora de enlouquecer. #homicídio #comemoração #poderá ser um dia #hopefullyfunny #LOL</w:t>
      </w:r>
    </w:p>
    <w:p>
      <w:r>
        <w:t xml:space="preserve">Eu gosto de falar com alguém que me faz rir, o riso é o melhor remédio</w:t>
      </w:r>
    </w:p>
    <w:p>
      <w:r>
        <w:t xml:space="preserve">Lmboo , usando meu sobrinho para meme</w:t>
      </w:r>
    </w:p>
    <w:p>
      <w:r>
        <w:t xml:space="preserve">Loved @Bethenny independence msg on @WendyWilliams, seja feliz e realizado dentro de si mesmo e a positividade se unirá a você #happy #independent</w:t>
      </w:r>
    </w:p>
    <w:p>
      <w:r>
        <w:t xml:space="preserve">Assista a esta incrível transmissão ao vivo por @katyyy.mae #lively #musically</w:t>
      </w:r>
    </w:p>
    <w:p>
      <w:r>
        <w:t xml:space="preserve">#personaldevelopment\nToday é um presente, por isso se chama presente... #o otimismo #optimismo #entrepreneur #peronaldevelopment ...</w:t>
      </w:r>
    </w:p>
    <w:p>
      <w:r>
        <w:t xml:space="preserve">Bunk ur class📚 pelo menos uma vez em sua vida porque mais tarde, quando você olhar para trás, boas marcas não o farão feliz, mas memories😊 o fará" -APJ</w:t>
      </w:r>
    </w:p>
    <w:p>
      <w:r>
        <w:t xml:space="preserve">@Nikhilv95 @LydiajaneF Desejo, eu realmente, realmente desejo, que eu tivesse apenas um pouco de sua brincadeira. #hilarious</w:t>
      </w:r>
    </w:p>
    <w:p>
      <w:r>
        <w:t xml:space="preserve">Estou assistindo #BacheloretteAU ou Zoolander ? #samvrhys #hilarious #samvrhys</w:t>
      </w:r>
    </w:p>
    <w:p>
      <w:r>
        <w:t xml:space="preserve">@scdesc Yup. E Val basicamente ignorando a receita. Acabei agora mesmo. Eu continuo a desatar a rir x</w:t>
      </w:r>
    </w:p>
    <w:p>
      <w:r>
        <w:t xml:space="preserve">Seja feliz não porque tudo é bom, mas porque você pode ver o lado bom de tudo #optimismo</w:t>
      </w:r>
    </w:p>
    <w:p>
      <w:r>
        <w:t xml:space="preserve">o fato de todos estarem vendendo seus bilhetes de kanye ou comprando-os por menos de 50 dólares é inacreditavelmente hilariante para mim</w:t>
      </w:r>
    </w:p>
    <w:p>
      <w:r>
        <w:t xml:space="preserve">@bradshawjp Sweet!</w:t>
      </w:r>
    </w:p>
    <w:p>
      <w:r>
        <w:t xml:space="preserve">Ele nos mostrou um desempenho realmente animado, com muitas emoções diferentes, e não apenas apegando-se a uma. E isso é incrível.</w:t>
      </w:r>
    </w:p>
    <w:p>
      <w:r>
        <w:t xml:space="preserve">@Nick_Offerman Eu vou estar lá!! Mal posso esperar por todo o #mirth!</w:t>
      </w:r>
    </w:p>
    <w:p>
      <w:r>
        <w:t xml:space="preserve">Ícone é pochama.\nEle é muito fofo e facilmente eufórico.</w:t>
      </w:r>
    </w:p>
    <w:p>
      <w:r>
        <w:t xml:space="preserve">@crimpoop minha adorável e alegre filha\nSempre despejando gosma verde de positividade em mim\n#PandaBot</w:t>
      </w:r>
    </w:p>
    <w:p>
      <w:r>
        <w:t xml:space="preserve">Lembre-se: A vida que você tem é uma bênção para #Deus. Faça dela uma experiência alegre, independentemente das probabilidades. GBY</w:t>
      </w:r>
    </w:p>
    <w:p>
      <w:r>
        <w:t xml:space="preserve">@chrisrock traz grandes lembranças da hilaridade em #SATURDAYNIGHTLIVE</w:t>
      </w:r>
    </w:p>
    <w:p>
      <w:r>
        <w:t xml:space="preserve">O vizinho dançando no comercial da Clayton Homes sou eu. #hilarious</w:t>
      </w:r>
    </w:p>
    <w:p>
      <w:r>
        <w:t xml:space="preserve">Em suma, uma noite agradável na faixa de rodagem.  .  .  Para a próxima rodada e traga o Liverpool em Anfield! #COYS</w:t>
      </w:r>
    </w:p>
    <w:p>
      <w:r>
        <w:t xml:space="preserve">@AlbertBreer @jetswhispers Tenha certeza e troque-o por notícias de cabo - alegre</w:t>
      </w:r>
    </w:p>
    <w:p>
      <w:r>
        <w:t xml:space="preserve">Se você simplesmente agir por bondade, força e otimismo, hoje será o melhor dia de todos os tempos! @Tarleton_KINE @DrKaylaPeak @jssimpson9</w:t>
      </w:r>
    </w:p>
    <w:p>
      <w:r>
        <w:t xml:space="preserve">@ser brilhante @johnmurrays você é bem-vindo. Isso me fez realmente balançar a cabeça e perceber o que é importante na vida.  #smiling</w:t>
      </w:r>
    </w:p>
    <w:p>
      <w:r>
        <w:t xml:space="preserve">@liamch88 yeah! :) jogando bem #optimismo</w:t>
      </w:r>
    </w:p>
    <w:p>
      <w:r>
        <w:t xml:space="preserve">Por que só agora comecei a ver alegria esta semana estou agora viciado 🙄 #glee #GLEEK</w:t>
      </w:r>
    </w:p>
    <w:p>
      <w:r>
        <w:t xml:space="preserve">@RealKyper @NHL observando a esfoliação jubilosa no final do dia e lembrando que todos eles ainda são crianças! #sem preço</w:t>
      </w:r>
    </w:p>
    <w:p>
      <w:r>
        <w:t xml:space="preserve">que lindo pássaro branco e vermelho! 🐦</w:t>
      </w:r>
    </w:p>
    <w:p>
      <w:r>
        <w:t xml:space="preserve">15 minutos de yoga em sua rotina de café da manhã mudarão seu dia #preparação #sunriseyoga #consciência do corpo #saúde #sorriso #sorriso #esticar</w:t>
      </w:r>
    </w:p>
    <w:p>
      <w:r>
        <w:t xml:space="preserve">@sydneyswans #cheer #cheer the #red and #white we are now off to #grand final to #win the #fight. Obrigado @JetstarAirways</w:t>
      </w:r>
    </w:p>
    <w:p>
      <w:r>
        <w:t xml:space="preserve">Não é que o homem não soubesse fazer malabarismos, ele só não tinha coragem de fazer isso.\n #funny #punny #lol #punny</w:t>
      </w:r>
    </w:p>
    <w:p>
      <w:r>
        <w:t xml:space="preserve">Assista a esta incrível transmissão ao vivo por @iamjustinburke #lively #musically</w:t>
      </w:r>
    </w:p>
    <w:p>
      <w:r>
        <w:t xml:space="preserve">@deadlyjokester *she soltou um arfar lúdico e lentamente envolveu seus braços ao redor de seu pescoço, beijando-o de volta*</w:t>
      </w:r>
    </w:p>
    <w:p>
      <w:r>
        <w:t xml:space="preserve">A carne T.I / Shawty Lo é uma das mais subestimadas na história do hip-hop. Cheio de esperteza, bravura e hilaridade.</w:t>
      </w:r>
    </w:p>
    <w:p>
      <w:r>
        <w:t xml:space="preserve">Acabou de abrir uma meia garrafa de 2014 @Bellawines #sparkling #gamaynoir de Westbank. Boa noite, pessoal! {\n#bcwinechat</w:t>
      </w:r>
    </w:p>
    <w:p>
      <w:r>
        <w:t xml:space="preserve">Omg Estou do lado de fora fazendo batidas com banda de garagem e alguns passarinhos decidiram chilrear junto com （≧∇≦）</w:t>
      </w:r>
    </w:p>
    <w:p>
      <w:r>
        <w:t xml:space="preserve">Vá me seguir em Musicalmente @budderlordk1ng estou fazendo um animado. Venha e junte-se ao BFFing and Following ;) Vejo vocês lá!</w:t>
      </w:r>
    </w:p>
    <w:p>
      <w:r>
        <w:t xml:space="preserve">@adamrodricks Eu gosto de seu otimismo!</w:t>
      </w:r>
    </w:p>
    <w:p>
      <w:r>
        <w:t xml:space="preserve">Ryan Gosling e Eva Mendes finalmente; B alegre um chefe engraçado/dont boss/dont discute/fazer tudo com crianças/fazer mini viagens de carro/foco no amor</w:t>
      </w:r>
    </w:p>
    <w:p>
      <w:r>
        <w:t xml:space="preserve">Deus acabou de substituir minha tristeza pelo riso, não pode passar o dia inteiro triste ...</w:t>
      </w:r>
    </w:p>
    <w:p>
      <w:r>
        <w:t xml:space="preserve">Uma calorosa acolhida para aqueles que me seguiram.</w:t>
      </w:r>
    </w:p>
    <w:p>
      <w:r>
        <w:t xml:space="preserve">Sempre gostei de sorrir até me dar conta de como meus dentes parecem bons ... Sem o aparelho</w:t>
      </w:r>
    </w:p>
    <w:p>
      <w:r>
        <w:t xml:space="preserve">@saraandgreg @Airbnb Outro cliente feliz.  #secreteyes</w:t>
      </w:r>
    </w:p>
    <w:p>
      <w:r>
        <w:t xml:space="preserve">Acabei de ouvir a canção mais incrivelmente transcendente de todos os tempos &amp; agora me sinto alto e fodido mas alegre &amp; eu nunca mais serei o mesmo</w:t>
      </w:r>
    </w:p>
    <w:p>
      <w:r>
        <w:t xml:space="preserve">Elinor', ela riu tão pouco conhecida, em todo o corpo, da alegria brilhante das carnes doces e de uma moda.</w:t>
      </w:r>
    </w:p>
    <w:p>
      <w:r>
        <w:t xml:space="preserve">Somente o Geo é capaz de me aplaudir up❤️❤️❤️</w:t>
      </w:r>
    </w:p>
    <w:p>
      <w:r>
        <w:t xml:space="preserve">@MericanMainer AWW. Eu tinha um Maine Coon quando eu era pequeno chamado Ted Eddy, o Gato Maravilha. Eles são tão bons gatos! Muito brincalhões e doces.</w:t>
      </w:r>
    </w:p>
    <w:p>
      <w:r>
        <w:t xml:space="preserve">Fazer alguém feliz ^_^</w:t>
      </w:r>
    </w:p>
    <w:p>
      <w:r>
        <w:t xml:space="preserve">E se.... o LRT do metrô passou por cima do Walterdale?!?! 😂 #yeg</w:t>
      </w:r>
    </w:p>
    <w:p>
      <w:r>
        <w:t xml:space="preserve">Vá em frente #beautiful #Snowgang ♥@Amynicolehill12 ♥ #Princess #fitness #bodyposi #haircut #smile #Whitegirlwednesday</w:t>
      </w:r>
    </w:p>
    <w:p>
      <w:r>
        <w:t xml:space="preserve">senti um pouco de merda recebendo um açúcar no sangue muito alto então lembrei-me que é o meu primeiro acima de 15 esta semana, o que é incrível para mim! #feliz</w:t>
      </w:r>
    </w:p>
    <w:p>
      <w:r>
        <w:t xml:space="preserve">@TheeCurrentYear @Sargon_of_Akkad isto é demasiada hilaridade para um dia</w:t>
      </w:r>
    </w:p>
    <w:p>
      <w:r>
        <w:t xml:space="preserve">Ser um veterano acabou de me tirar totalmente de um bilhete. Estou muito contente agora mesmo, por estar perto.</w:t>
      </w:r>
    </w:p>
    <w:p>
      <w:r>
        <w:t xml:space="preserve">*Gritamos violentamente aos quatro ventos* NÓS AINDA ESTAMOS ANTECEDENDO MAIS VELHOS *Ritmo jovial agudo começa* *move os quadris ao longo e acena com os braços no ar*</w:t>
      </w:r>
    </w:p>
    <w:p>
      <w:r>
        <w:t xml:space="preserve">Não é que o homem não soubesse fazer malabarismos, ele simplesmente não tinha coragem de fazer isso. \n #funny #punny #punny #punny #lol</w:t>
      </w:r>
    </w:p>
    <w:p>
      <w:r>
        <w:t xml:space="preserve">Há algo muito satisfatório em abrir um antigo arquivo 'to do'.doc e poder checar todas as coisas que você já fez</w:t>
      </w:r>
    </w:p>
    <w:p>
      <w:r>
        <w:t xml:space="preserve">A Rojo é tão ruim que é hilariante.</w:t>
      </w:r>
    </w:p>
    <w:p>
      <w:r>
        <w:t xml:space="preserve">Estou prestes a fazer uma grande mudança! Eu rezei sobre isso, acho que mereço #positividade</w:t>
      </w:r>
    </w:p>
    <w:p>
      <w:r>
        <w:t xml:space="preserve">Assista a esta incrível transmissão ao vivo por @kaylaaa_sartorious #lively #musically</w:t>
      </w:r>
    </w:p>
    <w:p>
      <w:r>
        <w:t xml:space="preserve">.@Harry_Styles Espero que você nunca passe um dia sem algo que o faça sorrir. Você merece todas as coisas boas. Por favor, sigam-me?\\i1n❤️💛💚💙💜\n311,553</w:t>
      </w:r>
    </w:p>
    <w:p>
      <w:r>
        <w:t xml:space="preserve">@_stfukohle é ok campeão você vai conseguir que eu esteja torcendo por você de longe</w:t>
      </w:r>
    </w:p>
    <w:p>
      <w:r>
        <w:t xml:space="preserve">Rojo é hilariante</w:t>
      </w:r>
    </w:p>
    <w:p>
      <w:r>
        <w:t xml:space="preserve">Sou tão brincalhão. rs Preciso de alguém que brinque comigo o dia todo porque o mal nunca se cansa disso.</w:t>
      </w:r>
    </w:p>
    <w:p>
      <w:r>
        <w:t xml:space="preserve">@LFScott57 A senhorita Cookie manda seus agradecimentos! Ela não é tão ágil quanto costumava ser - como eu! Ela não tem as aventuras que os filhotes de cachorro fazem!</w:t>
      </w:r>
    </w:p>
    <w:p>
      <w:r>
        <w:t xml:space="preserve">É melhor estar mais molhado que seco' - @RLevin91 certamente achou hilariante o #GBBO</w:t>
      </w:r>
    </w:p>
    <w:p>
      <w:r>
        <w:t xml:space="preserve">Não é que o homem não soubesse fazer malabarismos, ele só não tinha coragem de fazê-lo.\n #funny #punny #punny #punny #lol</w:t>
      </w:r>
    </w:p>
    <w:p>
      <w:r>
        <w:t xml:space="preserve">Ooh #hygge, velas, chá de jasmim &amp; #GBBO #happy</w:t>
      </w:r>
    </w:p>
    <w:p>
      <w:r>
        <w:t xml:space="preserve">@my2k aaa Cam animou isso, tão orgulhoso de nosso menino</w:t>
      </w:r>
    </w:p>
    <w:p>
      <w:r>
        <w:t xml:space="preserve">@safaridjh mas é esteticamente tão agradável omg</w:t>
      </w:r>
    </w:p>
    <w:p>
      <w:r>
        <w:t xml:space="preserve">#Citação de acompanhamento_Soup: Seja feliz não porque tudo é bom, mas porque você pode ver o lado bom de tudo.</w:t>
      </w:r>
    </w:p>
    <w:p>
      <w:r>
        <w:t xml:space="preserve">Peter é esteticamente agradável de se olhar para</w:t>
      </w:r>
    </w:p>
    <w:p>
      <w:r>
        <w:t xml:space="preserve">Loved @Bethenny Independence msg on @WendyWilliams, seja feliz e realizado dentro de si mesmo e a positividade irá afluir a você #independente</w:t>
      </w:r>
    </w:p>
    <w:p>
      <w:r>
        <w:t xml:space="preserve">Pensei que ficava louco por qualquer coisa, mas meu bf fica louco por qualquer coisinha que seja hilariante.</w:t>
      </w:r>
    </w:p>
    <w:p>
      <w:r>
        <w:t xml:space="preserve">@KWAYNTjoia é emocionante</w:t>
      </w:r>
    </w:p>
    <w:p>
      <w:r>
        <w:t xml:space="preserve">Tão feliz que minha próxima aula foi cancelada bc..im od od cansado 😭</w:t>
      </w:r>
    </w:p>
    <w:p>
      <w:r>
        <w:t xml:space="preserve">O otimismo leva ao sucesso. - Bill Kerr @Coach__Kerr #gols de sucesso</w:t>
      </w:r>
    </w:p>
    <w:p>
      <w:r>
        <w:t xml:space="preserve">É para ser!!</w:t>
      </w:r>
    </w:p>
    <w:p>
      <w:r>
        <w:t xml:space="preserve">#sorriso é o #respeito que damos a todos.</w:t>
      </w:r>
    </w:p>
    <w:p>
      <w:r>
        <w:t xml:space="preserve">Até hoje, ninguém jamais me disse que se lembrava do que eu tinha há mais de 7 anos quando me conheceram e que gostava de mim desde o "Agudaalerta".</w:t>
      </w:r>
    </w:p>
    <w:p>
      <w:r>
        <w:t xml:space="preserve">O objetivo da literatura é fazer do homem um ser mais sábio e mais feliz. O poeta nos faz felizes porque ele nos diz como podemos nos tornar assim.</w:t>
      </w:r>
    </w:p>
    <w:p>
      <w:r>
        <w:t xml:space="preserve">Observando o Avatar e me perguntando por que demorei tanto para ver este *collapses em um monte de alegria*.</w:t>
      </w:r>
    </w:p>
    <w:p>
      <w:r>
        <w:t xml:space="preserve">@DuncM1981 @pmallon72 Correndo o risco de ser bloqueado, achei que o vídeo do velório era hilariante.</w:t>
      </w:r>
    </w:p>
    <w:p>
      <w:r>
        <w:t xml:space="preserve">Quero que as nuvens fumegantes do riso nadem mais sobre você para sempre.</w:t>
      </w:r>
    </w:p>
    <w:p>
      <w:r>
        <w:t xml:space="preserve">Eu sou um fantasma alegre.</w:t>
      </w:r>
    </w:p>
    <w:p>
      <w:r>
        <w:t xml:space="preserve">Assista a esta incrível transmissão ao vivo por @elise_awsome_11 #lively #musically</w:t>
      </w:r>
    </w:p>
    <w:p>
      <w:r>
        <w:t xml:space="preserve">Assista a esta incrível transmissão ao vivo por @footballrocks123456 #lively #musically</w:t>
      </w:r>
    </w:p>
    <w:p>
      <w:r>
        <w:t xml:space="preserve">Assista a esta incrível transmissão ao vivo por @maisiev #musically</w:t>
      </w:r>
    </w:p>
    <w:p>
      <w:r>
        <w:t xml:space="preserve">@AJStylesOrg sei que eles te têm um maníaco do ego, mas fiquei tão entusiasmado ao saber que você é um cristão devoto como eu. Fenomanal</w:t>
      </w:r>
    </w:p>
    <w:p>
      <w:r>
        <w:t xml:space="preserve">@alyankovic Eu realmente gostaria de poder participar do show na RCMH. Eu estou lá em espírito, torcendo por você e pelos caras! :)</w:t>
      </w:r>
    </w:p>
    <w:p>
      <w:r>
        <w:t xml:space="preserve">@Dubai92 tente pedir um cheeseburger com apenas cebola e mostarda em qualquer #McDonalds #hilarious</w:t>
      </w:r>
    </w:p>
    <w:p>
      <w:r>
        <w:t xml:space="preserve">Aceite os desafios para que você possa sentir o entusiasmo da vitória. FocusX10 #motivação #quotesmotivacionais #quotesmotivacionais #quoteoftheday</w:t>
      </w:r>
    </w:p>
    <w:p>
      <w:r>
        <w:t xml:space="preserve">Assista a esta incrível transmissão ao vivo por @flydudern #musically</w:t>
      </w:r>
    </w:p>
    <w:p>
      <w:r>
        <w:t xml:space="preserve">Você sabe o que é ótimo no #GBBO ? Participantes se ajudando uns aos outros, torcendo uns para os outros. Tão importante.</w:t>
      </w:r>
    </w:p>
    <w:p>
      <w:r>
        <w:t xml:space="preserve">Aceite os desafios para que você possa sentir o entusiasmo da vitória.</w:t>
      </w:r>
    </w:p>
    <w:p>
      <w:r>
        <w:t xml:space="preserve">@kymwhitley hello Miss Lady Tenho certeza que hoje lhe traz felicidade e risos use sua voz também para nos fazer rir sabe Deus que precisamos dela</w:t>
      </w:r>
    </w:p>
    <w:p>
      <w:r>
        <w:t xml:space="preserve">Obrigado @twitter pelos balões de hoje.  #bom dia #48</w:t>
      </w:r>
    </w:p>
    <w:p>
      <w:r>
        <w:t xml:space="preserve">@LoisJoanneLane Abanando sua cauda no louvor, ele pausou, inclinando a cabeça enquanto ela tirava o frisbee dele, deixando sair um brincalhão -</w:t>
      </w:r>
    </w:p>
    <w:p>
      <w:r>
        <w:t xml:space="preserve">Caiaque é alegria junto com caiaques infláveis sevylor: eYGgJxMl</w:t>
      </w:r>
    </w:p>
    <w:p>
      <w:r>
        <w:t xml:space="preserve">Saber cozinhar é inestimável, o que é ainda melhor é que mesmo em um lugar de 400 pés quadrados, eu tenho noodles de ovo largos e saborosos em estilo caseiro.</w:t>
      </w:r>
    </w:p>
    <w:p>
      <w:r>
        <w:t xml:space="preserve">Assista a esta incrível transmissão ao vivo por @footballrocks123456 #musically</w:t>
      </w:r>
    </w:p>
    <w:p>
      <w:r>
        <w:t xml:space="preserve">Faça o que faz você ter sucesso e #feliz agora e para sempre</w:t>
      </w:r>
    </w:p>
    <w:p>
      <w:r>
        <w:t xml:space="preserve">Eu amo o otimismo eterno de Mary. Você poderia apresentá-la com merda de cachorro e ela encontraria algo bom para dizer. #GBBO</w:t>
      </w:r>
    </w:p>
    <w:p>
      <w:r>
        <w:t xml:space="preserve">Use seu sorriso para mudar o mundo. Não deixe que o mundo mude seu sorriso'. citação # vida de facção #sorriso #amor #dor #dorada #fun</w:t>
      </w:r>
    </w:p>
    <w:p>
      <w:r>
        <w:t xml:space="preserve">#sorriso todas as manhãs para um avanço positivo nas relações com seus #clientes</w:t>
      </w:r>
    </w:p>
    <w:p>
      <w:r>
        <w:t xml:space="preserve">@MoAmali @awosss @Arsenalman2011 escute, eu não assinaria esta coq Team coq Team xhaka stuff. Eu gosto de todos os nossos jogadores. A profundidade me exaltou</w:t>
      </w:r>
    </w:p>
    <w:p>
      <w:r>
        <w:t xml:space="preserve">Assista a esta incrível transmissão ao vivo por @hannah...mccloud #lively #musically</w:t>
      </w:r>
    </w:p>
    <w:p>
      <w:r>
        <w:t xml:space="preserve">E o tempo tão fresco, homem, por que a vida não pode ser sempre tão fácil?</w:t>
      </w:r>
    </w:p>
    <w:p>
      <w:r>
        <w:t xml:space="preserve">De alegria, ou de bom humor - quanto mais se gasta, mais permanece.</w:t>
      </w:r>
    </w:p>
    <w:p>
      <w:r>
        <w:t xml:space="preserve">Assista a esta incrível transmissão ao vivo por @mrgummyking #lively #musically</w:t>
      </w:r>
    </w:p>
    <w:p>
      <w:r>
        <w:t xml:space="preserve">Assista a esta incrível transmissão ao vivo por @rosannahill #lively #musically</w:t>
      </w:r>
    </w:p>
    <w:p>
      <w:r>
        <w:t xml:space="preserve">Recorríamos a 2 dias da igreja haitiana que começamos na Flórida há cerca de 15 anos. Preparando-se para adquirir seu próprio bldg. Queria que eu soubesse. #regozijo</w:t>
      </w:r>
    </w:p>
    <w:p>
      <w:r>
        <w:t xml:space="preserve">Há um título de canção específico de 20 canções engiybhekayo, yasezayoni. Preciso dela para le mood</w:t>
      </w:r>
    </w:p>
    <w:p>
      <w:r>
        <w:t xml:space="preserve">promessa de restauração para a nação de israel...'em todos os lugares que você parece abençoar '... celeiros/fluxo de vinho. Tudo lindo #do_u_see</w:t>
      </w:r>
    </w:p>
    <w:p>
      <w:r>
        <w:t xml:space="preserve">Aguardem os desvios porque eles trazem surpresas deliciosas. #citação de vida</w:t>
      </w:r>
    </w:p>
    <w:p>
      <w:r>
        <w:t xml:space="preserve">Assista a esta incrível transmissão ao vivo por @paulzimmer #lively #musically</w:t>
      </w:r>
    </w:p>
    <w:p>
      <w:r>
        <w:t xml:space="preserve">falar sobre uma melhora de humor passei de deprimido a eufórico tão rápido</w:t>
      </w:r>
    </w:p>
    <w:p>
      <w:r>
        <w:t xml:space="preserve">Finn cantando 'Can't Fight This Feeling' no chuveiro e Will espionando-o é uma das melhores cenas de qualquer espetáculo.</w:t>
      </w:r>
    </w:p>
    <w:p>
      <w:r>
        <w:t xml:space="preserve">@NHLstoreNYC Estou torcendo por @TeamNA_WCH e @TeamEUR_WCH #NHLNYCSweepstakes</w:t>
      </w:r>
    </w:p>
    <w:p>
      <w:r>
        <w:t xml:space="preserve">Assista a esta incrível transmissão ao vivo por @evanhufferd #lively #musically</w:t>
      </w:r>
    </w:p>
    <w:p>
      <w:r>
        <w:t xml:space="preserve">@bradshawjp Sweet! #optimismo</w:t>
      </w:r>
    </w:p>
    <w:p>
      <w:r>
        <w:t xml:space="preserve">Finn cantando 'Can't Fight This Feeling' no chuveiro e Will espionando-o é uma das melhores cenas de qualquer espetáculo. #glee</w:t>
      </w:r>
    </w:p>
    <w:p>
      <w:r>
        <w:t xml:space="preserve">tfw você está em rota para o seu futuro :) !! @HUCJIR eu estou indo para você! #openhouse #futurecantor #NYCletsgo</w:t>
      </w:r>
    </w:p>
    <w:p>
      <w:r>
        <w:t xml:space="preserve">É quinta-feira, o que significa que é o dia da Grey #TGIT #rejoice</w:t>
      </w:r>
    </w:p>
    <w:p>
      <w:r>
        <w:t xml:space="preserve">Assista a esta incrível transmissão ao vivo por @kana_blender #musically</w:t>
      </w:r>
    </w:p>
    <w:p>
      <w:r>
        <w:t xml:space="preserve">@ofc_ALDUBQC Ainda bem que você ganhou algumas vibrações alegres só de olhar para nossa Refeição Feliz! 😊</w:t>
      </w:r>
    </w:p>
    <w:p>
      <w:r>
        <w:t xml:space="preserve">Encontrei #marmite na Austrália. `:)</w:t>
      </w:r>
    </w:p>
    <w:p>
      <w:r>
        <w:t xml:space="preserve">Assista a esta incrível transmissão ao vivo por @huntermcaseyy #musically</w:t>
      </w:r>
    </w:p>
    <w:p>
      <w:r>
        <w:t xml:space="preserve">@5ftanomaly além de que eu sou todo para agradar o indivíduo com o qual estou envolvido, meu prazer vem do prazer deles.</w:t>
      </w:r>
    </w:p>
    <w:p>
      <w:r>
        <w:t xml:space="preserve">bigode_harbor: TiburonChamber mais uma grande quantidade de #yachtrock por #mustacheharbor!</w:t>
      </w:r>
    </w:p>
    <w:p>
      <w:r>
        <w:t xml:space="preserve">@jaime_scurr: qualquer equipe no mundo ficaria totalmente entusiasmada em ter você nele XD</w:t>
      </w:r>
    </w:p>
    <w:p>
      <w:r>
        <w:t xml:space="preserve">Esta noite, meu maior prazer foi uma meada de gansos voando cerca de um metro acima de mim enquanto nadava em #Windermere. A brisa caiu e se tornou como vidro.</w:t>
      </w:r>
    </w:p>
    <w:p>
      <w:r>
        <w:t xml:space="preserve">- para revelar um amplo sorriso. \Sim, é bonito". \Amaldiçoando seus lábios, ele abafou sua expressão alegre em ordem -n[@AVIATAUBE].</w:t>
      </w:r>
    </w:p>
    <w:p>
      <w:r>
        <w:t xml:space="preserve">o Senhor volte seu rosto para você e lhe dê a paz. Números 6:26 #verdade #confiança #confiança #prometida #calmia #justiça #grande #poderosa #protegida #deluz</w:t>
      </w:r>
    </w:p>
    <w:p>
      <w:r>
        <w:t xml:space="preserve">Assista a esta incrível transmissão ao vivo por @its.finfin #lively #musically</w:t>
      </w:r>
    </w:p>
    <w:p>
      <w:r>
        <w:t xml:space="preserve">Assista a esta incrível transmissão ao vivo por @iamjustinburke #musically</w:t>
      </w:r>
    </w:p>
    <w:p>
      <w:r>
        <w:t xml:space="preserve">@Rbrutti que #feliz par #feliz !</w:t>
      </w:r>
    </w:p>
    <w:p>
      <w:r>
        <w:t xml:space="preserve">O Punchline King está de volta! @Paedeezy 🔥🔥🔥🔥🔥🔥🔥🔥💯💯💯 #bright city lights</w:t>
      </w:r>
    </w:p>
    <w:p>
      <w:r>
        <w:t xml:space="preserve">@lawson__lynch meu tipo de garota agradando a pila right😍😏</w:t>
      </w:r>
    </w:p>
    <w:p>
      <w:r>
        <w:t xml:space="preserve">Canal de restauração na altura técnica sintomatizar o prazer: vrlfEyrN</w:t>
      </w:r>
    </w:p>
    <w:p>
      <w:r>
        <w:t xml:space="preserve">Assista a esta incrível transmissão ao vivo por @maisiev #lively #musically</w:t>
      </w:r>
    </w:p>
    <w:p>
      <w:r>
        <w:t xml:space="preserve">seus dedos deslizam ao longo de suas coxas, acariciando a pele antes que ela se incline para baixo, para baixo, para baixo, e a primeira lambida é provocadora e brincalhona.</w:t>
      </w:r>
    </w:p>
    <w:p>
      <w:r>
        <w:t xml:space="preserve">@doctorofinfo eu estava apenas introduzindo um pouco de leveza no comboio. Sim!</w:t>
      </w:r>
    </w:p>
    <w:p>
      <w:r>
        <w:t xml:space="preserve">@INCIndia Oh por favor! INC falando sobre saque! Eu não estou dizendo que #BJP é puro, mas esta é uma #filariante #ironia! @BJP4India é melhor!</w:t>
      </w:r>
    </w:p>
    <w:p>
      <w:r>
        <w:t xml:space="preserve">Por um momento eu me vi sorrindo</w:t>
      </w:r>
    </w:p>
    <w:p>
      <w:r>
        <w:t xml:space="preserve">@globemartyk 'patrulhas bêbadas' tornam toda esta situação muito mais jovial, no entanto.</w:t>
      </w:r>
    </w:p>
    <w:p>
      <w:r>
        <w:t xml:space="preserve">Assista a esta incrível transmissão ao vivo.ly por @flydudern #lively #musically</w:t>
      </w:r>
    </w:p>
    <w:p>
      <w:r>
        <w:t xml:space="preserve">@PersephoneOD Sua voz alegre ecoou através da grande e familiar casa, um sorriso desabrochando em meus brilhos rosados, 'mamãe'. Eu retribuí o...</w:t>
      </w:r>
    </w:p>
    <w:p>
      <w:r>
        <w:t xml:space="preserve">Acabei de assistir Django Unchained, Outras pessoas podem franzir o sobrolho, mas eu titulo de prazer! 2/5</w:t>
      </w:r>
    </w:p>
    <w:p>
      <w:r>
        <w:t xml:space="preserve">Meu futuro deve ser brilhante a partir de.</w:t>
      </w:r>
    </w:p>
    <w:p>
      <w:r>
        <w:t xml:space="preserve">Ela deu uma piscada de olho, tirando os óculos de proteção da cabeça, balançando-os ao redor de seu dedo. "Eu nunca... @VerminEngineer</w:t>
      </w:r>
    </w:p>
    <w:p>
      <w:r>
        <w:t xml:space="preserve">Assista a esta incrível transmissão ao vivo por @elise_awsome_11 #musically</w:t>
      </w:r>
    </w:p>
    <w:p>
      <w:r>
        <w:t xml:space="preserve">Viver de forma simples. Sonhe grande. Seja grato. Dê amor. Rir muito. - Desconhecido #quote #inspiração</w:t>
      </w:r>
    </w:p>
    <w:p>
      <w:r>
        <w:t xml:space="preserve">Pelo lado positivo, minha professora de teoria musical acabou de embolsar e disse: "Eu sei o que é moda". E foi embora 😂😭</w:t>
      </w:r>
    </w:p>
    <w:p>
      <w:r>
        <w:t xml:space="preserve">Assista a esta incrível transmissão ao vivo por @paulzimmer #musically</w:t>
      </w:r>
    </w:p>
    <w:p>
      <w:r>
        <w:t xml:space="preserve">@yoursecretsub1 Confie em mim querida, se você quiser tornar qualquer coisa invisível, pendure uma tinta molhada nela, e a hilaridade se seguirá.</w:t>
      </w:r>
    </w:p>
    <w:p>
      <w:r>
        <w:t xml:space="preserve">Assista a esta incrível transmissão ao vivo por @swagrman_fan #musically</w:t>
      </w:r>
    </w:p>
    <w:p>
      <w:r>
        <w:t xml:space="preserve">Sábio de férias, o Egito oferece ótimos lugares, paisagens incríveis, céu brilhante e bom tempo a um preço muito bom e acessível para os estudantes.</w:t>
      </w:r>
    </w:p>
    <w:p>
      <w:r>
        <w:t xml:space="preserve">Tenho que bater brisa todos os dias para ter certeza de que ele está quebrando minhas botas. Amigo de primeira classe ali mesmo</w:t>
      </w:r>
    </w:p>
    <w:p>
      <w:r>
        <w:t xml:space="preserve">Assista a esta incrível transmissão ao vivo por @kaylaaa_sartorious #musically</w:t>
      </w:r>
    </w:p>
    <w:p>
      <w:r>
        <w:t xml:space="preserve">15 minutos de yoga em sua rotina de café da manhã mudarão seu dia #preparação #sunriseyoga #consciência do corpo #saúde #yoga #esticar</w:t>
      </w:r>
    </w:p>
    <w:p>
      <w:r>
        <w:t xml:space="preserve">Assista a esta incrível transmissão ao vivo por @jaredhorgan #musically</w:t>
      </w:r>
    </w:p>
    <w:p>
      <w:r>
        <w:t xml:space="preserve">Quote_Soup: Seja feliz não porque tudo é bom, mas porque você pode ver o lado bom de tudo. #optimismo</w:t>
      </w:r>
    </w:p>
    <w:p>
      <w:r>
        <w:t xml:space="preserve">Todos os problemas que enfrentamos podem ser resolvidos com uma bela mistura de paciência e otimismo.</w:t>
      </w:r>
    </w:p>
    <w:p>
      <w:r>
        <w:t xml:space="preserve">A transição para um novo emprego é difícil quando você não tem nada além de lembranças alegres do trabalho anterior. Obrigado @LifeTeen por mudar minha vida! ❤️</w:t>
      </w:r>
    </w:p>
    <w:p>
      <w:r>
        <w:t xml:space="preserve">Aceite os desafios, para que você possa sentir o entusiasmo da vitória.\nTOMIHO IpaglabanMo TapingDay2</w:t>
      </w:r>
    </w:p>
    <w:p>
      <w:r>
        <w:t xml:space="preserve">@BattleSmitten {\i1}noutro começa a contar uma "história", ele percebeu que ela estava fazendo uma tentativa de animá-lo. Foi doce da parte dela e assim ➤</w:t>
      </w:r>
    </w:p>
    <w:p>
      <w:r>
        <w:t xml:space="preserve">Hora de ir à biblioteca - Tenho uma linda PILE de reservas de livros para coletar esta manhã...  #livros #reading</w:t>
      </w:r>
    </w:p>
    <w:p>
      <w:r>
        <w:t xml:space="preserve">Até hoje ninguém jamais me disse que se lembrava do que eu tinha há mais de 7 anos quando me conheceram e que gostava de mim desde #cutealert</w:t>
      </w:r>
    </w:p>
    <w:p>
      <w:r>
        <w:t xml:space="preserve">Não é coincidência que Lacan tenha registrado as reações jubilosas dos bebês às suas imagens espelhadas no ruído.</w:t>
      </w:r>
    </w:p>
    <w:p>
      <w:r>
        <w:t xml:space="preserve">Seja feliz. Seja quem você quer ser. Se os outros não gostam, então que sejam. A felicidade é uma escolha. A vida não é para agradar a todos....</w:t>
      </w:r>
    </w:p>
    <w:p>
      <w:r>
        <w:t xml:space="preserve">Aceite os desafios para que você possa sentir o entusiasmo da vitória!!</w:t>
      </w:r>
    </w:p>
    <w:p>
      <w:r>
        <w:t xml:space="preserve">Outro encontro alegre em Tribez &amp; Castlez! Acabo de conhecer Mouchole, Ogre Cook! Você quer saber quem é esse? Faça o download do jogo e encontre...</w:t>
      </w:r>
    </w:p>
    <w:p>
      <w:r>
        <w:t xml:space="preserve">@bodwell_james não apenas animou sua alma</w:t>
      </w:r>
    </w:p>
    <w:p>
      <w:r>
        <w:t xml:space="preserve">Um 'ambiente não permissivo' também é chamado de 'campo de batalha' - #MilSpeak #hilarious</w:t>
      </w:r>
    </w:p>
    <w:p>
      <w:r>
        <w:t xml:space="preserve">@samvirwin fancy! Eu tenho alguns desses e nunca os coloquei, eu deveria fazer isso. Além disso, eu voto com ângulos alegres, então ninguém vai julgar</w:t>
      </w:r>
    </w:p>
    <w:p>
      <w:r>
        <w:t xml:space="preserve">@sportinglifecan eu mantenho um colete ou uma camisola baixa na minha mochila o ano inteiro! Ajuda nas manhãs frias ou no topo da montanha! #@mysportinglifecan</w:t>
      </w:r>
    </w:p>
    <w:p>
      <w:r>
        <w:t xml:space="preserve">@BertGatti não tinha muito o que torcer por você ver 😜😂😂</w:t>
      </w:r>
    </w:p>
    <w:p>
      <w:r>
        <w:t xml:space="preserve">Assista a esta incrível transmissão ao vivo por @haythatjamile8 #musically</w:t>
      </w:r>
    </w:p>
    <w:p>
      <w:r>
        <w:t xml:space="preserve">Não é que o homem não soubesse fazer malabarismos, ele simplesmente não tinha coragem de fazer isso. {\n#funny #punny #punny #lol #hilarious</w:t>
      </w:r>
    </w:p>
    <w:p>
      <w:r>
        <w:t xml:space="preserve">@kevinmenzel lembrete anual que eu não me importo e comerei alegremente qualquer coisa tão rotulada</w:t>
      </w:r>
    </w:p>
    <w:p>
      <w:r>
        <w:t xml:space="preserve">Assista a esta incrível transmissão ao vivo por @huntermcaseyy #lively #musically</w:t>
      </w:r>
    </w:p>
    <w:p>
      <w:r>
        <w:t xml:space="preserve">@gypsydragoness enrugando-se. "Bem agora, parece que seu nome começa com a letra G, eh? O homem sorriu e deu um caloroso +</w:t>
      </w:r>
    </w:p>
    <w:p>
      <w:r>
        <w:t xml:space="preserve">Assista a esta incrível transmissão ao vivo por @izzybuzy365 #lively #musically</w:t>
      </w:r>
    </w:p>
    <w:p>
      <w:r>
        <w:t xml:space="preserve">@__PeterPanda sim mano é realmente fresco</w:t>
      </w:r>
    </w:p>
    <w:p>
      <w:r>
        <w:t xml:space="preserve">- a ocasião alegre de rir com a ostentação de desrespeito. Bruce escarneceu de toda a cena. Isto não era do Batman...</w:t>
      </w:r>
    </w:p>
    <w:p>
      <w:r>
        <w:t xml:space="preserve">@RobRiggle @joelmchale @NFLonFOX Ainda não consigo tirar o jimmy garoppolo da minha cabeça e já se passaram quase 3 semanas. Muito obrigado!</w:t>
      </w:r>
    </w:p>
    <w:p>
      <w:r>
        <w:t xml:space="preserve">@ardit_haliti Estou tão estripado. Adorei sua disposição alegre.</w:t>
      </w:r>
    </w:p>
    <w:p>
      <w:r>
        <w:t xml:space="preserve">Quando você é profissional sugere que @Pharrell e William James podem ser parceiros de diálogo improváveis e, em seguida, toca o vídeo #happy #WeAreCST</w:t>
      </w:r>
    </w:p>
    <w:p>
      <w:r>
        <w:t xml:space="preserve">O retorno de Matt Damon, e do diretor Paul Greengrass, traz de volta para um filme todo o divertimento emocionante, se bem que um pouco po-faced</w:t>
      </w:r>
    </w:p>
    <w:p>
      <w:r>
        <w:t xml:space="preserve">Pensando em experimentar alguma comédia no youtube. Sempre gostei muito dela. Está na hora de enlouquecer.  #comedy #maybeoneday #hopefullyfunny #LOL</w:t>
      </w:r>
    </w:p>
    <w:p>
      <w:r>
        <w:t xml:space="preserve">@ClaireBlair27 Veja, é assim que você e Michelle são tão alegres!</w:t>
      </w:r>
    </w:p>
    <w:p>
      <w:r>
        <w:t xml:space="preserve">Assista a esta incrível transmissão ao vivo por @brooke_bridges #lively #musically</w:t>
      </w:r>
    </w:p>
    <w:p>
      <w:r>
        <w:t xml:space="preserve">#LMFAO @MSNBC 's #racepimp Tamron Hall usou as palavras 'fscts' e 'MSNBC' na mesma frase #hilarity #libtard #libtard #biasedmedia #neverHillary</w:t>
      </w:r>
    </w:p>
    <w:p>
      <w:r>
        <w:t xml:space="preserve">Aceite os desafios para que você possa sentir o entusiasmo da vitória". - George S. Patton</w:t>
      </w:r>
    </w:p>
    <w:p>
      <w:r>
        <w:t xml:space="preserve">promessa de restauração para a nação de israel...'em todos os lugares que você parece abençoar '...celeiros/fluxo de vinho. Tudo lindo # alegre #do_u_see</w:t>
      </w:r>
    </w:p>
    <w:p>
      <w:r>
        <w:t xml:space="preserve">@biggerthanyuuu Ele é corado ao ouvir o sentimento é recíproco. Ele se enfurece para se enfiar bem nos braços e abraçá-lo firmemente.+</w:t>
      </w:r>
    </w:p>
    <w:p>
      <w:r>
        <w:t xml:space="preserve">Por que eu só comecei a ver alegria esta semana estou agora viciado 🙄 #GLEEK</w:t>
      </w:r>
    </w:p>
    <w:p>
      <w:r>
        <w:t xml:space="preserve">Eu aspiro ter a autoconfiança e o otimismo da Val tbh 👏💖 #GBBO</w:t>
      </w:r>
    </w:p>
    <w:p>
      <w:r>
        <w:t xml:space="preserve">Não posso retratar o que sinto neste momento. Sinto-me jubiloso, mas ansioso, ou...não sei. Parece que agora estou tendo algo que vale a pena esperar todos os dias.</w:t>
      </w:r>
    </w:p>
    <w:p>
      <w:r>
        <w:t xml:space="preserve">@bijayjanand\nNão é apenas um deleite para os telespectadores verem você como janak, é simplesmente um deleite para nossa alma, mente, pensamentos. #Respeito pelo coração 🙏🙏</w:t>
      </w:r>
    </w:p>
    <w:p>
      <w:r>
        <w:t xml:space="preserve">Agora mesmo estávamos nos regozijando por finalmente termos ganho uma partida no sorteio que acabou de revelar que estamos enfrentando a próxima cidade. Este recife de vida</w:t>
      </w:r>
    </w:p>
    <w:p>
      <w:r>
        <w:t xml:space="preserve">@AimiSyafiqahR vá checar com seu bf. Ele nos dará força com apenas um sorriso. #TOPno1</w:t>
      </w:r>
    </w:p>
    <w:p>
      <w:r>
        <w:t xml:space="preserve">Charlotte e uma amiga acabaram de subir ao topo de um moinho de vento! Acha que a vista era fácil, arejada, bonita? @PlayHollywoodU</w:t>
      </w:r>
    </w:p>
    <w:p>
      <w:r>
        <w:t xml:space="preserve">Omg. Você tem que assistir à nova série 'This is Us'.....wow. Melhor programa de TV que já vi em muito tempo.\n #tears #moretears</w:t>
      </w:r>
    </w:p>
    <w:p>
      <w:r>
        <w:t xml:space="preserve">Assista a esta incrível transmissão ao vivo por @katyyy.mae #musically</w:t>
      </w:r>
    </w:p>
    <w:p>
      <w:r>
        <w:t xml:space="preserve">Assista a esta incrível transmissão ao vivo por @hannah...mccloud #musically</w:t>
      </w:r>
    </w:p>
    <w:p>
      <w:r>
        <w:t xml:space="preserve">E se.... o LRT do metrô passou por cima do Walterdale?!?! 😂 #yeg #levity</w:t>
      </w:r>
    </w:p>
    <w:p>
      <w:r>
        <w:t xml:space="preserve">@DailyMailCeleb @KTHopkins Katie Eu adoro como você se descreve como 'normal'. Realmente, você é tudo menos isso! #hilarious #neverchange</w:t>
      </w:r>
    </w:p>
    <w:p>
      <w:r>
        <w:t xml:space="preserve">Assista a esta incrível transmissão ao vivo por @kana_blender #lively #musically</w:t>
      </w:r>
    </w:p>
    <w:p>
      <w:r>
        <w:t xml:space="preserve">@TiburonChamber mais uma grande quantidade de #yachtrock by #mustacheharbor !</w:t>
      </w:r>
    </w:p>
    <w:p>
      <w:r>
        <w:t xml:space="preserve">@u4uzoma Boss Eu o vejo como alguém jovial e engraçado. Tho av not met u in person.</w:t>
      </w:r>
    </w:p>
    <w:p>
      <w:r>
        <w:t xml:space="preserve">@carysmithwriter @Maria_Savva @RealRockAndRoll Somos a banda menos conhecida no mundo, mas ainda bem que você perguntou #muchlove</w:t>
      </w:r>
    </w:p>
    <w:p>
      <w:r>
        <w:t xml:space="preserve">#Falar sobre nossos #problemas é nossa maior #Adição#discrever o #habitFalar sobre nosso #jóias#quote #solucionar problemas #behappy</w:t>
      </w:r>
    </w:p>
    <w:p>
      <w:r>
        <w:t xml:space="preserve">@nw_autonate \n*She segurou a parte de trás de seu crânio, sorrindo para o beijo.*</w:t>
      </w:r>
    </w:p>
    <w:p>
      <w:r>
        <w:t xml:space="preserve">Assista a esta incrível transmissão ao vivo por @ittzdevin #musically</w:t>
      </w:r>
    </w:p>
    <w:p>
      <w:r>
        <w:t xml:space="preserve">Assista a esta incrível transmissão ao vivo por @__.mila.__ #lively #musically</w:t>
      </w:r>
    </w:p>
    <w:p>
      <w:r>
        <w:t xml:space="preserve">Assista a esta incrível transmissão ao vivo por @swagrman_fan #lively #musically</w:t>
      </w:r>
    </w:p>
    <w:p>
      <w:r>
        <w:t xml:space="preserve">#ukedchat A4 Basta ir lá fora (ou para o ginásio) e jogar! #educação #lúdica #aprendizagem</w:t>
      </w:r>
    </w:p>
    <w:p>
      <w:r>
        <w:t xml:space="preserve">era ao mesmo tempo animado e adorável @crumblepie15 @buryprofs @DittoBistro #BuffnPolish</w:t>
      </w:r>
    </w:p>
    <w:p>
      <w:r>
        <w:t xml:space="preserve">@jessbr0ughton não seja tímido da próxima vez! Somos um bando alegre :) \nSam. X</w:t>
      </w:r>
    </w:p>
    <w:p>
      <w:r>
        <w:t xml:space="preserve">Para assegurar a boa saúde: Comer levemente, respirar profundamente, viver moderadamente, cultivar a alegria e manter o interesse pela vida.</w:t>
      </w:r>
    </w:p>
    <w:p>
      <w:r>
        <w:t xml:space="preserve">@Chr1sMcLaughlin ele é brilhante, perdeu o enredo alegre conosco naquele ano. Admite ser um fã agora, depois disso.</w:t>
      </w:r>
    </w:p>
    <w:p>
      <w:r>
        <w:t xml:space="preserve">Foi medicamente comprovado que o riso é um eficaz analgésico.</w:t>
      </w:r>
    </w:p>
    <w:p>
      <w:r>
        <w:t xml:space="preserve">@ashleynwinters Eu não gosto da declaração, mas adoro o otimismo</w:t>
      </w:r>
    </w:p>
    <w:p>
      <w:r>
        <w:t xml:space="preserve">Tenho algumas canetas novas para invadir. Cite uma série animada e eu vou desenhá-la nesse estilo 🖍</w:t>
      </w:r>
    </w:p>
    <w:p>
      <w:r>
        <w:t xml:space="preserve">senti um pouco de merda recebendo um açúcar no sangue muito alto então lembrei-me que é o meu primeiro acima de 15 esta semana, o que é incrível para mim!</w:t>
      </w:r>
    </w:p>
    <w:p>
      <w:r>
        <w:t xml:space="preserve">@UKLittleKitchen Defo um gratinado de raiz vegetariana. Bela comida de conforto quando o outono entra em ação</w:t>
      </w:r>
    </w:p>
    <w:p>
      <w:r>
        <w:t xml:space="preserve">@Corsair esses cintilantes parecem um vampiro gay 😁</w:t>
      </w:r>
    </w:p>
    <w:p>
      <w:r>
        <w:t xml:space="preserve">Yahweh seu Deus está entre vocês, um guerreiro que salva. Ele se alegrará por você com alegria.</w:t>
      </w:r>
    </w:p>
    <w:p>
      <w:r>
        <w:t xml:space="preserve">Assista a esta incrível transmissão ao vivo por @jaredhorgan #lively #musically</w:t>
      </w:r>
    </w:p>
    <w:p>
      <w:r>
        <w:t xml:space="preserve">Sempre fazendo o EmotionalHedge™ w #WPS\n Estou entusiasmado com o início.  Eu já mencionei que estou no TAMU -6?!</w:t>
      </w:r>
    </w:p>
    <w:p>
      <w:r>
        <w:t xml:space="preserve">Assista a esta incrível transmissão ao vivo por @thebrandonrobert #musically</w:t>
      </w:r>
    </w:p>
    <w:p>
      <w:r>
        <w:t xml:space="preserve">Assista a esta incrível transmissão ao vivo por @broitzmax #lively #musically</w:t>
      </w:r>
    </w:p>
    <w:p>
      <w:r>
        <w:t xml:space="preserve">Reviva o apogeu de Vegas com o Rat Pack</w:t>
      </w:r>
    </w:p>
    <w:p>
      <w:r>
        <w:t xml:space="preserve">Eu gostaria que houvesse uma versão #glee de @ShawnMendes Stitches. @GLEEonFOX #gleekforever</w:t>
      </w:r>
    </w:p>
    <w:p>
      <w:r>
        <w:t xml:space="preserve">eu conserto um ritual inteligente para fazer você se sentir divertido</w:t>
      </w:r>
    </w:p>
    <w:p>
      <w:r>
        <w:t xml:space="preserve">Panda com os olhos contentes depois de observar as mandíbulas até tarde!</w:t>
      </w:r>
    </w:p>
    <w:p>
      <w:r>
        <w:t xml:space="preserve">Assista a esta incrível transmissão ao vivo por @broitzmax #musically</w:t>
      </w:r>
    </w:p>
    <w:p>
      <w:r>
        <w:t xml:space="preserve">Um coração alegre é um banquete sem fim - Provérbios (Mishle) 15:16</w:t>
      </w:r>
    </w:p>
    <w:p>
      <w:r>
        <w:t xml:space="preserve">Alguém sabe como os #Mariners se saíram hoje? O clima aqui parece estranhamente jubiloso! Como diz o Meatloaf, 2 em cada 3 não é ruim, a menos que você ganhe um!</w:t>
      </w:r>
    </w:p>
    <w:p>
      <w:r>
        <w:t xml:space="preserve">@DailyMailCeleb @KTHopkins Katie Eu adoro como você se descreve como 'normal'. Realmente, você é tudo menos isso!  #neverchange</w:t>
      </w:r>
    </w:p>
    <w:p>
      <w:r>
        <w:t xml:space="preserve">Meu amigo acabou de me enviar uma mensagem 'ugh estou com tanta fome que mal posso esperar pelo café da manhã' #socialmedia #WineWednesday #funny #laughing</w:t>
      </w:r>
    </w:p>
    <w:p>
      <w:r>
        <w:t xml:space="preserve">Quote_Soup: Seja feliz não porque tudo é bom, mas porque você pode ver o lado bom de tudo.</w:t>
      </w:r>
    </w:p>
    <w:p>
      <w:r>
        <w:t xml:space="preserve">arrependimento, e confiança em Cristo. É humilde e doloroso, mas é também alegre, pacífico e absolutamente glorioso. (2/2)</w:t>
      </w:r>
    </w:p>
    <w:p>
      <w:r>
        <w:t xml:space="preserve">Assista a esta incrível transmissão ao vivo por @brooks_swaggysquad #lively #musically</w:t>
      </w:r>
    </w:p>
    <w:p>
      <w:r>
        <w:t xml:space="preserve">@AQpk que foi pior do que o esperado e hilariante também. ninguém sequer se lembrará.</w:t>
      </w:r>
    </w:p>
    <w:p>
      <w:r>
        <w:t xml:space="preserve">Assista a esta incrível transmissão ao vivo por @matt.boss #lively #musicallyjh</w:t>
      </w:r>
    </w:p>
    <w:p>
      <w:r>
        <w:t xml:space="preserve">A Rainha Bey estará sorrindo mais de seis esta tarde</w:t>
      </w:r>
    </w:p>
    <w:p>
      <w:r>
        <w:t xml:space="preserve">@carysmithwriter @Maria_Savva @RealRockAndRoll Somos a banda menos conhecida no mundo, mas ainda bem que você perguntou #muchlove #hilarious</w:t>
      </w:r>
    </w:p>
    <w:p>
      <w:r>
        <w:t xml:space="preserve">@RapeseedOilFans {\i1}qual o nariz onde aquelas rosas perfumadas foram {\i}para um lugar no Oriente{\i}mumificado em óleo de colza frito {\i}comendo bebida e alegria</w:t>
      </w:r>
    </w:p>
    <w:p>
      <w:r>
        <w:t xml:space="preserve">Quando algo o deixa excitado, apavorado, emocionado, nervoso, eufórico e como se você tivesse levado um pontapé nas tripas de uma só vez. Precisa de uma palavra para isso</w:t>
      </w:r>
    </w:p>
    <w:p>
      <w:r>
        <w:t xml:space="preserve">@Nekudere oh ok, sim, eu me senti burro como se eu achasse que saberia se fosse animado pelo menos lmao</w:t>
      </w:r>
    </w:p>
    <w:p>
      <w:r>
        <w:t xml:space="preserve">@LoriAlan1 Sério. Cavando essas sobrancelhas.</w:t>
      </w:r>
    </w:p>
    <w:p>
      <w:r>
        <w:t xml:space="preserve">@FullTimeDEVILS Memphis com aspecto brilhante. Rojo parecendo-se com Rojo.</w:t>
      </w:r>
    </w:p>
    <w:p>
      <w:r>
        <w:t xml:space="preserve">@ESPNLosAngeles melhor segmento até agora por @marcelluswiley @Kdubblive hilarity</w:t>
      </w:r>
    </w:p>
    <w:p>
      <w:r>
        <w:t xml:space="preserve">Taguchi engenharia de otimização da moda do hale e do jogo do coração: MqnAOcU</w:t>
      </w:r>
    </w:p>
    <w:p>
      <w:r>
        <w:t xml:space="preserve">Assista a esta incrível transmissão ao vivo por @arbitraryvlog #musically</w:t>
      </w:r>
    </w:p>
    <w:p>
      <w:r>
        <w:t xml:space="preserve">Atualização: Ainda não saí com @MisElizaJane, mas ainda estou esperançoso! #optimismo</w:t>
      </w:r>
    </w:p>
    <w:p>
      <w:r>
        <w:t xml:space="preserve">@aradsliff não sei que sou de nj somos os piores de propósito. #a matança</w:t>
      </w:r>
    </w:p>
    <w:p>
      <w:r>
        <w:t xml:space="preserve">*ZETH voice*: Hit The Target \n (segura a toalha de aplauso de cabeça para baixo)</w:t>
      </w:r>
    </w:p>
    <w:p>
      <w:r>
        <w:t xml:space="preserve">Beneficie-se de uma alegria chamada de recuo online: JkUVmvQXY</w:t>
      </w:r>
    </w:p>
    <w:p>
      <w:r>
        <w:t xml:space="preserve">O otimismo leva ao sucesso. - Bill Kerr @Coach__Kerr #success #optimismo #goals</w:t>
      </w:r>
    </w:p>
    <w:p>
      <w:r>
        <w:t xml:space="preserve">@AphoticSanguine -mas seja um pouco brincalhão. \Ele se afasta hesitantemente, apenas o suficiente para poder tirar as palavras, os lábios escovando contra...</w:t>
      </w:r>
    </w:p>
    <w:p>
      <w:r>
        <w:t xml:space="preserve">"Quando damos alegremente e aceitamos com gratidão, todos são abençoados" -Maya Angelou</w:t>
      </w:r>
    </w:p>
    <w:p>
      <w:r>
        <w:t xml:space="preserve">@LoriAlan1 Sério. Cavando essas sobrancelhas. #animado</w:t>
      </w:r>
    </w:p>
    <w:p>
      <w:r>
        <w:t xml:space="preserve">eu tirando uma foto sozinho: *sorriso desajeitado*nome no dia da foto: *sorriso desajeitado**conclusão: pare de sorrir;'(\n #pictureday2016 #ornot</w:t>
      </w:r>
    </w:p>
    <w:p>
      <w:r>
        <w:t xml:space="preserve">#Citação de acompanhamento_Soup: Seja feliz não porque tudo é bom, mas porque você pode ver o lado bom de tudo. #optimismo</w:t>
      </w:r>
    </w:p>
    <w:p>
      <w:r>
        <w:t xml:space="preserve">Assista a esta incrível transmissão ao vivo por @rosannahill #musically</w:t>
      </w:r>
    </w:p>
    <w:p>
      <w:r>
        <w:t xml:space="preserve">Presumo que as pessoas retomam minha jovialidade porque rs muito, mas não está funcionando. Talvez eu precise ficar de mãos pesadas com emoticons? Ha</w:t>
      </w:r>
    </w:p>
    <w:p>
      <w:r>
        <w:t xml:space="preserve">Seu coração de leão protegê-lo-á sob céus tempestuosos e eu estarei sempre à escuta de suas risadas e de suas lágrimas...</w:t>
      </w:r>
    </w:p>
    <w:p>
      <w:r>
        <w:t xml:space="preserve">@LPDonovan é por isso que eu acho que suas respostas preparadas para o debate têm o potencial de hilaridade</w:t>
      </w:r>
    </w:p>
    <w:p>
      <w:r>
        <w:t xml:space="preserve">Assista a esta incrível transmissão ao vivo por @__.mila.__ #musically</w:t>
      </w:r>
    </w:p>
    <w:p>
      <w:r>
        <w:t xml:space="preserve">Assista a esta incrível transmissão ao vivo por @mrgummyking #musically</w:t>
      </w:r>
    </w:p>
    <w:p>
      <w:r>
        <w:t xml:space="preserve">A todos que me seguem, quer já tenhamos conversado ou não, espero que tenham uma vida alegre. Adeus.</w:t>
      </w:r>
    </w:p>
    <w:p>
      <w:r>
        <w:t xml:space="preserve">Quer você esteja se regozijando ou lutando contra as lágrimas, Deus quer compartilhar o momento com você.</w:t>
      </w:r>
    </w:p>
    <w:p>
      <w:r>
        <w:t xml:space="preserve">Assista a esta incrível transmissão ao vivo por @thebrandonrobert #lively #musically</w:t>
      </w:r>
    </w:p>
    <w:p>
      <w:r>
        <w:t xml:space="preserve">Assista a esta incrível transmissão ao vivo por @its.finfin #musically</w:t>
      </w:r>
    </w:p>
    <w:p>
      <w:r>
        <w:t xml:space="preserve">@thetwattickla @NottRihanna lol no it's sparkling wine</w:t>
      </w:r>
    </w:p>
    <w:p>
      <w:r>
        <w:t xml:space="preserve">@DipstickDipper \n'It's all right!' Ela disse alegremente tentando tornar o momento divertido</w:t>
      </w:r>
    </w:p>
    <w:p>
      <w:r>
        <w:t xml:space="preserve">@rosyIipH glee glee glee glee glee glee glee GLEE i LOST LOST LOST lowe much</w:t>
      </w:r>
    </w:p>
    <w:p>
      <w:r>
        <w:t xml:space="preserve">Assista a esta incrível transmissão ao vivo por @evanhufferd #musically</w:t>
      </w:r>
    </w:p>
    <w:p>
      <w:r>
        <w:t xml:space="preserve">Assista a esta incrível transmissão ao vivo por @ittzdevin #lively #musically</w:t>
      </w:r>
    </w:p>
    <w:p>
      <w:r>
        <w:t xml:space="preserve">E você também! #sparkling @cherebork @MelissaJoyRD @SarahKoszykRD @eat4performance @rustnutrition @jenhaugen</w:t>
      </w:r>
    </w:p>
    <w:p>
      <w:r>
        <w:t xml:space="preserve">Uma preguiça alegre anotou livros antigos sobre um homem muito bom e depois os deuses acabaram com o mal.</w:t>
      </w:r>
    </w:p>
    <w:p>
      <w:r>
        <w:t xml:space="preserve">@chenaidavid fácil, fresco, bonito rasta mon</w:t>
      </w:r>
    </w:p>
    <w:p>
      <w:r>
        <w:t xml:space="preserve">Aceite os desafios para que você possa sentir o entusiasmo da vitória. -George S. Patton</w:t>
      </w:r>
    </w:p>
    <w:p>
      <w:r>
        <w:t xml:space="preserve">Quando damos alegremente e aceitamos com gratidão, todos são abençoados.\n"Maya Angelou\n@DrMayaAngelou #RIP #MayaAngelou</w:t>
      </w:r>
    </w:p>
    <w:p>
      <w:r>
        <w:t xml:space="preserve">A raça humana tem uma arma realmente eficaz, que é o riso. -- Mark Twain</w:t>
      </w:r>
    </w:p>
    <w:p>
      <w:r>
        <w:t xml:space="preserve">@IndieWire @cinemaeyehonors #WaltzWithBashir foi incrível, acho que é mais um filme #animado do que um #documentário sobre a guerra do Líbano</w:t>
      </w:r>
    </w:p>
    <w:p>
      <w:r>
        <w:t xml:space="preserve">Uma coisa boa de estar doente é que a tosse é como um exercício de tosse. Talvez meus abdominais estejam mais definidos quando eu estiver melhor 😂😅</w:t>
      </w:r>
    </w:p>
    <w:p>
      <w:r>
        <w:t xml:space="preserve">@OilersFanSean yup Sinto-me aplaudir sujo</w:t>
      </w:r>
    </w:p>
    <w:p>
      <w:r>
        <w:t xml:space="preserve">Possíveis revistas contrapostas ao seu quociente de chuva de jovialidade: BQAvtja</w:t>
      </w:r>
    </w:p>
    <w:p>
      <w:r>
        <w:t xml:space="preserve">Assim como existe uma maneira correta de rezar, existe uma maneira correta de dar - não de má vontade ou de necessidade, mas alegremente. #woficc</w:t>
      </w:r>
    </w:p>
    <w:p>
      <w:r>
        <w:t xml:space="preserve">@JoshuaLenon Confio que você sabe que eu aprecio sua disposição para explicar os detalhes, e minha tentativa de leviandade é exatamente isso. @bobambrogi</w:t>
      </w:r>
    </w:p>
    <w:p>
      <w:r>
        <w:t xml:space="preserve">Confira este #filme Robocoq 301 #animated #shortfilms</w:t>
      </w:r>
    </w:p>
    <w:p>
      <w:r>
        <w:t xml:space="preserve">Uma coisa boa de estar doente é que a tosse é como um exercício de tosse. Talvez meus abdominais estejam mais definidos quando eu estiver melhor 😂😅 #optimismo</w:t>
      </w:r>
    </w:p>
    <w:p>
      <w:r>
        <w:t xml:space="preserve">Estou lavando roupa e vendo aquele show dos anos 70 com um bando de estranhos. #feliz #aniversário #até #me</w:t>
      </w:r>
    </w:p>
    <w:p>
      <w:r>
        <w:t xml:space="preserve">O vizinho dançando no comercial da Clayton Homes sou eu.</w:t>
      </w:r>
    </w:p>
    <w:p>
      <w:r>
        <w:t xml:space="preserve">@DKTaylorWriter Também achei isso engraçado. Mas talvez não tenha sido uma coincidência assim. O verde deve ser a cor oficial do otimismo.</w:t>
      </w:r>
    </w:p>
    <w:p>
      <w:r>
        <w:t xml:space="preserve">Parte-me o coração ver pessoas em baixo ou chateadas. Vou tentar fazer o meu melhor para fazê-las sorrir ou animá-las 🤗</w:t>
      </w:r>
    </w:p>
    <w:p>
      <w:r>
        <w:t xml:space="preserve">@buzzlightbeard2 Se você não se ama... Honestidade é a melhor política #sorriso</w:t>
      </w:r>
    </w:p>
    <w:p>
      <w:r>
        <w:t xml:space="preserve">@philjame5 @spoke_bros wow! que parece brilhante</w:t>
      </w:r>
    </w:p>
    <w:p>
      <w:r>
        <w:t xml:space="preserve">Assim é a alegria, ou um bom temperamento, quanto mais se gasta, mais restos mortais. Ralph Waldo Emerson</w:t>
      </w:r>
    </w:p>
    <w:p>
      <w:r>
        <w:t xml:space="preserve">@smoothkobra após dois dias tão pesados, isto deu uma leveza muito necessária. Obrigado, mano.</w:t>
      </w:r>
    </w:p>
    <w:p>
      <w:r>
        <w:t xml:space="preserve">Nunca faça uma #decisão quando você estiver #raivoso e nunca faça uma #prometida quando estiver #feliz. #wisewords</w:t>
      </w:r>
    </w:p>
    <w:p>
      <w:r>
        <w:t xml:space="preserve">Boa noite a todos. Não esqueça que é #RobinHoodHour TONIGHT 🏹\n #bizitalk #bizhour #southyorkshire #MansfieldHour #sheffieldHour #NottsHour</w:t>
      </w:r>
    </w:p>
    <w:p>
      <w:r>
        <w:t xml:space="preserve">Um sono decente faz de Kurt um soldado feliz. Cuspir e polir os homens conversos. baús e bonés de beisebol em um ângulo alegre.</w:t>
      </w:r>
    </w:p>
    <w:p>
      <w:r>
        <w:t xml:space="preserve">Eu #rego-me em seguir seus estatutos como se regozija em grandes riquezas. -Psalm 119:14 #TheBible</w:t>
      </w:r>
    </w:p>
    <w:p>
      <w:r>
        <w:t xml:space="preserve">"Não se queimem; mantenham-se abastecidos e em chamas". Estejam alerta servos do Mestre, alegremente expectantes". Romanos 12:11-12</w:t>
      </w:r>
    </w:p>
    <w:p>
      <w:r>
        <w:t xml:space="preserve">Estou lavando roupa e vendo aquele show dos anos 70 com um bando de estranhos.  #niversário #até #me</w:t>
      </w:r>
    </w:p>
    <w:p>
      <w:r>
        <w:t xml:space="preserve">Acho que o que 2016 precisa realmente arredondar é um debate @cthulhu4america vs @smod2016 twitter. Acabar em algo alegre, sabe?</w:t>
      </w:r>
    </w:p>
    <w:p>
      <w:r>
        <w:t xml:space="preserve">Eu a vi, cujo semblante expressou um poderoso rio era monótono, e sua animada conversa cuidou dos vários</w:t>
      </w:r>
    </w:p>
    <w:p>
      <w:r>
        <w:t xml:space="preserve">Estou realmente batendo em todos os sabores do meu rap de água com gás. Mas você sabe o que está me deixando louco? Estes sabores meio franceses e espanhóis.</w:t>
      </w:r>
    </w:p>
    <w:p>
      <w:r>
        <w:t xml:space="preserve">O Twitter é uma fonte de hilaridade sem fim.</w:t>
      </w:r>
    </w:p>
    <w:p>
      <w:r>
        <w:t xml:space="preserve">@tunaeP_ cheer up☺️</w:t>
      </w:r>
    </w:p>
    <w:p>
      <w:r>
        <w:t xml:space="preserve">Ele faz a # mulher estéril para manter a casa e para ser uma # alegre mãe de filhos\nPsa113:9</w:t>
      </w:r>
    </w:p>
    <w:p>
      <w:r>
        <w:t xml:space="preserve">Assista a esta incrível transmissão ao vivo por @arbitraryvlog #lively #musically</w:t>
      </w:r>
    </w:p>
    <w:p>
      <w:r>
        <w:t xml:space="preserve">@PeanutRD @MelissaJoyRD @SarahKoszykRD @eat4performance @rustnutrition @jenhaugen hey #sparkling is the word I just picked 4 my biz card</w:t>
      </w:r>
    </w:p>
    <w:p>
      <w:r>
        <w:t xml:space="preserve">@doubtcaspar babe :(( lembre-se que eu estou SEMPRE aqui se você precisar de um pouco de animação ou conversa, ily lots💘</w:t>
      </w:r>
    </w:p>
    <w:p>
      <w:r>
        <w:t xml:space="preserve">@Hank_nsno @RonaldKoeman aplaudindo e aplaudindo, presumo</w:t>
      </w:r>
    </w:p>
    <w:p>
      <w:r>
        <w:t xml:space="preserve">Decidir parar de ter medo. Simplesmente parar. O que você está agora livre para fazer?\n#brave #livre #livre #honest #happy #happy #livre #vivendo #optimismo #amoroso</w:t>
      </w:r>
    </w:p>
    <w:p>
      <w:r>
        <w:t xml:space="preserve">#As artes criam riqueza e vivacidade em nossa sociedade, continuam através de benefícios educacionais e sociais, e só terminam com os benefícios econômicos</w:t>
      </w:r>
    </w:p>
    <w:p>
      <w:r>
        <w:t xml:space="preserve">Nunca se sabe, a versão do Canal 4 do #GBBO pode na verdade ser bastante boa. Alguns anúncios não são o fim do mundo.</w:t>
      </w:r>
    </w:p>
    <w:p>
      <w:r>
        <w:t xml:space="preserve">@melsey6 oh boa garota espero que ela esteja alegre</w:t>
      </w:r>
    </w:p>
    <w:p>
      <w:r>
        <w:t xml:space="preserve">Não é minha culpa se sou mais observador do que você pensava de mim! 😜 Não lamento 😝 #wisdom #laughter #observingyou #allthetime #becareful 😎</w:t>
      </w:r>
    </w:p>
    <w:p>
      <w:r>
        <w:t xml:space="preserve">Semente de primeira Johnson persegue duplo deleite no Tour Championship</w:t>
      </w:r>
    </w:p>
    <w:p>
      <w:r>
        <w:t xml:space="preserve">incetown, 23 anos, alegre, elevada em esperança com o</w:t>
      </w:r>
    </w:p>
    <w:p>
      <w:r>
        <w:t xml:space="preserve">@88Palouseriver @ABC @NRA Alegro-me com tudo o tempo em que algum idiota é retirado do pool genético.</w:t>
      </w:r>
    </w:p>
    <w:p>
      <w:r>
        <w:t xml:space="preserve">@delon03 você pode ao menos passar por ela e dar gargalhadas</w:t>
      </w:r>
    </w:p>
    <w:p>
      <w:r>
        <w:t xml:space="preserve">Dia 3 de #harvest16 - ouvir o som do helicóptero trabalhando é muito mais perto de casa em @mountaindairy me faz . #farm365</w:t>
      </w:r>
    </w:p>
    <w:p>
      <w:r>
        <w:t xml:space="preserve">Posso não pagar meu próprio seguro saúde, mas agora gosto de água com gás e brotos de Bruxelas, então acho que sou um adulto.</w:t>
      </w:r>
    </w:p>
    <w:p>
      <w:r>
        <w:t xml:space="preserve">@CazuaL_WeaR @ScottInSC parece-me um livro em forma de arma #optimismo #itsagunalright</w:t>
      </w:r>
    </w:p>
    <w:p>
      <w:r>
        <w:t xml:space="preserve">Eu estou sempre pronto para .</w:t>
      </w:r>
    </w:p>
    <w:p>
      <w:r>
        <w:t xml:space="preserve">O objetivo de viver, e ser um otimista, é ser tolo o suficiente para acreditar que o melhor ainda está por vir" - Peter Ustinov #quote</w:t>
      </w:r>
    </w:p>
    <w:p>
      <w:r>
        <w:t xml:space="preserve">Intermit animated^%%ncaa pittsburgh vs mississippi sprightly brilhante bbva nível pino varsity futebol telly scra...</w:t>
      </w:r>
    </w:p>
    <w:p>
      <w:r>
        <w:t xml:space="preserve">Euforia turca: para uma sombra de 30% de visitantes russos irruptos neste twelvemonth, gobbler é nefalismo assim...</w:t>
      </w:r>
    </w:p>
    <w:p>
      <w:r>
        <w:t xml:space="preserve">#ThisIsUs mexeu com minha mente &amp; agora estou antecipando o próximo episódio com #appreensão &amp; #delight! #isthereahelplin antes deste</w:t>
      </w:r>
    </w:p>
    <w:p>
      <w:r>
        <w:t xml:space="preserve">Agora estou de volta a @wxpnfm e estou entusiasmado para gravar @mannequinpussy fodendo tudo em nosso estúdio esta noite.</w:t>
      </w:r>
    </w:p>
    <w:p>
      <w:r>
        <w:t xml:space="preserve">O "Quarterback" me arruína sempre. #glee</w:t>
      </w:r>
    </w:p>
    <w:p>
      <w:r>
        <w:t xml:space="preserve">Um coração alegre é um bom remédio, mas um espírito esmagado seca os ossos. Um homem perverso aceita um suborno em segredo para perverter a justiça.</w:t>
      </w:r>
    </w:p>
    <w:p>
      <w:r>
        <w:t xml:space="preserve">Assista a esta incrível transmissão ao vivo por @matt.boss #musicallyjh</w:t>
      </w:r>
    </w:p>
    <w:p>
      <w:r>
        <w:t xml:space="preserve">Um coração alegre é um bom remédio, mas um espírito esmagado seca os ossos - Provérbios 17:22-</w:t>
      </w:r>
    </w:p>
    <w:p>
      <w:r>
        <w:t xml:space="preserve">@TheNotoriousMMA parecido com @MIckeyRourkeFP em seu apogeu</w:t>
      </w:r>
    </w:p>
    <w:p>
      <w:r>
        <w:t xml:space="preserve">Vejo que hoje estarei pairando sobre o botão do bloco com muito contentamento.</w:t>
      </w:r>
    </w:p>
    <w:p>
      <w:r>
        <w:t xml:space="preserve">Estou assistindo #BacheloretteAU ou Zoolander ?  #samvrhys</w:t>
      </w:r>
    </w:p>
    <w:p>
      <w:r>
        <w:t xml:space="preserve">comecei a me alegrar desde o início e estou chorando, eles eram tão bebês que eu amo meus filhos</w:t>
      </w:r>
    </w:p>
    <w:p>
      <w:r>
        <w:t xml:space="preserve">Decidir parar de ter medo. Simplesmente parar. O que você está agora livre para fazer?\n #bravura #livre #livre #sim como uma vida #saudável #amorosa</w:t>
      </w:r>
    </w:p>
    <w:p>
      <w:r>
        <w:t xml:space="preserve">#ThisIsUs mexeu com minha mente &amp; agora estou antecipando o próximo episódio com #appreensão &amp; ! #isthereahelplin antes deste</w:t>
      </w:r>
    </w:p>
    <w:p>
      <w:r>
        <w:t xml:space="preserve">Você tem que encontrar uma maneira de se superar. #glee</w:t>
      </w:r>
    </w:p>
    <w:p>
      <w:r>
        <w:t xml:space="preserve">Você sabe, você é pró-ativamente brincalhão. Você quer pressionar suas mamas na minha cara, Tatenashi. Não estou dizendo não, no entanto. =3</w:t>
      </w:r>
    </w:p>
    <w:p>
      <w:r>
        <w:t xml:space="preserve">lol! nenhuma menção ao pak PM ou mesmo seu discurso em qualquer canal de notícias internacional e os pakis se regozijam como se o mundo estivesse com eles</w:t>
      </w:r>
    </w:p>
    <w:p>
      <w:r>
        <w:t xml:space="preserve">@veggiesausage que acontece...u estará bem amanhã animar...Não desista não não não no😝😝😝</w:t>
      </w:r>
    </w:p>
    <w:p>
      <w:r>
        <w:t xml:space="preserve">Atualização: Ainda não saí com @MisElizaJane, mas ainda estou esperançoso!</w:t>
      </w:r>
    </w:p>
    <w:p>
      <w:r>
        <w:t xml:space="preserve">"Os Sais de Animais essenciais podem ser o grande traje de Arkham de quaisquer efeitos que ele se regozija por vocês continuarem em vocês".</w:t>
      </w:r>
    </w:p>
    <w:p>
      <w:r>
        <w:t xml:space="preserve">@warmneutrals 'passageiro no carro ao lado de você alegremente pede um cigarro e depois instruções'.</w:t>
      </w:r>
    </w:p>
    <w:p>
      <w:r>
        <w:t xml:space="preserve">@EtherealMystic_ - sentia que ele não podia controlar - e aqui estava ela, dando tanto de si mesma, agradando-lhe desinteressadamente. Seus gemidos eram...</w:t>
      </w:r>
    </w:p>
    <w:p>
      <w:r>
        <w:t xml:space="preserve">@TChudhry @fasiranjha lol @ ur caste. mesmo que a aldeia inteira morra... um massali como você não pode ser um chaudhry:) então anime-se massali :)</w:t>
      </w:r>
    </w:p>
    <w:p>
      <w:r>
        <w:t xml:space="preserve">Será que alguma vez terei a coragem de deixar o restaurante ???? descobrir tonite on glee!</w:t>
      </w:r>
    </w:p>
    <w:p>
      <w:r>
        <w:t xml:space="preserve">#RIP30 O céu está se regozijando porque eles ganharam um anjo, a família Keifer está em minhas orações 💙🙏</w:t>
      </w:r>
    </w:p>
    <w:p>
      <w:r>
        <w:t xml:space="preserve">@DanLanthier Isso foi um hóquei emocionante. Eles ainda estão fora se a Rússia vencer no regulamento que estou lendo. #fuck</w:t>
      </w:r>
    </w:p>
    <w:p>
      <w:r>
        <w:t xml:space="preserve">Meu chefe gosta de ficar no meu escritório e sorrir para mim como um tubarão: maliciosamente alegre, e me perguntar como estou como se tivesse um segredo para lhe contar.</w:t>
      </w:r>
    </w:p>
    <w:p>
      <w:r>
        <w:t xml:space="preserve">Reunião do Cross Party Group on Crofting hoje à noite em @ScotParl. Suspeite que vai ser uma reunião animada....</w:t>
      </w:r>
    </w:p>
    <w:p>
      <w:r>
        <w:t xml:space="preserve">Assista a esta incrível transmissão ao vivo.ly por @brooks_swaggysquad #musically</w:t>
      </w:r>
    </w:p>
    <w:p>
      <w:r>
        <w:t xml:space="preserve">Riggs dumb ass hell lololol #LethalWeapon</w:t>
      </w:r>
    </w:p>
    <w:p>
      <w:r>
        <w:t xml:space="preserve">@footballmcd concordou. Memphis também parece animado</w:t>
      </w:r>
    </w:p>
    <w:p>
      <w:r>
        <w:t xml:space="preserve">Ei, ventiladores NASCAR. Você vai à corrida em Loudon neste fim de semana?  Por que não parar no New Day Diner para um ótimo café da manhã antes de ir?</w:t>
      </w:r>
    </w:p>
    <w:p>
      <w:r>
        <w:t xml:space="preserve">Uma colega de trabalho olhou seu telefone e disse, alegremente, 'oh olha, Kap está recebendo ameaças de morte agora'. 🙄. Então ela vai dizer que os 49ers são</w:t>
      </w:r>
    </w:p>
    <w:p>
      <w:r>
        <w:t xml:space="preserve">Nunca se sabe, a versão do Canal 4 do #GBBO pode na verdade ser bastante boa. Alguns anúncios não são o fim do mundo. #optimismo</w:t>
      </w:r>
    </w:p>
    <w:p>
      <w:r>
        <w:t xml:space="preserve">a perspectiva de ser sufocado por um papai quente esta noite está me animando, mas eu também só quero assistir ao novo episódio do AHS rs</w:t>
      </w:r>
    </w:p>
    <w:p>
      <w:r>
        <w:t xml:space="preserve">"Estabeleça um objetivo para alcançar algo tão grande e tão emocionante que o excite e o assuste ao mesmo tempo". \n- #BobProctor</w:t>
      </w:r>
    </w:p>
    <w:p>
      <w:r>
        <w:t xml:space="preserve">@zinabukvic_ anime-se</w:t>
      </w:r>
    </w:p>
    <w:p>
      <w:r>
        <w:t xml:space="preserve">Meus dois meninos mais velhos estavam eufóricos, meu filho estava aterrorizado. Tenho fotos de sua pobre carinha espiando pelo buraco na cesta.</w:t>
      </w:r>
    </w:p>
    <w:p>
      <w:r>
        <w:t xml:space="preserve">@SoCalValerie esta foi uma tentativa de fazer os muçulmanos felizes 🕋</w:t>
      </w:r>
    </w:p>
    <w:p>
      <w:r>
        <w:t xml:space="preserve">Tom Phillips sendo todo jovial no início do programa desta semana, quando Joe está se pavonear depois daquele pacote de vídeo é uma justaposição e tanto.</w:t>
      </w:r>
    </w:p>
    <w:p>
      <w:r>
        <w:t xml:space="preserve">Trazer de volta o apogeu #NominateBunkface</w:t>
      </w:r>
    </w:p>
    <w:p>
      <w:r>
        <w:t xml:space="preserve">Na alegria regular de qualquer emoção, seu próprio jantar, e para dar às senhoras estavam logo que elas estavam inteiramente em</w:t>
      </w:r>
    </w:p>
    <w:p>
      <w:r>
        <w:t xml:space="preserve">Blake animado é impecável</w:t>
      </w:r>
    </w:p>
    <w:p>
      <w:r>
        <w:t xml:space="preserve">Toda vez que uma nova revelação de Anthony Weiner quebra, Bill Clinton diz uma prece de agradecimento por não haver mensagens de texto/DMing em seu apogeu.</w:t>
      </w:r>
    </w:p>
    <w:p>
      <w:r>
        <w:t xml:space="preserve">@finkowska apenas se regozija se você for pago por isso.</w:t>
      </w:r>
    </w:p>
    <w:p>
      <w:r>
        <w:t xml:space="preserve">ela; quero uma relação brincalhona\nome; *puxa-a do sofá*</w:t>
      </w:r>
    </w:p>
    <w:p>
      <w:r>
        <w:t xml:space="preserve">#Falar sobre nossos problemas é nossa maior Adição quebrar o hábito Falar sobre nosso otimismo resolver problemas</w:t>
      </w:r>
    </w:p>
    <w:p>
      <w:r>
        <w:t xml:space="preserve">Quando você revê o seu contentamento e se rompe em lágrimas novamente. 😭😢 #glee</w:t>
      </w:r>
    </w:p>
    <w:p>
      <w:r>
        <w:t xml:space="preserve">#food #деньги #smile microsoft_.net_framework_4.5.1_full_plus_by_gora</w:t>
      </w:r>
    </w:p>
    <w:p>
      <w:r>
        <w:t xml:space="preserve">Dica 5: Não se preocupe em agradar a todos. #TitanWisdom</w:t>
      </w:r>
    </w:p>
    <w:p>
      <w:r>
        <w:t xml:space="preserve">@finkowska @PigletParker eles acontecem. Espero que seus polegares estivessem por toda parte em júbilo, interpretando minha dupla negativa.</w:t>
      </w:r>
    </w:p>
    <w:p>
      <w:r>
        <w:t xml:space="preserve">Siga #beautiful #Snowgang ♥@Amynicolehill12 ♥ #Princess #fitness #bodyposi #haircut #Whitegirlwednesday</w:t>
      </w:r>
    </w:p>
    <w:p>
      <w:r>
        <w:t xml:space="preserve">@Devilligan É um ato de pesar e hilaridade maravilhosamente sincero.</w:t>
      </w:r>
    </w:p>
    <w:p>
      <w:r>
        <w:t xml:space="preserve">AllredMD @KerryCallen @thismanthispete o Pantera Negra de Kirby em um painel animado e legal.</w:t>
      </w:r>
    </w:p>
    <w:p>
      <w:r>
        <w:t xml:space="preserve">@Bookselenaxxx @Hustler @Bookselenaxxx @Hustler \n👅💦👅👅💦👅💦👅💦👅💦👅that bichano quente e apetitoso que encanta</w:t>
      </w:r>
    </w:p>
    <w:p>
      <w:r>
        <w:t xml:space="preserve">Cubra-o com um sorriso, talvez melhore</w:t>
      </w:r>
    </w:p>
    <w:p>
      <w:r>
        <w:t xml:space="preserve">Atualmente ouvindo @ScottFoxonair &amp; @KatCallaghan @Z1035Toronto podcasts!! Vocês podem mudar para #yvr ?  #missyou</w:t>
      </w:r>
    </w:p>
    <w:p>
      <w:r>
        <w:t xml:space="preserve">@FoRDaYS14 😳 mastigando o que? #smile #arcdental #turlock</w:t>
      </w:r>
    </w:p>
    <w:p>
      <w:r>
        <w:t xml:space="preserve">Laudrup e seus companheiros brancos malvados se regozijam.</w:t>
      </w:r>
    </w:p>
    <w:p>
      <w:r>
        <w:t xml:space="preserve">Minha bolsa de ukulele caiu aos pedaços. 😐 BEM PELO MENOS, minha vida ainda não caiu!! #joys\n#quote #solucionando problemas #behappy</w:t>
      </w:r>
    </w:p>
    <w:p>
      <w:r>
        <w:t xml:space="preserve">@JohnDotWhite Lembro-me de seu apogeu, mas estas senhoras variam em idade, eu diria, desde meados dos anos 30 até o início dos anos 70.</w:t>
      </w:r>
    </w:p>
    <w:p>
      <w:r>
        <w:t xml:space="preserve">O objetivo de viver, e ser um otimista, é ser tolo o suficiente para acreditar que o melhor ainda está por vir" - Peter Ustinov #optimismo #quote</w:t>
      </w:r>
    </w:p>
    <w:p>
      <w:r>
        <w:t xml:space="preserve">@elena_yip Meus palpites aleatórios para você! Uma potencial Amelie, Kenneth de 30 Rock (mas YA em vez de TV) &amp; talvez com o otimismo de Lara Jean?</w:t>
      </w:r>
    </w:p>
    <w:p>
      <w:r>
        <w:t xml:space="preserve">@SloanTheOtaku Betelgeuse/Sloth era animado, dedicado e tenaz, Regulus/Greed é humildemente satisfeito e Ley/Gluttony está morrendo de fome.</w:t>
      </w:r>
    </w:p>
    <w:p>
      <w:r>
        <w:t xml:space="preserve">@Tomstarling86 Ele não teve muitas chances de mostrar o que pode fazer, mas parecia animado e teve uma boa pontaria virada sobre a barra antes do final.</w:t>
      </w:r>
    </w:p>
    <w:p>
      <w:r>
        <w:t xml:space="preserve">@GNRailUK Vai haver festas de rua quando vocês saírem. Alegria espontânea. Palhaços.</w:t>
      </w:r>
    </w:p>
    <w:p>
      <w:r>
        <w:t xml:space="preserve">@iamnotatwit ou eu menti e cortei 5 anos da minha idade para ser jovem e ágil e alugável em Hollywood? #thegoldbergs</w:t>
      </w:r>
    </w:p>
    <w:p>
      <w:r>
        <w:t xml:space="preserve">@CohenDS Yell, 'Bye, garbage!' alegremente depois disso.</w:t>
      </w:r>
    </w:p>
    <w:p>
      <w:r>
        <w:t xml:space="preserve">o que aconteceu ao breezy</w:t>
      </w:r>
    </w:p>
    <w:p>
      <w:r>
        <w:t xml:space="preserve">Adoro como aquela mulher é alegre ao guardar os móveis de outra pessoa por uma eternidade. Já o teria vendido a esta altura. #GrandDesigns</w:t>
      </w:r>
    </w:p>
    <w:p>
      <w:r>
        <w:t xml:space="preserve">-Dia!'nEle estava ansioso por uma luta... ansioso pelo entusiasmo da batalha, de quase ser derrotado, pela bomba de adrenalina-\n@RojinHitto</w:t>
      </w:r>
    </w:p>
    <w:p>
      <w:r>
        <w:t xml:space="preserve">o Senhor volte seu rosto para você e lhe dê a paz. Números 6:26 #confiança #confiança #prometida #calmia #justiça #grande #poderosa #protegida</w:t>
      </w:r>
    </w:p>
    <w:p>
      <w:r>
        <w:t xml:space="preserve">Sejam livres e abertos e com brisa! Aproveite! As coisas não vão melhorar, portanto, acostume-se.</w:t>
      </w:r>
    </w:p>
    <w:p>
      <w:r>
        <w:t xml:space="preserve">Lil lembra que minha conta particular é uma delícia de conversa de merda e ocasionalmente de coisas NSFW! @AngryArchosaur</w:t>
      </w:r>
    </w:p>
    <w:p>
      <w:r>
        <w:t xml:space="preserve">todos os dias tenho que pensar em minha mente que isto será agradável a Deus. minha tomada de decisão, a maneira como reajo, trato ppl, falo, estou agradando a Deus.</w:t>
      </w:r>
    </w:p>
    <w:p>
      <w:r>
        <w:t xml:space="preserve">Tentando amar alguém, só quero amar alguém agora mesmo, acho que não há como me agradar</w:t>
      </w:r>
    </w:p>
    <w:p>
      <w:r>
        <w:t xml:space="preserve">Siga-me no instagram 1.0.7 #love #TagsForLikes #TFLers #tweegram #photooftheday #20likes #amazing #smile #follow4follow #like4like #look ...</w:t>
      </w:r>
    </w:p>
    <w:p>
      <w:r>
        <w:t xml:space="preserve">não coloque o famoso dex em um tweet com brisa lol chris é aquele cara dex a bitch lmao n music ass</w:t>
      </w:r>
    </w:p>
    <w:p>
      <w:r>
        <w:t xml:space="preserve">Ateniense: Quando a alegria é a ordem do dia, ele deve ser homenageado mais quem dá mais alegria ao maior número (Leis)</w:t>
      </w:r>
    </w:p>
    <w:p>
      <w:r>
        <w:t xml:space="preserve">Os pássaros chilreiam, o sol brilha e o vento faz soar o carrilhão. Uma vez havia um sorriso neste rosto.</w:t>
      </w:r>
    </w:p>
    <w:p>
      <w:r>
        <w:t xml:space="preserve">@rantking apenas adicionando um pouco de leveza</w:t>
      </w:r>
    </w:p>
    <w:p>
      <w:r>
        <w:t xml:space="preserve">@FoRDaYS14 😳 mastigando o que?  #arcdental #turlock</w:t>
      </w:r>
    </w:p>
    <w:p>
      <w:r>
        <w:t xml:space="preserve">@MerenthaProphet - o Caçador desta forma, contente e alegre em simples bem-aventurança doméstica? Não posso esperar por notícias de quem você realmente é...</w:t>
      </w:r>
    </w:p>
    <w:p>
      <w:r>
        <w:t xml:space="preserve">@_haye_ optimismo é que ele vai perder, isso na verdade é um compromisso :P</w:t>
      </w:r>
    </w:p>
    <w:p>
      <w:r>
        <w:t xml:space="preserve">A miséria ama a companhia. A igreja deve ser um lugar onde não encontre ninguém.\n-Pastor Kris Theobald #joy #rejoice</w:t>
      </w:r>
    </w:p>
    <w:p>
      <w:r>
        <w:t xml:space="preserve">@BrightPigSEO @BrightPigSEO Oferecemos funerais dignos e profissionais a preços que as famílias podem pagar #clientes satisfeitos #porco direito</w:t>
      </w:r>
    </w:p>
    <w:p>
      <w:r>
        <w:t xml:space="preserve">Falar sobre nossos #problemas é nossa maior #Adição#Quebrar a #habitFalar a #fábula# sobre nosso #jóias#cota #optimismo #solucionar problemas #behappy</w:t>
      </w:r>
    </w:p>
    <w:p>
      <w:r>
        <w:t xml:space="preserve">#ódio indo ao médico em tantos níveis mas pelo menos eu posso ir dormir com um #sorriso apenas observado #Dwight on live nation</w:t>
      </w:r>
    </w:p>
    <w:p>
      <w:r>
        <w:t xml:space="preserve">Não carregue a delícia; encante o caminhão.</w:t>
      </w:r>
    </w:p>
    <w:p>
      <w:r>
        <w:t xml:space="preserve">@Blancalanka96 pensou que seria divertido e não é divertido, mas pelo lado positivo eu não tenho que lutar por estacionamento</w:t>
      </w:r>
    </w:p>
    <w:p>
      <w:r>
        <w:t xml:space="preserve">A proficiência em Miami é como agradar com o nome de praias de miami: pIkxb</w:t>
      </w:r>
    </w:p>
    <w:p>
      <w:r>
        <w:t xml:space="preserve">@suavecitamay água com gás é bom você sabe que eu experimentei outro dia</w:t>
      </w:r>
    </w:p>
    <w:p>
      <w:r>
        <w:t xml:space="preserve">@gatewaypundit Audiência mais animada eu apostaria... gente do sceen verde... aqueles que não precisam de ar!</w:t>
      </w:r>
    </w:p>
    <w:p>
      <w:r>
        <w:t xml:space="preserve">A percepção de hoje de que era a última vez que eu assistia a uma aula de natação porque volto ao trabalho na próxima semana me leva a uma alegre hora de dormir. #worstoneyet</w:t>
      </w:r>
    </w:p>
    <w:p>
      <w:r>
        <w:t xml:space="preserve">Pinterest uma sobremesa... A próxima coisa que você sabe é como fazer 27 diferentes regas na boca, visualmente agradáveis, que nunca vão fazer doces.</w:t>
      </w:r>
    </w:p>
    <w:p>
      <w:r>
        <w:t xml:space="preserve">Estou preocupado que um dia estarei gritando com meus filhos e eles ficarão confusos sobre se estou sendo sério ou não 😭😭😭n\nEu sou muito brincalhão</w:t>
      </w:r>
    </w:p>
    <w:p>
      <w:r>
        <w:t xml:space="preserve">@PeteSpencer007 Você é sempre tão implacavelmente positivo? Sua disposição sempre alegre e otimista começa a ralar depois de um tempo.</w:t>
      </w:r>
    </w:p>
    <w:p>
      <w:r>
        <w:t xml:space="preserve">Importa-se que eu vá junto? Ela perguntou alegremente, varrendo uma mecha de cabelo atrás de sua orelha. Eu quero ver se você realmente tem - @DitheringWizard</w:t>
      </w:r>
    </w:p>
    <w:p>
      <w:r>
        <w:t xml:space="preserve">A direção pré-preparação joga com a situação de coragem e coração e com a evolução da criança: CMmyd</w:t>
      </w:r>
    </w:p>
    <w:p>
      <w:r>
        <w:t xml:space="preserve">única vez que eu estou torcendo por você Johnny</w:t>
      </w:r>
    </w:p>
    <w:p>
      <w:r>
        <w:t xml:space="preserve">@JackCurryYES ele é apenas sortudo...lançadores ruins...#WHATEVER...ElKracken é #legit #future #bright #gottawearshades #LetsGoYankees</w:t>
      </w:r>
    </w:p>
    <w:p>
      <w:r>
        <w:t xml:space="preserve">Ser brincalhão como shit😤</w:t>
      </w:r>
    </w:p>
    <w:p>
      <w:r>
        <w:t xml:space="preserve">Chegando o último turno noturno.  Não vou sentir falta, mas vou sentir falta dos meus colegas de trabalho e do riso histérico que nos faz passar a noite.</w:t>
      </w:r>
    </w:p>
    <w:p>
      <w:r>
        <w:t xml:space="preserve">@ColMorrisDavis @rolling_2 @realDonaldTrump @pbump Ele está alegre por ouvir a palavra que ele provavelmente usa em voz alta e em segredo.</w:t>
      </w:r>
    </w:p>
    <w:p>
      <w:r>
        <w:t xml:space="preserve">@blackeyed_susie Eles não vão embora, e eu não quero vê-los machucados; mudar de coração/mente é realmente nossa única opção, não? #optimismo</w:t>
      </w:r>
    </w:p>
    <w:p>
      <w:r>
        <w:t xml:space="preserve">Eu adoro quando meu cão é brincalhão, mas ele realmente apenas me arranhou o rosto enquanto balançava suas patas em excitação e quase arrancou meu anel no nariz</w:t>
      </w:r>
    </w:p>
    <w:p>
      <w:r>
        <w:t xml:space="preserve">@fillegrossiere @PeasParsley @tombrodude bobs burgers é um espetáculo animado. Talvez Bob se pareça com ele. Eles também o lançariam com base na voz</w:t>
      </w:r>
    </w:p>
    <w:p>
      <w:r>
        <w:t xml:space="preserve">Sinto uma estranha satisfação ao ver Mark Hughes lutar</w:t>
      </w:r>
    </w:p>
    <w:p>
      <w:r>
        <w:t xml:space="preserve">@MalYoung @AngelicaMcD Espero agora ver alguma leveza, luz, romance e felicidade virem o caminho de Stitch e Abby depois de um caminho tão longo e difícil.</w:t>
      </w:r>
    </w:p>
    <w:p>
      <w:r>
        <w:t xml:space="preserve">No lado positivo com o YouTube heroes leafy será finalmente banido</w:t>
      </w:r>
    </w:p>
    <w:p>
      <w:r>
        <w:t xml:space="preserve">eu mesmo que, apesar do prazer absoluto que meus filhos e eu sentiríamos por ter um gatinho em nossa casa, a miséria que meu marido sentiria é mais do que isso.</w:t>
      </w:r>
    </w:p>
    <w:p>
      <w:r>
        <w:t xml:space="preserve">@colmjoconnor bem foi depois do meu apogeu também, eu estava esperando o primeiro bebê que eu acho. Agora com 15 *gulps* estou tão velho :-)</w:t>
      </w:r>
    </w:p>
    <w:p>
      <w:r>
        <w:t xml:space="preserve">@KMunie7 @KaranEsch Helluva muito mais animados do que eram para o jogo real &gt;.&lt;</w:t>
      </w:r>
    </w:p>
    <w:p>
      <w:r>
        <w:t xml:space="preserve">palmadinhas de apoio -2,5 10/11 pouco antes de #pleasing</w:t>
      </w:r>
    </w:p>
    <w:p>
      <w:r>
        <w:t xml:space="preserve">palmadinhas de apoio -2,5 10/11 pouco antes</w:t>
      </w:r>
    </w:p>
    <w:p>
      <w:r>
        <w:t xml:space="preserve">Carregamento de alegria para serem sites de confiança: LKskQUfke</w:t>
      </w:r>
    </w:p>
    <w:p>
      <w:r>
        <w:t xml:space="preserve">@FOXTV você usou o conjunto de dobradores do contentamento no episódio @BONESonFOX sobre as crianças da faculdade de acapella?</w:t>
      </w:r>
    </w:p>
    <w:p>
      <w:r>
        <w:t xml:space="preserve">Se eu tivesse certeza de sua eventual destruição, eu aceitaria alegremente, no interesse do público, a minha própria destruição". -Sherlock Holmes-</w:t>
      </w:r>
    </w:p>
    <w:p>
      <w:r>
        <w:t xml:space="preserve">GKN tão animada também, louca rapidamente</w:t>
      </w:r>
    </w:p>
    <w:p>
      <w:r>
        <w:t xml:space="preserve">@AdamCimmering Boro estão no OS antes disso, eles poderiam dar um bom trabalho aos comissários de bordo. Chelsea receberá cerca de 8k, será animado.</w:t>
      </w:r>
    </w:p>
    <w:p>
      <w:r>
        <w:t xml:space="preserve">@JackCurryYES ele é apenas sortudo...lançadores ruins...#WHATEVER...ElKracken é #legit #future #gottawearshades #LetsGoYankees</w:t>
      </w:r>
    </w:p>
    <w:p>
      <w:r>
        <w:t xml:space="preserve">Quero dizer, acho que a maioria dos maus são tratados como brincadeiras, mas quero apoiar a yoosung sem namorá-lo ;___;</w:t>
      </w:r>
    </w:p>
    <w:p>
      <w:r>
        <w:t xml:space="preserve">Método em corredor de assalto fino fora de linha a sua vivacidade: cHd</w:t>
      </w:r>
    </w:p>
    <w:p>
      <w:r>
        <w:t xml:space="preserve">@niceoneWern @Alotta_Pain the gleesome the gleesome threesome</w:t>
      </w:r>
    </w:p>
    <w:p>
      <w:r>
        <w:t xml:space="preserve">@eachus Ao menos ele está disposto a discutir, melhor do que a maioria. Isso e manter os insultos leves com leviandade ocasional ou BS-ing criativo,</w:t>
      </w:r>
    </w:p>
    <w:p>
      <w:r>
        <w:t xml:space="preserve">@flutterpolitely ela é do apogeu dos anos 80 - poderia ir em qualquer direção, a escrita deveria ser mais forte, mas não sabe quem será sacrificado primeiro</w:t>
      </w:r>
    </w:p>
    <w:p>
      <w:r>
        <w:t xml:space="preserve">Empilhe-se com a vigia em andamento através de serviços de transporte dignos da fé: moM</w:t>
      </w:r>
    </w:p>
    <w:p>
      <w:r>
        <w:t xml:space="preserve">Aposto que o nome do cachorro que come cheerios de marca não se relaciona.</w:t>
      </w:r>
    </w:p>
    <w:p>
      <w:r>
        <w:t xml:space="preserve">Bem, veja o lado positivo. Você encontrou um uso para aquela corda #TipsToSurviveAPowerOutage</w:t>
      </w:r>
    </w:p>
    <w:p>
      <w:r>
        <w:t xml:space="preserve">@hoemanda69 wtf é tenaz e jubiloso</w:t>
      </w:r>
    </w:p>
    <w:p>
      <w:r>
        <w:t xml:space="preserve">Escuro, denso e emocionante vem o final, #HellOrHighWater é um relógio que se agarra.</w:t>
      </w:r>
    </w:p>
    <w:p>
      <w:r>
        <w:t xml:space="preserve">Eu gostaria que houvesse episódios de alegria ilimitada:( para que eu pudesse assisti-los para sempre. #gleegoodbye</w:t>
      </w:r>
    </w:p>
    <w:p>
      <w:r>
        <w:t xml:space="preserve">Um homem não muito jovem compilou informações sobre um bebê sorridente e depois um colchão criou um novo mal.</w:t>
      </w:r>
    </w:p>
    <w:p>
      <w:r>
        <w:t xml:space="preserve">Pergunta para todas as líderes de torcida que envelhecem!! Como tornar meu último ano de torcida mais memorável</w:t>
      </w:r>
    </w:p>
    <w:p>
      <w:r>
        <w:t xml:space="preserve">@_Kdddddd deixa um pouco de alegria em 1133</w:t>
      </w:r>
    </w:p>
    <w:p>
      <w:r>
        <w:t xml:space="preserve">o que sempre leva ao tipo de hilaridade que a média das pessoas nunca experimentará - especialmente durante as rupturas.</w:t>
      </w:r>
    </w:p>
    <w:p>
      <w:r>
        <w:t xml:space="preserve">HMS Pinafore' tempo.{\i}Não preciso de um pouco de alegria.</w:t>
      </w:r>
    </w:p>
    <w:p>
      <w:r>
        <w:t xml:space="preserve">@OrbsOfJoy planeja um encontro... como um encontro que você acha agradável ou fuckign\n10/10. porque a criança crescerá para ser um dez em cada dez</w:t>
      </w:r>
    </w:p>
    <w:p>
      <w:r>
        <w:t xml:space="preserve">@johnwintertweet dudes who want want play some bass but not buy a bass (me) regoice</w:t>
      </w:r>
    </w:p>
    <w:p>
      <w:r>
        <w:t xml:space="preserve">@lennyabrahamson Posso lhe enviar uma cópia de #HeroTheGreyhound? Seja e-book ou paper one de verdade! Um menino e um galgo #smiles #tears</w:t>
      </w:r>
    </w:p>
    <w:p>
      <w:r>
        <w:t xml:space="preserve">@CNBCFastMoney Harwood se alegra com estes novos números, aposte seu dinheiro neste relatório...procure perdê-lo...@HillaryClinton liarthiefscoundrel</w:t>
      </w:r>
    </w:p>
    <w:p>
      <w:r>
        <w:t xml:space="preserve">Se eu tivesse certeza de sua eventual destruição, eu aceitaria alegremente, no interesse do público, a minha própria destruição". Sherlock Holmes</w:t>
      </w:r>
    </w:p>
    <w:p>
      <w:r>
        <w:t xml:space="preserve">@mehnazt @Mel_Harder Eu vivo uma vida sem alegria. Pensando bem, também não há tigelas de taco suficientes em minha vida.</w:t>
      </w:r>
    </w:p>
    <w:p>
      <w:r>
        <w:t xml:space="preserve">Assista a esta incrível transmissão ao vivo por @haythatjamile8 #lively #musically</w:t>
      </w:r>
    </w:p>
    <w:p>
      <w:r>
        <w:t xml:space="preserve">@mark_slifer na verdade talvez nós devêssemos morrer e minha doação salvou nossas vidas?? #optimismo</w:t>
      </w:r>
    </w:p>
    <w:p>
      <w:r>
        <w:t xml:space="preserve">@_j_sa_ switch out Steve Carrell e colocar em Kurt de glee então é preciso</w:t>
      </w:r>
    </w:p>
    <w:p>
      <w:r>
        <w:t xml:space="preserve">não esteja com alguns só porque tentam afogá-lo em presentes. esteja com alguém que o faça verdadeiramente feliz, sem as coisas materialistas.</w:t>
      </w:r>
    </w:p>
    <w:p>
      <w:r>
        <w:t xml:space="preserve">Com esse sorteio, a escória deve estar esfregando suas mãos com alegria! Um sorteio típico para o lote Woolwich!!! #jammygunnerscum</w:t>
      </w:r>
    </w:p>
    <w:p>
      <w:r>
        <w:t xml:space="preserve">Todos os fãs queriam a Man Utd em casa na próxima rodada...{\i}Você está torcendo pela Northampton ou Man Utd agora mesmo?{\i}lufc</w:t>
      </w:r>
    </w:p>
    <w:p>
      <w:r>
        <w:t xml:space="preserve">@FlannelJedi É por isso que eu bebo e vejo Você é o Pior como uma forma de me animar.</w:t>
      </w:r>
    </w:p>
    <w:p>
      <w:r>
        <w:t xml:space="preserve">Às vezes, ele gosta de andar sobre os ombros das pessoas ou cair sobre elas inesperadamente de respiradouros ou de batentes de porta. Como uma aranha grande e alegre.</w:t>
      </w:r>
    </w:p>
    <w:p>
      <w:r>
        <w:t xml:space="preserve">@crumpledlinen he chirp</w:t>
      </w:r>
    </w:p>
    <w:p>
      <w:r>
        <w:t xml:space="preserve">Você tem que encontrar uma maneira de se superar.</w:t>
      </w:r>
    </w:p>
    <w:p>
      <w:r>
        <w:t xml:space="preserve">tinido tinido tinido, lobo lobo lobo , tinido tinido tinido é tudo o que eu sempre ouço.</w:t>
      </w:r>
    </w:p>
    <w:p>
      <w:r>
        <w:t xml:space="preserve">@LeBatardShow #da guerra de corrida de 2016</w:t>
      </w:r>
    </w:p>
    <w:p>
      <w:r>
        <w:t xml:space="preserve">@buzzlightbeard2 Se você não se ama... A honestidade é a melhor política</w:t>
      </w:r>
    </w:p>
    <w:p>
      <w:r>
        <w:t xml:space="preserve">ouvir a pontuação da Oblivion, beber café, pesquisar para um novo projeto animado de ficção científica.</w:t>
      </w:r>
    </w:p>
    <w:p>
      <w:r>
        <w:t xml:space="preserve">@lilymooregrant u costumava chilrear-me para beber u hoe</w:t>
      </w:r>
    </w:p>
    <w:p>
      <w:r>
        <w:t xml:space="preserve">@CNN &amp; @donlemon devem estar regozijando-se com os protestos do ovet #Charlotte. \n#NorthCarolina do Norte</w:t>
      </w:r>
    </w:p>
    <w:p>
      <w:r>
        <w:t xml:space="preserve">342:147 E encerar em sua alegria, e neeze, e jurar que uma hora melhor nunca foi desperdiçada lá.--n#AMNDBots</w:t>
      </w:r>
    </w:p>
    <w:p>
      <w:r>
        <w:t xml:space="preserve">@SXMUrbanView @karenhunter @CousinSyl você está tão errado para esta! levitação necessária após aquela gravação</w:t>
      </w:r>
    </w:p>
    <w:p>
      <w:r>
        <w:t xml:space="preserve">sorrindo através do stress :) :) :) :) :) :) :( :( :( :( :( :( :(</w:t>
      </w:r>
    </w:p>
    <w:p>
      <w:r>
        <w:t xml:space="preserve">@honevbee fecha as fotos de minha caneca feia enquanto eu continuo a falar sobre Blaine anos depois da morte de glee</w:t>
      </w:r>
    </w:p>
    <w:p>
      <w:r>
        <w:t xml:space="preserve">Recorríamos a 2 dias da igreja haitiana que começamos na Flórida há cerca de 15 anos. Preparando-se para adquirir seu próprio bldg. Queria que eu soubesse.</w:t>
      </w:r>
    </w:p>
    <w:p>
      <w:r>
        <w:t xml:space="preserve">Não é uma porcaria quando você é tão real para alguém e tenta exaltar cada grama deles para ver que não estão em baixo?</w:t>
      </w:r>
    </w:p>
    <w:p>
      <w:r>
        <w:t xml:space="preserve">A pesquisa #psicológica positiva mostra que os vendedores que pontuam no top 10% do #optimismo têm 88% &gt; vendas do que aqueles que pontuam no top 10% do pessimismo.</w:t>
      </w:r>
    </w:p>
    <w:p>
      <w:r>
        <w:t xml:space="preserve">Cuide dos doentes, Senhor Cristo; dê descanso aos cansados, abençoe os que estão morrendo, alivie os que sofrem, tenha piedade dos aflitos, proteja os alegres;</w:t>
      </w:r>
    </w:p>
    <w:p>
      <w:r>
        <w:t xml:space="preserve">Nunca faça uma #decisão quando estiver zangado e nunca faça um #promessa quando estiver . #wisewords</w:t>
      </w:r>
    </w:p>
    <w:p>
      <w:r>
        <w:t xml:space="preserve">Um 'ambiente não permissivo' também é chamado de 'campo de batalha' - #MilSpeak</w:t>
      </w:r>
    </w:p>
    <w:p>
      <w:r>
        <w:t xml:space="preserve">Não, apenas fotos de quatro personagens fictícios que o descrevem. Um deve ser um personagem animado. @sunshinessp411</w:t>
      </w:r>
    </w:p>
    <w:p>
      <w:r>
        <w:t xml:space="preserve">@israelradioguy @WearingWelcome @SkipBaylessSux U bloqueio não diminui a hilaridade de sua observação.ou sua resposta infantil a ela</w:t>
      </w:r>
    </w:p>
    <w:p>
      <w:r>
        <w:t xml:space="preserve">Enquanto isso, os chamados fãs dos M's se sentam ali tricotando ou dormindo sem saber qual, mas certamente não estão torcendo como os outros fãs das equipes.</w:t>
      </w:r>
    </w:p>
    <w:p>
      <w:r>
        <w:t xml:space="preserve">@musicfae15 [Ele resmungou enquanto se sentava em cima do banco do sushi bar, cruzando seus braços desafiadoramente, em um gesto lúdico, embora tenha dado a qualquer um que &gt;</w:t>
      </w:r>
    </w:p>
    <w:p>
      <w:r>
        <w:t xml:space="preserve">Uma vez eu vi Rachel da alegria dizer a alguém que seu trabalho estava em um poste e eu disse que na 5ª série a um garoto e ele parecia confuso</w:t>
      </w:r>
    </w:p>
    <w:p>
      <w:r>
        <w:t xml:space="preserve">@Dubai92 tente pedir um cheeseburger com apenas cebola e mostarda em qualquer #McDonalds</w:t>
      </w:r>
    </w:p>
    <w:p>
      <w:r>
        <w:t xml:space="preserve">Taxa de outros truques: delegação de óleo de palma mt jaunty resident: TZxCHLdAQ</w:t>
      </w:r>
    </w:p>
    <w:p>
      <w:r>
        <w:t xml:space="preserve">@TheBarmyArmy todo o otimismo...</w:t>
      </w:r>
    </w:p>
    <w:p>
      <w:r>
        <w:t xml:space="preserve">O caçador de recompensas está um pouco animado</w:t>
      </w:r>
    </w:p>
    <w:p>
      <w:r>
        <w:t xml:space="preserve">@Spotted_H0rse Sou ágil, embora</w:t>
      </w:r>
    </w:p>
    <w:p>
      <w:r>
        <w:t xml:space="preserve">mirana me disse para me calar quando eu estava cantando junto para a alegria.</w:t>
      </w:r>
    </w:p>
    <w:p>
      <w:r>
        <w:t xml:space="preserve">O "Quarterback" me arruína sempre.</w:t>
      </w:r>
    </w:p>
    <w:p>
      <w:r>
        <w:t xml:space="preserve">Um ex-diplomata está bastante contente com a situação do Paquistão em @TimesNowNowNão é um lábio superior de diplomacia muito rígido visto normalmente</w:t>
      </w:r>
    </w:p>
    <w:p>
      <w:r>
        <w:t xml:space="preserve">@ryanwilson2015 É por isso que a compatibilidade é fundamental, pois reduz a volatilidade hedônica.</w:t>
      </w:r>
    </w:p>
    <w:p>
      <w:r>
        <w:t xml:space="preserve">A meio caminho do trabalho e percebi que me esqueci de vestir roupa íntima.... Vai ser um daqueles dias! mombrain #mombrain #toomuchgoingon #longday #breezy</w:t>
      </w:r>
    </w:p>
    <w:p>
      <w:r>
        <w:t xml:space="preserve">deus, o projeto do Facebook começou a me lembrar do MySpace em seu apogeu</w:t>
      </w:r>
    </w:p>
    <w:p>
      <w:r>
        <w:t xml:space="preserve">A meio caminho do trabalho e percebi que me esqueci de vestir roupa íntima.... Vai ser um daqueles dias! #mombrain #toomuchgoingon #longday</w:t>
      </w:r>
    </w:p>
    <w:p>
      <w:r>
        <w:t xml:space="preserve">Três dias de folga por mês com duas ex-mulheres e nenhuma casa poderia ser pior. Eu não sei como, mas poderia #oilandgas #optimismo</w:t>
      </w:r>
    </w:p>
    <w:p>
      <w:r>
        <w:t xml:space="preserve">@EngrNabeeel então regozijar-se agora é um pouco prematuro, não think🤔🤔🤔</w:t>
      </w:r>
    </w:p>
    <w:p>
      <w:r>
        <w:t xml:space="preserve">hoje está tão fresco que não posso voltar para a noite de escola com as pernas nuas como tive o dia todo</w:t>
      </w:r>
    </w:p>
    <w:p>
      <w:r>
        <w:t xml:space="preserve">@jellzybean cheer up punkin</w:t>
      </w:r>
    </w:p>
    <w:p>
      <w:r>
        <w:t xml:space="preserve">@APkrawczynski Qualquer KG está sendo comprada como um jogador para que ele possa comprar de Glen como um proprietário minoritário?</w:t>
      </w:r>
    </w:p>
    <w:p>
      <w:r>
        <w:t xml:space="preserve">Vi aqueles sonhos despedaçados &amp;&amp; divididos como um milhão de estrelas no céu noturno que eu desejava &amp;&amp; mais uma vez ~ cintilantes &amp;&amp; quebrados.</w:t>
      </w:r>
    </w:p>
    <w:p>
      <w:r>
        <w:t xml:space="preserve">@EducatedNPetty white pricks that were laughing at your use of language won't be crying over your coffin but rejoicing that you're another</w:t>
      </w:r>
    </w:p>
    <w:p>
      <w:r>
        <w:t xml:space="preserve">Luz do dia por dia de popularização da cinematografia de contra-ataque: XUcQb</w:t>
      </w:r>
    </w:p>
    <w:p>
      <w:r>
        <w:t xml:space="preserve">@peachkellipop o fio todo é jovial e divertido e então este comentário é como um comentário COMPLETO de misoginia</w:t>
      </w:r>
    </w:p>
    <w:p>
      <w:r>
        <w:t xml:space="preserve">@Nikhilv95 @LydiajaneF Desejo, eu realmente, realmente desejo, que eu tivesse apenas um pouco de sua brincadeira.</w:t>
      </w:r>
    </w:p>
    <w:p>
      <w:r>
        <w:t xml:space="preserve">@mark_slifer na verdade talvez nós devêssemos morrer e minha doação salvou nossas vidas??</w:t>
      </w:r>
    </w:p>
    <w:p>
      <w:r>
        <w:t xml:space="preserve">A miséria ama a companhia. A igreja deve ser um lugar onde não encontre nenhuma.\n-Pastor Kris Theobald #joy</w:t>
      </w:r>
    </w:p>
    <w:p>
      <w:r>
        <w:t xml:space="preserve">@Spacekatgal @outmagazine Não há problema em se regozijar com o trans no caminho do trans. A propósito, não é da sua conta, então por que se importar?</w:t>
      </w:r>
    </w:p>
    <w:p>
      <w:r>
        <w:t xml:space="preserve">@berniedole tem esse aspecto. Mas vamos pensar em Rohan na semana passada ... #optimismo</w:t>
      </w:r>
    </w:p>
    <w:p>
      <w:r>
        <w:t xml:space="preserve">Às 12:01, Tumblr tornou-se senciente. Às 1.:02, Tumblr postou gif animado sobre o gif. Às 12:03, Tumblr embarcou sozinho.</w:t>
      </w:r>
    </w:p>
    <w:p>
      <w:r>
        <w:t xml:space="preserve">#LMFAO @MSNBC 's #racepimp Tamron Hall usou as palavras 'fscts' e 'MSNBC' na mesma frase #libtard #biasedmedia #neverHillary</w:t>
      </w:r>
    </w:p>
    <w:p>
      <w:r>
        <w:t xml:space="preserve">A pesquisa determinou que 70% do #homicídio é na verdade #ansiedade.</w:t>
      </w:r>
    </w:p>
    <w:p>
      <w:r>
        <w:t xml:space="preserve">@NebulaJoker Não, eles não são. Os episódios são animados durante a semana antes de serem transmitidos.</w:t>
      </w:r>
    </w:p>
    <w:p>
      <w:r>
        <w:t xml:space="preserve">@iyaycruz deixa ver chirp</w:t>
      </w:r>
    </w:p>
    <w:p>
      <w:r>
        <w:t xml:space="preserve">Val é muito alegre para o meu gosto ✋🏻</w:t>
      </w:r>
    </w:p>
    <w:p>
      <w:r>
        <w:t xml:space="preserve">Mas serei uma pena. 🐑 #lively</w:t>
      </w:r>
    </w:p>
    <w:p>
      <w:r>
        <w:t xml:space="preserve">Quando você revê o seu brilho e se rompe em lágrimas novamente. 😭😢</w:t>
      </w:r>
    </w:p>
    <w:p>
      <w:r>
        <w:t xml:space="preserve">Alguém se lembra de um filme animado no final da década de 70 chamado Vergonha da Selva John Bulushi estava na selva, se é esse o seu gosto</w:t>
      </w:r>
    </w:p>
    <w:p>
      <w:r>
        <w:t xml:space="preserve">@ItWontCostMuch_ 'Cama feita... o chão será feito em último... cortinas! A-hah!''. Ela tentou parecer toda feliz e alegre, mas realmente não estava...</w:t>
      </w:r>
    </w:p>
    <w:p>
      <w:r>
        <w:t xml:space="preserve">@weebtard água com gás wyd</w:t>
      </w:r>
    </w:p>
    <w:p>
      <w:r>
        <w:t xml:space="preserve">A #house não ecoa mais com nosso # homicídio. Acendemos nossas #memórias da #casa e nos sentamos no frio, # esperando. #escrita #nostalgia</w:t>
      </w:r>
    </w:p>
    <w:p>
      <w:r>
        <w:t xml:space="preserve">@blackeyed_susie Eles não vão embora, e eu não quero vê-los machucados; mudar de coração/mente é realmente nossa única opção, não?</w:t>
      </w:r>
    </w:p>
    <w:p>
      <w:r>
        <w:t xml:space="preserve">#OneSimpleChange: Beba água com gás em vez de refrigerantes para evitar a frutose enquanto ainda recebe um refrescante coice de carbonatação.</w:t>
      </w:r>
    </w:p>
    <w:p>
      <w:r>
        <w:t xml:space="preserve">Caros colegas da HSSU, parem de andar com seus telefones para que eu possa sorrir e acenar para vocês e vocês possam sorrir e acenar de volta :(</w:t>
      </w:r>
    </w:p>
    <w:p>
      <w:r>
        <w:t xml:space="preserve">$SRPT Por que o Etep patients &amp; Mom's advocate for a drug if it didn't work? Qualquer um ouça os MD's Etep @ Adcomm... todos estavam entusiasmados.</w:t>
      </w:r>
    </w:p>
    <w:p>
      <w:r>
        <w:t xml:space="preserve">Os preços do gás são hilariantes. Porque eles são simultaneamente super subsidiados e tributados</w:t>
      </w:r>
    </w:p>
    <w:p>
      <w:r>
        <w:t xml:space="preserve">.@POTUS Obama descreve seu temperamento como "firme &amp; no lado flutuante".</w:t>
      </w:r>
    </w:p>
    <w:p>
      <w:r>
        <w:t xml:space="preserve">A alegria matinal pode ser extremamente desagradável #ALDUB62ndWeeksary</w:t>
      </w:r>
    </w:p>
    <w:p>
      <w:r>
        <w:t xml:space="preserve">Confira este #filme Robocoq 301 #shortfilms</w:t>
      </w:r>
    </w:p>
    <w:p>
      <w:r>
        <w:t xml:space="preserve">Rap que cortará a garganta de outro estuprador. Quem disse isso? @Paedeezy #badd #wicked. #bright city lights</w:t>
      </w:r>
    </w:p>
    <w:p>
      <w:r>
        <w:t xml:space="preserve">Quem realmente opta por beber água com gás 🤔</w:t>
      </w:r>
    </w:p>
    <w:p>
      <w:r>
        <w:t xml:space="preserve">f brisa</w:t>
      </w:r>
    </w:p>
    <w:p>
      <w:r>
        <w:t xml:space="preserve">@bear_ing you asshole... you made me sexually attacked to a an animated bear :-P</w:t>
      </w:r>
    </w:p>
    <w:p>
      <w:r>
        <w:t xml:space="preserve">Hey @AppleSupport, seria bom ter "clique para pausar" ou "pausar quando a janela está inativa" em GIFs animados para o aplicativo MacOS Messages</w:t>
      </w:r>
    </w:p>
    <w:p>
      <w:r>
        <w:t xml:space="preserve">@CazuaL_WeaR @ScottInSC parece-me um livro com a forma de uma arma #itsagunalright</w:t>
      </w:r>
    </w:p>
    <w:p>
      <w:r>
        <w:t xml:space="preserve">meus ódio são como grilos. eles chilreiam o dia todo, mas quando passo por eles, eles calam a boca. - @DritaDavanzo (meu ídolo)</w:t>
      </w:r>
    </w:p>
    <w:p>
      <w:r>
        <w:t xml:space="preserve">@O dilema dos democratas, reclamando tudo sobre os arbustos, mas agindo com alegria por seu endosso. #Election2016 #Trump</w:t>
      </w:r>
    </w:p>
    <w:p>
      <w:r>
        <w:t xml:space="preserve">@rubeseatsinfo daqui, é apenas um pequeno passo para as reuniões comunitárias quinzenais sobre uma farofa de flocos de soja</w:t>
      </w:r>
    </w:p>
    <w:p>
      <w:r>
        <w:t xml:space="preserve">Os alegres pandeiros cessaram. O barulho do jubiloso parou. A lira alegre cessou. -Isaías 24:8</w:t>
      </w:r>
    </w:p>
    <w:p>
      <w:r>
        <w:t xml:space="preserve">noah fence mas eu quero um harley quinn ou blake layout animado</w:t>
      </w:r>
    </w:p>
    <w:p>
      <w:r>
        <w:t xml:space="preserve">Eu realmente acredito em meu coração neste momento que Satanás está se regozijando porque estamos todos uns contra os outros.</w:t>
      </w:r>
    </w:p>
    <w:p>
      <w:r>
        <w:t xml:space="preserve">Gloriosa Bazigaga no trabalho #Rwanda: 'Perdi parentes em genocídio, mas 15 anos de construção da paz me deram otimismo que está ao nosso alcance'.</w:t>
      </w:r>
    </w:p>
    <w:p>
      <w:r>
        <w:t xml:space="preserve">@HillaryClinton você viu o olhar alegre no rosto de @realDonaldTrump quando o criminoso Don King usou a palavra 'n' para denegrir os negros?</w:t>
      </w:r>
    </w:p>
    <w:p>
      <w:r>
        <w:t xml:space="preserve">@TheVulcanSalute , acabou de ver o PSA Save The Day. Por que você estava em lágrimas óbvias fazendo isso? Eu teria pensado que você seria seu "eu" alegre.</w:t>
      </w:r>
    </w:p>
    <w:p>
      <w:r>
        <w:t xml:space="preserve">Eu estava torcendo pela equipe de NA. Agora eu só quero que isto acabe e Gaudreau volte inteiro. Está ficando muito arriscado.</w:t>
      </w:r>
    </w:p>
    <w:p>
      <w:r>
        <w:t xml:space="preserve">@alphavenger todas as estações do ano, ela tinha aquele ponto brilhante com dan, onde ela podia ser inteligente e gentil //e/e fashion</w:t>
      </w:r>
    </w:p>
    <w:p>
      <w:r>
        <w:t xml:space="preserve">@BbeautifulSoul_ u sempre tem que ter atitude de ... 😕 anime-se</w:t>
      </w:r>
    </w:p>
    <w:p>
      <w:r>
        <w:t xml:space="preserve">Oh aquela nota alegre, boa noite cabeças de merda X</w:t>
      </w:r>
    </w:p>
    <w:p>
      <w:r>
        <w:t xml:space="preserve">categ que GEN &amp;OBC custa apenas 100 ou nill .i não sou contra a reserva e eu apoio, senhor minimizar as taxas #bright fut @PMOIndia</w:t>
      </w:r>
    </w:p>
    <w:p>
      <w:r>
        <w:t xml:space="preserve">@ClvlndK8 É tão triste! Sempre há tanto otimismo com um novo ano. Isto não é bom. @BuckshotBandit1 @dapostrophearcy</w:t>
      </w:r>
    </w:p>
    <w:p>
      <w:r>
        <w:t xml:space="preserve">Chefe Shanghais pampa da leviandade que distrai o pampa - o dingle dingle carry away: uUDQujcia</w:t>
      </w:r>
    </w:p>
    <w:p>
      <w:r>
        <w:t xml:space="preserve">@govph eu gostaria de saber sobre a fonte do otimismo do Presidente sobre a administração do país. Gostaria de saber se ele pode responder à minha curiosidade.</w:t>
      </w:r>
    </w:p>
    <w:p>
      <w:r>
        <w:t xml:space="preserve">Unixware skydrive-cokie de alta precisão culpada online: HEpHXhO</w:t>
      </w:r>
    </w:p>
    <w:p>
      <w:r>
        <w:t xml:space="preserve">@__Dayo yall não se sente mal... você está se regozijando... é o que itnis... é sempre #ColtsNation mesmo quando temos DBs de 6ª corda tocando 😔😔</w:t>
      </w:r>
    </w:p>
    <w:p>
      <w:r>
        <w:t xml:space="preserve">Voltando a 2012 - o desafio da DT para @POTUS...eu vou dar...DT um sincero agradecimento...se ele liberar sua declaração de impostos....</w:t>
      </w:r>
    </w:p>
    <w:p>
      <w:r>
        <w:t xml:space="preserve">Tantas notícias sobre o Paquistão, Afeganistão, etc. Precisamos de mais notícias alegres sobre a Frybread Stands!!! Todos na mídia são tão sombrios.</w:t>
      </w:r>
    </w:p>
    <w:p>
      <w:r>
        <w:t xml:space="preserve">lembrar quando glee me pegou ou me deixou coberto, mas foi entre duas garotas que não eram amigas, por que fizeram isso?</w:t>
      </w:r>
    </w:p>
    <w:p>
      <w:r>
        <w:t xml:space="preserve">Eu preciso de um pouco de #GBBO para me animar depois de um dia terrível!</w:t>
      </w:r>
    </w:p>
    <w:p>
      <w:r>
        <w:t xml:space="preserve">Logicamente falando, isto não pode ser o pior que eu já senti e mesmo que tenha sido assim, sua passagem ainda será uma ocasião de alegria.</w:t>
      </w:r>
    </w:p>
    <w:p>
      <w:r>
        <w:t xml:space="preserve">Eu odeio quando tento ser brincalhão e ser fechado rs ...Por que assim serious🙁</w:t>
      </w:r>
    </w:p>
    <w:p>
      <w:r>
        <w:t xml:space="preserve">Como fotógrafo, este modo de tirar retrato no iPhone 7 Plus vai me frustrar ~75% do tempo, mas encanta ~25% do tempo.</w:t>
      </w:r>
    </w:p>
    <w:p>
      <w:r>
        <w:t xml:space="preserve">Aparentemente, todo o dinheiro do mundo não pode comprar uma única pessoa para lhe dizer que não dê um beliscão de duas mãos em sua própria cintura enquanto estiver no palco.</w:t>
      </w:r>
    </w:p>
    <w:p>
      <w:r>
        <w:t xml:space="preserve">As pessoas sempre me dizem que não esperam que eu tenha ansiedade porque geralmente sou alegre e não ajo da maneira que elas esperam que eu aja.</w:t>
      </w:r>
    </w:p>
    <w:p>
      <w:r>
        <w:t xml:space="preserve">Inquéritos sobre supostos abusos das tropas britânicas no Afeganistão e Iraque e dados que sugerem uma economia pós-Brexit próspera fazem as primeiras páginas.</w:t>
      </w:r>
    </w:p>
    <w:p>
      <w:r>
        <w:t xml:space="preserve">Pinky é tão engraçado n jovial, bt ela ficou emocionada n só me trouxe 2 lágrimas. Eu me senti tão mal por ela #Ishqbaaaz</w:t>
      </w:r>
    </w:p>
    <w:p>
      <w:r>
        <w:t xml:space="preserve">@faithstrust @TheeCurrentYear imagine ser tão estúpido por tentar chilrear por causa de algum cretino racista.</w:t>
      </w:r>
    </w:p>
    <w:p>
      <w:r>
        <w:t xml:space="preserve">me pergunto como é gratificante ficar mudo e ver o mundo através de óculos coloridos de rosa</w:t>
      </w:r>
    </w:p>
    <w:p>
      <w:r>
        <w:t xml:space="preserve">cintilante ou imóvel? #terribledebatequestions</w:t>
      </w:r>
    </w:p>
    <w:p>
      <w:r>
        <w:t xml:space="preserve">A vida não se trata de agradar uns aos outros...😕\n#hell #with #pleasing</w:t>
      </w:r>
    </w:p>
    <w:p>
      <w:r>
        <w:t xml:space="preserve">@debutemma Eu não tenho que sentar aqui e tirar isto de u spry crianças pequenas</w:t>
      </w:r>
    </w:p>
    <w:p>
      <w:r>
        <w:t xml:space="preserve">Você não sorri e diz que está apaixonado, mas é por isso que eu não amo</w:t>
      </w:r>
    </w:p>
    <w:p>
      <w:r>
        <w:t xml:space="preserve">@iamglenn35 o quarto personagem? Não... não o suficientemente alegre...</w:t>
      </w:r>
    </w:p>
    <w:p>
      <w:r>
        <w:t xml:space="preserve">@emilyycos os outros 26 foram ontem à noite às 2 da manhã enquanto eu observava as bolas que eu animava a saltar por 20 minutos descobrindo o que estava errado</w:t>
      </w:r>
    </w:p>
    <w:p>
      <w:r>
        <w:t xml:space="preserve">Conheci novas pessoas e tive que crescer com a realidade de que as pessoas podem ser desgostosas e falsas e por isso perdi minha alegria e comecei a</w:t>
      </w:r>
    </w:p>
    <w:p>
      <w:r>
        <w:t xml:space="preserve">Sentimentos foram enganados quando confundi a ribena cintilante com a ribena normal......</w:t>
      </w:r>
    </w:p>
    <w:p>
      <w:r>
        <w:t xml:space="preserve">@david_garrett Bastante triste..... nenhuma data nos EUA, nenhuma antecipação alegre de assistir a um concerto do DG (desde 2014). Feliz por se manter ocupado.</w:t>
      </w:r>
    </w:p>
    <w:p>
      <w:r>
        <w:t xml:space="preserve">@aradsliff não sei que sou de nj somos os piores de propósito.</w:t>
      </w:r>
    </w:p>
    <w:p>
      <w:r>
        <w:t xml:space="preserve">Acontece que 'isso' não era nada com o que se preocupar. Estou feliz e um pouco frustrado por ter levado tanto tempo para obter esta resposta.</w:t>
      </w:r>
    </w:p>
    <w:p>
      <w:r>
        <w:t xml:space="preserve">@berniedole tem esse aspecto. Mas vamos pensar em Rohan na semana passada ...</w:t>
      </w:r>
    </w:p>
    <w:p>
      <w:r>
        <w:t xml:space="preserve">meio dia tuhday mas nah para alegria 😭</w:t>
      </w:r>
    </w:p>
    <w:p>
      <w:r>
        <w:t xml:space="preserve">Três dias de folga por mês com duas ex-mulheres e nenhuma casa poderia ser pior. Eu não sei como, mas poderia #oilandgas</w:t>
      </w:r>
    </w:p>
    <w:p>
      <w:r>
        <w:t xml:space="preserve">@LaurenBrierley2 água com gás = morte</w:t>
      </w:r>
    </w:p>
    <w:p>
      <w:r>
        <w:t xml:space="preserve">Quando as aves começam a chilrear, eu tento dormir. #Jetlag</w:t>
      </w:r>
    </w:p>
    <w:p>
      <w:r>
        <w:t xml:space="preserve">Quando u / só/ falar 2 me ou me perguntar 'como r as coisas' apenas 2 conseguem 2 dizer algo u quer, 4 me desculpe se eu não estou entusiasmado 2 iniciar uma conversa com u</w:t>
      </w:r>
    </w:p>
    <w:p>
      <w:r>
        <w:t xml:space="preserve">Queria comprar para ele um bolo com velas cintilantes, mas ele não gosta de cake😒😒. Arruína tudo</w:t>
      </w:r>
    </w:p>
    <w:p>
      <w:r>
        <w:t xml:space="preserve">@AdsByFlaherty E você está alegremente defendendo um grupo de bandidos armados e não controlados que mostraram uma história de racismo, violência e mentiras.</w:t>
      </w:r>
    </w:p>
    <w:p>
      <w:r>
        <w:t xml:space="preserve">Às vezes eu vejo televisão de merda para reforçar nunca desistir porque se algo é tão horrível na televisão, ainda tenho uma chance. #optimismo</w:t>
      </w:r>
    </w:p>
    <w:p>
      <w:r>
        <w:t xml:space="preserve">@Onision @Eugenia_Cooney aborrecido pelos bons fãs amorosos de Onision, incluindo eu mesmo, está realmente aborrecido com a maneira como as pessoas simplesmente são alegres demais.</w:t>
      </w:r>
    </w:p>
    <w:p>
      <w:r>
        <w:t xml:space="preserve">Com um jovial Trump no rabo, Don King acabou de dizer publicamente a uma multidão que "precisamos [dele] porque você será sempre um negro".  #FuckTrump</w:t>
      </w:r>
    </w:p>
    <w:p>
      <w:r>
        <w:t xml:space="preserve">O seu contentamento com o Normy, que se despedaçou da mais recente celebridade de alto perfil, é patético e tudo o que está errado com o mundo de hoje.</w:t>
      </w:r>
    </w:p>
    <w:p>
      <w:r>
        <w:t xml:space="preserve">@torbalan eu ainda tenho um pouco de otimismo. No entanto, está desaparecendo rapidamente...</w:t>
      </w:r>
    </w:p>
    <w:p>
      <w:r>
        <w:t xml:space="preserve">Estudo das fases de oscilação. Que jovial. 😐🔫</w:t>
      </w:r>
    </w:p>
    <w:p>
      <w:r>
        <w:t xml:space="preserve">@MaxVenator Não tivemos nenhuma política externa, mas tivemos o pateta do Secretário de Estado John Kerry com seu diabo pode se importar com a pose e o lenço azul alegre.</w:t>
      </w:r>
    </w:p>
    <w:p>
      <w:r>
        <w:t xml:space="preserve">É muito brilhante e muito quente lá fora.</w:t>
      </w:r>
    </w:p>
    <w:p>
      <w:r>
        <w:t xml:space="preserve">O cabelo curto de Quinn me deixa triste.</w:t>
      </w:r>
    </w:p>
    <w:p>
      <w:r>
        <w:t xml:space="preserve">Mas serei uma pena. 🐑</w:t>
      </w:r>
    </w:p>
    <w:p>
      <w:r>
        <w:t xml:space="preserve">Às vezes eu vejo televisão de merda para reforçar nunca desistir porque se algo é tão horrível na televisão, ainda tenho uma chance.</w:t>
      </w:r>
    </w:p>
    <w:p>
      <w:r>
        <w:t xml:space="preserve">A ignorância abismal, a frivolidade e a leviandade dos padres italianos o estupefessou". - Roland Bainton em Luther, #ReformationDay</w:t>
      </w:r>
    </w:p>
    <w:p>
      <w:r>
        <w:t xml:space="preserve">@SenJohnMcCain @WSJ um 'Honorável Senador' aplaudindo quando um cessar-fogo não se mantém! AS PESSOAS MORREM E VOCÊ APLAUDE! O APOIO AO GENOCÍDIO NÃO É BOM!</w:t>
      </w:r>
    </w:p>
    <w:p>
      <w:r>
        <w:t xml:space="preserve">A sério @marksandspencer estou doente e rabugento e a única coisa que me vai animar é pedir a minha comida de Natal, quando é que vai subir? 😢</w:t>
      </w:r>
    </w:p>
    <w:p>
      <w:r>
        <w:t xml:space="preserve">É apenas a falta de companhia e vivacidade aqui que me aborrece.</w:t>
      </w:r>
    </w:p>
    <w:p>
      <w:r>
        <w:t xml:space="preserve">O cabelo curto de Quinn me deixa triste. #glee</w:t>
      </w:r>
    </w:p>
    <w:p>
      <w:r>
        <w:t xml:space="preserve">odeio pensar demais e v e r a ç ã o como se eu só quisesse ser feliz</w:t>
      </w:r>
    </w:p>
    <w:p>
      <w:r>
        <w:t xml:space="preserve">As pessoas que torcem por equipes esportivas completamente fora de Nova Jersey ou PA me irritam</w:t>
      </w:r>
    </w:p>
    <w:p>
      <w:r>
        <w:t xml:space="preserve">@DamnPatriot You're a POS for rejoicing in someone's death.</w:t>
      </w:r>
    </w:p>
    <w:p>
      <w:r>
        <w:t xml:space="preserve">@1johndes ball watching &amp; Rojo'd header foi igualmente horrível!!</w:t>
      </w:r>
    </w:p>
    <w:p>
      <w:r>
        <w:t xml:space="preserve">Um pessimista é alguém que, quando a oportunidade bate à porta, reclama do barulho #mikeshumor</w:t>
      </w:r>
    </w:p>
    <w:p>
      <w:r>
        <w:t xml:space="preserve">Uma temporada de .500 é tudo o que estou procurando neste ponto. #depressiva #royals</w:t>
      </w:r>
    </w:p>
    <w:p>
      <w:r>
        <w:t xml:space="preserve">Estrelas, quando você brilha, você sabe como eu me sinto...centas do pinheiro, você sabe como eu me sinto... A liberdade é minha, eu sei como eu me sinto... Estou me sentindo bem.</w:t>
      </w:r>
    </w:p>
    <w:p>
      <w:r>
        <w:t xml:space="preserve">Tudo o que quero fazer é assistir a um pouco de netflix, mas estou preso aqui na aula. #depressiva</w:t>
      </w:r>
    </w:p>
    <w:p>
      <w:r>
        <w:t xml:space="preserve">Buda não possui poder suficiente para livrá-lo de sua aflição!</w:t>
      </w:r>
    </w:p>
    <w:p>
      <w:r>
        <w:t xml:space="preserve">Doar para a Trump coloca um amortecedor em uma estação muito emocionante @Cubs. Muito mal visto, família Ricketts.</w:t>
      </w:r>
    </w:p>
    <w:p>
      <w:r>
        <w:t xml:space="preserve">Olá meus queridos amigos, estarei de volta on-line nesta sexta-feira à noite. Tenho saudades de vocês! #sober #sobriety #recovery</w:t>
      </w:r>
    </w:p>
    <w:p>
      <w:r>
        <w:t xml:space="preserve">@ccrago Foi horrível, mesmo depois de conhecer o peixe-gato que ele ainda pensava que era ela!</w:t>
      </w:r>
    </w:p>
    <w:p>
      <w:r>
        <w:t xml:space="preserve">ver esta revelação uni é tão deprimente que sinto falta de arraias :(</w:t>
      </w:r>
    </w:p>
    <w:p>
      <w:r>
        <w:t xml:space="preserve">Produtos públicos: preço alto e baixo, valor e substância da pesquisa de consumo: OVth</w:t>
      </w:r>
    </w:p>
    <w:p>
      <w:r>
        <w:t xml:space="preserve">Wow acabou de me ver antes de você e foi seriamente um dos filmes mais deprimentes da minha vida.</w:t>
      </w:r>
    </w:p>
    <w:p>
      <w:r>
        <w:t xml:space="preserve">@kayleighmcenany @DonaldJTrumpJr É realmente tudo o que você pode oferecer para aqueles que se sacrificam diariamente para mantê-lo seguro...? @kayleighmcenany #sad</w:t>
      </w:r>
    </w:p>
    <w:p>
      <w:r>
        <w:t xml:space="preserve">@kayleighmcenany @DonaldJTrumpJr É realmente tudo o que você pode oferecer para aqueles que se sacrificam diariamente para mantê-lo seguro...? @kayleighmcenany</w:t>
      </w:r>
    </w:p>
    <w:p>
      <w:r>
        <w:t xml:space="preserve">"A dislexia é a aflição de um gênio congelado" - Stephen Richards</w:t>
      </w:r>
    </w:p>
    <w:p>
      <w:r>
        <w:t xml:space="preserve">@OHSOVICTORIOUS_ @FaZeAdapt Todos nós vimos isso chegar... é triste. Mas os comentários do Instagram sobre suas fotos são engraçados. Adapta ventiladores explodiram 😂😂😂</w:t>
      </w:r>
    </w:p>
    <w:p>
      <w:r>
        <w:t xml:space="preserve">Ela franzia um pouco o sobrolho, dobrando os braços* 'por que é que toda vez que eu preciso de ajuda alguém espera um lírio **</w:t>
      </w:r>
    </w:p>
    <w:p>
      <w:r>
        <w:t xml:space="preserve">@abra @abra @abra O que você está fazendo com meus ouvidos? À minha alma?! #BomMúsica #melancholy</w:t>
      </w:r>
    </w:p>
    <w:p>
      <w:r>
        <w:t xml:space="preserve">Eu me sinto como um apêndice. Eu não tenho um propósito.  #depressed #alone #lonely #lonely #broken #cry #hurt #crying #life</w:t>
      </w:r>
    </w:p>
    <w:p>
      <w:r>
        <w:t xml:space="preserve">Pode ser que amanhã o @RadioX ganhe um carro novo. O meu atual cheira a leite que não presta. #grim</w:t>
      </w:r>
    </w:p>
    <w:p>
      <w:r>
        <w:t xml:space="preserve">Temporada 3 e Charlie ainda é um cretino! #lost</w:t>
      </w:r>
    </w:p>
    <w:p>
      <w:r>
        <w:t xml:space="preserve">@pmo100 @5liveSport .....E ouvi dizer que algo está faltando. Ele parece cansado.</w:t>
      </w:r>
    </w:p>
    <w:p>
      <w:r>
        <w:t xml:space="preserve">Se Angelina Jolie não pode manter um homem, ninguém pode. Hoje lamentamos porque o Amor está morto</w:t>
      </w:r>
    </w:p>
    <w:p>
      <w:r>
        <w:t xml:space="preserve">@DxfyingGrxvity - frustração, olhando para Elphaba com um olhar de agravamento. Sua voz aguda estava crescendo mais e mais...</w:t>
      </w:r>
    </w:p>
    <w:p>
      <w:r>
        <w:t xml:space="preserve">@CovinoandRich acabou de ouvir back2back, acho que é por isso que eles chamam de blues &amp; ela tem o visual, mas eu só posso cantar a versão saco de cócegas</w:t>
      </w:r>
    </w:p>
    <w:p>
      <w:r>
        <w:t xml:space="preserve">SOBRIETY® tentando fazer com que seja sóbrio na moda....pode ser feito ? #zeroalcohol #soberoctober #clubsoda #nomorehangovers #sober</w:t>
      </w:r>
    </w:p>
    <w:p>
      <w:r>
        <w:t xml:space="preserve">@StaceyDavidson_ Você é um ladrão e um ladrão liberal, investigado pelo conselho de serviços financeiros por roubo de fundos de aposentadoria do governo. THIEF</w:t>
      </w:r>
    </w:p>
    <w:p>
      <w:r>
        <w:t xml:space="preserve">Esta merda está doendo meu coração 😪 é o quanto é grave.</w:t>
      </w:r>
    </w:p>
    <w:p>
      <w:r>
        <w:t xml:space="preserve">Antes do final do ano, provavelmente vou conseguir master 12s ou jogos de gripe, blues verdadeiro, e congestionamentos espaciais.</w:t>
      </w:r>
    </w:p>
    <w:p>
      <w:r>
        <w:t xml:space="preserve">@AnjiDunlap droop em leggings? Eles estão vestindo XXXL?</w:t>
      </w:r>
    </w:p>
    <w:p>
      <w:r>
        <w:t xml:space="preserve">@trashcami isto curou minha depressão</w:t>
      </w:r>
    </w:p>
    <w:p>
      <w:r>
        <w:t xml:space="preserve">Este mundo tem alguns problemas sérios que todos nós deveríamos ir para a terapia</w:t>
      </w:r>
    </w:p>
    <w:p>
      <w:r>
        <w:t xml:space="preserve">Se eu tivesse um pouco de dinheiro a mais, eu iria estourar todo o salário e iria a um dos dois concertos de @KygoMusic em Los Angeles. #sério</w:t>
      </w:r>
    </w:p>
    <w:p>
      <w:r>
        <w:t xml:space="preserve">@kempicepoland acha que ele não tinha, e não tinha a mochila ou laptop em sua posse, negócio obscuro, nesse ponto eu estou fora para dormir</w:t>
      </w:r>
    </w:p>
    <w:p>
      <w:r>
        <w:t xml:space="preserve">MC: o que você ouve hoje em dia?nBogum: hoje em dia sinto-me sombrio, ouço ccm (canção espiritual) com freqüência.nChurch oppa mode:)</w:t>
      </w:r>
    </w:p>
    <w:p>
      <w:r>
        <w:t xml:space="preserve">Sentimos como se tivéssemos perdido uma família member🙄😂</w:t>
      </w:r>
    </w:p>
    <w:p>
      <w:r>
        <w:t xml:space="preserve">Minha vida passou de feliz a infeliz.</w:t>
      </w:r>
    </w:p>
    <w:p>
      <w:r>
        <w:t xml:space="preserve">você está em uma jornada interminável de se descobrir; não desanime quando ainda não souber quem você é.</w:t>
      </w:r>
    </w:p>
    <w:p>
      <w:r>
        <w:t xml:space="preserve">No descanso de cama desde que saí do hospital. U encontrar na cerveja não aberta... o que eu faço. Despeje essa merda para fora! Sem álcool nenhum para mim #sober</w:t>
      </w:r>
    </w:p>
    <w:p>
      <w:r>
        <w:t xml:space="preserve">@LeePorter94 @DomMcGovern_ hi Dom Eu vi você no condado de Notts fora, procurando por 1 bilhete mufc fora vai pagar #blues</w:t>
      </w:r>
    </w:p>
    <w:p>
      <w:r>
        <w:t xml:space="preserve">@LeePorter94 @DomMcGovern_ hi Dom Eu vi você no condado de Notts fora, procurando por 1 bilhete mufc fora pagará</w:t>
      </w:r>
    </w:p>
    <w:p>
      <w:r>
        <w:t xml:space="preserve">A3: Mas a tristeza crônica pode significar que há questões subjacentes do que ficar triste ocasionalmente por uma questão específica (2/2) #mhchat</w:t>
      </w:r>
    </w:p>
    <w:p>
      <w:r>
        <w:t xml:space="preserve">Não se deprima comparando-se. Não faça comparações.</w:t>
      </w:r>
    </w:p>
    <w:p>
      <w:r>
        <w:t xml:space="preserve">A banda "Thistle Down" será substituída por "The Paul Edwards Quartet" no Laurel Bank Park Sat 24 11am - 3pm devido a problemas de saúde #jazz #blues</w:t>
      </w:r>
    </w:p>
    <w:p>
      <w:r>
        <w:t xml:space="preserve">A banda "Thistle Down" será substituída por "The Paul Edwards Quartet" no Laurel Bank Park Sat 24 11am - 3pm devido a problemas de saúde #jazz</w:t>
      </w:r>
    </w:p>
    <w:p>
      <w:r>
        <w:t xml:space="preserve">@GRIPLIKEAVICE_ Eu não me importaria se não soubesse, ameaçar meu trabalho quando eu discordo. Coloca um amortecedor nas coisas.</w:t>
      </w:r>
    </w:p>
    <w:p>
      <w:r>
        <w:t xml:space="preserve">@FFBren @CDCarter13 incluído para máximo #sadness</w:t>
      </w:r>
    </w:p>
    <w:p>
      <w:r>
        <w:t xml:space="preserve">@Barcabhoy1 É claro que não. Não afundou seus tachas em um joelho como Forrester</w:t>
      </w:r>
    </w:p>
    <w:p>
      <w:r>
        <w:t xml:space="preserve">Quero muito tingir meu cabelo, mas nunca escureci antes de tingir 😭😭😭</w:t>
      </w:r>
    </w:p>
    <w:p>
      <w:r>
        <w:t xml:space="preserve">@Eeevah14 não sei, tente não irritar meu cachorrinho doce</w:t>
      </w:r>
    </w:p>
    <w:p>
      <w:r>
        <w:t xml:space="preserve">Estou completamente apaixonado e não acho que tenha paciência para nenhum dos dois, estou velho e cansado</w:t>
      </w:r>
    </w:p>
    <w:p>
      <w:r>
        <w:t xml:space="preserve">@Virgin_TrainsEC Sinto pelo maestro esta noite, ele obviamente está de luto nas últimas semanas, ele parece cansado de pedir desculpas!</w:t>
      </w:r>
    </w:p>
    <w:p>
      <w:r>
        <w:t xml:space="preserve">@GolfStrat fora da Rory começa. Como seria o seu grupo B com ele? Hideki e Walker, e jogar Reed ou Knox no pinheiro?</w:t>
      </w:r>
    </w:p>
    <w:p>
      <w:r>
        <w:t xml:space="preserve">Odeio que haja anúncios de #depressão e #mentalhealth #meds. Isso é SOMENTE algo que seu médico pode determinar. Todos são diferentes. #ssri</w:t>
      </w:r>
    </w:p>
    <w:p>
      <w:r>
        <w:t xml:space="preserve">Rooney está a 5 metros do ritmo em um jogo da Copa da Liga contra Northampton Town. Deixe isso entrar por um momento. #MUFC</w:t>
      </w:r>
    </w:p>
    <w:p>
      <w:r>
        <w:t xml:space="preserve">Não posso ESPERAR para ir trabalhar amanhã com uma febre tão alta quanto a do caralho. [sarcasmo] Esperançosamente me sentirei melhor amanhã. Mas duvido. #pessimismo</w:t>
      </w:r>
    </w:p>
    <w:p>
      <w:r>
        <w:t xml:space="preserve">Não se desanime se você não conseguiu os cartões que queria, não é o fim do mundo......E-Eh...? Y-Você quer que eu te anime?</w:t>
      </w:r>
    </w:p>
    <w:p>
      <w:r>
        <w:t xml:space="preserve">autor amador Twitter pode ser a coisa mais deprimente que eu já vi</w:t>
      </w:r>
    </w:p>
    <w:p>
      <w:r>
        <w:t xml:space="preserve">ontem acabei de ver penny horrível e de todas as coisas bonitas que vi resta uma pergunta: os escritores eram fãs de ELE?</w:t>
      </w:r>
    </w:p>
    <w:p>
      <w:r>
        <w:t xml:space="preserve">Estamos a pouco mais de uma hora de distância! Chegaremos em breve, não se preocupe!</w:t>
      </w:r>
    </w:p>
    <w:p>
      <w:r>
        <w:t xml:space="preserve">Deveria ter ficado em Dubai 😞</w:t>
      </w:r>
    </w:p>
    <w:p>
      <w:r>
        <w:t xml:space="preserve">Notação de dança de giz entree manchester na medida em que produtos coríntios que desencorajam o "drag branding": ARwuEVfqv</w:t>
      </w:r>
    </w:p>
    <w:p>
      <w:r>
        <w:t xml:space="preserve">É basicamente uma casca de pele morta que soa sinistra. Mas literalmente se livra de tanta pele morta de seus poros.</w:t>
      </w:r>
    </w:p>
    <w:p>
      <w:r>
        <w:t xml:space="preserve">aaahhhh! um pouco @OtisRedding para acalmar a alma. #music</w:t>
      </w:r>
    </w:p>
    <w:p>
      <w:r>
        <w:t xml:space="preserve">aaahhhh! um pouco @OtisRedding para acalmar a alma. #music #blues</w:t>
      </w:r>
    </w:p>
    <w:p>
      <w:r>
        <w:t xml:space="preserve">Lembrando aqueles dias em que ainda não conhecia o kpop n pensando em como sua vida era triste sem ele - fã do Kpop</w:t>
      </w:r>
    </w:p>
    <w:p>
      <w:r>
        <w:t xml:space="preserve">e para acadêmicos inconsoláveis de Oxford - "Bruxelas deve simplesmente ignorar o voto #Brexit e dizer ao Reino Unido que não pode deixar a EU.... sempre....wah".</w:t>
      </w:r>
    </w:p>
    <w:p>
      <w:r>
        <w:t xml:space="preserve">@xOffWithMyHeadx Eles disseram oficialmente que todos os episódios restantes (portanto, os 12 futuros e o desespero 11 e 12) serão adiados.</w:t>
      </w:r>
    </w:p>
    <w:p>
      <w:r>
        <w:t xml:space="preserve">340:892 Todos com a tarefa cansada, agora as marcas desperdiçadas brilham, sempre que a ave-cristalina, ave-cristalina, ave-cristalina, ave-cristalina, ave-cristalina, ave-cristalina</w:t>
      </w:r>
    </w:p>
    <w:p>
      <w:r>
        <w:t xml:space="preserve">O aplicativo comum apenas me desconectou aleatoriamente quando eu estava escrevendo a última parte do meu ensaio universitário e o perdi todo 😭😭😭</w:t>
      </w:r>
    </w:p>
    <w:p>
      <w:r>
        <w:t xml:space="preserve">Prefiro rir com o mais raro gênio, em bela aliança com seu próprio ser, onde ele manteve sua tristeza. #melancolia</w:t>
      </w:r>
    </w:p>
    <w:p>
      <w:r>
        <w:t xml:space="preserve">Se você #investir em meu novo #filme, deixarei de pedir-lhe que invista em meu novo filme. #concessões #crimes #desespero #curto #celebrities</w:t>
      </w:r>
    </w:p>
    <w:p>
      <w:r>
        <w:t xml:space="preserve">Acabei de assistir Django Unchained, Outras pessoas podem franzir o sobrolho, mas eu titulo de prazer! 2/5</w:t>
      </w:r>
    </w:p>
    <w:p>
      <w:r>
        <w:t xml:space="preserve">@KeithOlbermann deprimindo o quão desprezível Trump, sem políticas, fazendo campanha sobre fanatismo e rancor pode estar tão perto, desastre imoral maligno</w:t>
      </w:r>
    </w:p>
    <w:p>
      <w:r>
        <w:t xml:space="preserve">Meus dois filhos adolescentes acabaram de sair do carro para cortar o cabelo. Estou rezando para que eles cheguem a casa em segurança!! #sad #TerenceCrutcher</w:t>
      </w:r>
    </w:p>
    <w:p>
      <w:r>
        <w:t xml:space="preserve">Meus dois filhos adolescentes acabaram de sair do carro para cortar o cabelo. Estou rezando para que eles cheguem a casa em segurança!!  #TerenceCrutcher</w:t>
      </w:r>
    </w:p>
    <w:p>
      <w:r>
        <w:t xml:space="preserve">HartRamsey'sUPLIFT Se você ainda estiver desanimado, significa que está ouvindo as vozes erradas e olhando para a fonte errada.</w:t>
      </w:r>
    </w:p>
    <w:p>
      <w:r>
        <w:t xml:space="preserve">@AmontanaW Quase deixei cair meu telefone na pia HAHAHAHA</w:t>
      </w:r>
    </w:p>
    <w:p>
      <w:r>
        <w:t xml:space="preserve">Sempre que me sentir triste vou ouvir monsta x e abraçar meu ursinho de pelúcia e sempre me sinto melhor</w:t>
      </w:r>
    </w:p>
    <w:p>
      <w:r>
        <w:t xml:space="preserve">@spamvicious Acabo de descobrir que é Candice e não Candace. Ela pode amuar tudo o que quiser para mim 😍</w:t>
      </w:r>
    </w:p>
    <w:p>
      <w:r>
        <w:t xml:space="preserve">@British_Airways In your Concorde Lounge in Terminal 7 JFK. Tão triste de ter que dizer, o serviço até agora é sombrio. Não espere uma resposta.</w:t>
      </w:r>
    </w:p>
    <w:p>
      <w:r>
        <w:t xml:space="preserve">#Facebook é deprimente sem sequer estar presente. Dois aplicativos o querem para entrar, eu perdi pelo menos dois #eventos interessantes e eles</w:t>
      </w:r>
    </w:p>
    <w:p>
      <w:r>
        <w:t xml:space="preserve">BTW, ofendida política wonks, H só tinha uma proposta real: eliminar o salário mínimo. Provavelmente bom, mas poderia desencorajar a contratação de deficientes.</w:t>
      </w:r>
    </w:p>
    <w:p>
      <w:r>
        <w:t xml:space="preserve">Acredito que o trabalho que faço é significativo; meus clientes concordariam, mas no final das contas, sinto-me como um peão, perdido neste mundo caótico.</w:t>
      </w:r>
    </w:p>
    <w:p>
      <w:r>
        <w:t xml:space="preserve">Recuso-me a me deixar desencorajar.</w:t>
      </w:r>
    </w:p>
    <w:p>
      <w:r>
        <w:t xml:space="preserve">@yukkikuma_coser up, luv. seu rosto é muito mais bonito quando você não está franzindo o sobrolho. &lt;3</w:t>
      </w:r>
    </w:p>
    <w:p>
      <w:r>
        <w:t xml:space="preserve">@MHChat tristeza com ressentimento é o passado, tristeza com medo é o futuro. tente viver no agora #MHchat</w:t>
      </w:r>
    </w:p>
    <w:p>
      <w:r>
        <w:t xml:space="preserve">Os pró-vida estão condenando #MenForChoice - mas não vi nenhum de vocês criticar o sombrio sistema americano de adoção/adoção.</w:t>
      </w:r>
    </w:p>
    <w:p>
      <w:r>
        <w:t xml:space="preserve">Eu adoro ter uma família tão grande. Nunca há um momento de monotonia em minha casa 😂</w:t>
      </w:r>
    </w:p>
    <w:p>
      <w:r>
        <w:t xml:space="preserve">@The40Bar Vejo todos vocês em 8 de outubro. @WreckinSO está pronto para rasgá-lo #keeptalkin #wreckinso #the40 #brandonmanitoba #country #rock #blues</w:t>
      </w:r>
    </w:p>
    <w:p>
      <w:r>
        <w:t xml:space="preserve">r U Tem medo de se apresentar na frente da classe... ansiedade severa... o que é que isso r u triste às vezes... vá ver a depressão IMEDIATAMENTE!!!</w:t>
      </w:r>
    </w:p>
    <w:p>
      <w:r>
        <w:t xml:space="preserve">Que noite sombria #GetTheFireLit 🔥</w:t>
      </w:r>
    </w:p>
    <w:p>
      <w:r>
        <w:t xml:space="preserve">@BitcoinBelle @pamelawjd Comece lamentando e depois chute para a chave principal no último verso onde os bons rapazes ganham? (Ou apenas mudar as palavras na canção existente?)</w:t>
      </w:r>
    </w:p>
    <w:p>
      <w:r>
        <w:t xml:space="preserve">@xaninaany Estou tão sério DM-me que vou te dizer mais</w:t>
      </w:r>
    </w:p>
    <w:p>
      <w:r>
        <w:t xml:space="preserve">Tempo para algum desespero #SDR3 #desespero #fuckthisanime</w:t>
      </w:r>
    </w:p>
    <w:p>
      <w:r>
        <w:t xml:space="preserve">@leighsteinberg 25 de abril de 2010 para mim. Continuem com o bom trabalho!! #sober #prouder</w:t>
      </w:r>
    </w:p>
    <w:p>
      <w:r>
        <w:t xml:space="preserve">mas perder esses jogos é o pior, você acaba sentindo uma mistura de raiva e tristeza e vergonha e ansiedade e isso dura dias</w:t>
      </w:r>
    </w:p>
    <w:p>
      <w:r>
        <w:t xml:space="preserve">@CCGaryRoberts community policing!!!! O que é isso? #lost</w:t>
      </w:r>
    </w:p>
    <w:p>
      <w:r>
        <w:t xml:space="preserve">É fácil dormir na aula, mas difícil de dormir na cama. #Verdadeira #morada # enquanto você dorme #insônia #EamFollowBack #RockTheReTweet</w:t>
      </w:r>
    </w:p>
    <w:p>
      <w:r>
        <w:t xml:space="preserve">É fácil dormir na aula, mas difícil de dormir na cama. #Verdade # enquanto dorme #insônia #TeamFollowBack #RockTheReTweet</w:t>
      </w:r>
    </w:p>
    <w:p>
      <w:r>
        <w:t xml:space="preserve">😑😑😑&lt;---- no momento em que você termina uma série Netflix e não tem mais nada para assistir. #depressão</w:t>
      </w:r>
    </w:p>
    <w:p>
      <w:r>
        <w:t xml:space="preserve">@Beakmoo hmmmm...você pode ter um ponto... Pensei que o Twitter tinha ficado chato 😂. LAMINAÇÃO</w:t>
      </w:r>
    </w:p>
    <w:p>
      <w:r>
        <w:t xml:space="preserve">Acabei de ser convidado a hoco sobre a instagram dm bc alguém perdeu uma aposta. Adoro a maturidade das pessoas da minha nota!!!!</w:t>
      </w:r>
    </w:p>
    <w:p>
      <w:r>
        <w:t xml:space="preserve">@JensenAckles @jarpad o que quer que o Sam esteja segurando em sua camiseta parece que tem uma queda em 😂</w:t>
      </w:r>
    </w:p>
    <w:p>
      <w:r>
        <w:t xml:space="preserve">Quando a garota surfista e eu não falamos mais a mesma língua. #justsaying #sadness</w:t>
      </w:r>
    </w:p>
    <w:p>
      <w:r>
        <w:t xml:space="preserve">@NikeSupport ok, é isso mesmo. Depois de 2 semanas sem poder entrar, é hora de seguir em frente e encontrar outro aplicativo. Eu vou desencorajar fortemente a NikeRun</w:t>
      </w:r>
    </w:p>
    <w:p>
      <w:r>
        <w:t xml:space="preserve">@AriZernial @NesquikMills não deixe que ele o desencoraje Z! Essa é uma das melhores idéias até agora!</w:t>
      </w:r>
    </w:p>
    <w:p>
      <w:r>
        <w:t xml:space="preserve">Nossos soldados em zonas de guerra são mantidos a um nível mais elevado de regras de combate do que nossos oficiais de polícia. #sad</w:t>
      </w:r>
    </w:p>
    <w:p>
      <w:r>
        <w:t xml:space="preserve">Nossos soldados em zonas de guerra são mantidos a um nível mais elevado de regras de combate do que nossos oficiais de polícia.</w:t>
      </w:r>
    </w:p>
    <w:p>
      <w:r>
        <w:t xml:space="preserve">Meus sobrinhos e primos não estão nem perto dos bandidos, mas eles podem ser mortos a qualquer momento por um policial que pensava que eram bc de sua cor #sad</w:t>
      </w:r>
    </w:p>
    <w:p>
      <w:r>
        <w:t xml:space="preserve">Meus sobrinhos e primos não estão nem perto dos bandidos, mas eles podem ser mortos a qualquer momento por um policial que pensou que eram bc de sua cor.</w:t>
      </w:r>
    </w:p>
    <w:p>
      <w:r>
        <w:t xml:space="preserve">Escreva bêbado. Editar Sober. \Esqueça de salvar. Wake hungover.\n#amwriting #sober</w:t>
      </w:r>
    </w:p>
    <w:p>
      <w:r>
        <w:t xml:space="preserve">Se alguém continuar matando você, não se preocupe. Pelo menos, dê #citações #citações #citações #citações para viver</w:t>
      </w:r>
    </w:p>
    <w:p>
      <w:r>
        <w:t xml:space="preserve">De volta ao grande momento após a seleção de ontem à noite. Absolutamente zumbido. Traga as baratas #SG16 #kickittomehigh #nswgaa #blues #statevstatevstate</w:t>
      </w:r>
    </w:p>
    <w:p>
      <w:r>
        <w:t xml:space="preserve">Dirigido à MDW c/ escala em SLC. Saiu para comer. Jogada errada. Falhei na minha comida e mal consegui. @SouthwestAir #WannaGetAway #Contest #sad</w:t>
      </w:r>
    </w:p>
    <w:p>
      <w:r>
        <w:t xml:space="preserve">Dirigido à MDW c/ escala em SLC. Saiu para comer. Jogada errada. Falhei na minha comida e mal consegui. @SouthwestAir #WannaGetAway #Contest</w:t>
      </w:r>
    </w:p>
    <w:p>
      <w:r>
        <w:t xml:space="preserve">Quando você estoura chorando sozinho e você percebe que ninguém realmente sabe o quão infeliz você realmente é porque não quer que ninguém saiba</w:t>
      </w:r>
    </w:p>
    <w:p>
      <w:r>
        <w:t xml:space="preserve">Não se canse de fazer o bem.... Não veja apenas as manchetes; veja as linhas de tendência para ter esperança'. @billclinton #CGI2016</w:t>
      </w:r>
    </w:p>
    <w:p>
      <w:r>
        <w:t xml:space="preserve">Como um evangélico histórico, eu me pergunto se os donatistas tinham algum ponto? Que clero horrível em meus círculos fmr.</w:t>
      </w:r>
    </w:p>
    <w:p>
      <w:r>
        <w:t xml:space="preserve">@InLuvWithAGhost Estou franzindo o sobrolho para você intensamente até que você assista a memórias de plástico.</w:t>
      </w:r>
    </w:p>
    <w:p>
      <w:r>
        <w:t xml:space="preserve">Qual é a pior aflição que você ou alguém que você conhece já se convenceu de ter?</w:t>
      </w:r>
    </w:p>
    <w:p>
      <w:r>
        <w:t xml:space="preserve">Eu tenho tanto PUSSY\nP - ataques de pânico \nU - ansiedade incontrolável \nS - fantasias suicidas \nS - tristeza \nY - anseio pela morte</w:t>
      </w:r>
    </w:p>
    <w:p>
      <w:r>
        <w:t xml:space="preserve">@j__a__i Eu realmente entendo isso para encanadores, etc. O arame atrapalharia o caminho enquanto estava debaixo de uma pia</w:t>
      </w:r>
    </w:p>
    <w:p>
      <w:r>
        <w:t xml:space="preserve">Estou tendo um enigma de vida real porque não consigo encontrar um bom lugar para meu mini hoop e ele realmente está começando a me deprimir</w:t>
      </w:r>
    </w:p>
    <w:p>
      <w:r>
        <w:t xml:space="preserve">Meu batimento cardíaco está sempre tropeçando em lembranças de coisas passadas. #longing #lossing #losspe #formar #formar #sadness</w:t>
      </w:r>
    </w:p>
    <w:p>
      <w:r>
        <w:t xml:space="preserve">6 pode ser um número sério, mas 10 soa melhor. Corrida de cartas selvagens!!</w:t>
      </w:r>
    </w:p>
    <w:p>
      <w:r>
        <w:t xml:space="preserve">Necessidade urgente de conseguir um novo emprego. A tristeza constante do meu atual está ficando um pouco ridícula agora.</w:t>
      </w:r>
    </w:p>
    <w:p>
      <w:r>
        <w:t xml:space="preserve">John e sua 'caixa mágica' #lost</w:t>
      </w:r>
    </w:p>
    <w:p>
      <w:r>
        <w:t xml:space="preserve">É realmente triste quando não se pode encomendar mercadorias da China e de outros países por causa de fraudadores da Internet... O que este governo realmente está fazendo.</w:t>
      </w:r>
    </w:p>
    <w:p>
      <w:r>
        <w:t xml:space="preserve">Podem ser 22h para que eu possa amuar na minha banheira enquanto ouço a Lana</w:t>
      </w:r>
    </w:p>
    <w:p>
      <w:r>
        <w:t xml:space="preserve">Mal posso esperar para ouvir meu novo single "Mistério" e meu novo album😋. #newmusic #newsingle #newalbum #2016 #popmusic #dark</w:t>
      </w:r>
    </w:p>
    <w:p>
      <w:r>
        <w:t xml:space="preserve">A faneca da Candice vai tirar os olhos de alguém, companheiro! #GBBO</w:t>
      </w:r>
    </w:p>
    <w:p>
      <w:r>
        <w:t xml:space="preserve">A colada de pinheiro é uma estrela desagradável. Don't @ me</w:t>
      </w:r>
    </w:p>
    <w:p>
      <w:r>
        <w:t xml:space="preserve">Como está a nova série #BatmanTelltaleSeries? Parece bom, mas estou ficando cansado deste estilo #gaming... #Batman</w:t>
      </w:r>
    </w:p>
    <w:p>
      <w:r>
        <w:t xml:space="preserve">@bolain_branden @GrimsToyShow grim deve achar o Matt quebrado resistente porque ele pode apagar tudo rs</w:t>
      </w:r>
    </w:p>
    <w:p>
      <w:r>
        <w:t xml:space="preserve">@SentinalsMom *Baal apressou-se, impulsionada por seu poder de vôo. Sua espada apontada para o Void, destinada a parar com a falta dela...</w:t>
      </w:r>
    </w:p>
    <w:p>
      <w:r>
        <w:t xml:space="preserve">estou prestes a encontrar a tristeza na letra de Graham</w:t>
      </w:r>
    </w:p>
    <w:p>
      <w:r>
        <w:t xml:space="preserve">Eu disse à minha terapeuta que estou na equipe de dança e agora ela está descontente comigo.</w:t>
      </w:r>
    </w:p>
    <w:p>
      <w:r>
        <w:t xml:space="preserve">@mar_de_palabras Mas acho que também precisamos experimentar um pouco de loucura e desespero. Isto é o que nos torna humanos.</w:t>
      </w:r>
    </w:p>
    <w:p>
      <w:r>
        <w:t xml:space="preserve">Texanos e Astros, ambos fechados esta noite. Houston, estamos de volta ao normal. #texans #Astros #sadness #losers</w:t>
      </w:r>
    </w:p>
    <w:p>
      <w:r>
        <w:t xml:space="preserve">você está se sentindo terrivelmente deprimido e desanimado com a vida e seu futuro" - @lauraroyden sabe sempre o que dizer</w:t>
      </w:r>
    </w:p>
    <w:p>
      <w:r>
        <w:t xml:space="preserve">@space_gayz high fantasy , eu sinto que você poderia fazer uma fatia melancólica da vida universitária funcionar também</w:t>
      </w:r>
    </w:p>
    <w:p>
      <w:r>
        <w:t xml:space="preserve">Mais de 70% do compartilhamento social é escuro e mais de 50% do tráfego na web vem do #darksocial. @colinzalewski #LIFTSocial</w:t>
      </w:r>
    </w:p>
    <w:p>
      <w:r>
        <w:t xml:space="preserve">Pelo menos eu não tenho mais um cara tentando me desencorajar no que eu quero fazer ele nunca se tornará algo que valha a pena contribuir para a sociedade</w:t>
      </w:r>
    </w:p>
    <w:p>
      <w:r>
        <w:t xml:space="preserve">@TheBenNatan szn 3 &gt;&gt;&gt; szn 1 &gt;&gt;&gt; szn 2. Só para avisá-lo. Não deixe que a szn 2 o desencoraje.</w:t>
      </w:r>
    </w:p>
    <w:p>
      <w:r>
        <w:t xml:space="preserve">@nigeriaLNG @TonyAttah #lestweforget 3 yrs on, 2013 Graduate Trainees Recrutamento não concluído. #desapontado #s cansado, no entanto #estávamos</w:t>
      </w:r>
    </w:p>
    <w:p>
      <w:r>
        <w:t xml:space="preserve">Vá ajudar o cause.@plantingaseed.net. #recovery #sober #addiction</w:t>
      </w:r>
    </w:p>
    <w:p>
      <w:r>
        <w:t xml:space="preserve">@MariamVeiszadeh está chegando tão perto em sua pesquisa de opinião pública tantos ignorantes. #depressiva #dorosa #dorosa algo precisa mudar #BeTheChange ? Como?</w:t>
      </w:r>
    </w:p>
    <w:p>
      <w:r>
        <w:t xml:space="preserve">@TicciKasie1 //isso é, infelizmente, o que meu professor de história falou sobre o porquê de eu me lembrar disso?!</w:t>
      </w:r>
    </w:p>
    <w:p>
      <w:r>
        <w:t xml:space="preserve">Definir-se em termos de oposição, ou seja, o fenômeno do espelho nebuloso, é quase sempre um erro.</w:t>
      </w:r>
    </w:p>
    <w:p>
      <w:r>
        <w:t xml:space="preserve">Serve a um nível mais sombrio do que os lobos da aldeia</w:t>
      </w:r>
    </w:p>
    <w:p>
      <w:r>
        <w:t xml:space="preserve">Finalmente vi o #hungergamesmockingjay2 esta manhã, infelizmente me sinto um pouco desapontado #toomuchhype</w:t>
      </w:r>
    </w:p>
    <w:p>
      <w:r>
        <w:t xml:space="preserve">@TheCatCampbell Eu também sou Ravenclaw. #sadness #deveria terenhufflepuff</w:t>
      </w:r>
    </w:p>
    <w:p>
      <w:r>
        <w:t xml:space="preserve">Agora vou amuar novamente por uma semana até que #OurGirl está de volta! @michkeegan e @benaldridge07 são as melhores! @OurGirlWatch</w:t>
      </w:r>
    </w:p>
    <w:p>
      <w:r>
        <w:t xml:space="preserve">@BokuNoGio E sua mãe era pior que Tony sopranos momma #wow #sad #history #major</w:t>
      </w:r>
    </w:p>
    <w:p>
      <w:r>
        <w:t xml:space="preserve">@BokuNoGio E sua mãe era pior que Tony sopranos momma #wow #history #major</w:t>
      </w:r>
    </w:p>
    <w:p>
      <w:r>
        <w:t xml:space="preserve">@TrueRyuga Eu rasguei meu MLC jogando futebol em HS. Os joelhos são um negócio sério. Cuide deles! Deixe-me saber se você precisa de alguma coisa.</w:t>
      </w:r>
    </w:p>
    <w:p>
      <w:r>
        <w:t xml:space="preserve">@MlaStandard A profundidade a que você se afundou. Você é um leitor que merece mais.</w:t>
      </w:r>
    </w:p>
    <w:p>
      <w:r>
        <w:t xml:space="preserve">quando a temporada 13 de anatomia cinzenta estreia hoje. é só na temporada 7 #sadness :(</w:t>
      </w:r>
    </w:p>
    <w:p>
      <w:r>
        <w:t xml:space="preserve">@thixotropic No. foi tão repentino. Ainda não se afundou. Com Leo, eu sabia que estava chegando.</w:t>
      </w:r>
    </w:p>
    <w:p>
      <w:r>
        <w:t xml:space="preserve">Dia longo, gentis tweets, nossa melancolia, @DownFrontArtist derrotas.</w:t>
      </w:r>
    </w:p>
    <w:p>
      <w:r>
        <w:t xml:space="preserve">Sonho mostra como cisco 642-188 pdf melancolia: aHid</w:t>
      </w:r>
    </w:p>
    <w:p>
      <w:r>
        <w:t xml:space="preserve">Não é um grande começo, mas um bom retorno dos garotos para ganhar um ponto. Traga no sábado #blues</w:t>
      </w:r>
    </w:p>
    <w:p>
      <w:r>
        <w:t xml:space="preserve">Viver com #depressão não significa que você deve ser derrotado por ela# cada dia é um novo dia e ontem não decide como é o dia de hoje :-)</w:t>
      </w:r>
    </w:p>
    <w:p>
      <w:r>
        <w:t xml:space="preserve">@Magrove86Mark @clareftballnews jersey gloves?  #dark</w:t>
      </w:r>
    </w:p>
    <w:p>
      <w:r>
        <w:t xml:space="preserve">Já faz algum tempo desde que estou sóbrio. Esta vida pode ser tão difícil</w:t>
      </w:r>
    </w:p>
    <w:p>
      <w:r>
        <w:t xml:space="preserve">Acabou de atingir 10k seguidores - WOW - thanks blues #mcfc #ctid</w:t>
      </w:r>
    </w:p>
    <w:p>
      <w:r>
        <w:t xml:space="preserve">Quando o meu passar, sei que ficarei inconsolável e devastado. Por um tempo.</w:t>
      </w:r>
    </w:p>
    <w:p>
      <w:r>
        <w:t xml:space="preserve">Estou me jogando diretamente na História de Terror Americana para não ter tempo de lamentar</w:t>
      </w:r>
    </w:p>
    <w:p>
      <w:r>
        <w:t xml:space="preserve">*Sigh* #depression #saddness #afterellen #shitsucks</w:t>
      </w:r>
    </w:p>
    <w:p>
      <w:r>
        <w:t xml:space="preserve">@rosalilium Estou usando todo preto amanhã para lamentar. 😭💔</w:t>
      </w:r>
    </w:p>
    <w:p>
      <w:r>
        <w:t xml:space="preserve">eun: estou realmente infeliz com isso e eu não gosto dela como aquela pls dont nnyall: ok, mas ELA ama ELE</w:t>
      </w:r>
    </w:p>
    <w:p>
      <w:r>
        <w:t xml:space="preserve">@yesnicksearcy @counterparty Embora eu não espere que um trompetista entenda a diferença entre as coisas reais e as coisas a fingir. #sad</w:t>
      </w:r>
    </w:p>
    <w:p>
      <w:r>
        <w:t xml:space="preserve">@yesnicksearcy @counterparty Embora eu não espere que um trompetista entenda a diferença entre as coisas reais e as coisas a fingir.</w:t>
      </w:r>
    </w:p>
    <w:p>
      <w:r>
        <w:t xml:space="preserve">Pode-se dizer que o acampamento não é feliz puramente através de Bojan e Muni.\nBambos normalmente fabricam caras, mas completamente desanimados. Algo não está certo...</w:t>
      </w:r>
    </w:p>
    <w:p>
      <w:r>
        <w:t xml:space="preserve">Enxaqueca de ressaca o dia todo. Levantado para lavar pratos e agora estou novamente exausto. GAD, depressão e dor crônica #ansiedade #depressão #dor</w:t>
      </w:r>
    </w:p>
    <w:p>
      <w:r>
        <w:t xml:space="preserve">Enxaqueca de ressaca o dia todo. Levantado para lavar pratos e agora estou novamente exausto. GAD, depressão e dor crônica #ansiedade #dor</w:t>
      </w:r>
    </w:p>
    <w:p>
      <w:r>
        <w:t xml:space="preserve">Nenhum fim de semana sóbrio 🙂🙂🙂</w:t>
      </w:r>
    </w:p>
    <w:p>
      <w:r>
        <w:t xml:space="preserve">Um ponto: A DSP afirma que a YTers perdeu metade de seus espectadores em 2012, se não estivesse usando a captura direta. Foi aí que aconteceram as mudanças na busca.</w:t>
      </w:r>
    </w:p>
    <w:p>
      <w:r>
        <w:t xml:space="preserve">@JessiMcCree Gabriel eventualmente começaria a franzir o sobrolho, ganhando consciência. O que aparentemente era muito doloroso pela forma como as lágrimas se formavam no...</w:t>
      </w:r>
    </w:p>
    <w:p>
      <w:r>
        <w:t xml:space="preserve">Nenhum pessimista jamais descobriu o segredo das estrelas, ou navegou para uma terra desconhecida, ou abriu uma nova porta para o espírito humano -H.Keller</w:t>
      </w:r>
    </w:p>
    <w:p>
      <w:r>
        <w:t xml:space="preserve">para uma pessoa do Igbt dizer a outra pessoa que a forma como ela se identifica não é válida é tão triste e contra tudo o que devemos defender</w:t>
      </w:r>
    </w:p>
    <w:p>
      <w:r>
        <w:t xml:space="preserve">O que pensamos, nós nos tornamos. -Buddha #recovery #addiction #sober #sobriety</w:t>
      </w:r>
    </w:p>
    <w:p>
      <w:r>
        <w:t xml:space="preserve">Tão bêbado que escondi minhas chaves muito bem sóbrio que não consegui encontrar em lugar algum</w:t>
      </w:r>
    </w:p>
    <w:p>
      <w:r>
        <w:t xml:space="preserve">@Mets @JdeGrom19 Estou deprimido agora</w:t>
      </w:r>
    </w:p>
    <w:p>
      <w:r>
        <w:t xml:space="preserve">@mandyjohnson Vou ser honesto... Espero que a chata do sul com o beicinho de "olhe para mim" saia esta semana! Selasi #FTW</w:t>
      </w:r>
    </w:p>
    <w:p>
      <w:r>
        <w:t xml:space="preserve">As últimas semanas foram terríveis. a abertura de velhas # feridas. o #gossip de outros/ diabos que derramam de seus lábios #melancholy #sadnnes</w:t>
      </w:r>
    </w:p>
    <w:p>
      <w:r>
        <w:t xml:space="preserve">@onefumi oh, estou vendo. Já vi tanta gente lamentando a perda que fiquei surpreso ao ver seu tweet. Suponho que o mesmo de sempre aqui na África do Sul.</w:t>
      </w:r>
    </w:p>
    <w:p>
      <w:r>
        <w:t xml:space="preserve">@downseung Lamento pela sua perda... ninguém deve jamais lhe dar merda por ter tirado seu tempo para lamentar. Não importa quanto tempo demore.</w:t>
      </w:r>
    </w:p>
    <w:p>
      <w:r>
        <w:t xml:space="preserve">#A gestão de direitos humanos deve desencorajar o fator expediente de invadir a implementação de uma política credível de prevenção da violência no local de trabalho.</w:t>
      </w:r>
    </w:p>
    <w:p>
      <w:r>
        <w:t xml:space="preserve">@BeenishParvez salaams ma'am, como r u ma'am? Que ALLAH nos proteja da tristeza, doença, dano e nazr-e-bad. AAMEEN. Fique abençoada senhora.</w:t>
      </w:r>
    </w:p>
    <w:p>
      <w:r>
        <w:t xml:space="preserve">Quando ando na escuridão do desânimo, Sc.verses que memorizei brilham uma luz em meu coração. Ex: Lam 3:22-25 #despondência</w:t>
      </w:r>
    </w:p>
    <w:p>
      <w:r>
        <w:t xml:space="preserve">@LdhranOusby @RobHarris inclinado a pensar que o 'documentário' lhe fez mais mal do que bem. Se não desespero com as faculdades críticas das pessoas.</w:t>
      </w:r>
    </w:p>
    <w:p>
      <w:r>
        <w:t xml:space="preserve">Obrigado @Pret 4 me dando um café grátis por trazer minha xícara reutilizável para o aeroporto, pois foi a primeira vez que você viu uma. Mas #depressiva</w:t>
      </w:r>
    </w:p>
    <w:p>
      <w:r>
        <w:t xml:space="preserve">Ok, realmente só me afundei porque estou vendo o 🐐 em poucas horas... uau 🙄🙄</w:t>
      </w:r>
    </w:p>
    <w:p>
      <w:r>
        <w:t xml:space="preserve">Não me importa em que forma estão os azuis. \Nós lhes devemos uma porra de um esconderijo. \Há muito tempo atrasado nessa frente.</w:t>
      </w:r>
    </w:p>
    <w:p>
      <w:r>
        <w:t xml:space="preserve">é triste quando você fala com alguém sobre você depois de como isso te fodeu e depois eles fazem a mesma coisa como se as pessoas realmente não tivessem coração</w:t>
      </w:r>
    </w:p>
    <w:p>
      <w:r>
        <w:t xml:space="preserve">Os últimos vestígios da minha infância dos anos 90 foram apenas apagados nos cardumes ao ouvir uma capa de casa do "carro rápido" de Tracy Chapman no dayjob</w:t>
      </w:r>
    </w:p>
    <w:p>
      <w:r>
        <w:t xml:space="preserve">@naynay_whores im imbecis porque desde sábado eu tenho estado super triste rs</w:t>
      </w:r>
    </w:p>
    <w:p>
      <w:r>
        <w:t xml:space="preserve">Vou fazer da minha vida a missão de desencorajar qualquer pessoa de usar @CapitalOne. Eles vão roubar você às cegas</w:t>
      </w:r>
    </w:p>
    <w:p>
      <w:r>
        <w:t xml:space="preserve">Por sorte, fui ajudado por algumas pessoas boas. E eles também conseguiram me livrar da minha depressão. Infelizmente, durou apenas um pouco.</w:t>
      </w:r>
    </w:p>
    <w:p>
      <w:r>
        <w:t xml:space="preserve">@ashleighjessica @zacflint1 Eu daria aquele beicinho a firma D</w:t>
      </w:r>
    </w:p>
    <w:p>
      <w:r>
        <w:t xml:space="preserve">Na maioria dos dias, eu não sei o que meu coração bate. #depressão</w:t>
      </w:r>
    </w:p>
    <w:p>
      <w:r>
        <w:t xml:space="preserve">Ao sair dos relatórios sobre a Sky, Stoke jogou bem hoje à noite. Mas acho que vou ficar fora do quadro de mensagens esta noite - vai ser terrível lá :/</w:t>
      </w:r>
    </w:p>
    <w:p>
      <w:r>
        <w:t xml:space="preserve">Uma tristeza esmagadora.  Isto também deve passar.  #lonley #startingover</w:t>
      </w:r>
    </w:p>
    <w:p>
      <w:r>
        <w:t xml:space="preserve">Uma tristeza esmagadora.  Isto também deve passar. #lost #lonley #lonley #startingover</w:t>
      </w:r>
    </w:p>
    <w:p>
      <w:r>
        <w:t xml:space="preserve">@HoggyBear95 os bantz são absolutamente de alto nível, inconsoláveis eu estava quando percebi</w:t>
      </w:r>
    </w:p>
    <w:p>
      <w:r>
        <w:t xml:space="preserve">lamento. ha..r / ambe foi arruinado. o que era uma vez uma merda sobre os crimes de Tony foi sequestrado por não tão vagamente racistas memers</w:t>
      </w:r>
    </w:p>
    <w:p>
      <w:r>
        <w:t xml:space="preserve">Tão deprimente de ver notícias, hoje em 100 notícias de balas 10 foram de estupro! O que há de errado com as pessoas #india # sem vergonha #depressiva</w:t>
      </w:r>
    </w:p>
    <w:p>
      <w:r>
        <w:t xml:space="preserve">@MarianKeyes o beicinho me dá uma ponta na borda. Eu estou definitivamente AGINDO. Quem o feic assa com maquiagem completa e botas com saltos!!!!</w:t>
      </w:r>
    </w:p>
    <w:p>
      <w:r>
        <w:t xml:space="preserve">Estou usando amarelo hoje para trazer um pouco de sol a este dia sombrio #yourewelcome</w:t>
      </w:r>
    </w:p>
    <w:p>
      <w:r>
        <w:t xml:space="preserve">Eu olho para alguns dos jogadores médios que jogam no min e pinheiro Nani, Rafael , RVP ,</w:t>
      </w:r>
    </w:p>
    <w:p>
      <w:r>
        <w:t xml:space="preserve">Esperando ouvir um @DonnieTrumpet sério hoje à noite</w:t>
      </w:r>
    </w:p>
    <w:p>
      <w:r>
        <w:t xml:space="preserve">Estamos em depressão contida. Somente o novo motor econômico é #Sustentabilidade, digamos Joel @makower + @markmykleby @ #VERGEcon. #NewGrandStrategy</w:t>
      </w:r>
    </w:p>
    <w:p>
      <w:r>
        <w:t xml:space="preserve">@ShannonBeador nós sabemos a verdade sobre ela, o público está descobrindo. Suas palavras não significam nada.  #não-feliz não significa nada.</w:t>
      </w:r>
    </w:p>
    <w:p>
      <w:r>
        <w:t xml:space="preserve">@PriceSjrw5614 @Ren102e906 @slb42jcb @swoozyqyah ENTÃO você faz o que pode e depois os BLOQUEIA, eles estão tentando nos desencorajar</w:t>
      </w:r>
    </w:p>
    <w:p>
      <w:r>
        <w:t xml:space="preserve">@LeahSKahn honestamente. Tudo o que me importa é que o Selasi não estrague tudo isso. Sua atitude desadisíaca não é boa para os dinamarqueses.</w:t>
      </w:r>
    </w:p>
    <w:p>
      <w:r>
        <w:t xml:space="preserve">@BBCTomEnglish @TimesSport And the dreadful Franglaise.</w:t>
      </w:r>
    </w:p>
    <w:p>
      <w:r>
        <w:t xml:space="preserve">Estou tão infeliz</w:t>
      </w:r>
    </w:p>
    <w:p>
      <w:r>
        <w:t xml:space="preserve">@punjabified porkistan perdeu terrivelmente em 65 por causa da intervation americana para falar que nós paramos</w:t>
      </w:r>
    </w:p>
    <w:p>
      <w:r>
        <w:t xml:space="preserve">Você está falando sério que #fredsirieix vive em Peckham......South London's próprio #Love Guru(big up)</w:t>
      </w:r>
    </w:p>
    <w:p>
      <w:r>
        <w:t xml:space="preserve">odeio ver vocês todos carrancudos, mas prefiro vê-lo sorrindo 💕✨</w:t>
      </w:r>
    </w:p>
    <w:p>
      <w:r>
        <w:t xml:space="preserve">@LindaFrum, infelizmente, pelo menos mais 3 anos disto. Em que momento até mesmo os amantes da auto-informação de baixa informação que votaram neles dirão que já é suficiente</w:t>
      </w:r>
    </w:p>
    <w:p>
      <w:r>
        <w:t xml:space="preserve">@ChipotleTweets Gabe a pior parte é que este mês não consigo ter um status quente porque não há nenhum chipotle perto o suficiente para o meu campus #sadness</w:t>
      </w:r>
    </w:p>
    <w:p>
      <w:r>
        <w:t xml:space="preserve">tudo no sonho ficou lá</w:t>
      </w:r>
    </w:p>
    <w:p>
      <w:r>
        <w:t xml:space="preserve">Candace e sua beicinha estão ficando bem em cima das minhas mamas #GBBO</w:t>
      </w:r>
    </w:p>
    <w:p>
      <w:r>
        <w:t xml:space="preserve">Páginas da Califórnia sissified: separação de classe dominante em passagem para desespírito código alfanumérico atestativo: WyrdljPyu</w:t>
      </w:r>
    </w:p>
    <w:p>
      <w:r>
        <w:t xml:space="preserve">então provavelmente fome e depressão e dissociar é igual a uma época estranha qualquer outra coisa</w:t>
      </w:r>
    </w:p>
    <w:p>
      <w:r>
        <w:t xml:space="preserve">@reikimuse @MHChat Estou além do ponto de tristeza. Fi-lo de dentro para fora. Eu vivo com CPTSD e BPD Nem sempre posso fazer a festa da piedade</w:t>
      </w:r>
    </w:p>
    <w:p>
      <w:r>
        <w:t xml:space="preserve">Esta noite, quarto poluído com seringas, cadernos e sombras em movimento, este tipo de noite! Longe da melancolia, longe!</w:t>
      </w:r>
    </w:p>
    <w:p>
      <w:r>
        <w:t xml:space="preserve">@reecetop10 Bk to 1 up top pack meio-campo Stifle qualquer talento que possuímos matar qualquer animador #dull #reshuffle #predictable #slow #average</w:t>
      </w:r>
    </w:p>
    <w:p>
      <w:r>
        <w:t xml:space="preserve">Ficando tão entusiasmado com @ClearwaterJazz 2016!! Tocamos o palco principal domingo, 16 de outubro, às 15h30!! #jazzholiday #riesbrothers #rock #jam</w:t>
      </w:r>
    </w:p>
    <w:p>
      <w:r>
        <w:t xml:space="preserve">Ficando tão entusiasmado com @ClearwaterJazz 2016!! Tocamos o palco principal domingo, 16 de outubro, às 15h30!! #jazzholiday #riesbrothers #rock #blues #jam</w:t>
      </w:r>
    </w:p>
    <w:p>
      <w:r>
        <w:t xml:space="preserve">Realmente planejado em fazer vídeos esta semana. Então. Uma tv morreu, telefone quebrou, caminhão morreu, #depressão tomou conta. Estou me perguntando o que eu fiz 2 carma</w:t>
      </w:r>
    </w:p>
    <w:p>
      <w:r>
        <w:t xml:space="preserve">Remoção independentemente do custo uma resposta lamentável: ajvKSK</w:t>
      </w:r>
    </w:p>
    <w:p>
      <w:r>
        <w:t xml:space="preserve">Deus acabou de substituir minha tristeza pelo riso, não pode passar o dia inteiro triste ...</w:t>
      </w:r>
    </w:p>
    <w:p>
      <w:r>
        <w:t xml:space="preserve">Precisa de conselhos sobre como sair desta rut!!!!  #necessáriomotivação</w:t>
      </w:r>
    </w:p>
    <w:p>
      <w:r>
        <w:t xml:space="preserve">Precisa de conselhos sobre como sair desta rut!!!! #depressiva #necessária motivação</w:t>
      </w:r>
    </w:p>
    <w:p>
      <w:r>
        <w:t xml:space="preserve">Sinto-me como se estivesse me afogando. #depressão #ansiedade #falura #invalidez</w:t>
      </w:r>
    </w:p>
    <w:p>
      <w:r>
        <w:t xml:space="preserve">@DatGuydARK Eu não me preocuparia. Há demasiadas oportunidades na vida para se preocupar com uma que não funciona.</w:t>
      </w:r>
    </w:p>
    <w:p>
      <w:r>
        <w:t xml:space="preserve">A cara de beicinho de pé da Candice me agrava a cada semana</w:t>
      </w:r>
    </w:p>
    <w:p>
      <w:r>
        <w:t xml:space="preserve">Acho que aprender japonês clássico ou antigo poderia me ajudar a sair definitivamente da depressão. Às vezes, sofro de uma depressão repentina.</w:t>
      </w:r>
    </w:p>
    <w:p>
      <w:r>
        <w:t xml:space="preserve">nunca provamos a felicidade na perfeição, nossos sucessos mais afortunados são misturados com tristeza. sucesso #sucesso #sadness #perfeição #fortunate #mixed</w:t>
      </w:r>
    </w:p>
    <w:p>
      <w:r>
        <w:t xml:space="preserve">nunca provamos a felicidade na perfeição, nossos sucessos mais afortunados são misturados com tristeza. #Sucesso #perfeição #fortunado #mixed</w:t>
      </w:r>
    </w:p>
    <w:p>
      <w:r>
        <w:t xml:space="preserve">Alguém conhece um bom lugar para reservar um show em #Montreal em um curto mas não super curto prazo? #punkrock #postpunk #blues</w:t>
      </w:r>
    </w:p>
    <w:p>
      <w:r>
        <w:t xml:space="preserve">Uma vez que você aceitou suas falhas, ninguém pode usá-las contra você - @GRRRMspeaking #quote #saúde mental #psicologia #depressão #ansiedade</w:t>
      </w:r>
    </w:p>
    <w:p>
      <w:r>
        <w:t xml:space="preserve">@MessYourself por quê? Você tem depressão?</w:t>
      </w:r>
    </w:p>
    <w:p>
      <w:r>
        <w:t xml:space="preserve">@hamzakhawaja99 acaba de morrer de depressão.</w:t>
      </w:r>
    </w:p>
    <w:p>
      <w:r>
        <w:t xml:space="preserve">@othrcarl @IX_SW @purenift Eu infelizmente não estou, estou apenas sendo sujo</w:t>
      </w:r>
    </w:p>
    <w:p>
      <w:r>
        <w:t xml:space="preserve">Não se afundou no fato de eu estar conhecendo os gêmeos</w:t>
      </w:r>
    </w:p>
    <w:p>
      <w:r>
        <w:t xml:space="preserve">Em outras notícias. Minhas pernas doem. #Correndo #5kin26mins #dreadful #flatfeet</w:t>
      </w:r>
    </w:p>
    <w:p>
      <w:r>
        <w:t xml:space="preserve">"Meu amigo, você voa para longe agora? Para um mundo que odeia você e eu? Tudo o que te espera é um amanhã sombrio, não importa onde os ventos sopram".</w:t>
      </w:r>
    </w:p>
    <w:p>
      <w:r>
        <w:t xml:space="preserve">Feliz aniversário, PERDIDO! /lost #lost #dharmainitiative #12years #22september2004 #oceanic815</w:t>
      </w:r>
    </w:p>
    <w:p>
      <w:r>
        <w:t xml:space="preserve">@Mattwinton1 Seu pé está franzindo a testa.</w:t>
      </w:r>
    </w:p>
    <w:p>
      <w:r>
        <w:t xml:space="preserve">@marisa_enbot Estar com você me torna um pouco sombrio.</w:t>
      </w:r>
    </w:p>
    <w:p>
      <w:r>
        <w:t xml:space="preserve">Suspire. Eu tenho um B- ... #depressivo</w:t>
      </w:r>
    </w:p>
    <w:p>
      <w:r>
        <w:t xml:space="preserve">@CNN : Não é a Fox News, é a Fox Propaganda Network, eles estão tão perdidos em suas mentiras, que não podem dizer a verdade, se isso os atingir na cara</w:t>
      </w:r>
    </w:p>
    <w:p>
      <w:r>
        <w:t xml:space="preserve">@MHChat As experiências Childood podem deixar você com uma tristeza profunda e permanente como adulto que pode estar por trás de tudo #MHChat</w:t>
      </w:r>
    </w:p>
    <w:p>
      <w:r>
        <w:t xml:space="preserve">As rugas devem apenas se esconder onde a franzida tem estado.  - Mark Twain</w:t>
      </w:r>
    </w:p>
    <w:p>
      <w:r>
        <w:t xml:space="preserve">Por que você não pode ser só meu? #forlorn</w:t>
      </w:r>
    </w:p>
    <w:p>
      <w:r>
        <w:t xml:space="preserve">#COINCIDÊNCIA???? Quando você liga a TV, etc.&amp; escuta e assiste, o objetivo é #CapturarSuaMente com #medo &amp; #depressão. #FindGODNow!!!</w:t>
      </w:r>
    </w:p>
    <w:p>
      <w:r>
        <w:t xml:space="preserve">Não sou do tipo de fugir da adversidade nem isso me desencoraja. Sempre serei forte na pintura</w:t>
      </w:r>
    </w:p>
    <w:p>
      <w:r>
        <w:t xml:space="preserve">Refrigeração de policiais em lagos de pinheiros</w:t>
      </w:r>
    </w:p>
    <w:p>
      <w:r>
        <w:t xml:space="preserve">F'n idiota u23 SMFH não pode ser apenas desadaisical</w:t>
      </w:r>
    </w:p>
    <w:p>
      <w:r>
        <w:t xml:space="preserve">Às vezes é preciso #sadness para conhecer a felicidade, #noise para apreciar #silêncio e ausência para valorizar a presença.</w:t>
      </w:r>
    </w:p>
    <w:p>
      <w:r>
        <w:t xml:space="preserve">@rosalarian i hate post con blues! Mas eu também evitei a peste yay! Yay constante higienizador de mãos!!!</w:t>
      </w:r>
    </w:p>
    <w:p>
      <w:r>
        <w:t xml:space="preserve">Siga 'juspopmolly' no snapchat que a enxada sentada na pia agora mesmo @Cocaineandtacos</w:t>
      </w:r>
    </w:p>
    <w:p>
      <w:r>
        <w:t xml:space="preserve">A nova canção @chaseandstatus é mega 💥 me faz lembrar @SundownUK #blues</w:t>
      </w:r>
    </w:p>
    <w:p>
      <w:r>
        <w:t xml:space="preserve">#AutumnalEquinox as noites estão chegando, que ótima hora para olhar para colocar algumas novas #lights #dark #showroom #news #wirral</w:t>
      </w:r>
    </w:p>
    <w:p>
      <w:r>
        <w:t xml:space="preserve">O tempo mudou de ensolarado e brilhante para sombrio a tempo de corresponder ao meu humor vespertino. 😒</w:t>
      </w:r>
    </w:p>
    <w:p>
      <w:r>
        <w:t xml:space="preserve">@p0stcap ainda tenho tentado classificar tudo, mas suponho que também não deveria ter tido expectativas tão altas. #sadness</w:t>
      </w:r>
    </w:p>
    <w:p>
      <w:r>
        <w:t xml:space="preserve">Como você ajuda alguém com #depressão que não acredita que a tem e não confia em terapeutas?</w:t>
      </w:r>
    </w:p>
    <w:p>
      <w:r>
        <w:t xml:space="preserve">Uma FanCam bastante desalentada no caminho. #SCFC #TBPTV</w:t>
      </w:r>
    </w:p>
    <w:p>
      <w:r>
        <w:t xml:space="preserve">Clã Ffs... seriamente nunca foi tão desanimado</w:t>
      </w:r>
    </w:p>
    <w:p>
      <w:r>
        <w:t xml:space="preserve">Fam o que parece mais divertido para uma cabine de fotos: poder postar instantaneamente no Twitter ou ter que esperar até ficar sóbrio para ver a bagunça quente</w:t>
      </w:r>
    </w:p>
    <w:p>
      <w:r>
        <w:t xml:space="preserve">ACT 4 #anxiety &amp; #depression group. @livingwellihc começando em 17 de outubro por 6 semanas. Entre em contato comigo para registrar-se agora! #consciência #Halifax</w:t>
      </w:r>
    </w:p>
    <w:p>
      <w:r>
        <w:t xml:space="preserve">Rooney = menino chicoteador. #mufc #sad</w:t>
      </w:r>
    </w:p>
    <w:p>
      <w:r>
        <w:t xml:space="preserve">Rooney = menino chicoteador. #mufc</w:t>
      </w:r>
    </w:p>
    <w:p>
      <w:r>
        <w:t xml:space="preserve">Nada mais poderia colocar um amortecedor em meu dia a não ser fazer radiografias em alguém com hálito a chutar o traseiro 😿</w:t>
      </w:r>
    </w:p>
    <w:p>
      <w:r>
        <w:t xml:space="preserve">Minha cela não vai segurar uma carga 😢 #sadness So should I...</w:t>
      </w:r>
    </w:p>
    <w:p>
      <w:r>
        <w:t xml:space="preserve">Você sabe o quanto dói ver seu melhor amigo triste?</w:t>
      </w:r>
    </w:p>
    <w:p>
      <w:r>
        <w:t xml:space="preserve">Muitas vezes fico perturbado com o que algumas pessoas acham apropriado ou aceitável. Não é engraçado nem engraçado que os adultos achem essas coisas engraçadas. #sad</w:t>
      </w:r>
    </w:p>
    <w:p>
      <w:r>
        <w:t xml:space="preserve">Muitas vezes fico perturbado com o que algumas pessoas acham apropriado ou aceitável. Não é engraçado nem engraçado que os adultos achem essas coisas engraçadas.</w:t>
      </w:r>
    </w:p>
    <w:p>
      <w:r>
        <w:t xml:space="preserve">ok sim eu entendo tanto quanto o próximo cara -- bikes blues &amp; bbq é frustrante e barulhento!!! mas estes ppl estão viajando de todos os lugares para vir --</w:t>
      </w:r>
    </w:p>
    <w:p>
      <w:r>
        <w:t xml:space="preserve">Os @Orioles estão em contenda e a hospedagem @RedSox nação e Camden está vazia #sad</w:t>
      </w:r>
    </w:p>
    <w:p>
      <w:r>
        <w:t xml:space="preserve">Os @Orioles estão em contenda e a hospedagem @RedSox nação e Camden está vazia</w:t>
      </w:r>
    </w:p>
    <w:p>
      <w:r>
        <w:t xml:space="preserve">Os dois Brians, @BlackEyedNBlues &amp; @onthehorn500, também conhecidos como os Nigella Lawsons de #blues &amp; #pizza.</w:t>
      </w:r>
    </w:p>
    <w:p>
      <w:r>
        <w:t xml:space="preserve">Hoje me senti surpreendentemente sombrio com meus maus olheiros:'D mas reconheço que é tudo apenas RNG e sim, não gastei tantas jóias</w:t>
      </w:r>
    </w:p>
    <w:p>
      <w:r>
        <w:t xml:space="preserve">@loueezecee não sei quanto mais dessa maldita beicinha eu posso aguentar!!</w:t>
      </w:r>
    </w:p>
    <w:p>
      <w:r>
        <w:t xml:space="preserve">Espero que um objetivo venha em breve de ambos os lados. Caso contrário, há uma séria ameaça de um jogo monótono e frustrante. #COYS</w:t>
      </w:r>
    </w:p>
    <w:p>
      <w:r>
        <w:t xml:space="preserve">@John_Hanna tornou-se tão sombrio, também, sim...</w:t>
      </w:r>
    </w:p>
    <w:p>
      <w:r>
        <w:t xml:space="preserve">Normalmente não sou de apressar o tempo mais frio, mas este ano estou tão pronto para o café quente, lippies escuros, cachecóis, camisolas e botas 🍂👢☕️💄</w:t>
      </w:r>
    </w:p>
    <w:p>
      <w:r>
        <w:t xml:space="preserve">Hoje você me visitou em meus sonhos e mesmo que você não esteja fisicamente ausente eu ainda estou de luto por você</w:t>
      </w:r>
    </w:p>
    <w:p>
      <w:r>
        <w:t xml:space="preserve">Será que o programa de TV #wolfcreek é patrocinado pelo conselho anti-turístico da Austrália para desencorajar os visitantes? #stayathome #dontvisit</w:t>
      </w:r>
    </w:p>
    <w:p>
      <w:r>
        <w:t xml:space="preserve">@Theresa_Talbot @fleurrbie Haha...desculpe pelos trocadilhos horríveis... Preciso sair mais....I tenho estado preso ultimamente...</w:t>
      </w:r>
    </w:p>
    <w:p>
      <w:r>
        <w:t xml:space="preserve">UM MOMENTO: Se você o matar no espírito, ele morrerá no natural!!'-@PRINCESSTAYE #murder #suicídio #depressão #racismo #pride</w:t>
      </w:r>
    </w:p>
    <w:p>
      <w:r>
        <w:t xml:space="preserve">UM MOMENTO: Se você matar no espírito, ele morrerá no natural!!'-@PRINCESSTAYE #murder #suicídio #racismo #pride</w:t>
      </w:r>
    </w:p>
    <w:p>
      <w:r>
        <w:t xml:space="preserve">Eu sei que poucos lamentarão a perda da Grande Fuga de Stitch, mas...veja, este é o tipo de corte de custos nos parques que eu realmente não me importo.</w:t>
      </w:r>
    </w:p>
    <w:p>
      <w:r>
        <w:t xml:space="preserve">Quem precisa de # batidas? #instrumental #serious #artists #sonly 🚨</w:t>
      </w:r>
    </w:p>
    <w:p>
      <w:r>
        <w:t xml:space="preserve">Don King... suas ações realmente me entristecem hoje... a palavra "pode não" ter o mesmo poder para todos como tinha antes, eu ainda me encolho quando a ouço</w:t>
      </w:r>
    </w:p>
    <w:p>
      <w:r>
        <w:t xml:space="preserve">Meghan está ensinando o blues nos fundamentos do teclado II e todas essas majors clássicas são como WTF?!</w:t>
      </w:r>
    </w:p>
    <w:p>
      <w:r>
        <w:t xml:space="preserve">Estar no aeroporto é tão deprimente... ver todos os casais amados e pessoas bonitas saindo de férias, muito bonitinhos... apressem-se Novembro ✈️</w:t>
      </w:r>
    </w:p>
    <w:p>
      <w:r>
        <w:t xml:space="preserve">@FoxNews Muito pensamento provocante e leva a questionar o que realmente aconteceu. Muito triste para todos.</w:t>
      </w:r>
    </w:p>
    <w:p>
      <w:r>
        <w:t xml:space="preserve">Ouvir @wdwradio no trabalho é a minha fatia de sol neste mundo sombrio de cubos #9to5life</w:t>
      </w:r>
    </w:p>
    <w:p>
      <w:r>
        <w:t xml:space="preserve">Não chegue muito perto, está escuro dentro de 🌫🌊</w:t>
      </w:r>
    </w:p>
    <w:p>
      <w:r>
        <w:t xml:space="preserve">A tigela do meu novo processador de alimentos quebrou, @Cuisinart. #sadness.</w:t>
      </w:r>
    </w:p>
    <w:p>
      <w:r>
        <w:t xml:space="preserve">Sentimento #gloomy</w:t>
      </w:r>
    </w:p>
    <w:p>
      <w:r>
        <w:t xml:space="preserve">Hoje: Kudos para Jaime Garcia em uma bela excursão.     #encorajador. Semana passada: Judo para Jaime Garcia por uma excursão desanimadora. #desencorajando</w:t>
      </w:r>
    </w:p>
    <w:p>
      <w:r>
        <w:t xml:space="preserve">eu: hoje é um dia sombrio amigo: ele é um adolescente e não a reencarnação de Shakespeare</w:t>
      </w:r>
    </w:p>
    <w:p>
      <w:r>
        <w:t xml:space="preserve">@JBoughton93 ele pode doar o dinheiro, mas isso não vai parar nada, pessimista</w:t>
      </w:r>
    </w:p>
    <w:p>
      <w:r>
        <w:t xml:space="preserve">@nytimes media celebrou Don King endossando #Obama em 08 e 12 agora o critica por endossar #Trump que quer novos Direitos Civis era- triste</w:t>
      </w:r>
    </w:p>
    <w:p>
      <w:r>
        <w:t xml:space="preserve">@broadly você deve ser criminalizado por postar uma foto daquele franzido marrom.... Obtenha uma foto de algum macaco, ou biscoitos, ou diesel, Junte-se a @CNN_Ai</w:t>
      </w:r>
    </w:p>
    <w:p>
      <w:r>
        <w:t xml:space="preserve">@WDWNT #noite esquisita em #disney #acampamentofortwilderness #disneyworld #powerfailure #dark</w:t>
      </w:r>
    </w:p>
    <w:p>
      <w:r>
        <w:t xml:space="preserve">@ChristianJMay @CityAM \nConfidence held up... apesar da constante e contínua desgraça e desgraça</w:t>
      </w:r>
    </w:p>
    <w:p>
      <w:r>
        <w:t xml:space="preserve">Eu posso até estar à beira da depressão.</w:t>
      </w:r>
    </w:p>
    <w:p>
      <w:r>
        <w:t xml:space="preserve">@TheSGJournal Passo 1: Livre-se de @LittleStokePark Passo 2: Priorize o futebol Passo 3: lucro? #depressivo</w:t>
      </w:r>
    </w:p>
    <w:p>
      <w:r>
        <w:t xml:space="preserve">Quando você perde alguém próximo ao seu coração, você também se perde 💔 #lost</w:t>
      </w:r>
    </w:p>
    <w:p>
      <w:r>
        <w:t xml:space="preserve">Quando você perde alguém próximo ao seu coração, você também perde a si mesmo 💔</w:t>
      </w:r>
    </w:p>
    <w:p>
      <w:r>
        <w:t xml:space="preserve">@BlackToLive Good - porque é isso que Trump é: um 'N'azi' fodido. Don King-u não afundou tão baixo desde que você montou Mike Tyson. 2 Dons patéticos.</w:t>
      </w:r>
    </w:p>
    <w:p>
      <w:r>
        <w:t xml:space="preserve">@jamiesonhelen @MarianKeyes todos os meus três agin's na faneca .</w:t>
      </w:r>
    </w:p>
    <w:p>
      <w:r>
        <w:t xml:space="preserve">Mas o que lhe trará queixas, pessimismo, arrependimento e raiva?</w:t>
      </w:r>
    </w:p>
    <w:p>
      <w:r>
        <w:t xml:space="preserve">Tem estado sóbrio há dias lmao</w:t>
      </w:r>
    </w:p>
    <w:p>
      <w:r>
        <w:t xml:space="preserve">sou le depressed i l odeio-me xDDdD #sad #depress #loner #emo</w:t>
      </w:r>
    </w:p>
    <w:p>
      <w:r>
        <w:t xml:space="preserve">Quero que meu ponto alto seja tão brilhante que se eu me perder e alguém estiver me procurando no escuro, eles me encontrarão.</w:t>
      </w:r>
    </w:p>
    <w:p>
      <w:r>
        <w:t xml:space="preserve">ffs como se o tate pensasse que o vento nos salgueiros era uma peça séria, mal posso esperar para vê-lo tocar um texugo cantor 😩😂</w:t>
      </w:r>
    </w:p>
    <w:p>
      <w:r>
        <w:t xml:space="preserve">este país vai se cagar não importa quem ganhe este novembro, não é mesmo? Quanto mais eu aprendo sobre ambos, mais desanimado estou do futuro.</w:t>
      </w:r>
    </w:p>
    <w:p>
      <w:r>
        <w:t xml:space="preserve">@HonestAndFrank, mas @BillCosby drogou e estuprou aquelas mulheres. Pelo menos você e Barb estavam sóbrios e consentiram!!</w:t>
      </w:r>
    </w:p>
    <w:p>
      <w:r>
        <w:t xml:space="preserve">sempre que ouço adiar o concerto penso em um dia verde de venda de ingressos sombrio ?</w:t>
      </w:r>
    </w:p>
    <w:p>
      <w:r>
        <w:t xml:space="preserve">O maior elogio de David Gilmour? B.B. King perguntou-lhe depois de um concerto se ele nasceu no Mississippi #pinkfloyd #theblues #davidgilmour #blues</w:t>
      </w:r>
    </w:p>
    <w:p>
      <w:r>
        <w:t xml:space="preserve">@OpentheDoorRadi obrigado por jogar Crock Pot Going #radio #blog #blues #music #indiemusic</w:t>
      </w:r>
    </w:p>
    <w:p>
      <w:r>
        <w:t xml:space="preserve">Não #gbbo de nós esta noite, infelizmente, temos um encontro com alguns nachos @ODEONCinemas #BridgetJonesBaby</w:t>
      </w:r>
    </w:p>
    <w:p>
      <w:r>
        <w:t xml:space="preserve">Esta tem sido a semana mais deprimente e cheia de chuva de todos os tempos rs</w:t>
      </w:r>
    </w:p>
    <w:p>
      <w:r>
        <w:t xml:space="preserve">tem que dizer que este n n, põe-no lá fora. quem quer que u r, u deve apoiar as decisões dos outros n não os desencoraje...</w:t>
      </w:r>
    </w:p>
    <w:p>
      <w:r>
        <w:t xml:space="preserve">@BigBossPeltonen \nLikewise #death #cutting #despair</w:t>
      </w:r>
    </w:p>
    <w:p>
      <w:r>
        <w:t xml:space="preserve">Meu produtor está misturando e dominando as músicas agora para #murky #notebook #mixtape\nA fita será lançada em breve para download gratuito 🔥🎶💨💯</w:t>
      </w:r>
    </w:p>
    <w:p>
      <w:r>
        <w:t xml:space="preserve">Não entendo que meus pais literalmente não vejam como tenho sido infeliz ultimamente.</w:t>
      </w:r>
    </w:p>
    <w:p>
      <w:r>
        <w:t xml:space="preserve">#recessão, #senhora econômica? As #estrelas mais brilhantes brilham nas noites mais escuras! Nosso #html5 #webdesign rocks! #rtblitz #finovate #wlsb</w:t>
      </w:r>
    </w:p>
    <w:p>
      <w:r>
        <w:t xml:space="preserve">Sinto que ninguém está lá fora na #Twitter para mim.... alguém pode ver o que escrevo #sadness #rants</w:t>
      </w:r>
    </w:p>
    <w:p>
      <w:r>
        <w:t xml:space="preserve">Não consigo sair da depressão</w:t>
      </w:r>
    </w:p>
    <w:p>
      <w:r>
        <w:t xml:space="preserve">@andrewmcmeme nah, eu fiz perguntas muito perspicazes para que ele pudesse escrever um relatório de pontapé. Ele, infelizmente, nunca vai saber</w:t>
      </w:r>
    </w:p>
    <w:p>
      <w:r>
        <w:t xml:space="preserve">sav diz a nossa mãe 'Eu te amo' e ela responde 'Oh'. #sad</w:t>
      </w:r>
    </w:p>
    <w:p>
      <w:r>
        <w:t xml:space="preserve">sav diz a nossa mãe 'Eu te amo' e ela responde 'Oh'.</w:t>
      </w:r>
    </w:p>
    <w:p>
      <w:r>
        <w:t xml:space="preserve">Morrer é um caso muito monótono e monótono. E meu conselho para você é que não tenha nada a ver com isso. - W. Somerset Maughm</w:t>
      </w:r>
    </w:p>
    <w:p>
      <w:r>
        <w:t xml:space="preserve">Quem me dera poder viver na realidade de vocês, onde eu possa lamentar pessoas que nunca conheci. Para o mal, tenho BROTHERS morrendo à esquerda e à direita.</w:t>
      </w:r>
    </w:p>
    <w:p>
      <w:r>
        <w:t xml:space="preserve">E btw... Eu realmente fiquei na cama o dia todo hoje. #depressão a que odeio ser enganado, que se fodam os mentirosos. -w-</w:t>
      </w:r>
    </w:p>
    <w:p>
      <w:r>
        <w:t xml:space="preserve">@DevilsAdvcate @ManUtd absolutamente chato.M um grande fã do Manchester United, e é realmente decepcionante vê-los jogar de uma maneira chata e enfadonha</w:t>
      </w:r>
    </w:p>
    <w:p>
      <w:r>
        <w:t xml:space="preserve">Lauren Jauregui faz todo o meu problema desaparecer, surpreende a minha tristeza. Ela me mantém forte</w:t>
      </w:r>
    </w:p>
    <w:p>
      <w:r>
        <w:t xml:space="preserve">Fico envergonhado com as mais pequenas coisas e depois me preocupo com isso o dia todo Odeio isso</w:t>
      </w:r>
    </w:p>
    <w:p>
      <w:r>
        <w:t xml:space="preserve">Como um pai se sentiria sabendo que sua filha está se choramingando no site rave😭</w:t>
      </w:r>
    </w:p>
    <w:p>
      <w:r>
        <w:t xml:space="preserve">tim burton nunca deixa de me deprimir</w:t>
      </w:r>
    </w:p>
    <w:p>
      <w:r>
        <w:t xml:space="preserve">@BenLeubsdorf @DykstraDame @WSJ idiotas vão afundar a economia com políticas de dinheiro livre.</w:t>
      </w:r>
    </w:p>
    <w:p>
      <w:r>
        <w:t xml:space="preserve">@Jake_Martin74 Oh e eu o toco capo 2ª fret em uma posição G RS</w:t>
      </w:r>
    </w:p>
    <w:p>
      <w:r>
        <w:t xml:space="preserve">Estou autorizado a amuar</w:t>
      </w:r>
    </w:p>
    <w:p>
      <w:r>
        <w:t xml:space="preserve">meus bls deprimem o blake</w:t>
      </w:r>
    </w:p>
    <w:p>
      <w:r>
        <w:t xml:space="preserve">Jogando em 21 de setembro de 2016 às 21h30: Demetria Taylor #blues</w:t>
      </w:r>
    </w:p>
    <w:p>
      <w:r>
        <w:t xml:space="preserve">@faye_catherine happy raer triste confusão melancólica #woodspurge</w:t>
      </w:r>
    </w:p>
    <w:p>
      <w:r>
        <w:t xml:space="preserve">Para que saibam, não podem lamentar ou celebrar o shawty lo porque não tocam sua música desde 08'.</w:t>
      </w:r>
    </w:p>
    <w:p>
      <w:r>
        <w:t xml:space="preserve">@MHChat se não entendermos como expressar nossas emoções aos outros, pode levar à tristeza / solidão &amp; negar impacto a longo prazo mh #MHChat</w:t>
      </w:r>
    </w:p>
    <w:p>
      <w:r>
        <w:t xml:space="preserve">@devrajasmine Se você mudar as imagens escuras, ambas parecem diferentes, mas ambas parecem estar em uma floresta.</w:t>
      </w:r>
    </w:p>
    <w:p>
      <w:r>
        <w:t xml:space="preserve">@bldmovs tristemente bela foto.</w:t>
      </w:r>
    </w:p>
    <w:p>
      <w:r>
        <w:t xml:space="preserve">ima pia de cozinha</w:t>
      </w:r>
    </w:p>
    <w:p>
      <w:r>
        <w:t xml:space="preserve">Eu deveria ter ficado em casa.</w:t>
      </w:r>
    </w:p>
    <w:p>
      <w:r>
        <w:t xml:space="preserve">Henderson mostrando que quando os tempos são difíceis ele sai ou desaparece #AFLCatsSwans #seenitbefore #lions #blues</w:t>
      </w:r>
    </w:p>
    <w:p>
      <w:r>
        <w:t xml:space="preserve">Meu filho 11 tem 128 amigos no Facebook e, no entanto, está lamentando que não tenha ninguém com quem conversar. Eu estou aqui mesmo filho</w:t>
      </w:r>
    </w:p>
    <w:p>
      <w:r>
        <w:t xml:space="preserve">Não fique cansado de fazer bem.\n#Faith #Deus #prayer</w:t>
      </w:r>
    </w:p>
    <w:p>
      <w:r>
        <w:t xml:space="preserve">Tememos não a verdade, mesmo que seja sombria, mas sua falsificação. - Berl Katznelson</w:t>
      </w:r>
    </w:p>
    <w:p>
      <w:r>
        <w:t xml:space="preserve">Deus, dou a todos vocês minha dor, minha confusão e meu estresse. Aceite minha pesada carga. #mess #tresse #mess #dor #depressão #sadness</w:t>
      </w:r>
    </w:p>
    <w:p>
      <w:r>
        <w:t xml:space="preserve">Tudo o que estou aprendendo na faculdade é sobre Sylvia Plath, as purgas de Stalin e os desastres naturais, o sombrio af</w:t>
      </w:r>
    </w:p>
    <w:p>
      <w:r>
        <w:t xml:space="preserve">Você sabia que as maçãs ficam marrons quando uma enzima chamada polifenol oxidase reage com oxigênio! Bem, eu faço #dull #applefacts 🤓🍏</w:t>
      </w:r>
    </w:p>
    <w:p>
      <w:r>
        <w:t xml:space="preserve">@wiIdfuI temos a mesma idade e você é 1000 vezes mais bonita do que eu! #sad 😂</w:t>
      </w:r>
    </w:p>
    <w:p>
      <w:r>
        <w:t xml:space="preserve">hmm de alguma forma o twitter parece realmente deprimente, mais como negativo hoje...acho que me escapou algo 😕</w:t>
      </w:r>
    </w:p>
    <w:p>
      <w:r>
        <w:t xml:space="preserve">@Cassena13 Sei que se eu não fosse um otimista, desesperaria.</w:t>
      </w:r>
    </w:p>
    <w:p>
      <w:r>
        <w:t xml:space="preserve">Vim trabalhar sem nenhuma razão 😩🔫\nEu poderia ter ficado na cama</w:t>
      </w:r>
    </w:p>
    <w:p>
      <w:r>
        <w:t xml:space="preserve">Não escrito para afro-americanos. Nenhum refúgio poderia salvar os mercenários e escravos do terror da fuga ou da escuridão da sepultura,</w:t>
      </w:r>
    </w:p>
    <w:p>
      <w:r>
        <w:t xml:space="preserve">@damiandmusic hubby Noah compartilha esta sombria e ponderada foto de seu único e único Dami. Cauda-de-pónei, destacando-se destaca uma bela foto, simpática</w:t>
      </w:r>
    </w:p>
    <w:p>
      <w:r>
        <w:t xml:space="preserve">Então você está infeliz?</w:t>
      </w:r>
    </w:p>
    <w:p>
      <w:r>
        <w:t xml:space="preserve">ou quando alguém me diz que preciso de um sorriso como desculpa ??? agora estou apenas franzindo o sobrolho ainda mais forte, você está feliz?</w:t>
      </w:r>
    </w:p>
    <w:p>
      <w:r>
        <w:t xml:space="preserve">Quero derramar todas as minhas lágrimas sobre alguém agora mesmo. Tão cansado deste #sad #sad</w:t>
      </w:r>
    </w:p>
    <w:p>
      <w:r>
        <w:t xml:space="preserve">Quero derramar todas as minhas lágrimas sobre alguém agora mesmo. Tão cansado deste #upset</w:t>
      </w:r>
    </w:p>
    <w:p>
      <w:r>
        <w:t xml:space="preserve">@OniLink86 @DarekMeridian lmao awe...  #sad</w:t>
      </w:r>
    </w:p>
    <w:p>
      <w:r>
        <w:t xml:space="preserve">@OniLink86 @DarekMeridian lmao awe...</w:t>
      </w:r>
    </w:p>
    <w:p>
      <w:r>
        <w:t xml:space="preserve">@reillygolfpro @RealKidPoker @StacyAcey @WSOPTD não ele não o fez! Eles são obviamente amigos e isso turvou seu julgamento</w:t>
      </w:r>
    </w:p>
    <w:p>
      <w:r>
        <w:t xml:space="preserve">Onde estão alguns ótimos lugares para ouvir o blues? #vida noturna #NightLifeENT #blues #jazz #gatewayarch #stlouis #washingtonave</w:t>
      </w:r>
    </w:p>
    <w:p>
      <w:r>
        <w:t xml:space="preserve">@dlrwills vira aquele amigo carrancudo de cabeça para baixo 🙃.</w:t>
      </w:r>
    </w:p>
    <w:p>
      <w:r>
        <w:t xml:space="preserve">@patienceinbee @camposanto Mas eu decidi ser um pouco pouco desadaisista em me vestir para conseguir compras.</w:t>
      </w:r>
    </w:p>
    <w:p>
      <w:r>
        <w:t xml:space="preserve">@pikapies Tenho muitas lembranças felizes da Ilha de Wight.\n....\n Mas sim, afunde essa merda.</w:t>
      </w:r>
    </w:p>
    <w:p>
      <w:r>
        <w:t xml:space="preserve">@glenberube @DonnaGrantis @idanielsenbass @HannahJWelton vendo isso novamente me faz chorar lágrimas de alegria e lágrimas de tristeza por ele ter ido embora</w:t>
      </w:r>
    </w:p>
    <w:p>
      <w:r>
        <w:t xml:space="preserve">Continue meu filho, quando você terminar, haverá paz, coloque sua cabeça cansada para descansar, não chore mais.</w:t>
      </w:r>
    </w:p>
    <w:p>
      <w:r>
        <w:t xml:space="preserve">@yourKarma Reaching out AGAIN na esperança de entrar em contato sobre as questões técnicas que estou tendo. Seu CS está muito carente. #badkarma #unhappy</w:t>
      </w:r>
    </w:p>
    <w:p>
      <w:r>
        <w:t xml:space="preserve">Adoro quando as #mulheres estão ocupadas em ensinar a sair enquanto tomam #selfie em um shopping, sua desicação é imensa #mulheres amam #perfeição</w:t>
      </w:r>
    </w:p>
    <w:p>
      <w:r>
        <w:t xml:space="preserve">@PatBlanchfield então você quer dizer "como Uber, mas por desespero para alguém que não seja o motorista".</w:t>
      </w:r>
    </w:p>
    <w:p>
      <w:r>
        <w:t xml:space="preserve">@tysonwaters e @WatersWife 'Being over it'. Por que os EUA têm #ansiedade #depressão e tanta medicação!</w:t>
      </w:r>
    </w:p>
    <w:p>
      <w:r>
        <w:t xml:space="preserve">@typicalmoony Yes Lia!! Junte-se ao lado negro!!</w:t>
      </w:r>
    </w:p>
    <w:p>
      <w:r>
        <w:t xml:space="preserve">@phil500nEntão tristeza um lindo cachorropunky Uma história triste um lindo cachorro alegre e feliz Um cachorro amado Diverte-te tão amado</w:t>
      </w:r>
    </w:p>
    <w:p>
      <w:r>
        <w:t xml:space="preserve">(sussurro) Eu não posso franzir o sobrolho.</w:t>
      </w:r>
    </w:p>
    <w:p>
      <w:r>
        <w:t xml:space="preserve">@ananavarro @tcarrels A maioria dos adeptos do Trump não fazem ideia do significado das palavras que usaram, assim como ele #sad #nevertrump</w:t>
      </w:r>
    </w:p>
    <w:p>
      <w:r>
        <w:t xml:space="preserve">@ananavarro @tcarrels A maioria dos adeptos do Trump não fazem idéia do significado das palavras que usaram exatamente como ele #nevertrump</w:t>
      </w:r>
    </w:p>
    <w:p>
      <w:r>
        <w:t xml:space="preserve">@RobertWesley3 Eu sou #mad que meu irmão é #sad ! Sinta-se melhor bolha!</w:t>
      </w:r>
    </w:p>
    <w:p>
      <w:r>
        <w:t xml:space="preserve">O dentista acabou de me dizer: "Vou entorpecer seu lábio frontal para que pareça que você tem lábios como Pete Burns! ...... Ela estava certa #pout</w:t>
      </w:r>
    </w:p>
    <w:p>
      <w:r>
        <w:t xml:space="preserve">@haileywiggins_ @flenner_alisha bom. É preciso mais músculos para franzir a testa do que um sorriso</w:t>
      </w:r>
    </w:p>
    <w:p>
      <w:r>
        <w:t xml:space="preserve">Um pessimista vê a dificuldade em cada oportunidade, um otimista vê a oportunidade em cada dificuldade' -Sir Winston Churchill-</w:t>
      </w:r>
    </w:p>
    <w:p>
      <w:r>
        <w:t xml:space="preserve">A parte mais deprimente de estar doente é que seu gosto vai para 😫</w:t>
      </w:r>
    </w:p>
    <w:p>
      <w:r>
        <w:t xml:space="preserve">Centavo terrível 3 temporada</w:t>
      </w:r>
    </w:p>
    <w:p>
      <w:r>
        <w:t xml:space="preserve">@ProSyndicate obrigado por responder, estou passando a ferro meu shirt😂 Adoraria conhecê-lo e conseguir um autógrafo, mas infelizmente sou muito jovem para viajar.</w:t>
      </w:r>
    </w:p>
    <w:p>
      <w:r>
        <w:t xml:space="preserve">Shantosh: Quão louco seria passar e falar com uma pessoa todos os dias sem perceber que ela está sofrendo de depressão ou algo assim? …</w:t>
      </w:r>
    </w:p>
    <w:p>
      <w:r>
        <w:t xml:space="preserve">É impressão minha ou este é um momento muito estranho para o mundo? #mudança #mudança #sombrio #esmagórico #sigh #imaginepeace #imaginelove #unite</w:t>
      </w:r>
    </w:p>
    <w:p>
      <w:r>
        <w:t xml:space="preserve">@jamiesmart Huh! É sempre minha culpa não é &gt;:( #huff #sulk</w:t>
      </w:r>
    </w:p>
    <w:p>
      <w:r>
        <w:t xml:space="preserve">Bocetas - No escuro, elas são todas iguais</w:t>
      </w:r>
    </w:p>
    <w:p>
      <w:r>
        <w:t xml:space="preserve">Por uma vez, reuni as forças para não tentar beber minha dor. #sober #combate #forte #mavelmente #destruidora</w:t>
      </w:r>
    </w:p>
    <w:p>
      <w:r>
        <w:t xml:space="preserve">@dublinwaltz bts' 화양연화 trilogia MV é meu tempo todo fav🙌 bastante sombrio, mas bonito como well✨</w:t>
      </w:r>
    </w:p>
    <w:p>
      <w:r>
        <w:t xml:space="preserve">O fantasma de Stefano reflete sobre a indignidade sombria de ser assassinado por policiais corruptos em falso amor. #dias</w:t>
      </w:r>
    </w:p>
    <w:p>
      <w:r>
        <w:t xml:space="preserve">@againstallaudss @groovydadad @Thelostchild5 @MHChat indeed &amp; is sadness unavoidable? #@MHChat</w:t>
      </w:r>
    </w:p>
    <w:p>
      <w:r>
        <w:t xml:space="preserve">Bojack Horseman: o show mais triste já escrito?? #depressão #season1</w:t>
      </w:r>
    </w:p>
    <w:p>
      <w:r>
        <w:t xml:space="preserve">Incrivelmente chocado e desapontado com o @united customer service. Realmente me fazendo repensar voar com eles no futuro. #unhappy</w:t>
      </w:r>
    </w:p>
    <w:p>
      <w:r>
        <w:t xml:space="preserve">Muitos estão em seu "sim, a coisa acontecendo com policiais atirando em inocentes é triste - mas não no meu quintal, então...". #sad #blm</w:t>
      </w:r>
    </w:p>
    <w:p>
      <w:r>
        <w:t xml:space="preserve">Muitos estão em seu "sim, a coisa acontecendo com policiais atirando em inocentes é triste - mas não no meu quintal, então...".  #blm</w:t>
      </w:r>
    </w:p>
    <w:p>
      <w:r>
        <w:t xml:space="preserve">Meu incentivo hoje é meu cão enquanto minha cabeça está em um nevoeiro. #epicfail #depressão #sentielingfedup #tired #ihaveheardyeverything #wondering</w:t>
      </w:r>
    </w:p>
    <w:p>
      <w:r>
        <w:t xml:space="preserve">Meu incentivo hoje é meu cão enquanto minha cabeça está em um nevoeiro. #epicfail #feelingfedup #tired #ihaveheardheardyeverything #wondering</w:t>
      </w:r>
    </w:p>
    <w:p>
      <w:r>
        <w:t xml:space="preserve">Beba um pouco de vinho tinto e ouça alguns fred mcdowell tocando o #blues . Ele não tocou nenhum #rocknroll. Ruído fantástico #justsaying</w:t>
      </w:r>
    </w:p>
    <w:p>
      <w:r>
        <w:t xml:space="preserve">Amor sendo feito para se sentir mal por ter medo do escuro</w:t>
      </w:r>
    </w:p>
    <w:p>
      <w:r>
        <w:t xml:space="preserve">É este o Krusty Krab?n? Não, isto é uma depressão paralisante</w:t>
      </w:r>
    </w:p>
    <w:p>
      <w:r>
        <w:t xml:space="preserve">O mês de setembro tem sido monótono? Obtenha #SuperSeptember da Jumia Food como novo usuário. Encomende no The Place, Barcelos ou Shawarma &amp; Co por 30% de desconto</w:t>
      </w:r>
    </w:p>
    <w:p>
      <w:r>
        <w:t xml:space="preserve">@POCX100 Por favor, não amue por causa de sua derrota. Vamos lá. Cabeça erguida!</w:t>
      </w:r>
    </w:p>
    <w:p>
      <w:r>
        <w:t xml:space="preserve">eu: na verdade tenho me saído muito bem! estou aprendendo a administrar minha depressão e... a vida: sim, isso acabou. isso foi cancelado.</w:t>
      </w:r>
    </w:p>
    <w:p>
      <w:r>
        <w:t xml:space="preserve">@MariamVeiszadeh #depressionante é tão perto!</w:t>
      </w:r>
    </w:p>
    <w:p>
      <w:r>
        <w:t xml:space="preserve">Resultado do teste #sadness</w:t>
      </w:r>
    </w:p>
    <w:p>
      <w:r>
        <w:t xml:space="preserve">Estou mais confortável aqui na Dove House do que em minha própria casa por 24 anos. Esta é a HOME &amp; eu estou muito grato. #dove #indy #sober</w:t>
      </w:r>
    </w:p>
    <w:p>
      <w:r>
        <w:t xml:space="preserve">Só Deus sabe por que as coisas acontecem, às vezes é apenas difícil de entender. #sad # rezando por você</w:t>
      </w:r>
    </w:p>
    <w:p>
      <w:r>
        <w:t xml:space="preserve">Só Deus sabe por que as coisas acontecem, às vezes é apenas difícil de entender.  #rezando por você</w:t>
      </w:r>
    </w:p>
    <w:p>
      <w:r>
        <w:t xml:space="preserve">Só porque estou machucado Não significa que estou machucado Não significa que não tive o que merecia Não há melhor e não há pior #lost @coldplay</w:t>
      </w:r>
    </w:p>
    <w:p>
      <w:r>
        <w:t xml:space="preserve">A semana da moda deste ano é uma AF monótona! Alguém me inspira!!!!!! 😩</w:t>
      </w:r>
    </w:p>
    <w:p>
      <w:r>
        <w:t xml:space="preserve">Tenha bom ânimo no meio da escuridão profunda de que seu cão finalmente está recebendo queijo suficiente. - Lampoon Nacional, 'Deteriorada</w:t>
      </w:r>
    </w:p>
    <w:p>
      <w:r>
        <w:t xml:space="preserve">Está sempre acabado... até eu não estar mais sóbrio... então parece que eu quero recomeçar #UL</w:t>
      </w:r>
    </w:p>
    <w:p>
      <w:r>
        <w:t xml:space="preserve">é tão lamentável que depois de todos esses anos ainda estou lutando contra a depressão...</w:t>
      </w:r>
    </w:p>
    <w:p>
      <w:r>
        <w:t xml:space="preserve">Os ganenses não precisam usar preto para lamentar... Eles podem simplesmente andar nus *dodge pedras* Na brincadeira na☹'</w:t>
      </w:r>
    </w:p>
    <w:p>
      <w:r>
        <w:t xml:space="preserve">@RonBaker6694 Consegui um super speeder e perdi minha licença por 6 meses! 😩🔫</w:t>
      </w:r>
    </w:p>
    <w:p>
      <w:r>
        <w:t xml:space="preserve">@ScottCarmichae1 @Murican_Stuff don't fret -- este cara é louco porque quando @realDonaldTrump é eleito ele pode ter que conseguir um emprego de verdade</w:t>
      </w:r>
    </w:p>
    <w:p>
      <w:r>
        <w:t xml:space="preserve">@KhaleesiofFood @BBB_Updates ela tem ficado fora do bloco quase toda a temporada, tirou pessoas que eram boas para seu jogo, mas ninguém parecia</w:t>
      </w:r>
    </w:p>
    <w:p>
      <w:r>
        <w:t xml:space="preserve">@gurrie_j obrigado por me deixar super triste por causa da Pizza.  #freepizza</w:t>
      </w:r>
    </w:p>
    <w:p>
      <w:r>
        <w:t xml:space="preserve">@gurrie_j obrigado por me deixar super triste por causa da Pizza. #sad #freepizza</w:t>
      </w:r>
    </w:p>
    <w:p>
      <w:r>
        <w:t xml:space="preserve">A inadequação escorrega de suas orelhas e se enrola ao redor de seu pescoço como os meninos que ela quer amar. #mpy #vss #quote #depressão #depressão #poesia</w:t>
      </w:r>
    </w:p>
    <w:p>
      <w:r>
        <w:t xml:space="preserve">&amp; como se seu infeliz simplesmente saísse. não traia alguém &amp; do que sua visão sobre amor &amp; merda 💯...</w:t>
      </w:r>
    </w:p>
    <w:p>
      <w:r>
        <w:t xml:space="preserve">@teenageic0n_ você ficará satisfeito em saber que minha família é blues</w:t>
      </w:r>
    </w:p>
    <w:p>
      <w:r>
        <w:t xml:space="preserve">@Meruna_ como músico, posso lhe dizer que mais pessoas ficam desanimadas ao aprender por causa de instrumentos de merda do que qualquer outra coisa.</w:t>
      </w:r>
    </w:p>
    <w:p>
      <w:r>
        <w:t xml:space="preserve">Olá, pessoal! Agora eu faço aulas via Skype! Entre em contato comigo para mais informações. #skype #lesson #basslessons #teacher #lição livre #music #groove #groove #blues #blues</w:t>
      </w:r>
    </w:p>
    <w:p>
      <w:r>
        <w:t xml:space="preserve">Rockin para Bob Dylan cantando Bob Dylan's 115th Dream on LPCO Klassic Rock #classicrock #klassicrock #rocknroll #blues #onlineradio</w:t>
      </w:r>
    </w:p>
    <w:p>
      <w:r>
        <w:t xml:space="preserve">sentir-se realmente triste e abatido today😒</w:t>
      </w:r>
    </w:p>
    <w:p>
      <w:r>
        <w:t xml:space="preserve">Mas neste momento estou me sentindo bastante desolado.</w:t>
      </w:r>
    </w:p>
    <w:p>
      <w:r>
        <w:t xml:space="preserve">#As pessoas bêbadas me irritam quando estou #sober lol. | #fact #TeamFollowBack #RockTheReTweet</w:t>
      </w:r>
    </w:p>
    <w:p>
      <w:r>
        <w:t xml:space="preserve">@_JESSICAVIDAL_ Basta despejá-lo na pia e deixá-lo beber você.</w:t>
      </w:r>
    </w:p>
    <w:p>
      <w:r>
        <w:t xml:space="preserve">O artigo de Dark_Intell Darius foi o que me convenceu de que o tempo e o dinheiro que eu tinha afundado no IGDA nos últimos anos era desperdiçado. Boa releitura.</w:t>
      </w:r>
    </w:p>
    <w:p>
      <w:r>
        <w:t xml:space="preserve">realmente quero ler esta ficção que encontrei, mas é #seriosa e esta sala está cheia de #memes</w:t>
      </w:r>
    </w:p>
    <w:p>
      <w:r>
        <w:t xml:space="preserve">UPLIFT: Se você ainda estiver desanimado, significa que está ouvindo as vozes erradas e olhando para a fonte errada. Olhe para o Senhor!</w:t>
      </w:r>
    </w:p>
    <w:p>
      <w:r>
        <w:t xml:space="preserve">Sou forte porque sou fraco e sou bonito porque conheço meus defeitos e sou destemido porque tive medo e posso rir porque conheci a tristeza...</w:t>
      </w:r>
    </w:p>
    <w:p>
      <w:r>
        <w:t xml:space="preserve">Este é o @Fender #blues #junior. Estou ansioso para jogar nele o mais rápido possível. #guitarrista #guitarrista #music</w:t>
      </w:r>
    </w:p>
    <w:p>
      <w:r>
        <w:t xml:space="preserve">Sonhos frustrados e divididos como milhões de estrelas no céu noturno.</w:t>
      </w:r>
    </w:p>
    <w:p>
      <w:r>
        <w:t xml:space="preserve">Você NÃO é sua luta ou você NÃO é sua aflição! #Você é forte &amp; Você está acima de tudo!</w:t>
      </w:r>
    </w:p>
    <w:p>
      <w:r>
        <w:t xml:space="preserve">Brincadeira divertida: Você pode adormecer em cima de alguém enquanto está dançando. #blues #latenight</w:t>
      </w:r>
    </w:p>
    <w:p>
      <w:r>
        <w:t xml:space="preserve">O equivalente em #sober de estar em um banheiro feminino #bar é o #salon. Todos se elogiam mutuamente e se tornam amigos. Eu amo isso.</w:t>
      </w:r>
    </w:p>
    <w:p>
      <w:r>
        <w:t xml:space="preserve">Perdi minha carteira, depois a encontrei, depois a perdi de novo E ENTÃO FUNDAMENTE EM 12 \A faculdade é uma loucura</w:t>
      </w:r>
    </w:p>
    <w:p>
      <w:r>
        <w:t xml:space="preserve">@hedgegirl eu só estava brincando. Eu não tenho pais. 😈 #dark</w:t>
      </w:r>
    </w:p>
    <w:p>
      <w:r>
        <w:t xml:space="preserve">oh, btw - depois de 6 meses sem depressão eu tenho uma recaída agora... #depressão soberba</w:t>
      </w:r>
    </w:p>
    <w:p>
      <w:r>
        <w:t xml:space="preserve">oh, btw - depois de 6 meses sem depressão eu tenho uma recaída agora... soberba</w:t>
      </w:r>
    </w:p>
    <w:p>
      <w:r>
        <w:t xml:space="preserve">Odeio absolutamente a atualização do Apple Watch iOS 10. Completamente incomodou alguns de meus aplicativos, incluindo o Spark. Uma interface horrível, também. #grim</w:t>
      </w:r>
    </w:p>
    <w:p>
      <w:r>
        <w:t xml:space="preserve">Os animais, a armadilha para os animais até que a gaiola esteja cheia A gaiola está cheia, fique acordada No escuro, conte os erros</w:t>
      </w:r>
    </w:p>
    <w:p>
      <w:r>
        <w:t xml:space="preserve">O amor é quando toda sua felicidade, toda sua tristeza e todos os seus sentimentos dependem de outra pessoa.</w:t>
      </w:r>
    </w:p>
    <w:p>
      <w:r>
        <w:t xml:space="preserve">@antoboyle Eu gostaria tanto que um dia você pudesse vir à Espanha com a peça, não posso acreditar que não vou vê-la #sad</w:t>
      </w:r>
    </w:p>
    <w:p>
      <w:r>
        <w:t xml:space="preserve">@antoboyle Eu gostaria tanto que um dia você pudesse vir à Espanha com a peça, eu não acredito que não vou vê-la</w:t>
      </w:r>
    </w:p>
    <w:p>
      <w:r>
        <w:t xml:space="preserve">Sempre peça dinheiro emprestado a um pessimista; ele não espera ser pago de volta.</w:t>
      </w:r>
    </w:p>
    <w:p>
      <w:r>
        <w:t xml:space="preserve">Mas adivinhe o que ? Eu estou sóbrio</w:t>
      </w:r>
    </w:p>
    <w:p>
      <w:r>
        <w:t xml:space="preserve">@MissFushiGaming I hashtag things and the kids always tell me to stop 😭😭😭😭😭😭 #sadness</w:t>
      </w:r>
    </w:p>
    <w:p>
      <w:r>
        <w:t xml:space="preserve">@WalshFreedom, infelizmente, esse idiota ignora completamente os fatos . Ele tinha uma arma apontada para a polícia. Eles são assim tão estúpidos? Isso deveria ser ignorado</w:t>
      </w:r>
    </w:p>
    <w:p>
      <w:r>
        <w:t xml:space="preserve">@localblactivist estou sempre um pouco cansado de falar porque 1. Não quero sequestrar o comboio - como pessoa LGBT, eu já vi</w:t>
      </w:r>
    </w:p>
    <w:p>
      <w:r>
        <w:t xml:space="preserve">Vá embora, por favor ... Estou implorando """... #depressão #ansiedade #muito #medo #medo #sadness #dreams of joy and my baby to be found...Sits on #AndisBench</w:t>
      </w:r>
    </w:p>
    <w:p>
      <w:r>
        <w:t xml:space="preserve">Este negro nem sequer procura por sua família real 🙄😂 #sad</w:t>
      </w:r>
    </w:p>
    <w:p>
      <w:r>
        <w:t xml:space="preserve">Este negro nem sequer procura sua verdadeira família 🙄😂</w:t>
      </w:r>
    </w:p>
    <w:p>
      <w:r>
        <w:t xml:space="preserve">Então, misture as águas, haja santuários e liberte as águas melancólicas, não haja raios da maré vazia, como se a videira</w:t>
      </w:r>
    </w:p>
    <w:p>
      <w:r>
        <w:t xml:space="preserve">Deus sabe por que você quereria ir com uma garota que dormiu com metade de seus amigos #grim</w:t>
      </w:r>
    </w:p>
    <w:p>
      <w:r>
        <w:t xml:space="preserve">As pessoas estão se esforçando demais para odiar Cam Newton sem entender sua posição #sad</w:t>
      </w:r>
    </w:p>
    <w:p>
      <w:r>
        <w:t xml:space="preserve">As pessoas estão se esforçando demais para odiar Cam Newton sem entender sua posição</w:t>
      </w:r>
    </w:p>
    <w:p>
      <w:r>
        <w:t xml:space="preserve">@cristinalaila1 justamente quando eu pensava que este homem nojento não podia afundar nenhum inferior como Hillary ele sua depravação de caráter não tem fundo</w:t>
      </w:r>
    </w:p>
    <w:p>
      <w:r>
        <w:t xml:space="preserve">@SizweM01 e é um pouco deprimente!!! 😑</w:t>
      </w:r>
    </w:p>
    <w:p>
      <w:r>
        <w:t xml:space="preserve">@KseniaSolo oi um pouco tarde para a menina perdida, mas você acha que você é fantástica da África do Sul:-)</w:t>
      </w:r>
    </w:p>
    <w:p>
      <w:r>
        <w:t xml:space="preserve">@MiSSLiNDZO no. 😭 os dois últimos foram eliminados. Por isso, ficamos meio desanimados e agora estamos levando nosso doce tempo. O mercado é estúpido tho</w:t>
      </w:r>
    </w:p>
    <w:p>
      <w:r>
        <w:t xml:space="preserve">Maneira de conseguir seu acesso 😊 #depressivo</w:t>
      </w:r>
    </w:p>
    <w:p>
      <w:r>
        <w:t xml:space="preserve">TVGirl é como se eu fosse realmente bonita e melancólica sobre a vida e é por isso que eu me odeio</w:t>
      </w:r>
    </w:p>
    <w:p>
      <w:r>
        <w:t xml:space="preserve">Na verdade eu sempre idealizo o fim das minhas relações ... Um pessimista tão pessimista</w:t>
      </w:r>
    </w:p>
    <w:p>
      <w:r>
        <w:t xml:space="preserve">Depois que ela me expulsou, tive que sedá-la. Com um maldito tranquilizante para cavalos".</w:t>
      </w:r>
    </w:p>
    <w:p>
      <w:r>
        <w:t xml:space="preserve">O kit da Man City é horrível!</w:t>
      </w:r>
    </w:p>
    <w:p>
      <w:r>
        <w:t xml:space="preserve">Hoje não haverá nenhum vídeo #gaming. Um velho amigo meu faleceu ontem à noite, por isso estou levando algum tempo para me lamentar. Obrigado #StandUpToCancer</w:t>
      </w:r>
    </w:p>
    <w:p>
      <w:r>
        <w:t xml:space="preserve">Ontem fiz a louça, adormeci, acordei até a pia cheia e nem jantei, mas tenho que lavar a louça.</w:t>
      </w:r>
    </w:p>
    <w:p>
      <w:r>
        <w:t xml:space="preserve">mesmo que pareça que estamos bem, a realidade disso é que na realidade estamos muito desgastados e desesperados.</w:t>
      </w:r>
    </w:p>
    <w:p>
      <w:r>
        <w:t xml:space="preserve">Tópico interessante esta noite... tristeza e baixo astral. #MHChat</w:t>
      </w:r>
    </w:p>
    <w:p>
      <w:r>
        <w:t xml:space="preserve">alguém me explica o ser humano feminino, eles estão me deprimindo.</w:t>
      </w:r>
    </w:p>
    <w:p>
      <w:r>
        <w:t xml:space="preserve">Dont dull #Dutty_Wednesday</w:t>
      </w:r>
    </w:p>
    <w:p>
      <w:r>
        <w:t xml:space="preserve">@brawl2099 Consulte seu médico de atendimento primário. Eles podem prescrever medicamentos e encaminhá-lo a um psiquiatra para avaliação. Não brinque com a depressão.</w:t>
      </w:r>
    </w:p>
    <w:p>
      <w:r>
        <w:t xml:space="preserve">@kagehime3 Estou tão faminto por conteúdo que eu aceitaria, mas não me importo com isso (՟ິͫઘ ՟ິͫ)</w:t>
      </w:r>
    </w:p>
    <w:p>
      <w:r>
        <w:t xml:space="preserve">@ChrisWarcraft species cf. Don Jr. refugees/Skittles.know he likes his snacks,but even @gop frown on talking about eating humans #lizardscum</w:t>
      </w:r>
    </w:p>
    <w:p>
      <w:r>
        <w:t xml:space="preserve">Tentar fazer um #mundo_melhor é # deprimente quando é um #failure -__-</w:t>
      </w:r>
    </w:p>
    <w:p>
      <w:r>
        <w:t xml:space="preserve">As linhas do "Don't Quit" me levam a um lugar de força máxima quando começo a me sentir cansado. 💪🏾</w:t>
      </w:r>
    </w:p>
    <w:p>
      <w:r>
        <w:t xml:space="preserve">Esse é o antigo "eu", porém #imachildofgod #whatistwerking #sober #married #bye</w:t>
      </w:r>
    </w:p>
    <w:p>
      <w:r>
        <w:t xml:space="preserve">@mcjamie, infelizmente. É que... O cara teve que gritar o nome dos sapos no rali Clinton que um dia. Ele mudou tudo</w:t>
      </w:r>
    </w:p>
    <w:p>
      <w:r>
        <w:t xml:space="preserve">Isso está doendo...? [As características ficam um pouco sombrias ao tentar sentir a temperatura do @MischievousTyke].</w:t>
      </w:r>
    </w:p>
    <w:p>
      <w:r>
        <w:t xml:space="preserve">a leitura do doese ajuda a depressão ou é outra forma de escapismo</w:t>
      </w:r>
    </w:p>
    <w:p>
      <w:r>
        <w:t xml:space="preserve">#Gratidão - recuperação saúde amoroso consciência de Deus impulsiona a esperança perseverança crianças ricas em casa SoCal #recoveryfit juventude #sober</w:t>
      </w:r>
    </w:p>
    <w:p>
      <w:r>
        <w:t xml:space="preserve">Idk porque as pessoas estão glorificando a depressão. Eu não desejaria uma verdadeira depressão sobre meu pior inimigo. Caga o pior agindo como se fosse legal.</w:t>
      </w:r>
    </w:p>
    <w:p>
      <w:r>
        <w:t xml:space="preserve">Talvez eu possa dormir com meu livro de química na cabeça e tudo isso vai afundar no meu cérebro.</w:t>
      </w:r>
    </w:p>
    <w:p>
      <w:r>
        <w:t xml:space="preserve">não posso mais viver meu roblox foi termiantado :(((((((((((((((((((((((( #sad #killme #lol #robloxgamer</w:t>
      </w:r>
    </w:p>
    <w:p>
      <w:r>
        <w:t xml:space="preserve">não posso mais viver meu roblox foi termiantado :(((((((((((((((((((((((( #killme #lol #robloxgamer</w:t>
      </w:r>
    </w:p>
    <w:p>
      <w:r>
        <w:t xml:space="preserve">Venha aqui, deixe-me fazer o que quer que eu faça com ele. #dismal</w:t>
      </w:r>
    </w:p>
    <w:p>
      <w:r>
        <w:t xml:space="preserve">Quando se trata da Síria, eu fico muito irritado com o pessimismo, como se estivesse cheio de pessimismo. Otimismo ou gtfo.</w:t>
      </w:r>
    </w:p>
    <w:p>
      <w:r>
        <w:t xml:space="preserve">Voltando para casa para cortar a grama no calor. Tudo o que quero fazer é sair para comer em algum lugar com ar condicionado.  #AdultoO Senhor</w:t>
      </w:r>
    </w:p>
    <w:p>
      <w:r>
        <w:t xml:space="preserve">Voltando para casa para cortar a grama no calor. Tudo o que quero fazer é sair para comer em algum lugar com ar condicionado. #pout #AdultosO Senhor</w:t>
      </w:r>
    </w:p>
    <w:p>
      <w:r>
        <w:t xml:space="preserve">@ManUnitedWriter Ele teve uma primeira metade horrível, sem mencionar que Rashford teria tido no final de um par daqueles através de bolas #pace</w:t>
      </w:r>
    </w:p>
    <w:p>
      <w:r>
        <w:t xml:space="preserve">Coração pesado para os membros da família peludos perdidos. Lembrando Max e Ozzie. Para sempre amigos como 🐶😇</w:t>
      </w:r>
    </w:p>
    <w:p>
      <w:r>
        <w:t xml:space="preserve">Despertar às 5.30 da manhã com uma garganta seriamente ruim 😩😩😩😩😷🤒 glândulas de huuuuuuuuge e em breve estarei em uni! #grim</w:t>
      </w:r>
    </w:p>
    <w:p>
      <w:r>
        <w:t xml:space="preserve">@lefluerr Lol yeah Eu li isso mas fiquei acordado e não dormi a sesta até coletar 3 pessoas que eu acho que me pegaram 😂😂!!</w:t>
      </w:r>
    </w:p>
    <w:p>
      <w:r>
        <w:t xml:space="preserve">Graças a todos os motoristas #sober. Os verdadeiros vencedores da noite! #ClemvsGT</w:t>
      </w:r>
    </w:p>
    <w:p>
      <w:r>
        <w:t xml:space="preserve">Mas Deus entregará os justos ao seu lugar de salvação: nenhum mal tocará em them، nem se entristecerá.</w:t>
      </w:r>
    </w:p>
    <w:p>
      <w:r>
        <w:t xml:space="preserve">#2 reclamou então enquanto sua cabeça e depois chamou não desespere da misericórdia de Deus se você fez pecados volte para ele e peça seu perdão</w:t>
      </w:r>
    </w:p>
    <w:p>
      <w:r>
        <w:t xml:space="preserve">dias sombrios devem ser apenas para mimos e filmes altos</w:t>
      </w:r>
    </w:p>
    <w:p>
      <w:r>
        <w:t xml:space="preserve">#Citação 'Para dizer que você se conhece sem nunca ter sido perdido para se encontrar, é como dizer que você sabe tudo' ~@Caligrafia215</w:t>
      </w:r>
    </w:p>
    <w:p>
      <w:r>
        <w:t xml:space="preserve">por que yall duvidava que a garota fosse sair com o JB, ele parece claramente tão infeliz e entediado nas fotos sem ofensa LOL, além de odiar yall</w:t>
      </w:r>
    </w:p>
    <w:p>
      <w:r>
        <w:t xml:space="preserve">As cãibras no estômago não facilitaram essa classe de rotação. Por que meu corpo odeia tanto digerir mingau 😩 #sulk #sulk</w:t>
      </w:r>
    </w:p>
    <w:p>
      <w:r>
        <w:t xml:space="preserve">Agradecimentos especiais a @hamsterwatch &amp; @UgotBronx por nos manter atualizados e entretidos nesta triste temporada do BB 💕</w:t>
      </w:r>
    </w:p>
    <w:p>
      <w:r>
        <w:t xml:space="preserve">♪OLD FISH #discourage</w:t>
      </w:r>
    </w:p>
    <w:p>
      <w:r>
        <w:t xml:space="preserve">Um homem musculado com um coração enorme está mexendo com meu cérebro e meu coração. #perdido #confundido</w:t>
      </w:r>
    </w:p>
    <w:p>
      <w:r>
        <w:t xml:space="preserve">@chrislhayes É difícil para a maioria das pessoas perceber quão profundo é o ódio até que você mergulhe na parte obscura da piscina. Este cara é louco.</w:t>
      </w:r>
    </w:p>
    <w:p>
      <w:r>
        <w:t xml:space="preserve">As fotos que vejo dos amigos que fiz enquanto estive em Cali são incrivelmente deprimentes, pois não há outro lugar onde eu preferiria estar senão lá.</w:t>
      </w:r>
    </w:p>
    <w:p>
      <w:r>
        <w:t xml:space="preserve">@tariqmateen mas, infelizmente, ele perdeu alguns pontos cruciais e importantes. O terrorismo indiano em pk, kal Boshan, etc...  Envolvimento bruto</w:t>
      </w:r>
    </w:p>
    <w:p>
      <w:r>
        <w:t xml:space="preserve">Lembre-se de que sua viagem é única! Não desanime porque você está comparando sua viagem com a de outra pessoa. Você vai chegar lá!</w:t>
      </w:r>
    </w:p>
    <w:p>
      <w:r>
        <w:t xml:space="preserve">Sejejejs diz que Cibulskis perdeu tempo no 3º período devido a uma lesão. Não comentaria sobre a gravidade da lesão. Aparentemente, não é um médico.</w:t>
      </w:r>
    </w:p>
    <w:p>
      <w:r>
        <w:t xml:space="preserve">A maior piada da vida? Kardashian e Jenner stans. Suas vidas são tão monótonas, os pais devem estar tão orgulhosos.</w:t>
      </w:r>
    </w:p>
    <w:p>
      <w:r>
        <w:t xml:space="preserve">@NikhilTikare eu gosto de clima frio e sombrio</w:t>
      </w:r>
    </w:p>
    <w:p>
      <w:r>
        <w:t xml:space="preserve">A carícia mata literalmente a depressão, alivia a ansiedade e fortalece o sistema imunológico.</w:t>
      </w:r>
    </w:p>
    <w:p>
      <w:r>
        <w:t xml:space="preserve">#Taurus, em sua maioria, você tem perfeito controle sobre suas Emoções e tem o cuidado de não ficar tão amuado ao redor de ninguém!</w:t>
      </w:r>
    </w:p>
    <w:p>
      <w:r>
        <w:t xml:space="preserve">O que eu daria para sentir a luz do sol em meu rosto O que eu daria para me perder em seu abraço 🎧</w:t>
      </w:r>
    </w:p>
    <w:p>
      <w:r>
        <w:t xml:space="preserve">Honestamente, não sei por que estou tão infeliz na maioria das vezes. Só quero que tudo isso pare :( #itnevergoes</w:t>
      </w:r>
    </w:p>
    <w:p>
      <w:r>
        <w:t xml:space="preserve">Honestamente, não sei por que estou tão infeliz na maioria das vezes. Só quero que tudo pare :( #unhappy #depression #itnevergoes</w:t>
      </w:r>
    </w:p>
    <w:p>
      <w:r>
        <w:t xml:space="preserve">@Skepta certifique-se de que seus jovens breadrins nos dêem uma votação rápida #murky #skeng #votage</w:t>
      </w:r>
    </w:p>
    <w:p>
      <w:r>
        <w:t xml:space="preserve">@NicKeaney Espero que eles recusem :( x #depressivo</w:t>
      </w:r>
    </w:p>
    <w:p>
      <w:r>
        <w:t xml:space="preserve">@Conorojo Loool compreende o pessimismo, mas vai 😂</w:t>
      </w:r>
    </w:p>
    <w:p>
      <w:r>
        <w:t xml:space="preserve">@nickb88 @Buster_ESPN pine rider</w:t>
      </w:r>
    </w:p>
    <w:p>
      <w:r>
        <w:t xml:space="preserve">Isto tomou um rumo melancólico, mas meu ponto é que por todas as dificuldades eu ainda estou feliz. Feliz por chegar a ser quem sou.</w:t>
      </w:r>
    </w:p>
    <w:p>
      <w:r>
        <w:t xml:space="preserve">@MCHorseFayse @bockaguyjim @generalgoodsman @nevernotdavid então você era propriedade de perdedores no Twitter #sad</w:t>
      </w:r>
    </w:p>
    <w:p>
      <w:r>
        <w:t xml:space="preserve">@MCHorseFayse @bockaguyjim @generalgoodsman @nevernotdavid para que você fosse propriedade de perdedores no Twitter</w:t>
      </w:r>
    </w:p>
    <w:p>
      <w:r>
        <w:t xml:space="preserve">@strong_bread dude we same fukc i lost my spectacles this morning.......</w:t>
      </w:r>
    </w:p>
    <w:p>
      <w:r>
        <w:t xml:space="preserve">#savemoney e #savelifes @ your #openbar @your #weddingreception. Feche-o 1-2 horas mais cedo, forçando seus convidados a ficar sóbrios antes de dirigir.</w:t>
      </w:r>
    </w:p>
    <w:p>
      <w:r>
        <w:t xml:space="preserve">@tonygoldmark Sim, eu não vou chorar, mas estou feliz por tê-lo montado na última vez que o visitei.</w:t>
      </w:r>
    </w:p>
    <w:p>
      <w:r>
        <w:t xml:space="preserve">@diamonde meu coração acabou de afundar.</w:t>
      </w:r>
    </w:p>
    <w:p>
      <w:r>
        <w:t xml:space="preserve">Apetece-me cantar a canção tristeza humana de Julian Cassablancas e The Voidz ou alguma outra música triste. #depressão #sad #sadness</w:t>
      </w:r>
    </w:p>
    <w:p>
      <w:r>
        <w:t xml:space="preserve">A 'Criança Voodoo' da SRV é aproximadamente 76 vezes melhor do que a de Jimi. #guitarra #music #blues</w:t>
      </w:r>
    </w:p>
    <w:p>
      <w:r>
        <w:t xml:space="preserve">@grumpy_pumper Eu sorrio involuntariamente quando você franze o sobrolho nas fotos. E rir. Que chato!!</w:t>
      </w:r>
    </w:p>
    <w:p>
      <w:r>
        <w:t xml:space="preserve">@Tanzynia infelizmente David D não está mais conosco imagine os dois juntos uau</w:t>
      </w:r>
    </w:p>
    <w:p>
      <w:r>
        <w:t xml:space="preserve">Já não estou aqui há algum tempo, tenho visto muita televisão. Conclusão # o que é que não estava deprimido antes da TV da tarde é #grave</w:t>
      </w:r>
    </w:p>
    <w:p>
      <w:r>
        <w:t xml:space="preserve">Já não estou aqui há algum tempo, tenho visto muita televisão. Conclusão #o que não estava deprimido antes da TV da tarde é</w:t>
      </w:r>
    </w:p>
    <w:p>
      <w:r>
        <w:t xml:space="preserve">@Mysteri759 @Ren102e906 @slb42jcb @swoozyqyah Bem, eu sou velho demais e teimoso demais sobre fatos e história para ser desencorajado.</w:t>
      </w:r>
    </w:p>
    <w:p>
      <w:r>
        <w:t xml:space="preserve">Diz à minha avó no outro dia, quer um dia sóbrio de outubro como eu, ela diz 'ave mer chance de fazer movember son' #classicmoira #glasgow #sober</w:t>
      </w:r>
    </w:p>
    <w:p>
      <w:r>
        <w:t xml:space="preserve">é muito deprimente quando você acerta a bandeja no seu marcador de texto preferido</w:t>
      </w:r>
    </w:p>
    <w:p>
      <w:r>
        <w:t xml:space="preserve">ah #lost #mah #train of thunk.</w:t>
      </w:r>
    </w:p>
    <w:p>
      <w:r>
        <w:t xml:space="preserve">@Adrian_Specs Longe de ser seguro e estável, às vezes achei isso horrivelmente OTT, enquanto todos pareciam estar tentando um pouco demais. Não para mim.</w:t>
      </w:r>
    </w:p>
    <w:p>
      <w:r>
        <w:t xml:space="preserve">@Megane_Matt @HikariMorou ao lado do desespero, a esperança brilha ainda mais (você me traz Matt)</w:t>
      </w:r>
    </w:p>
    <w:p>
      <w:r>
        <w:t xml:space="preserve">🍂🎵☀\n#fall sounds great !\ndream #blues #rock by @RaphaelSlagg.\nGet the top album 'One Love' by hero @BlindFret. :D</w:t>
      </w:r>
    </w:p>
    <w:p>
      <w:r>
        <w:t xml:space="preserve">Eu pagaria bom dinheiro para ver alguém bater aquele beicinho na Candice.</w:t>
      </w:r>
    </w:p>
    <w:p>
      <w:r>
        <w:t xml:space="preserve">#PeopleLikeMeBecause they see the happy outside, not the hopelessness I sometimes feel inside. #depressão #anxiety #anxietyprobz</w:t>
      </w:r>
    </w:p>
    <w:p>
      <w:r>
        <w:t xml:space="preserve">#PeopleLikeMeBecause they see the happy outside, not the hopelessness I sometimes feel inside.  #anxiety #anxietyprobz</w:t>
      </w:r>
    </w:p>
    <w:p>
      <w:r>
        <w:t xml:space="preserve">@todofuku dia horrível no trabalho n agora vou chegar atrasado à aula n im coberto de tinta, n agora também tenho que trabalhar um turno noturno :/</w:t>
      </w:r>
    </w:p>
    <w:p>
      <w:r>
        <w:t xml:space="preserve">Ninguém quer um resmungão a não ser DONT se mudar para SD se você quiser ser um rapper. #sério</w:t>
      </w:r>
    </w:p>
    <w:p>
      <w:r>
        <w:t xml:space="preserve">@mypalalalex mas ainda sua pessoa favorita no DF além de grim</w:t>
      </w:r>
    </w:p>
    <w:p>
      <w:r>
        <w:t xml:space="preserve">@icapturpix @DRUDGE_REPORT I agree. Este partido Democrata atual, ultra-esquerdista, perdeu muitos membros, inclusive eu mesmo. Eu mudei para o Repub.</w:t>
      </w:r>
    </w:p>
    <w:p>
      <w:r>
        <w:t xml:space="preserve">Embora este seja meu melhor semestre até agora, este também é meu semestre mais deprimente porque me lembram constantemente que não estou destinado à grandeza.</w:t>
      </w:r>
    </w:p>
    <w:p>
      <w:r>
        <w:t xml:space="preserve">Sinth backing tracks = tristeza\n#depresspop #dark #+++ #alt #fuckingmeup</w:t>
      </w:r>
    </w:p>
    <w:p>
      <w:r>
        <w:t xml:space="preserve">será que o brawndo vai curar minha depressão? @MikeJudge #Idiocracytoday</w:t>
      </w:r>
    </w:p>
    <w:p>
      <w:r>
        <w:t xml:space="preserve">Se você ama algo, deixe-o ir. Se ele voltar, é seu. Se não voltar, nunca voltará. #sadness #accepting</w:t>
      </w:r>
    </w:p>
    <w:p>
      <w:r>
        <w:t xml:space="preserve">porque uma pia de cozinha para você não é uma pia de cozinha para mim, está bem amigo?</w:t>
      </w:r>
    </w:p>
    <w:p>
      <w:r>
        <w:t xml:space="preserve">@kerophibian depressing</w:t>
      </w:r>
    </w:p>
    <w:p>
      <w:r>
        <w:t xml:space="preserve">@almurray bateu na pia com um martelo... desculpe, o modificador universal!</w:t>
      </w:r>
    </w:p>
    <w:p>
      <w:r>
        <w:t xml:space="preserve">Eu me sinto como um apêndice. Eu não tenho um propósito. #sad #depressão #depressão #solitária #sadness #cry #hurt #hurt #crying #life</w:t>
      </w:r>
    </w:p>
    <w:p>
      <w:r>
        <w:t xml:space="preserve">Mas é culpa sua que você tenha trabalhado duro e tenha mantido o curso até que eventualmente tudo tenha valido a pena, não!</w:t>
      </w:r>
    </w:p>
    <w:p>
      <w:r>
        <w:t xml:space="preserve">Sinto-me um fardo todos os dias que desperdiço, mas não sei como sair desta bc Fico tão desanimado que tudo o que quero fazer é ficar deitado em 🙃</w:t>
      </w:r>
    </w:p>
    <w:p>
      <w:r>
        <w:t xml:space="preserve">@RIPPoohSavage u know ion play that shit bout my weary brother</w:t>
      </w:r>
    </w:p>
    <w:p>
      <w:r>
        <w:t xml:space="preserve">Eu vi alguém desencorajar alguém de seguir seus sonhos. Só porque você quer viver em mediocridade não significa que outra pessoa deva.</w:t>
      </w:r>
    </w:p>
    <w:p>
      <w:r>
        <w:t xml:space="preserve">Você sempre em linha reta, então conserte essa censura good😇 @amayyaaag__</w:t>
      </w:r>
    </w:p>
    <w:p>
      <w:r>
        <w:t xml:space="preserve">@d6vey you are grim mate</w:t>
      </w:r>
    </w:p>
    <w:p>
      <w:r>
        <w:t xml:space="preserve">@PunishedSnek em última análise, a maioria global não branca não se preocupará com a origem étnica de nossos cadáveres.</w:t>
      </w:r>
    </w:p>
    <w:p>
      <w:r>
        <w:t xml:space="preserve">o triste momento em que você entrega um exame sabendo que falhou e chora comendo e dormindo</w:t>
      </w:r>
    </w:p>
    <w:p>
      <w:r>
        <w:t xml:space="preserve">Não posso nem comemorar minhas vitórias ou lamentar a primeira semana de testes da minha causa L é tão ocupada 😕</w:t>
      </w:r>
    </w:p>
    <w:p>
      <w:r>
        <w:t xml:space="preserve">Sentimento de desespero e desespero - Eu olho para mim e para minha família. Hubby lutou mais de 20 anos por este país. Trabalho há mais de 20 anos para este governo...</w:t>
      </w:r>
    </w:p>
    <w:p>
      <w:r>
        <w:t xml:space="preserve">agora estou sozinho e minha alegria está voltada para a lágrima</w:t>
      </w:r>
    </w:p>
    <w:p>
      <w:r>
        <w:t xml:space="preserve">RM ganhará o jogo nos últimos minutos e os madrilenhos dirão que Cules ficou tanto tempo vendo RM ganhar no final. Base de fãs nojenta</w:t>
      </w:r>
    </w:p>
    <w:p>
      <w:r>
        <w:t xml:space="preserve">@1ChiefsDan Isso é pessimismo ou você só quer que ele tenha mais uma semana de descanso e cura?</w:t>
      </w:r>
    </w:p>
    <w:p>
      <w:r>
        <w:t xml:space="preserve">@kimdelacreme_ @Srgohdatzme305 Eu estou lá... me avise #sober</w:t>
      </w:r>
    </w:p>
    <w:p>
      <w:r>
        <w:t xml:space="preserve">@kimdelacreme_ @Srgohdatzme305 Eu estou lá... me avise</w:t>
      </w:r>
    </w:p>
    <w:p>
      <w:r>
        <w:t xml:space="preserve">@fpuebla3 @Osbaldo_A também perdeu um amigo</w:t>
      </w:r>
    </w:p>
    <w:p>
      <w:r>
        <w:t xml:space="preserve">@susanbrodigan @lyricconcert Ha sim- o olhar de desespero!</w:t>
      </w:r>
    </w:p>
    <w:p>
      <w:r>
        <w:t xml:space="preserve">@ImNotInfectado - antes alguém que poderia ajudá-la. A preocupação turva seus olhos verdes, não tendo visto uma garota sozinha na floresta e -</w:t>
      </w:r>
    </w:p>
    <w:p>
      <w:r>
        <w:t xml:space="preserve">@_JuliaSteiner : SIM ! Certo ? Quero dizer, eu gostaria que você não tivesse sido desencorajado a ver #MikeandMolly porque tantos paralelos realmente -</w:t>
      </w:r>
    </w:p>
    <w:p>
      <w:r>
        <w:t xml:space="preserve">Tão sombrio estar a 6</w:t>
      </w:r>
    </w:p>
    <w:p>
      <w:r>
        <w:t xml:space="preserve">Banho da minha vida ter que dirigir até um ponto de dinheiro, depois até uma loja de troco em moedas de libras, depois até a academia, tudo para um solário bastardo. #grim</w:t>
      </w:r>
    </w:p>
    <w:p>
      <w:r>
        <w:t xml:space="preserve">@wombletheballer bem feito bro😏 #blues #estatais #jogos de estado #captain #shootthegerman</w:t>
      </w:r>
    </w:p>
    <w:p>
      <w:r>
        <w:t xml:space="preserve">@AFCGraMaChroi oh, desculpe se eu o desencorajei 😂</w:t>
      </w:r>
    </w:p>
    <w:p>
      <w:r>
        <w:t xml:space="preserve">@ycfcnick a cidade é famosa pela bagunça, infelizmente a velha rua do centro joga o segundo violino para o desastre do estádio hoje em dia!</w:t>
      </w:r>
    </w:p>
    <w:p>
      <w:r>
        <w:t xml:space="preserve">Limpe o #sink e faça seu #banheiro brilhar.</w:t>
      </w:r>
    </w:p>
    <w:p>
      <w:r>
        <w:t xml:space="preserve">A sua mente é uma #sala escura,{\an1}desenvolvida,{\an1}Madness ♨😘</w:t>
      </w:r>
    </w:p>
    <w:p>
      <w:r>
        <w:t xml:space="preserve">Sinto que perdi meu melhor amigo #lost #fml #missingyou</w:t>
      </w:r>
    </w:p>
    <w:p>
      <w:r>
        <w:t xml:space="preserve">@Micky_A_Lawson Paddy McNair é nosso artilheiro conjunto......yeah.....justlet que se afunda em haha</w:t>
      </w:r>
    </w:p>
    <w:p>
      <w:r>
        <w:t xml:space="preserve">*Sigh* #saddness #afterellen #shitsucks</w:t>
      </w:r>
    </w:p>
    <w:p>
      <w:r>
        <w:t xml:space="preserve">@BoardEveryday @turnorder @pinchback21 80s new wave/techno - ou jazz / blues dependendo do meu estado de espírito</w:t>
      </w:r>
    </w:p>
    <w:p>
      <w:r>
        <w:t xml:space="preserve">@BroggersM19 @Calum250284 Ele havia sido aposentado há 20 minutos pela maioria dos blues aqui 😊</w:t>
      </w:r>
    </w:p>
    <w:p>
      <w:r>
        <w:t xml:space="preserve">Já se passaram 5 semanas e eu ainda estou passando por uma depressão</w:t>
      </w:r>
    </w:p>
    <w:p>
      <w:r>
        <w:t xml:space="preserve">As pessoas muito fracas para seguir seus próprios sonhos sempre encontrarão uma maneira de desencorajar os seus.</w:t>
      </w:r>
    </w:p>
    <w:p>
      <w:r>
        <w:t xml:space="preserve">É possível que a troca de medicamentos não seja melhor feita sob estresse. É difícil dizer que parte do desespero é circunstancial, o que são drogas.</w:t>
      </w:r>
    </w:p>
    <w:p>
      <w:r>
        <w:t xml:space="preserve">@seantkin @coachella @RomanDanielsXXX @kodyknightXXX Vejo que minha campanha de "eliminar a língua pendurada" é um fracasso desolador.</w:t>
      </w:r>
    </w:p>
    <w:p>
      <w:r>
        <w:t xml:space="preserve">@HartRamsey #UPLIFT Se você ainda estiver desanimado, significa UR Escutar as vozes erradas e olhar para a fonte errada. Olhe para o SENHOR!</w:t>
      </w:r>
    </w:p>
    <w:p>
      <w:r>
        <w:t xml:space="preserve">Você sabe quando você está apenas um pouco alto, o estado entre sóbrio e alto af? Isso é lindo. Eu gostaria de poder me sentir assim 24 horas por dia, 7 dias por semana.</w:t>
      </w:r>
    </w:p>
    <w:p>
      <w:r>
        <w:t xml:space="preserve">Se o Troyler vai morrer, eu vou morrer com eles...n#troyler #sadness #fuckin'lifeisnotafairytale</w:t>
      </w:r>
    </w:p>
    <w:p>
      <w:r>
        <w:t xml:space="preserve">Nunca deixe a tristeza de seu passado arruinar seu futuro</w:t>
      </w:r>
    </w:p>
    <w:p>
      <w:r>
        <w:t xml:space="preserve">@nadinekellman sim, eu posso. Não me desencoraje.</w:t>
      </w:r>
    </w:p>
    <w:p>
      <w:r>
        <w:t xml:space="preserve">as noites frias e escuras estão lentamente rastejando em 🌌</w:t>
      </w:r>
    </w:p>
    <w:p>
      <w:r>
        <w:t xml:space="preserve">@ReaganRachelle se eu for, vou gastar muito dinheiro, ocioso se isso é um sacrifício que estou disposto a fazer.</w:t>
      </w:r>
    </w:p>
    <w:p>
      <w:r>
        <w:t xml:space="preserve">@rclemmons muito #sadness e #heartbreak</w:t>
      </w:r>
    </w:p>
    <w:p>
      <w:r>
        <w:t xml:space="preserve">Muito deprimente ver toda a minha família fazendo as malas para ir de férias amanhã e eu só estou aqui 🙃</w:t>
      </w:r>
    </w:p>
    <w:p>
      <w:r>
        <w:t xml:space="preserve">é um dia sombrio, estou abraçado na minha cama vendo brendon cobrindo canções e não poderia estar mais relaxado ou feliz 😋</w:t>
      </w:r>
    </w:p>
    <w:p>
      <w:r>
        <w:t xml:space="preserve">Deveria ter ficado na escola porque não há ninguém aqui</w:t>
      </w:r>
    </w:p>
    <w:p>
      <w:r>
        <w:t xml:space="preserve">@CornerBakery Desculpe por ter sentido sua falta :) Fiquei acordado até tarde trabalhando e ponderando sobre a vida</w:t>
      </w:r>
    </w:p>
    <w:p>
      <w:r>
        <w:t xml:space="preserve">@suddenlyapples Esta é uma aflição contínua para mim e a única cura é mais Shiro</w:t>
      </w:r>
    </w:p>
    <w:p>
      <w:r>
        <w:t xml:space="preserve">É sempre deprimente classificar as recomendações de plugins do WordPress não por 'melhores', mas por 'menos ofensivas em termos de características premium'.</w:t>
      </w:r>
    </w:p>
    <w:p>
      <w:r>
        <w:t xml:space="preserve">*quere que o corpo tenha um certo aspecto*n*coma 3 biscoitos, macarrão e queijo, pia de cozinha e criança pequena vizinha*</w:t>
      </w:r>
    </w:p>
    <w:p>
      <w:r>
        <w:t xml:space="preserve">Seu motor funciona com combustível chamado choramingar :-)nU jst hv 2b observant...nHar din Rona dhona &amp; reclamar. {\nNotícias felizes os fazem infelizes :-)</w:t>
      </w:r>
    </w:p>
    <w:p>
      <w:r>
        <w:t xml:space="preserve">A passagem de Caballero continua absolutamente horrível, eu vejo!</w:t>
      </w:r>
    </w:p>
    <w:p>
      <w:r>
        <w:t xml:space="preserve">Ouvindo os chuveiros kentphonic-sunday de música da velha escola 'pendurados' 'cantando de volta' #blues</w:t>
      </w:r>
    </w:p>
    <w:p>
      <w:r>
        <w:t xml:space="preserve">Eu realmente sinto que a ciência tem a capacidade de fazer leite de qualquer coisa ... leite de caju, leite de cânhamo, leite de pinhões, leite de dente-de-leão</w:t>
      </w:r>
    </w:p>
    <w:p>
      <w:r>
        <w:t xml:space="preserve">@jordan_grimmer Se isso é confusão mal posso esperar para ver #serious !! Coisas brilhantes</w:t>
      </w:r>
    </w:p>
    <w:p>
      <w:r>
        <w:t xml:space="preserve">@AniahROSE Eu conheço smh. Meu coração afundou no meu estômago.</w:t>
      </w:r>
    </w:p>
    <w:p>
      <w:r>
        <w:t xml:space="preserve">Quantos tweets são esses agora? A que velocidade eu estava indo? Deus, eu adoro ser #sober e #inteligente.</w:t>
      </w:r>
    </w:p>
    <w:p>
      <w:r>
        <w:t xml:space="preserve">@katethecursed @shannonrdk LOL este dia é muito sombrio para ser gente, deveria ter cancelado e ficado na cama</w:t>
      </w:r>
    </w:p>
    <w:p>
      <w:r>
        <w:t xml:space="preserve">@funkxwidme only #verdadeira #depressão #fans terá esta 😂😂</w:t>
      </w:r>
    </w:p>
    <w:p>
      <w:r>
        <w:t xml:space="preserve">Estou procurando por um bom promotor #rock #blues</w:t>
      </w:r>
    </w:p>
    <w:p>
      <w:r>
        <w:t xml:space="preserve">@danhirtle @Bell Outro cliente insatisfeito.  #secreteyes</w:t>
      </w:r>
    </w:p>
    <w:p>
      <w:r>
        <w:t xml:space="preserve">Quando eu era novo, odeio o estilo de patrocínio do Juiz Judy - mas olhando para trás, foi a única coisa que funcionou. #recovery #sober #cantconacon</w:t>
      </w:r>
    </w:p>
    <w:p>
      <w:r>
        <w:t xml:space="preserve">@Hannahcolleen06 Eu tenho 12 &amp; esse é o único que não gostei 😂 meu sai desigual. É a única cor escura por ela que tenho tho.</w:t>
      </w:r>
    </w:p>
    <w:p>
      <w:r>
        <w:t xml:space="preserve">Sei que é o último dia de verão quando é a final do @CBSBigBrother #sadness</w:t>
      </w:r>
    </w:p>
    <w:p>
      <w:r>
        <w:t xml:space="preserve">perdi 11 libras desde que me casei (comendo bem) e passei de uma 9:47 milha para uma 8:50 milha em 2 semanas. #areyousureimagedout #fitness</w:t>
      </w:r>
    </w:p>
    <w:p>
      <w:r>
        <w:t xml:space="preserve">@TelegraphNewsPor que esta porra corrupta maléfica ainda está batendo à porta? As pessoas erradas morrem, estou lhe dizendo. Vocês trabalham como ceifadores!</w:t>
      </w:r>
    </w:p>
    <w:p>
      <w:r>
        <w:t xml:space="preserve">Esses eram os tempos, eu pensava que nunca poderia estar sóbrio. Mas ainda assim Sua graça está além de meus limites 🙏🏾</w:t>
      </w:r>
    </w:p>
    <w:p>
      <w:r>
        <w:t xml:space="preserve">@komaebun Ele só tem essa forma de pensar, ele quer uma esperança absoluta nascida do desespero absoluto.</w:t>
      </w:r>
    </w:p>
    <w:p>
      <w:r>
        <w:t xml:space="preserve">@asjoshtaylor infelizmente acho que não vou te ver em turnê, mas divirta-se, você vai ser o máximo! 🎉👌🏻💙 #HotForMeTour</w:t>
      </w:r>
    </w:p>
    <w:p>
      <w:r>
        <w:t xml:space="preserve">@metalAndTheGeek @astoldbyfANGIRL SAME! Eu sempre digo que foi o melhor momento da minha vida. Eu fechei minha loja e foi tão deprimente</w:t>
      </w:r>
    </w:p>
    <w:p>
      <w:r>
        <w:t xml:space="preserve">@kole_holland don't fret, there's another game on at 8 #staytuned</w:t>
      </w:r>
    </w:p>
    <w:p>
      <w:r>
        <w:t xml:space="preserve">Historicamente, os japoneses sempre estiveram no #jazz e #blues. A era negra dos anos 70 de grandes nomes do jazz como C.C. &amp; M.D. estavam sobrevivendo em Tóquio.</w:t>
      </w:r>
    </w:p>
    <w:p>
      <w:r>
        <w:t xml:space="preserve">Honestamente, hoje eu senti que talvez a pista não seja para mim #sad</w:t>
      </w:r>
    </w:p>
    <w:p>
      <w:r>
        <w:t xml:space="preserve">Honestamente, hoje eu senti que talvez a pista não seja para mim.</w:t>
      </w:r>
    </w:p>
    <w:p>
      <w:r>
        <w:t xml:space="preserve">@SiWheeler78 nunca um momento monótono, espero que você tenha tido uma viagem gd abaixo</w:t>
      </w:r>
    </w:p>
    <w:p>
      <w:r>
        <w:t xml:space="preserve">nooooo. Pobre Sino Azul! não novamente. #sad</w:t>
      </w:r>
    </w:p>
    <w:p>
      <w:r>
        <w:t xml:space="preserve">nooooo. Pobre Sino Azul! não novamente.</w:t>
      </w:r>
    </w:p>
    <w:p>
      <w:r>
        <w:t xml:space="preserve">@andreamitchell disse que @berniesanders não só não se entusiasmou com o HRC na campanha 4 dela em OH, mas também não desencorajou o voto de terceiros. VERDADEIRO?</w:t>
      </w:r>
    </w:p>
    <w:p>
      <w:r>
        <w:t xml:space="preserve">Estou tendo a pior semana de todos os tempos e ainda não posso ir para casa para apenas amuar na minha cama</w:t>
      </w:r>
    </w:p>
    <w:p>
      <w:r>
        <w:t xml:space="preserve">Tenho aqui um #serious #hyper #predator #heckler situation</w:t>
      </w:r>
    </w:p>
    <w:p>
      <w:r>
        <w:t xml:space="preserve">@5SOS Eu juro que não vou lamentar because😭😭💔💔</w:t>
      </w:r>
    </w:p>
    <w:p>
      <w:r>
        <w:t xml:space="preserve">@_iConceitedOne_ Olá! Odiamos que você esteja infeliz por sua conta continuar subindo! Que características únicas você quer com seu plano? ^RobertS</w:t>
      </w:r>
    </w:p>
    <w:p>
      <w:r>
        <w:t xml:space="preserve">@jimmyfallon @ShawnMendes Eu sou apenas um sugador de pinheiro, quero te empilhar, quero te empilhar, sou apenas um sugador de pinheiro #FallSongs</w:t>
      </w:r>
    </w:p>
    <w:p>
      <w:r>
        <w:t xml:space="preserve">@mizzymaxx @Bsmarz22 @ssmik2309 haha Bro ela é tristemente casada 😩😩</w:t>
      </w:r>
    </w:p>
    <w:p>
      <w:r>
        <w:t xml:space="preserve">Foda-se @Panthers por ter contratado aquele cara do Partido Republicano para desencorajar Cam de falar em sua mente e coração sobre racismo</w:t>
      </w:r>
    </w:p>
    <w:p>
      <w:r>
        <w:t xml:space="preserve">@stevierayrob Can Elliot Friedman Por favor, pare de falar, você não tem a menor idéia. Você não vê a bola desde o pontapé de saída. #mope</w:t>
      </w:r>
    </w:p>
    <w:p>
      <w:r>
        <w:t xml:space="preserve">Todo trabalho e nenhuma diversão fazem de Jack um garoto monótono</w:t>
      </w:r>
    </w:p>
    <w:p>
      <w:r>
        <w:t xml:space="preserve">Sim, estou pegando paus e pinhas no meu pátio dianteiro</w:t>
      </w:r>
    </w:p>
    <w:p>
      <w:r>
        <w:t xml:space="preserve">Ver um velho colega de trabalho e sua esposa lamentando a perda de sua filha de 23 anos foi uma das coisas mais tristes que eu já vi 😢</w:t>
      </w:r>
    </w:p>
    <w:p>
      <w:r>
        <w:t xml:space="preserve">pode ficar sombrio, mas ficar frio</w:t>
      </w:r>
    </w:p>
    <w:p>
      <w:r>
        <w:t xml:space="preserve">@macmacm43 jeezus deus #dark</w:t>
      </w:r>
    </w:p>
    <w:p>
      <w:r>
        <w:t xml:space="preserve">@macmacm43 jeezus God</w:t>
      </w:r>
    </w:p>
    <w:p>
      <w:r>
        <w:t xml:space="preserve">Esta é a primeira vez que estou sóbrio no meu aniversário, em 6 anos. #recovery #sobriety #soberissexy #sobernative</w:t>
      </w:r>
    </w:p>
    <w:p>
      <w:r>
        <w:t xml:space="preserve">Algum de vocês já permaneceu em albergues no exterior? Meu único quadro de referência é o filme Hostel, e todos nós sabemos como isso foi.</w:t>
      </w:r>
    </w:p>
    <w:p>
      <w:r>
        <w:t xml:space="preserve">o que acontece com o Twitter é que só me lembro de twittar quando estou entediado ou sozinho e depois me deparo como se eu tivesse uma vida realmente monótona e triste.👽</w:t>
      </w:r>
    </w:p>
    <w:p>
      <w:r>
        <w:t xml:space="preserve">Preciso de toda sua atenção! Se não o fizer, vou amuar...</w:t>
      </w:r>
    </w:p>
    <w:p>
      <w:r>
        <w:t xml:space="preserve">Parece que é um bom ano para os #blues</w:t>
      </w:r>
    </w:p>
    <w:p>
      <w:r>
        <w:t xml:space="preserve">.@WotzupCapeTown - obrigado por compartilhar! Surpreenda os convidados! @HumanJurgen &amp; visitando US Tenor Sax @CunninghamColin. #livemusic #capetown #blues</w:t>
      </w:r>
    </w:p>
    <w:p>
      <w:r>
        <w:t xml:space="preserve">@Simon_Barrett Vou assistir @BlairWitchMovie quando ele abrir no México em uma semana. Obrigado por fazê-lo e não se desencoraje.</w:t>
      </w:r>
    </w:p>
    <w:p>
      <w:r>
        <w:t xml:space="preserve">Bem, eu tinha esperanças para hoje. Não há como ir. #unhappy</w:t>
      </w:r>
    </w:p>
    <w:p>
      <w:r>
        <w:t xml:space="preserve">Henny e maçãs de pinheiro 🤔</w:t>
      </w:r>
    </w:p>
    <w:p>
      <w:r>
        <w:t xml:space="preserve">@pete_ferrriday Aww descanse aqui sua cabeça cansada</w:t>
      </w:r>
    </w:p>
    <w:p>
      <w:r>
        <w:t xml:space="preserve">Tenho te amado por muito tempo #OtisRedding #blues</w:t>
      </w:r>
    </w:p>
    <w:p>
      <w:r>
        <w:t xml:space="preserve">@charles_gaba Não, eu sou provavelmente a pessoa mais provável de entender completamente como o gobsmack foi para você aprender como isso é verdade. #sadly</w:t>
      </w:r>
    </w:p>
    <w:p>
      <w:r>
        <w:t xml:space="preserve">@_MrAminuddin @ejainews @_AlifH @AhmadFuadAdnan dont play with this master noob u want to win... #serious</w:t>
      </w:r>
    </w:p>
    <w:p>
      <w:r>
        <w:t xml:space="preserve">@JohnVerdejo Mannn Não posso contar quantas vezes tive a conversa "a rede elétrica do #PR precisa de alguma atualização séria"...</w:t>
      </w:r>
    </w:p>
    <w:p>
      <w:r>
        <w:t xml:space="preserve">Em cima da colina melancólica</w:t>
      </w:r>
    </w:p>
    <w:p>
      <w:r>
        <w:t xml:space="preserve">O discurso foi ousado porque não foi escrito por PM NS bt a expressão/tom era seu próprio tédio n dim</w:t>
      </w:r>
    </w:p>
    <w:p>
      <w:r>
        <w:t xml:space="preserve">Deixei cair meu telefone na pia antes, sem som, mas tudo mais funciona, me preparei para a vida sem música até colocar meus fones de ouvido.</w:t>
      </w:r>
    </w:p>
    <w:p>
      <w:r>
        <w:t xml:space="preserve">B dia da próxima semana, pegue o molho e observe o peso!</w:t>
      </w:r>
    </w:p>
    <w:p>
      <w:r>
        <w:t xml:space="preserve">@GrimsToyShow @hunna_chunna você foi hackeado em seu canal de jogo por palhaços de madeira malvados ontem 20 de setembro e 21 de setembro hoje</w:t>
      </w:r>
    </w:p>
    <w:p>
      <w:r>
        <w:t xml:space="preserve">Por quanto tempo eles vão me lamentar?</w:t>
      </w:r>
    </w:p>
    <w:p>
      <w:r>
        <w:t xml:space="preserve">@MUTGuru Eu conheço caras que afundam $1000 no jogo e apenas para construir um time e jogar sozinho. Mas isto não se ouve nada sobre solos.</w:t>
      </w:r>
    </w:p>
    <w:p>
      <w:r>
        <w:t xml:space="preserve">O Rooneys é intocável, não é ele? Tem sido horrível de novo, o depay tem parecido decente(ish)hoje à noite</w:t>
      </w:r>
    </w:p>
    <w:p>
      <w:r>
        <w:t xml:space="preserve">Ibiza blues me batendo forte já uau</w:t>
      </w:r>
    </w:p>
    <w:p>
      <w:r>
        <w:t xml:space="preserve">Ei cara, você é asiático?! Nah man im hispan...'nah você está alto como o inferno'. Algum viciado em crack no estacionamento do wal-mart...cmon #sober</w:t>
      </w:r>
    </w:p>
    <w:p>
      <w:r>
        <w:t xml:space="preserve">Ela realmente precisa fazer beicinho o tempo todo - me enervar #GBBO</w:t>
      </w:r>
    </w:p>
    <w:p>
      <w:r>
        <w:t xml:space="preserve">Mais uma vez, eu deveria ter ficado mais uma noite in😊</w:t>
      </w:r>
    </w:p>
    <w:p>
      <w:r>
        <w:t xml:space="preserve">Algumas perguntas que você recebe no Twitter fazem você querer se desesperar. Temos sido tão maltratados. Nós reclamamos, mas não estamos convencidos de que as coisas poderiam ser melhores.</w:t>
      </w:r>
    </w:p>
    <w:p>
      <w:r>
        <w:t xml:space="preserve">ainda não está afundado em que eu veja o joe no próximo mês, estou tão grato e animado de merda</w:t>
      </w:r>
    </w:p>
    <w:p>
      <w:r>
        <w:t xml:space="preserve">@modelady24 eu sei, certo? Eu tinha uma tonalidade do mesmo pensamento. Mas ainda bem que é Six da BSG. Feliz que o show tenha se mantido consistente após o intervalo.</w:t>
      </w:r>
    </w:p>
    <w:p>
      <w:r>
        <w:t xml:space="preserve">Rooney ! Oh querido, oh querido! Maldito horrível 🙈⚽️⚽️</w:t>
      </w:r>
    </w:p>
    <w:p>
      <w:r>
        <w:t xml:space="preserve">@Batman_ofgotham Suas tonalidades marrons douradas se encontraram com aqueles tons de azul bebê quando seus braços cruzaram sobre os seios que ele estava engolindo. Deixe-me adivinhar...</w:t>
      </w:r>
    </w:p>
    <w:p>
      <w:r>
        <w:t xml:space="preserve">@zombieisIe sim, amigos da minw têm acidentes com a espirituosidade e uma estrada perto de mim como???? carros têm como afundados??? mas Deus, esteja a salvo, ok!</w:t>
      </w:r>
    </w:p>
    <w:p>
      <w:r>
        <w:t xml:space="preserve">@charles_gaba @NateSilver538 @DavMicRot @FiveThirtyEight A litany of name-calling. Que monótono.</w:t>
      </w:r>
    </w:p>
    <w:p>
      <w:r>
        <w:t xml:space="preserve">É assim que você começa uma temporada é assim que você abre o show #show #them #how #dark #hell #can #get #Empire</w:t>
      </w:r>
    </w:p>
    <w:p>
      <w:r>
        <w:t xml:space="preserve">@Orrible_Ives Eu não disse nada de mal sobre a situação grande companheiro, não posso acreditar que alguns eram. Faz-me desesperar da humanidade</w:t>
      </w:r>
    </w:p>
    <w:p>
      <w:r>
        <w:t xml:space="preserve">Eu sei que pintei um quadro bastante sombrio de suas chances. Mas se você simplesmente ficar aqui, nós dois certamente morreremos.</w:t>
      </w:r>
    </w:p>
    <w:p>
      <w:r>
        <w:t xml:space="preserve">Honestamente não sinto nada em relação a nenhum dos meus pais e é bastante deprimente</w:t>
      </w:r>
    </w:p>
    <w:p>
      <w:r>
        <w:t xml:space="preserve">@AshleyCWilson @MrDavidHobbs @IndyCaronNBCSN Ainda bem que a cobertura televisiva foi tão bem sucedida porque o comparecimento pareceu bastante sombrio.</w:t>
      </w:r>
    </w:p>
    <w:p>
      <w:r>
        <w:t xml:space="preserve">@OzelleM man imagine # Ultra está promovendo o carnaval. Eu acho que você precisa ser o presidente #serious. Porque não estou ouvindo nada</w:t>
      </w:r>
    </w:p>
    <w:p>
      <w:r>
        <w:t xml:space="preserve">As feministas deveriam se perguntar, por que são tão infelizes e por que lhes falta amor em suas vidas. É b/c que elas estão lutando contra um jogo perdido?</w:t>
      </w:r>
    </w:p>
    <w:p>
      <w:r>
        <w:t xml:space="preserve">a vida é difícil, é mais difícil se a nossa estúpida #vida #amorosa #amorosa #mais de sapo #muito de sapo #muito de sapo #whatislife</w:t>
      </w:r>
    </w:p>
    <w:p>
      <w:r>
        <w:t xml:space="preserve">a vida é difícil, é mais difícil se a nossa estúpida #vida #amorosa #amorosa #mais de amor #mais de amor #mais de amor #muito de amor #muito de amor #muito de amor #muito de vida</w:t>
      </w:r>
    </w:p>
    <w:p>
      <w:r>
        <w:t xml:space="preserve">@MollieTebbatt adivinha o que estou fazendo? ver seu bisavô afundar o titânico.</w:t>
      </w:r>
    </w:p>
    <w:p>
      <w:r>
        <w:t xml:space="preserve">Preocupa-me que ela se sinta segura. #unhappy</w:t>
      </w:r>
    </w:p>
    <w:p>
      <w:r>
        <w:t xml:space="preserve">Feliz aniversário Roy Buchanan, nascido neste dia em 1939. #roybuchanan #guitarra #blues #happybrithday</w:t>
      </w:r>
    </w:p>
    <w:p>
      <w:r>
        <w:t xml:space="preserve">Cmon blues estamos a 2 jogos em casa de outro semi CC - eu adoro aqueles dias de Wembley fora. Estar em qualquer pessoa em casa, por favor! ⚽</w:t>
      </w:r>
    </w:p>
    <w:p>
      <w:r>
        <w:t xml:space="preserve">Os provincianos passaram um total de cinco minutos sóbrios desde domingo à noite :) #freshers</w:t>
      </w:r>
    </w:p>
    <w:p>
      <w:r>
        <w:t xml:space="preserve">Na roda à medida que envelhecemos e nos tornamos conscientes de nós mesmos como indivíduos com uma responsabilidade monótona na vida?</w:t>
      </w:r>
    </w:p>
    <w:p>
      <w:r>
        <w:t xml:space="preserve">@childctweets pessoas tristes são tão doentes e chatas 😬😬😬</w:t>
      </w:r>
    </w:p>
    <w:p>
      <w:r>
        <w:t xml:space="preserve">Todo este #VanRE + extradição pode se transformar em uma caixa de Pandora. JT não tem idéia sobre aquele guanxi corrupto e obscuro na China; Sapo vs Dada ;-)</w:t>
      </w:r>
    </w:p>
    <w:p>
      <w:r>
        <w:t xml:space="preserve">@MarkedMurderer Orion estreitou os olhos enquanto olhava para a garota, azul frio gelado encontrando um verde mais suave do que o habitual. Seu instinto lhe disse...</w:t>
      </w:r>
    </w:p>
    <w:p>
      <w:r>
        <w:t xml:space="preserve">Bem, eu não estarei fazendo um unboxing do iPhone 7 plus no meu canal até novembro, infelizmente. Obrigado @TMobile @Apple Staten Island NY smh</w:t>
      </w:r>
    </w:p>
    <w:p>
      <w:r>
        <w:t xml:space="preserve">@RealTimBooth Eu nunca gostei de ter olhos escuros até ver esta ação.</w:t>
      </w:r>
    </w:p>
    <w:p>
      <w:r>
        <w:t xml:space="preserve">... ... Talvez... Por sermos ambos tão monótonos, nos demos bem?</w:t>
      </w:r>
    </w:p>
    <w:p>
      <w:r>
        <w:t xml:space="preserve">@CrystiCaro yeah agree - I think it was a family member and they covered up #sad</w:t>
      </w:r>
    </w:p>
    <w:p>
      <w:r>
        <w:t xml:space="preserve">@CrystiCaro sim, concordo - acho que era um membro da família e eles encobriram</w:t>
      </w:r>
    </w:p>
    <w:p>
      <w:r>
        <w:t xml:space="preserve">@ExaltedChampion - a brincadeira, Kara não se riu, em vez disso, seus blues de bebê foram estreitados sobre Adam como um aviso. Se seu cérebro / não era / -</w:t>
      </w:r>
    </w:p>
    <w:p>
      <w:r>
        <w:t xml:space="preserve">Às vezes, a rede de apoio está causando os danos. </w:t>
      </w:r>
    </w:p>
    <w:p>
      <w:r>
        <w:t xml:space="preserve">@SalterUK segundo par de balanças que comprei e que pararam de funcionar após a troca da bateria. Você está ciente de algum problema?  #unhappy</w:t>
      </w:r>
    </w:p>
    <w:p>
      <w:r>
        <w:t xml:space="preserve">Vi aqueles sonhos despedaçados &amp;&amp; divididos como um milhão de estrelas no céu noturno que eu desejava &amp;&amp; mais uma vez ~ cintilantes &amp;&amp; quebrados.</w:t>
      </w:r>
    </w:p>
    <w:p>
      <w:r>
        <w:t xml:space="preserve">Nossa agenda de dias de semana é uma loucura! Mas não importa o quanto eu esteja cansado, eu faço o que for preciso para manter o sorriso no rosto de Kai de um franzido</w:t>
      </w:r>
    </w:p>
    <w:p>
      <w:r>
        <w:t xml:space="preserve">@SussexMistress @sarahb45 @MsEvilyne @MissJessicaWood Eu estaria empoleirado nisso, infelizmente envolto em correntes pesadas! #sink...</w:t>
      </w:r>
    </w:p>
    <w:p>
      <w:r>
        <w:t xml:space="preserve">@flybe Não explica a capacidade de aterrissar em Manchester, mas não em Bradford - além de ser mais conveniente para Flybe. Muitos viajantes infelizes</w:t>
      </w:r>
    </w:p>
    <w:p>
      <w:r>
        <w:t xml:space="preserve">por que diabos minha mãe quer que eu ponha milho no caril?! #grim</w:t>
      </w:r>
    </w:p>
    <w:p>
      <w:r>
        <w:t xml:space="preserve">@Aamnaa___ @drkarthik_n sua renda per capita é quase a mesma que nós. O Coeficiente Gini é muito sombrio. As ambições são altas, mas o rendimento é zero.</w:t>
      </w:r>
    </w:p>
    <w:p>
      <w:r>
        <w:t xml:space="preserve">Estou ansioso para tocar no Paper Dress Vintage em Hackney esta noite - chegue lá cedo, pois estarei lá às 20h! @paperdressed #blues</w:t>
      </w:r>
    </w:p>
    <w:p>
      <w:r>
        <w:t xml:space="preserve">Vencedor #Champion #escola #lastyear #livreidade #universidade #me #negro #preto #webstagram #pretoandwhite</w:t>
      </w:r>
    </w:p>
    <w:p>
      <w:r>
        <w:t xml:space="preserve">@ITdominiccoyle @IrishTimesBiz Entre Barroso indo ao Goldman e este a @EU_Comissão está recebendo um problema muito sério de auto-infligido</w:t>
      </w:r>
    </w:p>
    <w:p>
      <w:r>
        <w:t xml:space="preserve">@pottermore : Não consigo encontrar meu patrono, o site não funciona, não consigo nem mesmo ver as perguntas.... #sadness...</w:t>
      </w:r>
    </w:p>
    <w:p>
      <w:r>
        <w:t xml:space="preserve">Nutella é verde pinheiro esquece-me que nots são marfim congelado é deus</w:t>
      </w:r>
    </w:p>
    <w:p>
      <w:r>
        <w:t xml:space="preserve">Eu não fui feito para este mundo. #empath #unhappy</w:t>
      </w:r>
    </w:p>
    <w:p>
      <w:r>
        <w:t xml:space="preserve">Ela costumava ser bonita, mas viveu sua vida muito rápido - Forest City Joe #blues #blinddogradio</w:t>
      </w:r>
    </w:p>
    <w:p>
      <w:r>
        <w:t xml:space="preserve">Por que a Candice faz beicinho constante #GBBO 💄😒</w:t>
      </w:r>
    </w:p>
    <w:p>
      <w:r>
        <w:t xml:space="preserve">@redBus_in #unhappy with #redbus CC, quando falei com eles antes de uma semana ainda eles não iniciaram o reembolso da transação.</w:t>
      </w:r>
    </w:p>
    <w:p>
      <w:r>
        <w:t xml:space="preserve">@AceOperative789 não o puxou para longe há algumas semanas atrás, infelizmente não há áudio de jogo ou efeitos sonoros porque eu o joguei no meu telefone e tentei de tudo</w:t>
      </w:r>
    </w:p>
    <w:p>
      <w:r>
        <w:t xml:space="preserve">Estou comprando materiais de arte e estou debatendo o quanto é sério comprar tinta acrílica.</w:t>
      </w:r>
    </w:p>
    <w:p>
      <w:r>
        <w:t xml:space="preserve">@sainsburys Você poderia pedir à sua loja Chafford Hundred para acender as luzes do estacionamento deles? Um pouco assustadoras estas noites escuras! Obrigado.</w:t>
      </w:r>
    </w:p>
    <w:p>
      <w:r>
        <w:t xml:space="preserve">A depressão é uma droga! #depressão</w:t>
      </w:r>
    </w:p>
    <w:p>
      <w:r>
        <w:t xml:space="preserve">Sentindo-se sem valor como sempre #depressão</w:t>
      </w:r>
    </w:p>
    <w:p>
      <w:r>
        <w:t xml:space="preserve">Sentindo-se inútil como sempre</w:t>
      </w:r>
    </w:p>
    <w:p>
      <w:r>
        <w:t xml:space="preserve">Minha #Fibromialgia tem sido muito ruim ultimamente, o que não é bom para meu estado mental. Sinto-me muito sobrecarregado #ansiedade #bipolar #depressão</w:t>
      </w:r>
    </w:p>
    <w:p>
      <w:r>
        <w:t xml:space="preserve">Acho que estou deitado na cama o dia todo e amuado. A vida está me batendo com força rn</w:t>
      </w:r>
    </w:p>
    <w:p>
      <w:r>
        <w:t xml:space="preserve">Então quando eu tento falhar... e quando eu não tento... eu ainda falho... #confused e #lost</w:t>
      </w:r>
    </w:p>
    <w:p>
      <w:r>
        <w:t xml:space="preserve">Extrema tristeza</w:t>
      </w:r>
    </w:p>
    <w:p>
      <w:r>
        <w:t xml:space="preserve">minha vida em uma palavra é deprimente</w:t>
      </w:r>
    </w:p>
    <w:p>
      <w:r>
        <w:t xml:space="preserve">Os ataques de pânico são os piores. Sentir-se realmente doente e ainda tremendo. Eu deveria estar dormindo. #ansiedade #depressão</w:t>
      </w:r>
    </w:p>
    <w:p>
      <w:r>
        <w:t xml:space="preserve">Sentir-se tão sombrio + feio</w:t>
      </w:r>
    </w:p>
    <w:p>
      <w:r>
        <w:t xml:space="preserve">Honestamente, a depressão está me dando uma surra ultimamente. 😔</w:t>
      </w:r>
    </w:p>
    <w:p>
      <w:r>
        <w:t xml:space="preserve">Na minha idade, tudo o que vejo é cinza. É cinza por causa dos meus maus olhos ou da minha perspectiva #depressão #curajustiça</w:t>
      </w:r>
    </w:p>
    <w:p>
      <w:r>
        <w:t xml:space="preserve">Depois de 3 ociosidades, começo a me sentir tão deprimido, triste e solitário.</w:t>
      </w:r>
    </w:p>
    <w:p>
      <w:r>
        <w:t xml:space="preserve">Eu amuo demais para o meu próprio bem.</w:t>
      </w:r>
    </w:p>
    <w:p>
      <w:r>
        <w:t xml:space="preserve">Uma noite em que a depressão está ganhando... #depressão #fml #help</w:t>
      </w:r>
    </w:p>
    <w:p>
      <w:r>
        <w:t xml:space="preserve">Voltar para casa é deprimente</w:t>
      </w:r>
    </w:p>
    <w:p>
      <w:r>
        <w:t xml:space="preserve">Não podemos nem mesmo chorar por um corpo negro antes que outro apareça devido à brutalidade dos porcos</w:t>
      </w:r>
    </w:p>
    <w:p>
      <w:r>
        <w:t xml:space="preserve">É um dia sombrio de rabo</w:t>
      </w:r>
    </w:p>
    <w:p>
      <w:r>
        <w:t xml:space="preserve">@Fra93_bruno uau, estou muito triste com isso. Terrível</w:t>
      </w:r>
    </w:p>
    <w:p>
      <w:r>
        <w:t xml:space="preserve">Minha cabeça ainda está em Ibiza, mas meu corpo está sentado à minha mesa de trabalho #depressiva</w:t>
      </w:r>
    </w:p>
    <w:p>
      <w:r>
        <w:t xml:space="preserve">@Ashleyavitia_ don't leave me #sad</w:t>
      </w:r>
    </w:p>
    <w:p>
      <w:r>
        <w:t xml:space="preserve">A depressão é uma droga!</w:t>
      </w:r>
    </w:p>
    <w:p>
      <w:r>
        <w:t xml:space="preserve">Tem sido uma semana de conectividade horrível com @TMobile sem serviço ou apenas 4G não é o que estou pagando. #unhappy #poorservice</w:t>
      </w:r>
    </w:p>
    <w:p>
      <w:r>
        <w:t xml:space="preserve">Esta é a merda mais deprimente de todos os tempos.</w:t>
      </w:r>
    </w:p>
    <w:p>
      <w:r>
        <w:t xml:space="preserve">Às vezes o pior lugar que você pode estar está em sua própria cabeça.'\n#quotes #worstenemy #depression #thinktoomuch</w:t>
      </w:r>
    </w:p>
    <w:p>
      <w:r>
        <w:t xml:space="preserve">@TMobileHelp meu serviço está em Cleveland, OH. O que está acontecendo? #unhappy</w:t>
      </w:r>
    </w:p>
    <w:p>
      <w:r>
        <w:t xml:space="preserve">Que noite triste - limpar toda a gaiola e pertences de Harvey. Agora, tão final. Adeus, meu homenzinho.... #depressiva</w:t>
      </w:r>
    </w:p>
    <w:p>
      <w:r>
        <w:t xml:space="preserve">Quando você tem 15 corças, corre do lado oposto de você 🙁 #depressão</w:t>
      </w:r>
    </w:p>
    <w:p>
      <w:r>
        <w:t xml:space="preserve">O momento do dia em que você tem que começar a gessar um sorriso em seu rosto. #depressão</w:t>
      </w:r>
    </w:p>
    <w:p>
      <w:r>
        <w:t xml:space="preserve">Odeio quando está sombrio lá fora porque me deixa sempre de mau humor.</w:t>
      </w:r>
    </w:p>
    <w:p>
      <w:r>
        <w:t xml:space="preserve">Pessoas roubando coisas do meu trabalho no meu dia, então agora eu vou usar pijama o dia todo.</w:t>
      </w:r>
    </w:p>
    <w:p>
      <w:r>
        <w:t xml:space="preserve">@FlakeJay ring ring! #depressão está aqui</w:t>
      </w:r>
    </w:p>
    <w:p>
      <w:r>
        <w:t xml:space="preserve">Estamos agora em setembro e ainda estamos lutando contra uma situação que se dizia estar resolvida em março deste ano. @ATT isto é inaceitável #unhappy</w:t>
      </w:r>
    </w:p>
    <w:p>
      <w:r>
        <w:t xml:space="preserve">@xBFDR sim, tenho certeza que sim, é tão deprimente ter que falar com meus pais pelo telefone ao invés de falar com eles lá embaixo</w:t>
      </w:r>
    </w:p>
    <w:p>
      <w:r>
        <w:t xml:space="preserve">| Em casa, doente... 🎼The blues🎼 não vai curar, então preciso de idéias 🎸😭 | #sorethroat #sick #blues #music #fallweather #carletonuniversity #ottawa</w:t>
      </w:r>
    </w:p>
    <w:p>
      <w:r>
        <w:t xml:space="preserve">Eu não desejaria ansiedade e depressão nem mesmo no pior das pessoas. Não é divertido. #ansiedade #depressão</w:t>
      </w:r>
    </w:p>
    <w:p>
      <w:r>
        <w:t xml:space="preserve">Desculpe, o twitter principal está em depressão.</w:t>
      </w:r>
    </w:p>
    <w:p>
      <w:r>
        <w:t xml:space="preserve">@Markgatiss Estou cercado por esses eleitores do Trump. Você está certo, é assustador como o caralho. #redstate #desespero</w:t>
      </w:r>
    </w:p>
    <w:p>
      <w:r>
        <w:t xml:space="preserve">vir ao funeral amanhã às 12h para lamentar a morte do meu avô</w:t>
      </w:r>
    </w:p>
    <w:p>
      <w:r>
        <w:t xml:space="preserve">@TNFryed Jesus, você acabou de fazer pensar que de todos os jogos Vols v fl que eu vi. Eu nunca vi uma vitória. #depressão</w:t>
      </w:r>
    </w:p>
    <w:p>
      <w:r>
        <w:t xml:space="preserve">Depois de gastar £450 @Debenhams, foi-me oferecido um vale de £5. Eu perguntei se poderia gastá-lo no fim de semana? Foi-me dito 'não válido apenas hoje' #unhappy</w:t>
      </w:r>
    </w:p>
    <w:p>
      <w:r>
        <w:t xml:space="preserve">Pensei que tinha uma média de desempenho bastante sólida como parente major e agora que olho para a média dos programas de dpt me sinto ainda mais desanimado 😪</w:t>
      </w:r>
    </w:p>
    <w:p>
      <w:r>
        <w:t xml:space="preserve">depress 😭</w:t>
      </w:r>
    </w:p>
    <w:p>
      <w:r>
        <w:t xml:space="preserve">Lamentar um coração tão cheio, tão distante e tão próximo, tantos anos tão difíceis e marcados, esta estrada solitária, ainda é temida! #depressão, poesia, poema...</w:t>
      </w:r>
    </w:p>
    <w:p>
      <w:r>
        <w:t xml:space="preserve">O verão termina oficialmente hoje. #sadness</w:t>
      </w:r>
    </w:p>
    <w:p>
      <w:r>
        <w:t xml:space="preserve">Bem, minha avaliação voltou e eu sou minimamente eficaz. As notas dos testes dos alunos no PARCC afundaram minha avaliação. está na hora de eu parar de ensinar</w:t>
      </w:r>
    </w:p>
    <w:p>
      <w:r>
        <w:t xml:space="preserve">má notícia fam, a vida ainda é dura e horrível #depressão #ansiedade #ansiedade #atleastIhaveBuffy</w:t>
      </w:r>
    </w:p>
    <w:p>
      <w:r>
        <w:t xml:space="preserve">Oh, eu deveria apenas 'superar' minha #depressão e 'ser feliz?' Você não acha que eu já tentei isso milhares de vezes? Você não está ajudando.</w:t>
      </w:r>
    </w:p>
    <w:p>
      <w:r>
        <w:t xml:space="preserve">Estou realmente constipado. Isto é deprimente.</w:t>
      </w:r>
    </w:p>
    <w:p>
      <w:r>
        <w:t xml:space="preserve">Quando o seguro de saúde não cobre TMS mas eles me avisam que cobrem ECT #mentalhealth #psychology #depression #TMS #ECT</w:t>
      </w:r>
    </w:p>
    <w:p>
      <w:r>
        <w:t xml:space="preserve">Em algum lugar entre #hope e #desespero no dia seguinte #meetingmyabuserincourt \n#DVSurvivor</w:t>
      </w:r>
    </w:p>
    <w:p>
      <w:r>
        <w:t xml:space="preserve">@Christy_RTR @doge_e_fresh Estou desanimado</w:t>
      </w:r>
    </w:p>
    <w:p>
      <w:r>
        <w:t xml:space="preserve">2 aplicações para meu dbs e ainda esperando. Já faz mais de um ano. Vai perder meu emprego 👍🏿 @GOVUK #thanks #unhappy #crb</w:t>
      </w:r>
    </w:p>
    <w:p>
      <w:r>
        <w:t xml:space="preserve">Sinto falta de quando a mídia social era um lugar para rir e pular em DMs lol..... merda é deprimente agora 😞</w:t>
      </w:r>
    </w:p>
    <w:p>
      <w:r>
        <w:t xml:space="preserve">@Hayles_101 Os três R's me deprimem.</w:t>
      </w:r>
    </w:p>
    <w:p>
      <w:r>
        <w:t xml:space="preserve">Demasiados dias sombrios</w:t>
      </w:r>
    </w:p>
    <w:p>
      <w:r>
        <w:t xml:space="preserve">O clima certamente combina com o estado de espírito neste estado hoje. #gloomy</w:t>
      </w:r>
    </w:p>
    <w:p>
      <w:r>
        <w:t xml:space="preserve">e mais uma vez a atitude suja e odiosa de falar</w:t>
      </w:r>
    </w:p>
    <w:p>
      <w:r>
        <w:t xml:space="preserve">Vestindo todo negro amanhã enquanto continuo a lamentar a vida das vítimas mais recentes da brutalidade policial. #blackout #WU</w:t>
      </w:r>
    </w:p>
    <w:p>
      <w:r>
        <w:t xml:space="preserve">Serei eu a única pessoa que não gosta de cair? #PrimeiroDia de Queda #sai #dasdas coisas#do frio#noflipflops 👎🏾👎🏽👎🏻🍂🍁</w:t>
      </w:r>
    </w:p>
    <w:p>
      <w:r>
        <w:t xml:space="preserve">Minha alma está cansada de travar as batalhas neste mundo. #NegraInAmérica NegraNãoSafe</w:t>
      </w:r>
    </w:p>
    <w:p>
      <w:r>
        <w:t xml:space="preserve">Minhas preces estão com a família, amigos e membros do @VCFD enquanto você lamenta a perda do Engenheiro Ryan Osler. #LODD #RIP</w:t>
      </w:r>
    </w:p>
    <w:p>
      <w:r>
        <w:t xml:space="preserve">Só queria ter sido apreciado por tudo o que faço! Quando é a minha vez de ser atendido!! Eu quero uma pausa!! #tired</w:t>
      </w:r>
    </w:p>
    <w:p>
      <w:r>
        <w:t xml:space="preserve">@pureleine embora ultimamente com o quanto minha depressão tem sido ruim eu me sinta como se meu corpo fosse justo, levando o pouco que ele pode receber</w:t>
      </w:r>
    </w:p>
    <w:p>
      <w:r>
        <w:t xml:space="preserve">Deixamos o #Maine. #Madness</w:t>
      </w:r>
    </w:p>
    <w:p>
      <w:r>
        <w:t xml:space="preserve">tão triste quando a pessoa que você ama não tenta lutar por sua felicidade, quando você faria qualquer coisa por ela.</w:t>
      </w:r>
    </w:p>
    <w:p>
      <w:r>
        <w:t xml:space="preserve">@jccrocker #CharlotteProtest do u #espera 4 os fatos #video ou do u # o que agora faz perguntas mais tarde #sad #proteste #proteste #PoliceShootings #suggestions</w:t>
      </w:r>
    </w:p>
    <w:p>
      <w:r>
        <w:t xml:space="preserve">É interessante que a foto de Mono Lisa está chorando assim como toda a cena é muito deprimente #ELE6200</w:t>
      </w:r>
    </w:p>
    <w:p>
      <w:r>
        <w:t xml:space="preserve">A notícia é desanimadora. Tudo o que está acontecendo é resultado de uma falta de compreensão e desinformação por parte da mídia. #sadness</w:t>
      </w:r>
    </w:p>
    <w:p>
      <w:r>
        <w:t xml:space="preserve">Nunca na minha vida tinha sido tão infeliz lmao</w:t>
      </w:r>
    </w:p>
    <w:p>
      <w:r>
        <w:t xml:space="preserve">@lebara - pior decisão possível que eu poderia ter tomado ao chegar no Reino Unido. Serviço chocante. Má cobertura. #unhappy</w:t>
      </w:r>
    </w:p>
    <w:p>
      <w:r>
        <w:t xml:space="preserve">Condolências para o JC e a família Georges. #sad</w:t>
      </w:r>
    </w:p>
    <w:p>
      <w:r>
        <w:t xml:space="preserve">Ninguém quer ganhar a carta selvagem porque você tem que jogar com os Leõezinhos na estrada.  #sadness</w:t>
      </w:r>
    </w:p>
    <w:p>
      <w:r>
        <w:t xml:space="preserve">Escuridão do noivo.</w:t>
      </w:r>
    </w:p>
    <w:p>
      <w:r>
        <w:t xml:space="preserve">Acho que não posso ir trabalhar amanhã, já que a Val partiu #GBBO Preciso de um dia de luto</w:t>
      </w:r>
    </w:p>
    <w:p>
      <w:r>
        <w:t xml:space="preserve">Bom dia, pessoas adoráveis. Não vou mentir, acordei sentindo-me bastante abatido.</w:t>
      </w:r>
    </w:p>
    <w:p>
      <w:r>
        <w:t xml:space="preserve">@6itmap Não posso deixar de me sentir melancólico!</w:t>
      </w:r>
    </w:p>
    <w:p>
      <w:r>
        <w:t xml:space="preserve">@CTV_PowerPlay @lraitt Horrid disease! Minha avó materna e cada uma de suas irmãs sofreram com esta aflição. É difícil para todos.</w:t>
      </w:r>
    </w:p>
    <w:p>
      <w:r>
        <w:t xml:space="preserve">Se alguém precisar de mim, estarei afogando meu blues em um mar de uísque 🍻</w:t>
      </w:r>
    </w:p>
    <w:p>
      <w:r>
        <w:t xml:space="preserve">@jeremycorbyn @magstogether my god is @jeremycorbyn a full shilling? Sério, você precisa de um grande repensar ou não vai precisar de um trabalho de laboratório em sua vida #sad</w:t>
      </w:r>
    </w:p>
    <w:p>
      <w:r>
        <w:t xml:space="preserve">na saúde pensamos na depressão e agora eu sinto que a tenho</w:t>
      </w:r>
    </w:p>
    <w:p>
      <w:r>
        <w:t xml:space="preserve">@Gaychel22 @Kellee_II @Kellee_II @seattlepi mesmo fatos difíceis não parecem estar se afundando em... Eu desespero 😩</w:t>
      </w:r>
    </w:p>
    <w:p>
      <w:r>
        <w:t xml:space="preserve">Tão deprimente que agora está tão mais escuro</w:t>
      </w:r>
    </w:p>
    <w:p>
      <w:r>
        <w:t xml:space="preserve">@KingJames @chrisbosh\n Para os bons corações eu perdi meu emprego Eu sou responsável 2 famílias Meu perfil de informações mesmo em dólares se não posso simplesmente Re-tweet</w:t>
      </w:r>
    </w:p>
    <w:p>
      <w:r>
        <w:t xml:space="preserve">Atualmente, qualquer coisa relacionada à disneyworld ou Florida! #holidayblues #depressivo #wantogoback 😭💔</w:t>
      </w:r>
    </w:p>
    <w:p>
      <w:r>
        <w:t xml:space="preserve">Acaba de começar, senhoras e senhores. A guerra contra o racismo já começou. #A segregação continua.... smh 😒</w:t>
      </w:r>
    </w:p>
    <w:p>
      <w:r>
        <w:t xml:space="preserve">Só queria ter sido apreciado por tudo o que faço! Quando é a minha vez de ser atendido!! Eu quero uma pausa!! #cansado #perdido</w:t>
      </w:r>
    </w:p>
    <w:p>
      <w:r>
        <w:t xml:space="preserve">Então Mary Berry, Mel e Sue foram com seus princípios, e @PaulHollywood foi com a fama e a fortuna. #GBBO #depressiva</w:t>
      </w:r>
    </w:p>
    <w:p>
      <w:r>
        <w:t xml:space="preserve">@crimsonwulfe é super triste!! Especialmente quando você está falando com uma pessoa real e não com um bot! Faz com que se sinta real :(</w:t>
      </w:r>
    </w:p>
    <w:p>
      <w:r>
        <w:t xml:space="preserve">@ily_geuly me chame agora estou deitado na minha cama de luto, como pretendo fazer nos próximos 2 meses.</w:t>
      </w:r>
    </w:p>
    <w:p>
      <w:r>
        <w:t xml:space="preserve">Baaarissshhhhh + canção triste = noite perfeita - sentir-se só</w:t>
      </w:r>
    </w:p>
    <w:p>
      <w:r>
        <w:t xml:space="preserve">estou tão sombrio hoje</w:t>
      </w:r>
    </w:p>
    <w:p>
      <w:r>
        <w:t xml:space="preserve">Honestamente, cheguei a um lugar onde continuo desanimado, mas tenho que dizer a mim mesmo para continuar a empurrar através dele.</w:t>
      </w:r>
    </w:p>
    <w:p>
      <w:r>
        <w:t xml:space="preserve">. @KotakBankLtd @udaykotak oficial entrou em contato. Questão não abordada. #unhappy #patheticservices</w:t>
      </w:r>
    </w:p>
    <w:p>
      <w:r>
        <w:t xml:space="preserve">De volta a Cardiff após 10 dias de viagem 😭 #depressivo</w:t>
      </w:r>
    </w:p>
    <w:p>
      <w:r>
        <w:t xml:space="preserve">tão perdido que estou desbotado</w:t>
      </w:r>
    </w:p>
    <w:p>
      <w:r>
        <w:t xml:space="preserve">Às vezes o pior lugar que você pode estar está em sua própria cabeça.'\n #quotes #worstenemy #pensei muito bem</w:t>
      </w:r>
    </w:p>
    <w:p>
      <w:r>
        <w:t xml:space="preserve">@British_Airways acabou de chegar de BA6426 em @ortambo_int pelo menos 6 passageiros com as malas quebradas. Esta era uma mala nova. #cliente não feliz</w:t>
      </w:r>
    </w:p>
    <w:p>
      <w:r>
        <w:t xml:space="preserve">Diga-me como devo me sentir. #quebrado # odiado # culpado #dor</w:t>
      </w:r>
    </w:p>
    <w:p>
      <w:r>
        <w:t xml:space="preserve">amanhã será o último episódio do arco de desespero, tanta merda vai acontecer que não estou preparado emocionalmente...</w:t>
      </w:r>
    </w:p>
    <w:p>
      <w:r>
        <w:t xml:space="preserve">@TheZantarin Então talvez devêssemos manter nossas bocas brancas fechadas e deixar as pessoas que estão sendo visadas falar e chorar.</w:t>
      </w:r>
    </w:p>
    <w:p>
      <w:r>
        <w:t xml:space="preserve">@rockcock64 esperma e desespero</w:t>
      </w:r>
    </w:p>
    <w:p>
      <w:r>
        <w:t xml:space="preserve">Vou dizer novamente. Se eu fosse um homem negro, teria medo de sair de minha casa ou de ter uma violação de mudança.\n#TerranceCrutcher #truth #sad</w:t>
      </w:r>
    </w:p>
    <w:p>
      <w:r>
        <w:t xml:space="preserve">i é triste</w:t>
      </w:r>
    </w:p>
    <w:p>
      <w:r>
        <w:t xml:space="preserve">Quero tomar alguns comprimidos, me sedar, e acordar amanhã.</w:t>
      </w:r>
    </w:p>
    <w:p>
      <w:r>
        <w:t xml:space="preserve">Patti parece tão triste. Ela carimbou e correu atrás do sofá. Teremos que lhe dar muito amor e carinho... mais do que de costume. #sad</w:t>
      </w:r>
    </w:p>
    <w:p>
      <w:r>
        <w:t xml:space="preserve">Parece que não há casas lá fora para nós. Com os requisitos mais básicos que eu tenho, não há literalmente opções. #desencorajado</w:t>
      </w:r>
    </w:p>
    <w:p>
      <w:r>
        <w:t xml:space="preserve">Não quero ir para o trabalho, mas quero o dinheiro #sad</w:t>
      </w:r>
    </w:p>
    <w:p>
      <w:r>
        <w:t xml:space="preserve">Uau, o mercado de habitação #Denver não está deprimindo nenhum lugar para comprar na minha gama 😢 #FML</w:t>
      </w:r>
    </w:p>
    <w:p>
      <w:r>
        <w:t xml:space="preserve">Uma época de arco de desespero me fez feliz, mas depois vou voltar ao arco futuro e estou novamente chateado.</w:t>
      </w:r>
    </w:p>
    <w:p>
      <w:r>
        <w:t xml:space="preserve">Não durmo a sesta durante 3 dias seguidos Estou muito infeliz rn</w:t>
      </w:r>
    </w:p>
    <w:p>
      <w:r>
        <w:t xml:space="preserve">@megalvz foi literalmente sombrio por uma hora</w:t>
      </w:r>
    </w:p>
    <w:p>
      <w:r>
        <w:t xml:space="preserve">@MendipHillsAONB pensamos que as andorinhas e os andorinhões se foram? Foto tirada há 3 noites, não vista desde então. #sad #Autumn</w:t>
      </w:r>
    </w:p>
    <w:p>
      <w:r>
        <w:t xml:space="preserve">Passou de 1 das defesas mais duras e resolutas para as piores e mais desorientadas #SCFC #STOHUL</w:t>
      </w:r>
    </w:p>
    <w:p>
      <w:r>
        <w:t xml:space="preserve">@TootingParada comum!!! Não me faça rir quando estou triste.</w:t>
      </w:r>
    </w:p>
    <w:p>
      <w:r>
        <w:t xml:space="preserve">Condolências para o JC e a família Georges.</w:t>
      </w:r>
    </w:p>
    <w:p>
      <w:r>
        <w:t xml:space="preserve">@GoPro seu UX online é terrível! Nenhum botão claro de salvar, não podendo usar nenhum TLD genérico #unhappy</w:t>
      </w:r>
    </w:p>
    <w:p>
      <w:r>
        <w:t xml:space="preserve">Literalmente estar aqui faz-me deprimir tbh</w:t>
      </w:r>
    </w:p>
    <w:p>
      <w:r>
        <w:t xml:space="preserve">@wabermes O @RavalliRepublic teve um bom, mas depois o repórter desistiu. #sad</w:t>
      </w:r>
    </w:p>
    <w:p>
      <w:r>
        <w:t xml:space="preserve">Esta sala é bastante sombria, mas nós suportamos o que devemos.</w:t>
      </w:r>
    </w:p>
    <w:p>
      <w:r>
        <w:t xml:space="preserve">onde os amantes de coração partido choram</w:t>
      </w:r>
    </w:p>
    <w:p>
      <w:r>
        <w:t xml:space="preserve">Outra reportagem de @Nawalf sobre o bloqueio da ajuda aos famintos em #Yemen #BBC #dosomethingpoliticans</w:t>
      </w:r>
    </w:p>
    <w:p>
      <w:r>
        <w:t xml:space="preserve">@GCC_DiscGolf perdeu minha xt nova em torno do buraco 8 ou 9 #sadness</w:t>
      </w:r>
    </w:p>
    <w:p>
      <w:r>
        <w:t xml:space="preserve">@Uber_RSA quando você clica uma e outra vez para um cupcake, mas não há veículos disponíveis... #sadness</w:t>
      </w:r>
    </w:p>
    <w:p>
      <w:r>
        <w:t xml:space="preserve">Uma chuva fria e desagradável colocou um amortecedor no meu charuto da tarde.  Isto NÃO é uma coisa boa. @cspanwj E QUATRO #CongressCritters amanhã?</w:t>
      </w:r>
    </w:p>
    <w:p>
      <w:r>
        <w:t xml:space="preserve">Fui diagnosticado com depressão extrema severa e não sabia que havia uma diferença entre esses dois rs</w:t>
      </w:r>
    </w:p>
    <w:p>
      <w:r>
        <w:t xml:space="preserve">#haikuchallenge #haiku}nO ar fresco de outono Minha liberdade comprada através da morte Ninguém vai me lamentar</w:t>
      </w:r>
    </w:p>
    <w:p>
      <w:r>
        <w:t xml:space="preserve">O pai dos Smokeys está triste :/</w:t>
      </w:r>
    </w:p>
    <w:p>
      <w:r>
        <w:t xml:space="preserve">Os americanos como um todo estão, em sua maioria, sentindo, no mínimo, uma fronteira de desespero. Olhando para uma situação fora de controle.</w:t>
      </w:r>
    </w:p>
    <w:p>
      <w:r>
        <w:t xml:space="preserve">@ryyysh história da minha vida. #lost</w:t>
      </w:r>
    </w:p>
    <w:p>
      <w:r>
        <w:t xml:space="preserve">Quando terminam as semanas cheias de segundas-feiras? #desapareceu</w:t>
      </w:r>
    </w:p>
    <w:p>
      <w:r>
        <w:t xml:space="preserve">@HannahFJames Estou desesperado! 😭 Candice e seu beicinho podem chatear</w:t>
      </w:r>
    </w:p>
    <w:p>
      <w:r>
        <w:t xml:space="preserve">@HutchinsonDave Eu não sei se devo desesperar ou agitar por um abate.</w:t>
      </w:r>
    </w:p>
    <w:p>
      <w:r>
        <w:t xml:space="preserve">Posso apenas amuar em paz 😂</w:t>
      </w:r>
    </w:p>
    <w:p>
      <w:r>
        <w:t xml:space="preserve">É triste quando seu homem sai do trabalho um pouco tarde e seu pior medo é "Oh não! Ele foi detido pela polícia?!?! "...o mundo inteiro</w:t>
      </w:r>
    </w:p>
    <w:p>
      <w:r>
        <w:t xml:space="preserve">O MEU CARRO ESTÁ DENTRO DO CAVALO triste</w:t>
      </w:r>
    </w:p>
    <w:p>
      <w:r>
        <w:t xml:space="preserve">Da minha cabeça para pensar que era melhor, mas obviamente não é #relacionar #sadness #sickness #madness #misunderstanding</w:t>
      </w:r>
    </w:p>
    <w:p>
      <w:r>
        <w:t xml:space="preserve">@WilsonsWorld Eu estava no colegial e me lembro de ajudar os vizinhos a limpar em Greenville.  Coisas bem sóbrias.  #sadness</w:t>
      </w:r>
    </w:p>
    <w:p>
      <w:r>
        <w:t xml:space="preserve">Eu tenho piolhos do sono.\nEu fecho os olhos e sonho que estou acordada #cansada #sleepissues #narcolepsia</w:t>
      </w:r>
    </w:p>
    <w:p>
      <w:r>
        <w:t xml:space="preserve">uau quase todas as lojas T-Mobile em San Diego estão fora da Note7 #sadness #sadness que eu preciso para ter o meu substituído</w:t>
      </w:r>
    </w:p>
    <w:p>
      <w:r>
        <w:t xml:space="preserve">Esqueci meu alisador de cabelo em casa, estou me sentindo perdido sem ele... #Perdido sem o meu alisador de cabelo</w:t>
      </w:r>
    </w:p>
    <w:p>
      <w:r>
        <w:t xml:space="preserve">E eu nem sequer vou começar com Hillary e suas coletas de fundos extravagantes! #depressiva</w:t>
      </w:r>
    </w:p>
    <w:p>
      <w:r>
        <w:t xml:space="preserve">O subterrâneo de Waterloo não é um lugar agradável para estar às 8h30 da manhã de uma quinta-feira #somanypeople #grim</w:t>
      </w:r>
    </w:p>
    <w:p>
      <w:r>
        <w:t xml:space="preserve">Quando terminam as semanas cheias de segundas-feiras?</w:t>
      </w:r>
    </w:p>
    <w:p>
      <w:r>
        <w:t xml:space="preserve">@Samkingftw ew omg que é tão sombrio</w:t>
      </w:r>
    </w:p>
    <w:p>
      <w:r>
        <w:t xml:space="preserve">@thatsabingo grim realmente</w:t>
      </w:r>
    </w:p>
    <w:p>
      <w:r>
        <w:t xml:space="preserve">Com o coração leal está preocupado. #somber</w:t>
      </w:r>
    </w:p>
    <w:p>
      <w:r>
        <w:t xml:space="preserve">@knology tem fornecido aos clientes com equipamentos que não oferecem velocidades de serviços de internet que eles têm cobrado. #unhappy #scam</w:t>
      </w:r>
    </w:p>
    <w:p>
      <w:r>
        <w:t xml:space="preserve">@CNN sim. Demasiados policiais. E demasiados ppl que deveriam ter perdido suas vidas r ainda vivos.</w:t>
      </w:r>
    </w:p>
    <w:p>
      <w:r>
        <w:t xml:space="preserve">Se você me encontrar perdido, você vai ficar como transeunte ou vai se perder comigo? #musings #melancholy</w:t>
      </w:r>
    </w:p>
    <w:p>
      <w:r>
        <w:t xml:space="preserve">Estou me acostumando a não ter um telefone, é triste ...</w:t>
      </w:r>
    </w:p>
    <w:p>
      <w:r>
        <w:t xml:space="preserve">Eu estou tomando pílulas de vitamina D pela mão cheia, como se fossem m&amp;ms. Quando terminará este eterno inverno?! Melbourne #grim #overit #overit</w:t>
      </w:r>
    </w:p>
    <w:p>
      <w:r>
        <w:t xml:space="preserve">Às vezes, a rede de apoio está causando os danos. #apoio #departado #solitário #não danificado #suspeito #nojustiça #sobrevivente #nãoMais</w:t>
      </w:r>
    </w:p>
    <w:p>
      <w:r>
        <w:t xml:space="preserve">@JUSTICESLUT420 infelizmente este tipo de cartaz morreu na década de 90 afaik</w:t>
      </w:r>
    </w:p>
    <w:p>
      <w:r>
        <w:t xml:space="preserve">@lucy_hyner @Soulboy2266 infelizmente não!! Uma hora a menos para beber 😢🍻</w:t>
      </w:r>
    </w:p>
    <w:p>
      <w:r>
        <w:t xml:space="preserve">Estive 58 minutos no quarto escuro e falhei toda vez que tentei revelar uma foto, fiquei tão frustrado comigo mesmo :')</w:t>
      </w:r>
    </w:p>
    <w:p>
      <w:r>
        <w:t xml:space="preserve">Emoções mistas. #sadness #anxietymaybe #missingfriends #growingupsucks #lostfriends #wheresthetruefriends #complicações</w:t>
      </w:r>
    </w:p>
    <w:p>
      <w:r>
        <w:t xml:space="preserve">@Jay_2752 obrigado, eu a lamentarei</w:t>
      </w:r>
    </w:p>
    <w:p>
      <w:r>
        <w:t xml:space="preserve">Fazendo essa transição anual de entusiasmado e esperançoso retornante universitário para pessimista doente e exausto. #colégio</w:t>
      </w:r>
    </w:p>
    <w:p>
      <w:r>
        <w:t xml:space="preserve">@Gervaisoholic Mas esta não é uma viagem fácil para uma criança chorar: \"Oh, encontre-me...encontre-me, nada mais, estamos num amuado nebuloso mouro...</w:t>
      </w:r>
    </w:p>
    <w:p>
      <w:r>
        <w:t xml:space="preserve">Tive que dar este conselho ao meu filho de 11yo AfAm hoje: "Seja educado, sem movimentos bruscos, mantenha as mãos onde elas possam vê-las". #sadness</w:t>
      </w:r>
    </w:p>
    <w:p>
      <w:r>
        <w:t xml:space="preserve">Man Southampton limpará o chão com presunto do oeste no domingo. Tão desanimado</w:t>
      </w:r>
    </w:p>
    <w:p>
      <w:r>
        <w:t xml:space="preserve">@Fly_Norwegian muito simplesmente a #mundo # linha aérea #worstairline que eu já usei! #chocante #appauling #dire #dismal #beyondajoke #useless</w:t>
      </w:r>
    </w:p>
    <w:p>
      <w:r>
        <w:t xml:space="preserve">Odeio saber que tenho que me levantar às 5:30 da manhã para fazer ginástica, é tão deprimente</w:t>
      </w:r>
    </w:p>
    <w:p>
      <w:r>
        <w:t xml:space="preserve">@DeltaAssist Tried 2 get earlier flt 2day @BWI Turnd away bcuz era 2 late Then agent let other pas on #silvereliteleftbehind #unhappy</w:t>
      </w:r>
    </w:p>
    <w:p>
      <w:r>
        <w:t xml:space="preserve">Adoro todos os ex-gerentes da United no Twitter que formam nossa base de fãs. Sinceramente, às vezes, desespero. Apenas de volta a porra da equipe eh #MUFC</w:t>
      </w:r>
    </w:p>
    <w:p>
      <w:r>
        <w:t xml:space="preserve">Podemos voltar 2 semanas e começar de novo ?? Isto é seriamente horrível</w:t>
      </w:r>
    </w:p>
    <w:p>
      <w:r>
        <w:t xml:space="preserve">Estou francamente chateado por eles terem recompensado Nicole 500k. #depressiva #paulwasrobbed #rewardhardwork #bitterjury #bb18</w:t>
      </w:r>
    </w:p>
    <w:p>
      <w:r>
        <w:t xml:space="preserve">Não observo meus youtubers favoritos há meses e isso, honestamente, piorou muito minha depressão.</w:t>
      </w:r>
    </w:p>
    <w:p>
      <w:r>
        <w:t xml:space="preserve">@midnight #EndTrumpweek please, it's #depressing me.</w:t>
      </w:r>
    </w:p>
    <w:p>
      <w:r>
        <w:t xml:space="preserve">@MHChat acho que a tristeza é sentida muito forte física e mentalmente.  Parece que ela assume o controle e é difícil focar no trabalho #MHChat</w:t>
      </w:r>
    </w:p>
    <w:p>
      <w:r>
        <w:t xml:space="preserve">@gagasklaine é velho, infelizmente</w:t>
      </w:r>
    </w:p>
    <w:p>
      <w:r>
        <w:t xml:space="preserve">@TDYLN infelizmente não :(</w:t>
      </w:r>
    </w:p>
    <w:p>
      <w:r>
        <w:t xml:space="preserve">#Terencecutcher #Tulsa o homem no helicóptero disse que parece um cara mau, esse é o problema, quando eles vêem preto eles vêem mau, #sad</w:t>
      </w:r>
    </w:p>
    <w:p>
      <w:r>
        <w:t xml:space="preserve">@KatHeartwell alguns não vêem a diferença entre cortejar e apelar a uma mulher versus decepção e pressão é deprimente</w:t>
      </w:r>
    </w:p>
    <w:p>
      <w:r>
        <w:t xml:space="preserve">É muito difícil não se desencorajar.</w:t>
      </w:r>
    </w:p>
    <w:p>
      <w:r>
        <w:t xml:space="preserve">como uma pessoa muito deprimida e suicida, ver alguém cantar sobre sua própria vida deprimente, mas divertir-se é muito relatável e encorajador</w:t>
      </w:r>
    </w:p>
    <w:p>
      <w:r>
        <w:t xml:space="preserve">Voltei dos mortos com o desejo de limpar o apartamento e comer algo que não seja lixo. #gestão #depressão</w:t>
      </w:r>
    </w:p>
    <w:p>
      <w:r>
        <w:t xml:space="preserve">@WestHamUtd serviço pobre esta noite para encontrar portadores de ingressos de temporada nos assentos que compramos on-line. Forçado a se afastar mais #unhappy</w:t>
      </w:r>
    </w:p>
    <w:p>
      <w:r>
        <w:t xml:space="preserve">Nem mesmo um pencil✏ nunca # ficou comigo até que seja #end ⚫ 😞</w:t>
      </w:r>
    </w:p>
    <w:p>
      <w:r>
        <w:t xml:space="preserve">tão estripado que deixei cair um dos meus brincos na pia da escola</w:t>
      </w:r>
    </w:p>
    <w:p>
      <w:r>
        <w:t xml:space="preserve">Ter férias azuis! #WantToGoBackToMinehead.</w:t>
      </w:r>
    </w:p>
    <w:p>
      <w:r>
        <w:t xml:space="preserve">Prefiro morrer sozinho a acabar com alguém que não consegue estar sóbrio</w:t>
      </w:r>
    </w:p>
    <w:p>
      <w:r>
        <w:t xml:space="preserve">Acho que ainda não está totalmente afundado que a Val se foi.</w:t>
      </w:r>
    </w:p>
    <w:p>
      <w:r>
        <w:t xml:space="preserve">Odeio estar sóbrio, por isso, fiz duas</w:t>
      </w:r>
    </w:p>
    <w:p>
      <w:r>
        <w:t xml:space="preserve">É bastante claro que não suporto @HillaryClinton, sem tolerância para os mentirosos habituais. Também não sou fã do Trump, então o que um cidadão deve fazer? #desespero</w:t>
      </w:r>
    </w:p>
    <w:p>
      <w:r>
        <w:t xml:space="preserve">@MoneyJay901 difícil de dizer em sua foto. Meu erro, então. De qualquer forma, nada do que eu disse inicialmente era sobre raça. U levou-o até lá. #sad #ignorant</w:t>
      </w:r>
    </w:p>
    <w:p>
      <w:r>
        <w:t xml:space="preserve">@X_KIMTAEHYUNG_X \n- momentaneamente antes do seu desaparecimento, apenas solenidade e ansiedade que lhe faltavam suas características. \Não saí correndo para buscá-lo antes...</w:t>
      </w:r>
    </w:p>
    <w:p>
      <w:r>
        <w:t xml:space="preserve">Todos os "juniores" estão agora usando roxo no ollafest enquanto eu estou aqui lutando com meu alarme sobre quando eu preciso acordar para o #sadness alemão</w:t>
      </w:r>
    </w:p>
    <w:p>
      <w:r>
        <w:t xml:space="preserve">O fato de eu não ter que usar um sutiã por uma semana e saber que terei que começar a usar um novamente depois de amanhã é deprimente 🙄🙄</w:t>
      </w:r>
    </w:p>
    <w:p>
      <w:r>
        <w:t xml:space="preserve">Liam está muito distante me faz lamentar 😪</w:t>
      </w:r>
    </w:p>
    <w:p>
      <w:r>
        <w:t xml:space="preserve">Estamos agora em setembro e ainda estamos lutando contra uma situação que se dizia estar resolvida em março deste ano. @ATT isto é inaceitável</w:t>
      </w:r>
    </w:p>
    <w:p>
      <w:r>
        <w:t xml:space="preserve">Este tempo me deixou fodido. Como se você estivesse ensolarado e quente ou sombrio e frio. Não no meio.</w:t>
      </w:r>
    </w:p>
    <w:p>
      <w:r>
        <w:t xml:space="preserve">@ATTCares por que tenho 2 horas de espera 48 horas para ligar de volta para VOCÊ cancelar um pedido que eu APENAS coloquei após já ter passado 2 horas ao telefone?! #sad</w:t>
      </w:r>
    </w:p>
    <w:p>
      <w:r>
        <w:t xml:space="preserve">A vida é muito curta, por isso não a filma com preocupação, tristeza e tristeza.</w:t>
      </w:r>
    </w:p>
    <w:p>
      <w:r>
        <w:t xml:space="preserve">A esfera vai amuar na cama até sexta-feira</w:t>
      </w:r>
    </w:p>
    <w:p>
      <w:r>
        <w:t xml:space="preserve">@LVLMLeah Nooooooooooooooooooooooo. Temos invernos estúpidos, sombrios e mancos, onde talvez uma vez consigamos algum gelo perigoso.</w:t>
      </w:r>
    </w:p>
    <w:p>
      <w:r>
        <w:t xml:space="preserve">#RIPKara eu poderia tê-la visto em um shopping local ou em qualquer jogo de futebol escolar. im desanimado</w:t>
      </w:r>
    </w:p>
    <w:p>
      <w:r>
        <w:t xml:space="preserve">@RossKemp great programme tonight #sad #upsetting #extremeworld</w:t>
      </w:r>
    </w:p>
    <w:p>
      <w:r>
        <w:t xml:space="preserve">Meus amigos me dizem que eu sou bonita. O gatilho me diz que sou feia. Primeiro fiquei confuso, mas depois percebi que sou ambos. Bastante feio. #tru #sad #tumblr</w:t>
      </w:r>
    </w:p>
    <w:p>
      <w:r>
        <w:t xml:space="preserve">Mas quando minha mãe me disse ontem que estava com um aspecto sombrio e eu comecei a dirigir lá fora, me disseram para virar b/c ela estava muito doente</w:t>
      </w:r>
    </w:p>
    <w:p>
      <w:r>
        <w:t xml:space="preserve">Todo o argumento "foi sequestrado" não é o mesmo argumento usado para proibir ou desencorajar a exibição da Cruz de São Jorge? Vergonha @LBC</w:t>
      </w:r>
    </w:p>
    <w:p>
      <w:r>
        <w:t xml:space="preserve">Não quero a piedade de meus instrutores, mas gostaria de ter alguma compreensão. Estou realmente tentando apesar de TODAS as circunstâncias que me fazem desanimar</w:t>
      </w:r>
    </w:p>
    <w:p>
      <w:r>
        <w:t xml:space="preserve">@MHChat #mhchat Experiências de infância informam as relações entre adultos. Temos memórias associativas Não é uma questão de capacidade de processar #sadness</w:t>
      </w:r>
    </w:p>
    <w:p>
      <w:r>
        <w:t xml:space="preserve">Se Payet vai ou em janeiro ou no final das estações, não posso dizer que o culpo. O menino deve ficar tão desanimado com o que está vendo no mo.</w:t>
      </w:r>
    </w:p>
    <w:p>
      <w:r>
        <w:t xml:space="preserve">@laureeenwillam não consegue lidar com seu rosto azedo e sua pequena beicinha 😡😡</w:t>
      </w:r>
    </w:p>
    <w:p>
      <w:r>
        <w:t xml:space="preserve">Há muitas coisas que não me importam, e muitas coisas que faço que não falo porque é tão pesado, mesmo quando liberado...</w:t>
      </w:r>
    </w:p>
    <w:p>
      <w:r>
        <w:t xml:space="preserve">@knology tem fornecido aos clientes com equipamentos que não oferecem velocidades de serviços de internet que eles têm cobrado.  #scam</w:t>
      </w:r>
    </w:p>
    <w:p>
      <w:r>
        <w:t xml:space="preserve">@happyandbashful Flirt, simper, pout, repeat. Yuck.</w:t>
      </w:r>
    </w:p>
    <w:p>
      <w:r>
        <w:t xml:space="preserve">@el_tityboi bc é um dia sombrio Tony</w:t>
      </w:r>
    </w:p>
    <w:p>
      <w:r>
        <w:t xml:space="preserve">@rupindxr meu coração realmente afundou looooool eu estava tão confuso</w:t>
      </w:r>
    </w:p>
    <w:p>
      <w:r>
        <w:t xml:space="preserve">@jack_haug_lifty @eable É a Sra. btw. que nos mentiram por Remain. secar suas lágrimas remanescentes; Basta aceitá-lo #lost</w:t>
      </w:r>
    </w:p>
    <w:p>
      <w:r>
        <w:t xml:space="preserve">não posso parar. acabei - desanimado. felizmente ninguém está no banheiro. então vou para uma banca e espero até que minhas calças estejam secas.</w:t>
      </w:r>
    </w:p>
    <w:p>
      <w:r>
        <w:t xml:space="preserve">O que aconteceria se eu fosse um pai? #cansado</w:t>
      </w:r>
    </w:p>
    <w:p>
      <w:r>
        <w:t xml:space="preserve">@AmyMek isto é tão absurdo que eu poderia rir agora mesmo (se eu também não tivesse vontade de chorar pelo futuro de nosso país). #desespero #despertar</w:t>
      </w:r>
    </w:p>
    <w:p>
      <w:r>
        <w:t xml:space="preserve">@MxJackMonroe também não consegui continuar com isso. Bits começaram a cair que não deveriam cair. GP disse mooncup sozinho para culpar.</w:t>
      </w:r>
    </w:p>
    <w:p>
      <w:r>
        <w:t xml:space="preserve">@TaylaStJames que acontece e Las Vegas não é a única origem que é preveligiada #sadly</w:t>
      </w:r>
    </w:p>
    <w:p>
      <w:r>
        <w:t xml:space="preserve">Só tenho que #comer meu caminho para #sobriedade. Esta será uma jornada infernal de volta a #sober</w:t>
      </w:r>
    </w:p>
    <w:p>
      <w:r>
        <w:t xml:space="preserve">Quando você tem 15 corças, corre do lado oposto de você 🙁</w:t>
      </w:r>
    </w:p>
    <w:p>
      <w:r>
        <w:t xml:space="preserve">@Theshadeshit91 \nOh, sinto muito por isso, não fique triste, não há nada de importante no mundo para se lamentar por isso</w:t>
      </w:r>
    </w:p>
    <w:p>
      <w:r>
        <w:t xml:space="preserve">Devido à "falha na entrega no prazo", um cliente tem que pagar 16K rupias a mais! - Não é bom @tiagotatamotors @TataMotors #unhappy</w:t>
      </w:r>
    </w:p>
    <w:p>
      <w:r>
        <w:t xml:space="preserve">@everton_de_leon @sterushton Coisas genuinamente sinistras. Mais de um século de história vendido por alguns barões da pornografia por um novo estádio de menta. Urgh</w:t>
      </w:r>
    </w:p>
    <w:p>
      <w:r>
        <w:t xml:space="preserve">É triste quando seu homem sai do trabalho um pouco tarde e seu pior medo é "Oh não! Ele foi detido pela polícia?!?! "...o nosso mundo</w:t>
      </w:r>
    </w:p>
    <w:p>
      <w:r>
        <w:t xml:space="preserve">@CCTakato pelo menos em cristal cada parte dele é retratado como sendo WRONG, a atmosfera escura, o fato de que mamoru é lavado do cérebro</w:t>
      </w:r>
    </w:p>
    <w:p>
      <w:r>
        <w:t xml:space="preserve">Muito frio para morrer jovem demais, muito jovem para morrer sóbrio. #tunechi</w:t>
      </w:r>
    </w:p>
    <w:p>
      <w:r>
        <w:t xml:space="preserve">@RevTrevK @Wolfman93011 @Daraidernation @EROCKhd Tire 2k dele os números do Madden estão baixos e caíram e as pessoas estão infelizes</w:t>
      </w:r>
    </w:p>
    <w:p>
      <w:r>
        <w:t xml:space="preserve">Não tenho idéia de onde está meu carregador... #lost</w:t>
      </w:r>
    </w:p>
    <w:p>
      <w:r>
        <w:t xml:space="preserve">@JohnRMoffitt Este é o pedaço mais sombrio de riso com o qual eu fiquei abalado o dia todo.</w:t>
      </w:r>
    </w:p>
    <w:p>
      <w:r>
        <w:t xml:space="preserve">Alguns clipes em movimento no youtube esta noite da vigília realizada na Igreja Batista Metropolitana de Tulsa para #TerenceCruther #justice #janger #sadness</w:t>
      </w:r>
    </w:p>
    <w:p>
      <w:r>
        <w:t xml:space="preserve">Ter um prego meio pendurado é absolutamente horrível, mesmo com meu acrílico segurando-o em 😷😷</w:t>
      </w:r>
    </w:p>
    <w:p>
      <w:r>
        <w:t xml:space="preserve">Perdidos: Equipe de futebol Geelong. \ÚLTIMA vez visto entrar através da bandeira sem saber ao certo onde estiveram desde... #unhappy #playwithsomeheart</w:t>
      </w:r>
    </w:p>
    <w:p>
      <w:r>
        <w:t xml:space="preserve">@deshbhakthoon sempre infeliz e facilmente ofendido.</w:t>
      </w:r>
    </w:p>
    <w:p>
      <w:r>
        <w:t xml:space="preserve">Que dia triste...1º dia de outono...eu não desgosto de outono...eu só AMO o verão #Primeiro dia de outono #bombyesummer #sadness #sadness #sadingsuitsforever</w:t>
      </w:r>
    </w:p>
    <w:p>
      <w:r>
        <w:t xml:space="preserve">@tgshepherdvan Ainda não cheguei lá. Ainda não afundei. Descanse.</w:t>
      </w:r>
    </w:p>
    <w:p>
      <w:r>
        <w:t xml:space="preserve">A consciência do tempo é a consciência do tempo perdido. #Consciência do tempo perdido</w:t>
      </w:r>
    </w:p>
    <w:p>
      <w:r>
        <w:t xml:space="preserve">@ImpugnValkyrie *Eu franzo o sobrolho e copio suas bochechas em minhas mãos depois que você se afasta.* Angela, eu me preocupo com você. E não sei como mais posso...</w:t>
      </w:r>
    </w:p>
    <w:p>
      <w:r>
        <w:t xml:space="preserve">Vai ser um ano longo como um fã dos Browns. Mais longo do que o normal e isso é #sad</w:t>
      </w:r>
    </w:p>
    <w:p>
      <w:r>
        <w:t xml:space="preserve">@TalesofanAlfa @David_Milloy \nEu gosto de seu pensamento...mas infelizmente não - esse é o galpão 😢</w:t>
      </w:r>
    </w:p>
    <w:p>
      <w:r>
        <w:t xml:space="preserve">Quando a tristeza te deixar quebrado em sua cama, eu te abraçarei no fundo de seu desespero, e tudo isso em nome do amor 🎶</w:t>
      </w:r>
    </w:p>
    <w:p>
      <w:r>
        <w:t xml:space="preserve">Eles substituíram o capô por um distintivo e uma arma". A opinião pública é a acusação da polícia de Charlotte. #sadarquia #sadarquia #america #raça</w:t>
      </w:r>
    </w:p>
    <w:p>
      <w:r>
        <w:t xml:space="preserve">@MCFCDenver fazendo exatamente o mesmo, menos a cerveja, infelizmente</w:t>
      </w:r>
    </w:p>
    <w:p>
      <w:r>
        <w:t xml:space="preserve">sinto falta do cara que sempre me faz amuar</w:t>
      </w:r>
    </w:p>
    <w:p>
      <w:r>
        <w:t xml:space="preserve">Não sobrecarreguemos nossas lembranças com um peso que se foi.\n- William Shakespeare (1564-1616)\n#forge ahead.</w:t>
      </w:r>
    </w:p>
    <w:p>
      <w:r>
        <w:t xml:space="preserve">Porque falho ou passo, recuso-me a estar sóbrio</w:t>
      </w:r>
    </w:p>
    <w:p>
      <w:r>
        <w:t xml:space="preserve">@eehbahmum PORQUÊ?! Eles queriam fazer você mergulhar nas profundezas do desespero?</w:t>
      </w:r>
    </w:p>
    <w:p>
      <w:r>
        <w:t xml:space="preserve">@NewYorker @donlemon Trump presidency - uma era negra para os EUA e o mundo. Ele definitivamente nos levaria à guerra. Dor a curto e longo prazo</w:t>
      </w:r>
    </w:p>
    <w:p>
      <w:r>
        <w:t xml:space="preserve">Tão inacreditavelmente desencorajado com a música a partir de tarde. Incrivelmente atrasado na conclusão do meu álbum. Não estou gostando nem um pouco disso.</w:t>
      </w:r>
    </w:p>
    <w:p>
      <w:r>
        <w:t xml:space="preserve">Hennessey - horrível. Mutch - ele está mesmo em campo? Fritadeiras - fora de sua profundidade, infelizmente. #CPFC</w:t>
      </w:r>
    </w:p>
    <w:p>
      <w:r>
        <w:t xml:space="preserve">se você está infeliz com alguém, apenas diga que você está infeliz e vá embora. Não brinque com outras pessoas ao lado</w:t>
      </w:r>
    </w:p>
    <w:p>
      <w:r>
        <w:t xml:space="preserve">relatórios contraditórios sobre a saúde da mamãe #RitaMarley,mannn e eu acordamos hoje nos sentindo como se estivéssemos nos regozijando!</w:t>
      </w:r>
    </w:p>
    <w:p>
      <w:r>
        <w:t xml:space="preserve">Como você pode culpar o gerente ao ver esses jogadores jogarem? É abismal. Nossa equipe é péssima. Se José não pode nos salvar. Ninguém pode.  #mufc</w:t>
      </w:r>
    </w:p>
    <w:p>
      <w:r>
        <w:t xml:space="preserve">A dor é um lembrete sombrio de como eu posso ser ruim em videogames e como eu poderia ficar um pouco feliz demais às vezes. RIP #MGS3</w:t>
      </w:r>
    </w:p>
    <w:p>
      <w:r>
        <w:t xml:space="preserve">Estou meio confuso.  A única coisa que eu faço agora tem um grande futuro, mas por outro lado, a nova coisa também tem. #Perdida #necessária ajuda</w:t>
      </w:r>
    </w:p>
    <w:p>
      <w:r>
        <w:t xml:space="preserve">@V_da_Europa @ckolacia MSM incessantemente dizendo que DT não pode vencer: deprimir a participação do Partido Republicano e dar cobertura a 4 eleições roubadas!</w:t>
      </w:r>
    </w:p>
    <w:p>
      <w:r>
        <w:t xml:space="preserve">A voz é toda sobre Miley e Alicia este ano. Não mais sobre os concorrentes. #sad @a fatura</w:t>
      </w:r>
    </w:p>
    <w:p>
      <w:r>
        <w:t xml:space="preserve">@chocorobos eu tenho este, então eu não estou tão triste... mas wtf</w:t>
      </w:r>
    </w:p>
    <w:p>
      <w:r>
        <w:t xml:space="preserve">Certo eu posso ser um fã de #sufc e o futebol talvez cague mas marcos rojo para #mufc teve um começo chocante ele é simplesmente horrível</w:t>
      </w:r>
    </w:p>
    <w:p>
      <w:r>
        <w:t xml:space="preserve">Fico desanimado porque tento durante 5 anos um contato com Lady Gaga, mas são milhares de tweets, como ela veria o meu tweet :(</w:t>
      </w:r>
    </w:p>
    <w:p>
      <w:r>
        <w:t xml:space="preserve">@big_SL8 Mostre algum respeito, isso é tudo...  Se você não tiver que ir à guerra você não pode dizer nada... U não perdeu amigos e companheiros na guerra, então Ahut it!!</w:t>
      </w:r>
    </w:p>
    <w:p>
      <w:r>
        <w:t xml:space="preserve">Tinha que desistir de The Blue Guitar, não podia suportar o personagem principal. Uma espécie de leitura desnatada até o fim, que se tornou sombria e inquietante ... 1/2</w:t>
      </w:r>
    </w:p>
    <w:p>
      <w:r>
        <w:t xml:space="preserve">Primeiro um casaco. Agora um par de óculos escuros. Em seguida, será um membro. #lost</w:t>
      </w:r>
    </w:p>
    <w:p>
      <w:r>
        <w:t xml:space="preserve">Algumas dessas pessoas neste protesto estão lá apenas pela adrenalina. #depressiva</w:t>
      </w:r>
    </w:p>
    <w:p>
      <w:r>
        <w:t xml:space="preserve">sempre que faço beicinho só quero que Adrian apareça e me diga para parar de fazer beicinho ou então</w:t>
      </w:r>
    </w:p>
    <w:p>
      <w:r>
        <w:t xml:space="preserve">E há desespero debaixo de cada ação e de cada tentativa de furar a armadura do entorpecimento" -Mgla</w:t>
      </w:r>
    </w:p>
    <w:p>
      <w:r>
        <w:t xml:space="preserve">Por favor, tenha paciência, não sou o Twitter savvy😝 na vida real, sou uma pessoa do Facebook. Ajude-me a ganhar seguidores 🤓#blog #selfhelp #depression</w:t>
      </w:r>
    </w:p>
    <w:p>
      <w:r>
        <w:t xml:space="preserve">ela é sempre tão insensível sempre que eu me entristeço com idgi</w:t>
      </w:r>
    </w:p>
    <w:p>
      <w:r>
        <w:t xml:space="preserve">@stevesingiser @POLITICO_Steve Colocar um amortecedor em meu humor.</w:t>
      </w:r>
    </w:p>
    <w:p>
      <w:r>
        <w:t xml:space="preserve">Nós perdemos</w:t>
      </w:r>
    </w:p>
    <w:p>
      <w:r>
        <w:t xml:space="preserve">@FantasyGuruSite Eu sabia que você ia fazer isso. Eu definitivamente compraria se eu não morasse no Texas, onde você não pode jogar DFS. ... tão deprimente</w:t>
      </w:r>
    </w:p>
    <w:p>
      <w:r>
        <w:t xml:space="preserve">Romero é horrível como se meu filho de 11 meses fosse melhor do que ele.</w:t>
      </w:r>
    </w:p>
    <w:p>
      <w:r>
        <w:t xml:space="preserve">Um passo à frente, dois passos atrás, o link para RogerFedererShop não funciona.😰 Estou perdendo a esperança sobre o novo site #sadness do Roger Federer</w:t>
      </w:r>
    </w:p>
    <w:p>
      <w:r>
        <w:t xml:space="preserve">Meus amigos me dizem que eu sou bonita. O gatilho me diz que sou feia. Primeiro fiquei confuso, mas depois percebi que sou ambos. Bastante feio. #tru #tumblr</w:t>
      </w:r>
    </w:p>
    <w:p>
      <w:r>
        <w:t xml:space="preserve">Pelo que sei do homem, tenho que assumir que @realDonaldTrump teve uma discussão acalorada com seu próprio pênis. #sad</w:t>
      </w:r>
    </w:p>
    <w:p>
      <w:r>
        <w:t xml:space="preserve">@DoubleEph infelizmente seus melhores dias estão atrás dele</w:t>
      </w:r>
    </w:p>
    <w:p>
      <w:r>
        <w:t xml:space="preserve">@groovydadad @MHChat 🙂ty Muitas vezes confundo as duas depressões com tristeza, mas elas são muito diferentes. Isto q me lembrou que #mhchat</w:t>
      </w:r>
    </w:p>
    <w:p>
      <w:r>
        <w:t xml:space="preserve">Não deixe que o comportamento dos outros destrua a nossa paz interior". -Dalai Lama @OWNTV #cura #depressão #ansiedade #intuição #meditação #livro</w:t>
      </w:r>
    </w:p>
    <w:p>
      <w:r>
        <w:t xml:space="preserve">@AerLingus #classe empresarial #Los Angeles a Dublin #destroyed luggage #60 day response time customer time #unhappy customer</w:t>
      </w:r>
    </w:p>
    <w:p>
      <w:r>
        <w:t xml:space="preserve">@JlKelly1 @FJ_Berry Tenho #teampaella presentes a caminho para você e Fi mas acho que eles não chegarão até sábado, infelizmente! ;)</w:t>
      </w:r>
    </w:p>
    <w:p>
      <w:r>
        <w:t xml:space="preserve">stg Estive toda a manhã em bluff de pinheiro e para me irritar ainda mais, meus malditos sapatos entraram como um tamanho 4!!!!!! EU SEI QUE DISSE 6🙄🙄🙄🙄 FML</w:t>
      </w:r>
    </w:p>
    <w:p>
      <w:r>
        <w:t xml:space="preserve">@Ashleyavitia_ don't leave me</w:t>
      </w:r>
    </w:p>
    <w:p>
      <w:r>
        <w:t xml:space="preserve">@PaulJonMilne muito sombrio, muito insano, determinado a machucá-lo de</w:t>
      </w:r>
    </w:p>
    <w:p>
      <w:r>
        <w:t xml:space="preserve">@comicfire O problema é que ou sou improdutivo e infeliz, ou lido com alguns vídeos que fazem mal.</w:t>
      </w:r>
    </w:p>
    <w:p>
      <w:r>
        <w:t xml:space="preserve">@keyshamackie é horrível para fósforos com pés vivos</w:t>
      </w:r>
    </w:p>
    <w:p>
      <w:r>
        <w:t xml:space="preserve">Comer um ovo é sombrio, você está comendo a personificação material de um peido e de um pintinho por nascer</w:t>
      </w:r>
    </w:p>
    <w:p>
      <w:r>
        <w:t xml:space="preserve">você nunca me liga quando está sóbrio</w:t>
      </w:r>
    </w:p>
    <w:p>
      <w:r>
        <w:t xml:space="preserve">vamos fazer em hate 😘make em pout que eles enfrentam 👿😩.</w:t>
      </w:r>
    </w:p>
    <w:p>
      <w:r>
        <w:t xml:space="preserve">@Jacqueline_69 haha! Ela se saiu bem hoje. Não consigo passar do amuo dela me aborrecendo.</w:t>
      </w:r>
    </w:p>
    <w:p>
      <w:r>
        <w:t xml:space="preserve">A esperança era um instinto que só o raciocínio da mente humana podia matar. Um animal nunca conheceu o desespero.</w:t>
      </w:r>
    </w:p>
    <w:p>
      <w:r>
        <w:t xml:space="preserve">Patti parece tão triste. Ela carimbou e correu atrás do sofá. Teremos que lhe dar muito amor e carinho... mais do que de costume.</w:t>
      </w:r>
    </w:p>
    <w:p>
      <w:r>
        <w:t xml:space="preserve">O Dylon se sentiu desalentado. Ele tem uma tia desanimada!</w:t>
      </w:r>
    </w:p>
    <w:p>
      <w:r>
        <w:t xml:space="preserve">Dois cobertores, um capuz, e ainda nenhum Eternal Sunshine para amarrar.</w:t>
      </w:r>
    </w:p>
    <w:p>
      <w:r>
        <w:t xml:space="preserve">Uma vez que eu tenha enviado um lançamento para uma marca, fecho todas as abas relevantes para eles instantaneamente. Este é o tipo de desprendimento que eu crio para mim mesmo. #sério</w:t>
      </w:r>
    </w:p>
    <w:p>
      <w:r>
        <w:t xml:space="preserve">A natureza parece muito mais verde em dias sombrios</w:t>
      </w:r>
    </w:p>
    <w:p>
      <w:r>
        <w:t xml:space="preserve">@JamesWickham Parabéns!  Minha principal dica de casa: tente não olhar para seu saldo de hipoteca com muita freqüência.  A lentidão vai deprimir você.</w:t>
      </w:r>
    </w:p>
    <w:p>
      <w:r>
        <w:t xml:space="preserve">O novo som da fechadura é som som sombrio</w:t>
      </w:r>
    </w:p>
    <w:p>
      <w:r>
        <w:t xml:space="preserve">Nada #Trabalhar - você está sentindo que sua vida está no limite_Pode ir em qualquer direção #perdido toda razão para #Viver-JesusChristHealsSavesASK #fatloss</w:t>
      </w:r>
    </w:p>
    <w:p>
      <w:r>
        <w:t xml:space="preserve">@khloe_speaks música triste</w:t>
      </w:r>
    </w:p>
    <w:p>
      <w:r>
        <w:t xml:space="preserve">Pense que a Val pode estar indo esta semana. Terei que tirar o resto da semana de folga para fazer o luto. Tenho certeza que eles vão entender. #GBBO</w:t>
      </w:r>
    </w:p>
    <w:p>
      <w:r>
        <w:t xml:space="preserve">3 semanas no curso e me atiraram a pia da cozinha, ainda estou arrancando facas e garfos dos meus ouvidos</w:t>
      </w:r>
    </w:p>
    <w:p>
      <w:r>
        <w:t xml:space="preserve">Gaaaaaaaad! Deveria ter ficado em Londres!</w:t>
      </w:r>
    </w:p>
    <w:p>
      <w:r>
        <w:t xml:space="preserve">@marksandspencer Onde foi seu 50% de abóbora de toranja, não foi capaz de obter durante semanas #unhappy</w:t>
      </w:r>
    </w:p>
    <w:p>
      <w:r>
        <w:t xml:space="preserve">Lamento a criatividade perdida.</w:t>
      </w:r>
    </w:p>
    <w:p>
      <w:r>
        <w:t xml:space="preserve">@Jinath_Hyder Eu não posso ter álcool, infelizmente, mas ele só se acende sob circunstâncias muito específicas, então eu só preciso ser mais cuidadoso</w:t>
      </w:r>
    </w:p>
    <w:p>
      <w:r>
        <w:t xml:space="preserve">Adicionar Donte Moncrief à minha triste situação #blessed.</w:t>
      </w:r>
    </w:p>
    <w:p>
      <w:r>
        <w:t xml:space="preserve">Grite ao bêbado no ônibus que mijou em uma garrafa e nos assentos #grim</w:t>
      </w:r>
    </w:p>
    <w:p>
      <w:r>
        <w:t xml:space="preserve">U sabe que você tem muito em que pensar quando você se encontra limpando um fogão e cozinha sozinho quase às 3 da manhã...  #pensiva</w:t>
      </w:r>
    </w:p>
    <w:p>
      <w:r>
        <w:t xml:space="preserve">@TxDMV @ArkansasBBBB i preencheu o relatório sobre a #baitswitch por @Carvana deixa ir fazer com que sejam aplicadas multas. #muito mau negócio #honoryourdeal #unhappy</w:t>
      </w:r>
    </w:p>
    <w:p>
      <w:r>
        <w:t xml:space="preserve">Comichão em algo #serious RN não dormiu, mas considerando tomar como 6 Benadryl para uma soneca de 20 minutos estou comichão SO BADLY wow</w:t>
      </w:r>
    </w:p>
    <w:p>
      <w:r>
        <w:t xml:space="preserve">@TVsCarlKinsella Eles são um lixo. Obviamente, eu gosto que eles não prestam, mas ainda assim é horrível de se ver.</w:t>
      </w:r>
    </w:p>
    <w:p>
      <w:r>
        <w:t xml:space="preserve">Para um time tão grande como o Bayern e o que eles gostam de jogar futebol, seu gramado é horrível como o caralho. Certamente nenhum campo dos Emirados, de qualquer forma.</w:t>
      </w:r>
    </w:p>
    <w:p>
      <w:r>
        <w:t xml:space="preserve">Uma partida de gritos furiosos entre um #pessimista e um #optimista:\n'Você é meio cabeça vazia @%$!' \{n'Você está meio cheio de @%$!'</w:t>
      </w:r>
    </w:p>
    <w:p>
      <w:r>
        <w:t xml:space="preserve">*Still espera por Yang. Acho que ela realmente precisa dormir ou algo assim. Os gatinhos se sentem um pouco desanimados neste momento.* #Offline</w:t>
      </w:r>
    </w:p>
    <w:p>
      <w:r>
        <w:t xml:space="preserve">@OnesOwnGrief É uma pena que seu mundo estivesse triste desde o primeiro dia quase. Embora faça sentido ele ter a parte inteira hidra,parte s.h.i.e.l.d(c)</w:t>
      </w:r>
    </w:p>
    <w:p>
      <w:r>
        <w:t xml:space="preserve">Como você lamentar alguém que legalmente ainda não era uma pessoa?</w:t>
      </w:r>
    </w:p>
    <w:p>
      <w:r>
        <w:t xml:space="preserve">É tão sombrio lá fora. Eu gostaria que fosse tão frio quanto parecia</w:t>
      </w:r>
    </w:p>
    <w:p>
      <w:r>
        <w:t xml:space="preserve">@British_Airways #lost #lost #bag #stillwaiting go home in2days. DM'd you my info e ter escalado 9 vezes ao dia. O que mais posso fazer? #qualquer sacola #qualquer sacola</w:t>
      </w:r>
    </w:p>
    <w:p>
      <w:r>
        <w:t xml:space="preserve">Quando você viu uma camiseta com a frase "Minha mente é um lugar perigoso para se estar" e você gostaria de comprar, mas na Itália não a venda. #sadness</w:t>
      </w:r>
    </w:p>
    <w:p>
      <w:r>
        <w:t xml:space="preserve">Meu sobrinho vê que eu tenho um franzido no rosto e me diz "você é linda"! 😢💞😩</w:t>
      </w:r>
    </w:p>
    <w:p>
      <w:r>
        <w:t xml:space="preserve">Tentando pegar o que está perdido e quebrado e fazer a coisa certa</w:t>
      </w:r>
    </w:p>
    <w:p>
      <w:r>
        <w:t xml:space="preserve">@LondonMidland #dobetter only two carriages on 14:49 Birmingham to Hereford no room to stand anymore Friday commute #unhappy</w:t>
      </w:r>
    </w:p>
    <w:p>
      <w:r>
        <w:t xml:space="preserve">Tornou-se um verbo. "Vou Villaseñor todos aqueles contatos antigos dos quais não preciso mais". #sadness @melissavcomedy # esperando para ser explicado</w:t>
      </w:r>
    </w:p>
    <w:p>
      <w:r>
        <w:t xml:space="preserve">@HillaryClinton @TheDemocrats Não faz mal 2 ficar enojado ou desanimado com a corrida presidencial, mas não deixe que isso o impeça de votar IT MATTERS</w:t>
      </w:r>
    </w:p>
    <w:p>
      <w:r>
        <w:t xml:space="preserve">5 horas da manhã de táxi para casa: minha barriga é muito maior do que o resto do meu corpo, mas eu não poderia estar grávida... como perdê-la em um dia</w:t>
      </w:r>
    </w:p>
    <w:p>
      <w:r>
        <w:t xml:space="preserve">Vou dizer novamente. Se eu fosse um homem negro, teria medo de sair de minha casa ou teria uma violação de mudança.{n #TerranceCrutcher #truth</w:t>
      </w:r>
    </w:p>
    <w:p>
      <w:r>
        <w:t xml:space="preserve">@narcissusheiyan talvez tivesse sido diferente se eu tivesse ficado para o sexto formulário? Mas ainda assim, a arquitetura opressiva, as pessoas desinteressadas</w:t>
      </w:r>
    </w:p>
    <w:p>
      <w:r>
        <w:t xml:space="preserve">@WYSdaily Estou confiante que NUNCA experimentarão nossos sucessos dos últimos 50 anos. O melhor que eles podem esperar é ser outro Bournemouth #sad</w:t>
      </w:r>
    </w:p>
    <w:p>
      <w:r>
        <w:t xml:space="preserve">O que é bom é que já atingimos o fundo do poço, embora eu esteja a mais duas estações de distância de novas profundezas de desespero. #playoffs? #NJDevils</w:t>
      </w:r>
    </w:p>
    <w:p>
      <w:r>
        <w:t xml:space="preserve">Absolutamente não posso acreditar na generosidade que está derramando por nós, mas eu dou tudo de mim para que Nick seja saudável e feliz. #lost</w:t>
      </w:r>
    </w:p>
    <w:p>
      <w:r>
        <w:t xml:space="preserve">eu tenho sua puta deprimida</w:t>
      </w:r>
    </w:p>
    <w:p>
      <w:r>
        <w:t xml:space="preserve">@Groupon_UK quem devo contatar sobre uma experiência chocante com o Clear Sky Holidays reservado através de vocês?? #customerservicefail #dreadful</w:t>
      </w:r>
    </w:p>
    <w:p>
      <w:r>
        <w:t xml:space="preserve">@cotsonika @NHL bem, todos eles devem estar infelizes pela maneira como jogaram.  Certo @fmjacob ??</w:t>
      </w:r>
    </w:p>
    <w:p>
      <w:r>
        <w:t xml:space="preserve">@simslover163 Acho que deve ser muito caro... Para mim, é que toda a família ficou na Polônia, então eu realmente sinto falta deles...</w:t>
      </w:r>
    </w:p>
    <w:p>
      <w:r>
        <w:t xml:space="preserve">O arrependimento pelas coisas que fizemos pode ser temperado pelo tempo; é o arrependimento pelas coisas que não fizemos que é inconsolável.  Sydney J. Harris</w:t>
      </w:r>
    </w:p>
    <w:p>
      <w:r>
        <w:t xml:space="preserve">atípico tipo sexta-feira #dull</w:t>
      </w:r>
    </w:p>
    <w:p>
      <w:r>
        <w:t xml:space="preserve">Meu gato mais velho me irrita. Ela sempre se cansou de Kennen (tipo senil), mas recentemente ela tem sido doce. Até que ela o atacou e o mordeu.</w:t>
      </w:r>
    </w:p>
    <w:p>
      <w:r>
        <w:t xml:space="preserve">@WestermannNina xDD é uma canção que não pode ser cansada (?)</w:t>
      </w:r>
    </w:p>
    <w:p>
      <w:r>
        <w:t xml:space="preserve">Sente-se mal por não ter suas unhas feitas</w:t>
      </w:r>
    </w:p>
    <w:p>
      <w:r>
        <w:t xml:space="preserve">Como é que um cara tão torto, preso, delirante, delirante, dim&amp; #dark hearted dud be surprised lose&amp;prob also ppl won't let their crimes drop! #nwo imo</w:t>
      </w:r>
    </w:p>
    <w:p>
      <w:r>
        <w:t xml:space="preserve">Que a AK47 deixe sua coluna vertebral com um cenho</w:t>
      </w:r>
    </w:p>
    <w:p>
      <w:r>
        <w:t xml:space="preserve">um bom baixinho tem tanto a oferecer &amp; é triste que alguns de vocês, negros, nem sequer o vejam quando ela está bem na frente de seu rosto e muito tarde</w:t>
      </w:r>
    </w:p>
    <w:p>
      <w:r>
        <w:t xml:space="preserve">@theJeremyVine Noel Edmonds acha que um gato com quem ele está falando está estressado por causa da incerteza sobre o futuro do #GBBO!?!? #plot #lost</w:t>
      </w:r>
    </w:p>
    <w:p>
      <w:r>
        <w:t xml:space="preserve">Um bilhete de ida para o blues.</w:t>
      </w:r>
    </w:p>
    <w:p>
      <w:r>
        <w:t xml:space="preserve">@SWP_Roads How dull.</w:t>
      </w:r>
    </w:p>
    <w:p>
      <w:r>
        <w:t xml:space="preserve">A campanha de Trump, a campanha de George H. Establishment é infeliz, marcou seu filho com baixo consumo de energia, mas ele também não poderia ter vencido os outros.</w:t>
      </w:r>
    </w:p>
    <w:p>
      <w:r>
        <w:t xml:space="preserve">Marcus Roho é horrível</w:t>
      </w:r>
    </w:p>
    <w:p>
      <w:r>
        <w:t xml:space="preserve">Estou meio confuso.  A única coisa que eu faço agora tem um grande futuro, mas por outro lado, a nova coisa também tem.  #necessária ajuda</w:t>
      </w:r>
    </w:p>
    <w:p>
      <w:r>
        <w:t xml:space="preserve">Terminei de escrever meu segundo livro hoje à noite. #somber #sad #youpromised #havemercy #havemercy #author #writer #needpublisher #needpublisher #seredited #workingonsidebook</w:t>
      </w:r>
    </w:p>
    <w:p>
      <w:r>
        <w:t xml:space="preserve">@ArcadianLuthier -- tirando seus sentimentos sobre Kei de forma injusta. Seus lábios formam um franzido enquanto ele tenta se afastar.</w:t>
      </w:r>
    </w:p>
    <w:p>
      <w:r>
        <w:t xml:space="preserve">@DeltaAssist Tried 2 get earlier flt 2day @BWI Turnd away bcuz era 2 late Then agent let other pas on #silvereliteleftbehind</w:t>
      </w:r>
    </w:p>
    <w:p>
      <w:r>
        <w:t xml:space="preserve">Graças a Deus ela me avisou antes de eu caminhar até aquela pia porque Deus sabe que eu teria ficado doente até o meu estômago e teria querido processar o lbvfs</w:t>
      </w:r>
    </w:p>
    <w:p>
      <w:r>
        <w:t xml:space="preserve">Então agora... sim. Estou em casa novamente. Ainda me sinto confuso por dentro e um pouco sombrio. Mas um pouco mais otimista que eu vou descobrir isso.</w:t>
      </w:r>
    </w:p>
    <w:p>
      <w:r>
        <w:t xml:space="preserve">um centavo de dinheiro horrível apenas arrancado de uma fração do meu coração</w:t>
      </w:r>
    </w:p>
    <w:p>
      <w:r>
        <w:t xml:space="preserve">@fitzstockcharts Gundlach chamando para arredondamento top, doom e gloom, 15% down move</w:t>
      </w:r>
    </w:p>
    <w:p>
      <w:r>
        <w:t xml:space="preserve">Tudo está longe porque o tempo é curto, sem descanso para os cansados.</w:t>
      </w:r>
    </w:p>
    <w:p>
      <w:r>
        <w:t xml:space="preserve">@chelseafc deixe-os saber que é o #blues</w:t>
      </w:r>
    </w:p>
    <w:p>
      <w:r>
        <w:t xml:space="preserve">Queremos ajudá-lo com sua #depressão. Ligue para nosso escritório para saber como o #TMS pode ser o tratamento pelo qual você tem esperado!</w:t>
      </w:r>
    </w:p>
    <w:p>
      <w:r>
        <w:t xml:space="preserve">@AliceGoodman17 i dunno, estou recebendo menos da espaçosa e adorável melancolia outonal de nosso atual apocalipse</w:t>
      </w:r>
    </w:p>
    <w:p>
      <w:r>
        <w:t xml:space="preserve">Foi pago para aspirar cocô de rato (-: nunca um dia monótono no departamento de biologia ...</w:t>
      </w:r>
    </w:p>
    <w:p>
      <w:r>
        <w:t xml:space="preserve">#Tulsa o homem no helicóptero disse que parece um cara mau, esse é o problema, quando eles vêem preto eles vêem mal,</w:t>
      </w:r>
    </w:p>
    <w:p>
      <w:r>
        <w:t xml:space="preserve">@pandaflo22 Estamos tristes com isto porque sempre nos esforçamos para trazer o melhor serviço a nosso cliente. Estaremos sempre aqui para você. CM</w:t>
      </w:r>
    </w:p>
    <w:p>
      <w:r>
        <w:t xml:space="preserve">Alguém precisa dizer a Candice que ela vai ficar presa com aquele beicinho de merda se o vento mudar. #GBBO</w:t>
      </w:r>
    </w:p>
    <w:p>
      <w:r>
        <w:t xml:space="preserve">Quando o seguro de saúde não cobre TMS mas eles me avisam que cobrem ECT #mentalhealth #psychology #TMS #ECT</w:t>
      </w:r>
    </w:p>
    <w:p>
      <w:r>
        <w:t xml:space="preserve">@PurpleReplisol meden está franzindo o cenho para você com seu rosto inexistente</w:t>
      </w:r>
    </w:p>
    <w:p>
      <w:r>
        <w:t xml:space="preserve">@realDonaldTrump campanha negativa de desgraça e desgraça não ganha eleições</w:t>
      </w:r>
    </w:p>
    <w:p>
      <w:r>
        <w:t xml:space="preserve">se você também esteve em depressão você não deveria estar julgando-o e expondo-o a todos, mas ajudando-o</w:t>
      </w:r>
    </w:p>
    <w:p>
      <w:r>
        <w:t xml:space="preserve">@mattwruff infelizmente, existe o DIREITO constitucional de fazer aborto. No entanto, existe o DIREITO constitucional à vida. A rede de segurança protege esses direitos</w:t>
      </w:r>
    </w:p>
    <w:p>
      <w:r>
        <w:t xml:space="preserve">@HeyCaraJay Estou inconsolável com este GIF no contexto</w:t>
      </w:r>
    </w:p>
    <w:p>
      <w:r>
        <w:t xml:space="preserve">@StarklyDark 'Venha aqui. Venha aqui. Para os meus braços. Eu não vou a lugar nenhum, Tony, eu juro". Steve lhe disse, quieto e solene.</w:t>
      </w:r>
    </w:p>
    <w:p>
      <w:r>
        <w:t xml:space="preserve">Lisa: Conseguir o que você quer o tempo todo acabará por deixá-lo insatisfeito e sem alegria.</w:t>
      </w:r>
    </w:p>
    <w:p>
      <w:r>
        <w:t xml:space="preserve">@harowe esta triste verdade!</w:t>
      </w:r>
    </w:p>
    <w:p>
      <w:r>
        <w:t xml:space="preserve">@questlove quando as pessoas vão perceber que estes 'tumultos' estão apenas perpetuando o ódio. Dizer que você vai boicotar uma cidade!?! #lost</w:t>
      </w:r>
    </w:p>
    <w:p>
      <w:r>
        <w:t xml:space="preserve">Não quero ir ao trabalho, mas quero o dinheiro</w:t>
      </w:r>
    </w:p>
    <w:p>
      <w:r>
        <w:t xml:space="preserve">@ManUtd Rooney precisa sair! Absolutamente horrível! 🙈🙈🙈 meta da classe @carras16 @carras16 mostrando porque ele deveria estar na equipe!!</w:t>
      </w:r>
    </w:p>
    <w:p>
      <w:r>
        <w:t xml:space="preserve">Sintonizem no Snapchat for Beans funereal</w:t>
      </w:r>
    </w:p>
    <w:p>
      <w:r>
        <w:t xml:space="preserve">No meu funeral, quando fecharem o caixão, quero que eles toquem: "A gravação da chamada foi concluída". -@GlenEwing #lost #lost #podcasting #talkshoe</w:t>
      </w:r>
    </w:p>
    <w:p>
      <w:r>
        <w:t xml:space="preserve">@RyhenMessedUp adeus desespero</w:t>
      </w:r>
    </w:p>
    <w:p>
      <w:r>
        <w:t xml:space="preserve">Ffs defendendo horrivelmente</w:t>
      </w:r>
    </w:p>
    <w:p>
      <w:r>
        <w:t xml:space="preserve">@raylewis muda de nome Tio Remus Lewis #foh #theydontlikeyoueither #lost #unwoke</w:t>
      </w:r>
    </w:p>
    <w:p>
      <w:r>
        <w:t xml:space="preserve">a garçonete me reconheceu da última vez que estive lá, após minha entrevista haha</w:t>
      </w:r>
    </w:p>
    <w:p>
      <w:r>
        <w:t xml:space="preserve">Que dia é hoje #perdido</w:t>
      </w:r>
    </w:p>
    <w:p>
      <w:r>
        <w:t xml:space="preserve">Alguém notou que @npr stories in recent days all paint positive accomplishments for Trump and challenges for Hillary? #surprised #sad</w:t>
      </w:r>
    </w:p>
    <w:p>
      <w:r>
        <w:t xml:space="preserve">@ChibiReviews Post series depression can be quite bad, but it will get better, I bet someone will pick the novel soon in the west.</w:t>
      </w:r>
    </w:p>
    <w:p>
      <w:r>
        <w:t xml:space="preserve">@iTriborg - faz com que ele se sinta vigoroso. Muito bem. Você pode me matar agora". Disse Héstia com uma demonstração de apenas desespero em vez de sua alegria -</w:t>
      </w:r>
    </w:p>
    <w:p>
      <w:r>
        <w:t xml:space="preserve">236:416 Enquanto ela estava em sua hora chata e adormecida, uma tripulação de remendos, mecânicos rudes,{\n#AMNDBots</w:t>
      </w:r>
    </w:p>
    <w:p>
      <w:r>
        <w:t xml:space="preserve">O segundo passo para vencer #ansiedade ou #depressão é perceber que não se trata de esperar por ...., Aja você mesmo agora.</w:t>
      </w:r>
    </w:p>
    <w:p>
      <w:r>
        <w:t xml:space="preserve">@SimonSSSJ123 @EllieG10853 @Onision @Eugenia_Cooney com certeza ele me ajudou com minha depressão e ainda me ajuda</w:t>
      </w:r>
    </w:p>
    <w:p>
      <w:r>
        <w:t xml:space="preserve">@jccrocker #CharlotteProtest do u #espere 4 os fatos #video ou do u # o que agora faz perguntas mais tarde #proteste #PoliceShootings #suggestions</w:t>
      </w:r>
    </w:p>
    <w:p>
      <w:r>
        <w:t xml:space="preserve">@Nataliem55 infelizmente, a guerra tem sido muitas vezes o fator que impulsiona o crescimento econômico dos EUA</w:t>
      </w:r>
    </w:p>
    <w:p>
      <w:r>
        <w:t xml:space="preserve">@GrimsToyShow que merda se passa com esses palhaços de merda tomando o canal do jogo se eu tivesse uma maneira de nj eu apagaria</w:t>
      </w:r>
    </w:p>
    <w:p>
      <w:r>
        <w:t xml:space="preserve">Leeds certamente baixará os preços para aquela gravata de copa, em vez do atendimento sombrio de ontem à noite.</w:t>
      </w:r>
    </w:p>
    <w:p>
      <w:r>
        <w:t xml:space="preserve">@greencapt há algo a notar no fato de que o fabricante da máscara a produziu sorrindo e ele franzindo o cenho.</w:t>
      </w:r>
    </w:p>
    <w:p>
      <w:r>
        <w:t xml:space="preserve">A palavra felicidade perderia seu significado se não fosse equilibrada pela tristeza.</w:t>
      </w:r>
    </w:p>
    <w:p>
      <w:r>
        <w:t xml:space="preserve">@TouchPH A solução é punir os criminosos. Essa é a única maneira de desencorajar o crime. ou o círculo vai continuar.</w:t>
      </w:r>
    </w:p>
    <w:p>
      <w:r>
        <w:t xml:space="preserve">@KristenWACamera Eu realmente gostei dos dois episódios. Tive um dia um pouco sombrio hoje, mas sinto uma sensação de inspiração ao ouvir.</w:t>
      </w:r>
    </w:p>
    <w:p>
      <w:r>
        <w:t xml:space="preserve">1Pet 4:7 Mas o fim de tudo está próximo: sede vós, portanto, #sober e #perceitai à oração</w:t>
      </w:r>
    </w:p>
    <w:p>
      <w:r>
        <w:t xml:space="preserve">@aidanparr haha!! Não, desculpe, foi muito desagradável até mesmo para você?! Isso me perturbou e eu começo a perder toda a confiança no Twitter em geral!!</w:t>
      </w:r>
    </w:p>
    <w:p>
      <w:r>
        <w:t xml:space="preserve">Literalmente tinha um cara (um cara que se diz com sucesso) me dizer "este navio navegará" cara, primeiro, você está trabalhando com um submarino, por último, ele afundou</w:t>
      </w:r>
    </w:p>
    <w:p>
      <w:r>
        <w:t xml:space="preserve">@RaveenElexiis Eu lutei com uma garota racista e ela ficou na GAVC então se você for expulso eu chamo BS</w:t>
      </w:r>
    </w:p>
    <w:p>
      <w:r>
        <w:t xml:space="preserve">Como são corajosos os jovens que se abriram para nós sobre sua #depressão e #ansiedade para ajudar a aumentar a conscientização!! @beyondblue</w:t>
      </w:r>
    </w:p>
    <w:p>
      <w:r>
        <w:t xml:space="preserve">Apenas situações difíceis para a Schalke e Werder Bremen iniciarem a campanha. Bremen se atrasou com um novo gerente. Ambos com 0.</w:t>
      </w:r>
    </w:p>
    <w:p>
      <w:r>
        <w:t xml:space="preserve">Não se culpe', ele falou, como se ela estivesse na sala, chutando a cadeira por baixo dele.\n#amenção #dark</w:t>
      </w:r>
    </w:p>
    <w:p>
      <w:r>
        <w:t xml:space="preserve">@ActualFlatticus @veggie64_leslie @mtracey Chame-me de pessimista, mas não acho que a terapia possa consertar o que quer que esteja errado com Anthony Weiner.</w:t>
      </w:r>
    </w:p>
    <w:p>
      <w:r>
        <w:t xml:space="preserve">Novembro #canola perdeu $5,50 a $464,20 por tonelada.</w:t>
      </w:r>
    </w:p>
    <w:p>
      <w:r>
        <w:t xml:space="preserve">@ticcikasie1 Com um franzir o sobrolho, ela deixa sair um 'Gardevoir' perturbado dizendo que deseja ter um treinador</w:t>
      </w:r>
    </w:p>
    <w:p>
      <w:r>
        <w:t xml:space="preserve">Brad Pitt sendo investigado por abuso de crianças?! tudo isso acabou de ficar realmente #dark</w:t>
      </w:r>
    </w:p>
    <w:p>
      <w:r>
        <w:t xml:space="preserve">Vídeos nus online, mas alguém se reabilita? Alguém realmente recebe ajuda para sua aflição? Ou nós nos reabilitamos com vídeos do twitter.</w:t>
      </w:r>
    </w:p>
    <w:p>
      <w:r>
        <w:t xml:space="preserve">Sempre faça sóbrio o que você disse que faria bêbado. Isso lhe ensinará a manter a boca fechada. {\n- Ernest Hemingway #quote</w:t>
      </w:r>
    </w:p>
    <w:p>
      <w:r>
        <w:t xml:space="preserve">[Meus dentes foram afundados na veia da pobre mulher que tinha "acidentalmente" tido um pequeno problema com seu motor, logo após...</w:t>
      </w:r>
    </w:p>
    <w:p>
      <w:r>
        <w:t xml:space="preserve">@lebara - pior decisão possível que eu poderia ter tomado ao chegar no Reino Unido. Serviço chocante. Má cobertura.</w:t>
      </w:r>
    </w:p>
    <w:p>
      <w:r>
        <w:t xml:space="preserve">perdi minha série de 244 dias de snapchat, acabei.</w:t>
      </w:r>
    </w:p>
    <w:p>
      <w:r>
        <w:t xml:space="preserve">@ReserveHinata cuida deles, ele vai pegar infecções. \Ele está franzindo o sobrolho e olhando para baixo enquanto faz isso. \Deve doer, caramba.]</w:t>
      </w:r>
    </w:p>
    <w:p>
      <w:r>
        <w:t xml:space="preserve">@EmotionalLimine você está tristemente enganado se acha que eu faria um tweet para um comentário isolado de um usuário do twitter aleatório.</w:t>
      </w:r>
    </w:p>
    <w:p>
      <w:r>
        <w:t xml:space="preserve">@ATTCares por que tenho 2 horas de espera 48 horas para ligar de volta para VOCÊ cancelar um pedido que eu APENAS coloquei após já ter passado 2 horas ao telefone?!</w:t>
      </w:r>
    </w:p>
    <w:p>
      <w:r>
        <w:t xml:space="preserve">parei de observar gotham porque eles deixaram a relação de Tabitha e Barb e a fizeram pinheiro depois do principal</w:t>
      </w:r>
    </w:p>
    <w:p>
      <w:r>
        <w:t xml:space="preserve">@_JuliaSteiner : Eu gostei que ela não estivesse se lamentando em todo o episódio. Ela teve um momento de fraqueza emocional, sentiu pena de...</w:t>
      </w:r>
    </w:p>
    <w:p>
      <w:r>
        <w:t xml:space="preserve">@WYSdaily Estou confiante que NUNCA experimentarão nossos sucessos dos últimos 50 anos. O melhor que eles podem esperar é ser outro Bournemouth</w:t>
      </w:r>
    </w:p>
    <w:p>
      <w:r>
        <w:t xml:space="preserve">Nunca me deixe sozinho com meu cartão de crédito. Não, não, não, não, não, não.</w:t>
      </w:r>
    </w:p>
    <w:p>
      <w:r>
        <w:t xml:space="preserve">@SandraTXAS @6bird4 @CajunKangaroo @justanavywife, por favor. Ou você pode ser enevoado por sua paixão. A emoção o conduz da verdade.</w:t>
      </w:r>
    </w:p>
    <w:p>
      <w:r>
        <w:t xml:space="preserve">Os trocadilhos horríveis para o dia foram feitos. Voltarei à minha jaula num canto escuro, sozinho, enquanto choro e rio histérico agora.</w:t>
      </w:r>
    </w:p>
    <w:p>
      <w:r>
        <w:t xml:space="preserve">Minha casa não é sempre uma bagunça, mas quando é, é quando tenho amigos chegando #mess #serious #twitter #problem #like #friends #filthy #home</w:t>
      </w:r>
    </w:p>
    <w:p>
      <w:r>
        <w:t xml:space="preserve">"Podemos facilmente # perdoar uma #criança que tem medo da #marca; a verdadeira #tragedy da #vida é quando # os homens têm medo da #luz" -Plato</w:t>
      </w:r>
    </w:p>
    <w:p>
      <w:r>
        <w:t xml:space="preserve">@DxfyingGrxvity - que estavam bastante desesperadas, vasculhando a casa das bruxas antes de descansar de volta em Elphie. "O Grimmerie desapareceu".</w:t>
      </w:r>
    </w:p>
    <w:p>
      <w:r>
        <w:t xml:space="preserve">@FacMagnaAmerica #CureForInsomnia E a esquerda disse que éramos todos uma desgraça e uma tristeza. O Trump Train é muito mais divertido!</w:t>
      </w:r>
    </w:p>
    <w:p>
      <w:r>
        <w:t xml:space="preserve">A história se repete...GAA é nossa cultura como alguém ousa pensar que não há problema em desencorajar qualquer pessoa irlandesa de assistir a qualquer partida ou final</w:t>
      </w:r>
    </w:p>
    <w:p>
      <w:r>
        <w:t xml:space="preserve">O prefeito visita parte da cidade em uma corajosa manobra de relações públicas. Mais às onze.</w:t>
      </w:r>
    </w:p>
    <w:p>
      <w:r>
        <w:t xml:space="preserve">fui ao Pet Supplies Plus esta noite, mas @neitzkeamara não estava trabalhando Sinto-me #perdido e #confuso</w:t>
      </w:r>
    </w:p>
    <w:p>
      <w:r>
        <w:t xml:space="preserve">@mik61scot @longshankseddie @ROSAZAMBONINI @YouTube Pensei que era porque uma vez ela afundou seus dentes em algo que significava 2b sooked</w:t>
      </w:r>
    </w:p>
    <w:p>
      <w:r>
        <w:t xml:space="preserve">@VivYau é tudo desgraça e desgraça? Eu só quero ouvir coisas adoráveis sobre a airbnb!</w:t>
      </w:r>
    </w:p>
    <w:p>
      <w:r>
        <w:t xml:space="preserve">@ynnsanity Talvez seja por isso que nos pedem para estudar muito e conseguir um emprego que nos agrade. Assim, não seria tão terrível assim.</w:t>
      </w:r>
    </w:p>
    <w:p>
      <w:r>
        <w:t xml:space="preserve">@Cpt_SRogers_n'Well it can go one of two ways. Ou você supera isso e o aceita, porque não vai mudar, ou você geme sobre...</w:t>
      </w:r>
    </w:p>
    <w:p>
      <w:r>
        <w:t xml:space="preserve">@CarrieLynne2323 totalmente entendido. Quando você diz não ao donuts 13 vezes por semana e perde 0,3 libras, você fica desanimado! Mas não é linear 😘</w:t>
      </w:r>
    </w:p>
    <w:p>
      <w:r>
        <w:t xml:space="preserve">Você não sabe como me amar quando está sóbrio #sober #selenagomez #revival</w:t>
      </w:r>
    </w:p>
    <w:p>
      <w:r>
        <w:t xml:space="preserve">@SkyNews err I wasnt gloomy.  17,2 milhões de pessoas não eram apenas sombrias #remain eram #Brexit</w:t>
      </w:r>
    </w:p>
    <w:p>
      <w:r>
        <w:t xml:space="preserve">@coalese 😂😂😂. Com certeza, metade dessas estrelas se reúnem, se separam, têm casos, deixam escapar vídeos pornôs, lutam, etc., tudo para subir na classificação. #sad 😂</w:t>
      </w:r>
    </w:p>
    <w:p>
      <w:r>
        <w:t xml:space="preserve">Falo tão a sério sobre colocar palavras na minha boca, puta, não acrescente "o" à minha frase se eu não disser essa merda sobre o sangue.</w:t>
      </w:r>
    </w:p>
    <w:p>
      <w:r>
        <w:t xml:space="preserve">@theflabar É uma manhã #nevoada e #escura aqui - então #filtre desta vez.  Para #fins de iluminação. :)</w:t>
      </w:r>
    </w:p>
    <w:p>
      <w:r>
        <w:t xml:space="preserve">O que você faz?'Você não é digno o suficiente para saber''. #o que é sério</w:t>
      </w:r>
    </w:p>
    <w:p>
      <w:r>
        <w:t xml:space="preserve">Se um amigo perdeu seu telefone, quanto tempo ele tem que lamentar seus telefones perdidos antes de você pedir seu fone de ouvido?</w:t>
      </w:r>
    </w:p>
    <w:p>
      <w:r>
        <w:t xml:space="preserve">@LucidBurrito Não faz isso com mais ninguém, ele literalmente me puxou para o escritório porque alguém reclamou que eu cuspi na pia ontem</w:t>
      </w:r>
    </w:p>
    <w:p>
      <w:r>
        <w:t xml:space="preserve">Por que ninguém que eu conheço assiste a um centavo terrível? ☹️️</w:t>
      </w:r>
    </w:p>
    <w:p>
      <w:r>
        <w:t xml:space="preserve">Sou uma pessoa muito velha, não consigo lidar com algumas coisas....lol Acabei de deixá-la lá.... Volte para mim quando você estiver sóbrio</w:t>
      </w:r>
    </w:p>
    <w:p>
      <w:r>
        <w:t xml:space="preserve">@BTS_twt as pessoas têm tanta negatividade preenchida dentro delas, mas estou sempre feliz que em um mundo tão sombrio alguém como você existe Namjoon</w:t>
      </w:r>
    </w:p>
    <w:p>
      <w:r>
        <w:t xml:space="preserve">. @UNFCCC @uncclearn O problema é o tempo que levou para fazer isso, o que significa que já estará desatualizado. #sadly</w:t>
      </w:r>
    </w:p>
    <w:p>
      <w:r>
        <w:t xml:space="preserve">Trying to think positive, and not let this situation discourage me ✨✨✨✨✨✨✨✨✨✨✨✨✨✨✨✨✨✨✨✨✨✨✨✨✨✨✨✨✨✨✨✨✨✨✨✨✨✨✨✨✨✨✨✨✨✨✨✨✨✨✨✨✨✨✨✨✨✨✨✨✨✨✨✨✨✨✨✨✨✨✨✨✨</w:t>
      </w:r>
    </w:p>
    <w:p>
      <w:r>
        <w:t xml:space="preserve">Candice no grande bolo britânico com aquele beicinho faz minha cabeça em 👊🏻🙄</w:t>
      </w:r>
    </w:p>
    <w:p>
      <w:r>
        <w:t xml:space="preserve">@BBCSport é muito chato para o Reino Unido.</w:t>
      </w:r>
    </w:p>
    <w:p>
      <w:r>
        <w:t xml:space="preserve">@LazyBoiSam blues... blues? 🤔</w:t>
      </w:r>
    </w:p>
    <w:p>
      <w:r>
        <w:t xml:space="preserve">Às vezes eu acho que o cenário político britânico está desolado e então eu olho para o espumante terreno baldio dos EUA e acho que estamos bem.</w:t>
      </w:r>
    </w:p>
    <w:p>
      <w:r>
        <w:t xml:space="preserve">@kikibug13 Não olhe. Você só vai ficar muito, muito infeliz. \NNGH (NNGH. Recebi o e-mail de notificação OBRIGADO).</w:t>
      </w:r>
    </w:p>
    <w:p>
      <w:r>
        <w:t xml:space="preserve">Pensamentos positivos sobre estes dias sombrios e nublados</w:t>
      </w:r>
    </w:p>
    <w:p>
      <w:r>
        <w:t xml:space="preserve">Quando você está em um trem como seu campo negro lá fora e não tem idéia de onde você está... #Viajar #onde quer que seja #perdido #aventura</w:t>
      </w:r>
    </w:p>
    <w:p>
      <w:r>
        <w:t xml:space="preserve">@Ren102e906 Basta fazer o que puder, não desanime, talvez algumas orações para que a intervenção divina o ajude :)</w:t>
      </w:r>
    </w:p>
    <w:p>
      <w:r>
        <w:t xml:space="preserve">@Janet_Reid Wonderful post! Os novelistas não devem ser desencorajados pela rejeição, mas geralmente o são porque seu trabalho é tão pessoal.</w:t>
      </w:r>
    </w:p>
    <w:p>
      <w:r>
        <w:t xml:space="preserve">Faneca barata meu brodcast</w:t>
      </w:r>
    </w:p>
    <w:p>
      <w:r>
        <w:t xml:space="preserve">Por isso, tentei dar-lhe tempo para ficar sóbria, enquanto esperava na casa de nossa amiga. Duas horas depois, a garota acordava a sesta para vomitar novamente.</w:t>
      </w:r>
    </w:p>
    <w:p>
      <w:r>
        <w:t xml:space="preserve">@alisontis caso contrário você está cometendo um crime contra sua alma apenas sóbrio ppl sabe o que é bom ou ruim para si</w:t>
      </w:r>
    </w:p>
    <w:p>
      <w:r>
        <w:t xml:space="preserve">@rickygervais minha primeira vez em Slough, por isso, verifiquei o novo piso da estação #sad #LifeOnTheRoad</w:t>
      </w:r>
    </w:p>
    <w:p>
      <w:r>
        <w:t xml:space="preserve">Os negros se matando uns nos outros. Em águas turvas, eu tento nadar.</w:t>
      </w:r>
    </w:p>
    <w:p>
      <w:r>
        <w:t xml:space="preserve">@talkRobyn oh querido Tenho que ver isto a mulher com o beicinho fez bem</w:t>
      </w:r>
    </w:p>
    <w:p>
      <w:r>
        <w:t xml:space="preserve">Como perdi meu coração para você lá no escuro... Debaixo das estrelas 🎧</w:t>
      </w:r>
    </w:p>
    <w:p>
      <w:r>
        <w:t xml:space="preserve">Está escuro</w:t>
      </w:r>
    </w:p>
    <w:p>
      <w:r>
        <w:t xml:space="preserve">$FOGO max pessimismo aqui e sem fundo (ainda).  Tem uma relação PE sólida para um restaurante.  Vamos pegá-lo no nível 8 ou 10 se ele vier.</w:t>
      </w:r>
    </w:p>
    <w:p>
      <w:r>
        <w:t xml:space="preserve">@thatWhiteSoxFan @tbtrill não tão triste como o disco dos White Sox tocando ;)</w:t>
      </w:r>
    </w:p>
    <w:p>
      <w:r>
        <w:t xml:space="preserve">@BeeTuppy Lamentamos ouvir sobre os problemas e como isto está fazendo você se sentir. Não gostamos de ouvir nossos clientes serem infelizes :-( Nós</w:t>
      </w:r>
    </w:p>
    <w:p>
      <w:r>
        <w:t xml:space="preserve">e não acenar com a cabeça, ela também gosta das faixas, mas também franze o sobrolho. Será que as bandas 'Papa Roach' estarão em concerto...?</w:t>
      </w:r>
    </w:p>
    <w:p>
      <w:r>
        <w:t xml:space="preserve">@delhi_lawyer @BhagwanUvach @ShivAroor triste . Esta não é uma história de filme. Quem sabe pode ser um estratagema para aumentar a tensão. Relatório não verificado sem propaganda</w:t>
      </w:r>
    </w:p>
    <w:p>
      <w:r>
        <w:t xml:space="preserve">@Samkingftw nahh que é sombrio</w:t>
      </w:r>
    </w:p>
    <w:p>
      <w:r>
        <w:t xml:space="preserve">É a minha última semana no CN! Vou ficar triste de sair, mas esta também será minha primeira pausa planejada desde que entrei na animação!</w:t>
      </w:r>
    </w:p>
    <w:p>
      <w:r>
        <w:t xml:space="preserve">@AdamAaronovich Bem, não há necessidade de amuar. Você sempre pode pedir uma canção.</w:t>
      </w:r>
    </w:p>
    <w:p>
      <w:r>
        <w:t xml:space="preserve">@BonesARP 'Isso é uma decepção.'nEle finge um beicinho, depois começa a rir.</w:t>
      </w:r>
    </w:p>
    <w:p>
      <w:r>
        <w:t xml:space="preserve">Gritar para o bêbado no ônibus que mijou em uma garrafa e nos assentos</w:t>
      </w:r>
    </w:p>
    <w:p>
      <w:r>
        <w:t xml:space="preserve">O SENHOR FAZ-ME UM INSTRUMENTO DE SUA PAZ - Onde há ódio, deixe-me semear amor - Onde há ferimentos, perdão - Onde há desespero, esperança</w:t>
      </w:r>
    </w:p>
    <w:p>
      <w:r>
        <w:t xml:space="preserve">@VileBairn Virando então, a mulher mais velha olhou para a Sybil com uma expressão muito sombria. \Ela fugiu de mim. Mas eu não posso culpá-la".</w:t>
      </w:r>
    </w:p>
    <w:p>
      <w:r>
        <w:t xml:space="preserve">Uma hora jogada e @ASFCofficial concedeu menos em West Ham do que @ManUtd em Northampton.  Deixe isso entrar.</w:t>
      </w:r>
    </w:p>
    <w:p>
      <w:r>
        <w:t xml:space="preserve">algumas pessoas deixam banheiros na porra de estados sombrios</w:t>
      </w:r>
    </w:p>
    <w:p>
      <w:r>
        <w:t xml:space="preserve">@jeremycorbyn @magstogether my god is @jeremycorbyn a full shilling? Sério, você precisa de um grande repensar ou nenhum trabalho de laboratório em sua vida.</w:t>
      </w:r>
    </w:p>
    <w:p>
      <w:r>
        <w:t xml:space="preserve">O principal burocrata da NL é um diretor de um grupo formado para se opor ao principal megaprojeto da NL. #nlpoli - nunca chato</w:t>
      </w:r>
    </w:p>
    <w:p>
      <w:r>
        <w:t xml:space="preserve">@jwonder81 @MacadamionNut well of course.Progress for the sake of progress must be desencorajado. O problema é a substância da retórica</w:t>
      </w:r>
    </w:p>
    <w:p>
      <w:r>
        <w:t xml:space="preserve">Já estou planejando os próximos passos se eu for cortado pela mesma minivan na linha de entrega de amanhã. #política pré-escolar #momentos #graves</w:t>
      </w:r>
    </w:p>
    <w:p>
      <w:r>
        <w:t xml:space="preserve">A linha do tempo de Sunderland é bastante engraçada, com toda a desgraça e tristeza em enfrentar-nos e a longa viagem até nós no meio da semana. #O que é uma grande confusão</w:t>
      </w:r>
    </w:p>
    <w:p>
      <w:r>
        <w:t xml:space="preserve">@Gmsbooksrus @goodreads 'so shines a good deed in a weary world' Roald Dahl, Charlie e a Fábrica de Chocolate</w:t>
      </w:r>
    </w:p>
    <w:p>
      <w:r>
        <w:t xml:space="preserve">Como se continuasse moendo menino sua vida pode mudar em um ano, e mesmo quando está escuro o sol está brilhando em algum lugar"...</w:t>
      </w:r>
    </w:p>
    <w:p>
      <w:r>
        <w:t xml:space="preserve">@EllenMellon_88 Got #mybrokenfoot running Great North Run, mal posso esperar para correr novamente dentro de alguns meses - seja na maioria das vezes escuro então! #ukrunchat</w:t>
      </w:r>
    </w:p>
    <w:p>
      <w:r>
        <w:t xml:space="preserve">A consciência do tempo é a consciência do tempo perdido. #Conscientização do tempo</w:t>
      </w:r>
    </w:p>
    <w:p>
      <w:r>
        <w:t xml:space="preserve">o final de como conheci sua mãe é horrível</w:t>
      </w:r>
    </w:p>
    <w:p>
      <w:r>
        <w:t xml:space="preserve">@JoyceCarolOates \nBreath. Você está desanimado com a tendência. A Sra. Clinton vai ganhar. Se você mantiver suas luvas calçadas, fique de guarda, e dê um soco como o inferno.</w:t>
      </w:r>
    </w:p>
    <w:p>
      <w:r>
        <w:t xml:space="preserve">@A_RockasOs Estados Unidos acrescentaram anos ao conflito sírio, armando o exército "rebelde". Você pensaria que o Iraque se afundou com Kerry.</w:t>
      </w:r>
    </w:p>
    <w:p>
      <w:r>
        <w:t xml:space="preserve">Quando estamos fracos e em desespero, nosso Deus Poderoso está próximo; Ele nos dará força, alegria e esperança, e acalmará nosso medo interior, basta ter fé e confiança.</w:t>
      </w:r>
    </w:p>
    <w:p>
      <w:r>
        <w:t xml:space="preserve">Trabalho no centro comercial Blanchardstown há mais de 2 anos e só hoje descobri onde a Marks &amp; Spencer's está #lost</w:t>
      </w:r>
    </w:p>
    <w:p>
      <w:r>
        <w:t xml:space="preserve">#Estou muito mais interessado em ouvir sobre as diferenças entre as ideologias políticas dos partidos. As origens obscuras dos partidos r irrefutáveis #vinb</w:t>
      </w:r>
    </w:p>
    <w:p>
      <w:r>
        <w:t xml:space="preserve">A demissão flipante de Higginbotham de qualquer preocupação em torno da falta de ritmo de Carrick é sombria. Contra os meio-campistas ágeis, Carrick será exposto</w:t>
      </w:r>
    </w:p>
    <w:p>
      <w:r>
        <w:t xml:space="preserve">Vôo 815 caiu em The Lost Island 2004 #lost @JoshuaJThurston</w:t>
      </w:r>
    </w:p>
    <w:p>
      <w:r>
        <w:t xml:space="preserve">@littlebakaa @AlcohoIPorn me dê um emoticon sorridente você vai? eu não gosto da idéia de você franzir o sobrolho &gt;.&lt;</w:t>
      </w:r>
    </w:p>
    <w:p>
      <w:r>
        <w:t xml:space="preserve">O homem que é pessimista antes de 48 sabe demais; se é otimista depois, sabe muito pouco.'\n-Mark Twain</w:t>
      </w:r>
    </w:p>
    <w:p>
      <w:r>
        <w:t xml:space="preserve">@DaltonRapattoni infelizmente tenho que ir para a cama agora não anuncie nada enquanto eu estiver fora, obrigado eu te amo</w:t>
      </w:r>
    </w:p>
    <w:p>
      <w:r>
        <w:t xml:space="preserve">@MSNBC @fox @cnn @realDonaldTrump @HillaryClinton. Usando o medo para expressar suas opiniões. Não obter os fatos antes de fazer uma declaração séria???</w:t>
      </w:r>
    </w:p>
    <w:p>
      <w:r>
        <w:t xml:space="preserve">Marcos rojo joga para o homem unido!!  Deixem entrar!!!</w:t>
      </w:r>
    </w:p>
    <w:p>
      <w:r>
        <w:t xml:space="preserve">Às vezes as pessoas o deixam pela metade do caminho da madeira. Não deixe que isso o entristeça, ninguém sai de vez. #youarenotalone #nooneisalone</w:t>
      </w:r>
    </w:p>
    <w:p>
      <w:r>
        <w:t xml:space="preserve">eu perdi minha carteira lol.... novamente....</w:t>
      </w:r>
    </w:p>
    <w:p>
      <w:r>
        <w:t xml:space="preserve">O que é um gatinho da Kali? [Ela perguntou, um franzir o sobrolho na sua testa de pele clara enquanto ele lhe mostrava a cicatriz] Um gato fez - (@ScarredTiger)</w:t>
      </w:r>
    </w:p>
    <w:p>
      <w:r>
        <w:t xml:space="preserve">@ksmitely @CitizenMeh sinto fortemente que precisamos trabalhar juntos para corrigir este terrível erro.</w:t>
      </w:r>
    </w:p>
    <w:p>
      <w:r>
        <w:t xml:space="preserve">@raylewis muda de nome tio Remus Lewis #foh #theydontlikeyoue qualquer um #unwoke</w:t>
      </w:r>
    </w:p>
    <w:p>
      <w:r>
        <w:t xml:space="preserve">Irmã: (jogador canadense faz algo sombrio.) Jonathan Toews é carrancudo e não sabe por quê. #WorldCupOfHockey</w:t>
      </w:r>
    </w:p>
    <w:p>
      <w:r>
        <w:t xml:space="preserve">A faneca da Candice se torna mais absurda a cada semana. Esta semana se foi um pouco o Joker de Jack Nicholson. #GBBO</w:t>
      </w:r>
    </w:p>
    <w:p>
      <w:r>
        <w:t xml:space="preserve">@MHChat #mhchat Experiências de infância informam as relações entre adultos. Temos memórias associativas Não é uma questão de capacidade de processar</w:t>
      </w:r>
    </w:p>
    <w:p>
      <w:r>
        <w:t xml:space="preserve">@TehShockwave vira essa carranca rabugenta de cabeça para baixo\n}nVocê fez algo quase impossível hoje</w:t>
      </w:r>
    </w:p>
    <w:p>
      <w:r>
        <w:t xml:space="preserve">Tenho sérios problemas com a expectativa de que a filantropia privada deva substituir os serviços funcionais do governo... isto é perigoso</w:t>
      </w:r>
    </w:p>
    <w:p>
      <w:r>
        <w:t xml:space="preserve">@LidlUK Acabou de comprar um pacote de dois bifes de carne bovina medalhões. Cheguei em casa. Cozinhei-os. Um bife é 100% carne de porco. Tive uma mãe infeliz. 🐮🐷</w:t>
      </w:r>
    </w:p>
    <w:p>
      <w:r>
        <w:t xml:space="preserve">Esperemos que da próxima vez que jogarmos com um time L1, 1 dos jogadores pontua, tire a camisa e pule para fora e acabe simplesmente por acabar com os conas sem alegria.</w:t>
      </w:r>
    </w:p>
    <w:p>
      <w:r>
        <w:t xml:space="preserve">A vida é curta demais para ser franzida por tanto tempo</w:t>
      </w:r>
    </w:p>
    <w:p>
      <w:r>
        <w:t xml:space="preserve">Um Leopardo nunca muda suas manchas! #lost</w:t>
      </w:r>
    </w:p>
    <w:p>
      <w:r>
        <w:t xml:space="preserve">Necessitando de uma soneca séria</w:t>
      </w:r>
    </w:p>
    <w:p>
      <w:r>
        <w:t xml:space="preserve">As notícias do céu ainda empurram a linha de tristeza Brexit, conseguindo ignorar o fato de que isso simplesmente não está acontecendo. Mas no futuro.....''.</w:t>
      </w:r>
    </w:p>
    <w:p>
      <w:r>
        <w:t xml:space="preserve">@DrSRSheikh: E quem lhe pediu para bater com suas idiossincrasias idiossincráticas quando as pessoas sóbrias estão analisando uma situação!\n@BanoBee @AK_Forty7</w:t>
      </w:r>
    </w:p>
    <w:p>
      <w:r>
        <w:t xml:space="preserve">Um pessimista é alguém que, quando a oportunidade bate à porta, reclama do barulho.</w:t>
      </w:r>
    </w:p>
    <w:p>
      <w:r>
        <w:t xml:space="preserve">@lee_family5 @USAneedsTRUMP @HillaryClinton @realDonaldTrump Você não pode estar falando sério. Este homem não pratica nenhuma religião. Somente na campanha da igreja.</w:t>
      </w:r>
    </w:p>
    <w:p>
      <w:r>
        <w:t xml:space="preserve">@JohnWildy71 algo, muito confuso para digitar uma palavra inteira 😜 Veja, eu posso rir novamente. Minha hora de tristeza já quase passou</w:t>
      </w:r>
    </w:p>
    <w:p>
      <w:r>
        <w:t xml:space="preserve">@jenhasonen é suposto ser #escuro e #gritty embora</w:t>
      </w:r>
    </w:p>
    <w:p>
      <w:r>
        <w:t xml:space="preserve">Este pinto pretensioso na Galeria Noturna apenas fodendo, usou uma toalha para secar sua pia</w:t>
      </w:r>
    </w:p>
    <w:p>
      <w:r>
        <w:t xml:space="preserve">Mas esse sou eu para a noite! Demasiado iluminado para terminar isto corretamente, sem causar algum mal-entendido sério.</w:t>
      </w:r>
    </w:p>
    <w:p>
      <w:r>
        <w:t xml:space="preserve">Preparação da entrevista, odeio falar de mim mesmo, um assunto entediante! #yawnoff</w:t>
      </w:r>
    </w:p>
    <w:p>
      <w:r>
        <w:t xml:space="preserve">@duncantrussell, Remo Williams alguma vez 'salvou' alguém ou ele apenas amua ao redor de matar indesejáveis aleatórios?</w:t>
      </w:r>
    </w:p>
    <w:p>
      <w:r>
        <w:t xml:space="preserve">@JoaquinPutoAmo vas a ir al de the amaity affliction?</w:t>
      </w:r>
    </w:p>
    <w:p>
      <w:r>
        <w:t xml:space="preserve">@Fatumoriginal não há melhor sitcom! Se você não consegue rir de Sheldon ou Leonard, então você está sóbrio de verdade! Não há duas maneiras de se rir</w:t>
      </w:r>
    </w:p>
    <w:p>
      <w:r>
        <w:t xml:space="preserve">"A imensa importância do futebol às vezes é assustadora. Quando você não ganha, você é responsável por tantas pessoas infelizes". - Arsene Wenger</w:t>
      </w:r>
    </w:p>
    <w:p>
      <w:r>
        <w:t xml:space="preserve">Kudos para o TC por ter bancado Bruce. Ele não está ajudando a equipe, então ele monta pinho. Nós temos jogos para vencer. Discussão encerrada. #Jogos</w:t>
      </w:r>
    </w:p>
    <w:p>
      <w:r>
        <w:t xml:space="preserve">As pessoas querem que eu vá para o cume do pinheiro, pequena ferida ou Oelrichs. Começo a pensar em me transferir, mas quero ficar na nuvem. O homem das decisões.</w:t>
      </w:r>
    </w:p>
    <w:p>
      <w:r>
        <w:t xml:space="preserve">Cam não pode ser sério com aquele posto IG e aquela estúpida fonte de rabo que ele usa. Teria sido melhor não dizer nada.</w:t>
      </w:r>
    </w:p>
    <w:p>
      <w:r>
        <w:t xml:space="preserve">@VosachResrus ^'ll just #wobble carry you #sink</w:t>
      </w:r>
    </w:p>
    <w:p>
      <w:r>
        <w:t xml:space="preserve">Nenhum episódio hoje! Durante a edição, houve uma queda de energia! Vamos reconstruir...amanhã #podcast #perdido #editando #falha #manhã</w:t>
      </w:r>
    </w:p>
    <w:p>
      <w:r>
        <w:t xml:space="preserve">@10carley que calça amuada!</w:t>
      </w:r>
    </w:p>
    <w:p>
      <w:r>
        <w:t xml:space="preserve">Ver algo que doeu tanto no passado à minha frente agora e nem um único sinal de luto. Magicalll.  ✨</w:t>
      </w:r>
    </w:p>
    <w:p>
      <w:r>
        <w:t xml:space="preserve">Acabei com seu piano, blues tocando, rabo suave e falante. Passando para o próximott</w:t>
      </w:r>
    </w:p>
    <w:p>
      <w:r>
        <w:t xml:space="preserve">estavam sentados na minha sala de estar em Manchester Unide @ManUtd v Norffampton do you fink mas @WayneRooney ainda está com medo de gol a nível de gelo</w:t>
      </w:r>
    </w:p>
    <w:p>
      <w:r>
        <w:t xml:space="preserve">É uma coisa solene, e não um pequeno escândalo no Reino, ver os filhos de Deus morrendo de fome enquanto sentados à mesa do Pai. -AW Tozer</w:t>
      </w:r>
    </w:p>
    <w:p>
      <w:r>
        <w:t xml:space="preserve">Hey @AppleSupport - como encontro minha história de jogo no novo #ios10 #appleMusic #music #lost</w:t>
      </w:r>
    </w:p>
    <w:p>
      <w:r>
        <w:t xml:space="preserve">Não se cansar de fazer o bem. As linhas da banda de rodagem são melhores que os prazos". @billclinton #CGI2016</w:t>
      </w:r>
    </w:p>
    <w:p>
      <w:r>
        <w:t xml:space="preserve">Fellaini tem jogado à frente desse cara...apenas deixe esse cara afundar</w:t>
      </w:r>
    </w:p>
    <w:p>
      <w:r>
        <w:t xml:space="preserve">@SatansLezzie @gehrig38 @joesmith12431 @ejamesl Acho que ele estava bufando aquele alcatrão de pinheiro que eles usam para agarrar o morcego.</w:t>
      </w:r>
    </w:p>
    <w:p>
      <w:r>
        <w:t xml:space="preserve">Vai ser um ano longo como um fã dos Browns. Mais longo do que o normal e isso é</w:t>
      </w:r>
    </w:p>
    <w:p>
      <w:r>
        <w:t xml:space="preserve">@RossKemp great programme tonight #upsetting #extremeworld</w:t>
      </w:r>
    </w:p>
    <w:p>
      <w:r>
        <w:t xml:space="preserve">Acabou de me dizer que havia uma chance de duas equipes de Sydney na grande final da AFL. Sua resposta: "há duas equipes da SYDNEY AFL? #sério</w:t>
      </w:r>
    </w:p>
    <w:p>
      <w:r>
        <w:t xml:space="preserve">@MoneyJay901 difícil de dizer em sua foto. Meu erro, então. De qualquer forma, nada do que eu disse inicialmente era sobre raça. U levou-o até lá.  #ignorant</w:t>
      </w:r>
    </w:p>
    <w:p>
      <w:r>
        <w:t xml:space="preserve">Floofel.eu me pergunto se sua mãe sabe o quanto seu humor pode ser sombrio.precisa perceber o quanto a maçã é um rabo. Pastel e torta de gatinho.</w:t>
      </w:r>
    </w:p>
    <w:p>
      <w:r>
        <w:t xml:space="preserve">Maldito gud #premiere #LethalWeapon...#funny e #serious</w:t>
      </w:r>
    </w:p>
    <w:p>
      <w:r>
        <w:t xml:space="preserve">@sundersays me fez rir, essa citação. De uma forma uma espécie de arrependimento.</w:t>
      </w:r>
    </w:p>
    <w:p>
      <w:r>
        <w:t xml:space="preserve">Mas quando se trata de uma situação séria, fico feliz por ter pensado bem no assunto 💯</w:t>
      </w:r>
    </w:p>
    <w:p>
      <w:r>
        <w:t xml:space="preserve">Toda esta desgraça e tristeza! Voltamos a marcar a partir do jogo aberto! E só concedemos dois desta vez. #progresso eles significam um empate de 1-1 no sábado para mim</w:t>
      </w:r>
    </w:p>
    <w:p>
      <w:r>
        <w:t xml:space="preserve">O kart sem contato é a necessidade do momento psicológico!: xbeUJGB</w:t>
      </w:r>
    </w:p>
    <w:p>
      <w:r>
        <w:t xml:space="preserve">@LBardugo Start w/ the 3 songs in Blue Neighborhood\n1) Wild\n2)Fools\n3)Talk Me down 😭😭for #Wesper\nAlso,\n4)Too Good.  #serious kaz/inej feelz</w:t>
      </w:r>
    </w:p>
    <w:p>
      <w:r>
        <w:t xml:space="preserve">o túmulo de uma batida, um corajoso amante das cavernas, amante da gaiola, amante da gaiola, amante que fez #soup de você, torcido para spoony #melancholy, espigões, especiarias</w:t>
      </w:r>
    </w:p>
    <w:p>
      <w:r>
        <w:t xml:space="preserve">Como, "sótão do lunático". Por sorte, afundou rapidamente, pois era a pronúncia errada, mas ainda não consegui parar de dizer. Simplesmente se afundou.</w:t>
      </w:r>
    </w:p>
    <w:p>
      <w:r>
        <w:t xml:space="preserve">Estou em cima de você, @Sargon_of_Akkad, eu sei que você luta secretamente por uma ordem masculina, moralidade objetiva e perseguições transcendentes disciplinadas.</w:t>
      </w:r>
    </w:p>
    <w:p>
      <w:r>
        <w:t xml:space="preserve">Algum Erykah Badu para me sedar 💕</w:t>
      </w:r>
    </w:p>
    <w:p>
      <w:r>
        <w:t xml:space="preserve">@MarGraham estou praticamente obcecado com isso, o próprio pensamento de sua partida me faz sentir melancólico e grato.  Uma viagem segura</w:t>
      </w:r>
    </w:p>
    <w:p>
      <w:r>
        <w:t xml:space="preserve">Não se desencoraje quando mentes simples não vêem sua visão</w:t>
      </w:r>
    </w:p>
    <w:p>
      <w:r>
        <w:t xml:space="preserve">#ThankYouCGI - Não se canse de fazer o bem. #CGI2016</w:t>
      </w:r>
    </w:p>
    <w:p>
      <w:r>
        <w:t xml:space="preserve">@jodikantor @nytimes somente se VOCÊ pagará por eles e será responsável por eles e por seus atos. #sober #real #blind</w:t>
      </w:r>
    </w:p>
    <w:p>
      <w:r>
        <w:t xml:space="preserve">Estou sóbrio demais para enfrentar merda</w:t>
      </w:r>
    </w:p>
    <w:p>
      <w:r>
        <w:t xml:space="preserve">Eu não quero perfeição. É muito entediante e monótono.</w:t>
      </w:r>
    </w:p>
    <w:p>
      <w:r>
        <w:t xml:space="preserve">@LacesUntied_ yea lol lol catchy you fret</w:t>
      </w:r>
    </w:p>
    <w:p>
      <w:r>
        <w:t xml:space="preserve">@TimewarpArcade @tenpencearcade Você realmente tem que pedalar como um maluco para chegar a qualquer lugar? Eu me lembro de ser mais sedado.</w:t>
      </w:r>
    </w:p>
    <w:p>
      <w:r>
        <w:t xml:space="preserve">A AQW sempre deveria ter ficado no estilo arte 08, agora é apenas uma competição para criar arte mais detalhada cada vez.</w:t>
      </w:r>
    </w:p>
    <w:p>
      <w:r>
        <w:t xml:space="preserve">Os pops são brinquedos sem alegria, sem alma, que parecem quase idênticos.  Eles são a expressão perfeita do consumismo.  Gosto desta franquia'.</w:t>
      </w:r>
    </w:p>
    <w:p>
      <w:r>
        <w:t xml:space="preserve">@DinoHyogi Hakyeon chama toda a atenção alegremente, empoleirando-se no ombro de Wonshik para amuar quando Jaehwan acidentalmente causou uma pequena explosão</w:t>
      </w:r>
    </w:p>
    <w:p>
      <w:r>
        <w:t xml:space="preserve">@m_giacchino isto vai ser transmitido pelo rádio ou filmado? Muitos fãs sobre a lagoa também! #pernas #perdidas</w:t>
      </w:r>
    </w:p>
    <w:p>
      <w:r>
        <w:t xml:space="preserve">existem #serious #chinks no #armour'{\i}protein#malnnutrition# alimentando a India#skillingIndia#cognitive #deficit^n@Abhijit_Iyer</w:t>
      </w:r>
    </w:p>
    <w:p>
      <w:r>
        <w:t xml:space="preserve">Pelo que sei do homem, tenho que assumir que @realDonaldTrump teve uma discussão acalorada com seu próprio pênis.</w:t>
      </w:r>
    </w:p>
    <w:p>
      <w:r>
        <w:t xml:space="preserve">Candice padrão começando o show com um beicinho #startasyoumeantogoon #GBBO</w:t>
      </w:r>
    </w:p>
    <w:p>
      <w:r>
        <w:t xml:space="preserve">@shopgreenwich #ldf16 o que devemos fazer neste fim de semana?  #spraypainting in #greenwichmarket with @SNUB23 #core246 #lilylou #fret &amp; #benoakley</w:t>
      </w:r>
    </w:p>
    <w:p>
      <w:r>
        <w:t xml:space="preserve">@MendipHillsAONB pensamos que as andorinhas e os andorinhões se foram? Foto tirada há 3 noites, não vista desde então.  #Outono</w:t>
      </w:r>
    </w:p>
    <w:p>
      <w:r>
        <w:t xml:space="preserve">@patthemanager como eu poderia trabalhar com @chancetherapper . ? #serious</w:t>
      </w:r>
    </w:p>
    <w:p>
      <w:r>
        <w:t xml:space="preserve">@marielleblaine8 @princesskeilani Eu disse ao pinheiro que não o queria, então não precisava tê-lo</w:t>
      </w:r>
    </w:p>
    <w:p>
      <w:r>
        <w:t xml:space="preserve">Por que nos regozijamos com um nascimento e nos alegramos com um funeral? É porque não somos a pessoa envolvida. - Mark Twain</w:t>
      </w:r>
    </w:p>
    <w:p>
      <w:r>
        <w:t xml:space="preserve">Agora eles se preocupam com os arranhões. Eu levo as algemas (que...entram) para um telefone que posso usar com as mãos molhadas ou cair no banheiro a qualquer dia.</w:t>
      </w:r>
    </w:p>
    <w:p>
      <w:r>
        <w:t xml:space="preserve">Então @JeffProbst aqueles de nós nascidos em 85 não têm geração! Onde está a tribo sem gênero! Ha! #survivor #solados perdidos</w:t>
      </w:r>
    </w:p>
    <w:p>
      <w:r>
        <w:t xml:space="preserve">@MarianKeyes talvez ele tivesse problemas de constipação... Não que eu saiba que as datas aliviem tal aflição! Nem pensar José!</w:t>
      </w:r>
    </w:p>
    <w:p>
      <w:r>
        <w:t xml:space="preserve">O arrependimento pelas coisas que fizemos pode ser temperado pelo tempo; é o arrependimento pelas coisas que não fizemos que é inconsolável. - Sydney J. Harris</w:t>
      </w:r>
    </w:p>
    <w:p>
      <w:r>
        <w:t xml:space="preserve">Aprendendo a usar o twitter #lost</w:t>
      </w:r>
    </w:p>
    <w:p>
      <w:r>
        <w:t xml:space="preserve">@TheRandomAnt @meg_m203 sim, eles acharam que os ornamentos são muito mais procurados do que os spektar e as engrenagens desoladas. Bem, eles pensaram bem.</w:t>
      </w:r>
    </w:p>
    <w:p>
      <w:r>
        <w:t xml:space="preserve">Corbyn perde e eu me aproximo de um apoiador chorão de Corbyn e sussurro: "Não chore". Organizar e rir e rir</w:t>
      </w:r>
    </w:p>
    <w:p>
      <w:r>
        <w:t xml:space="preserve">@Netflix_ME penny dreadful season 3?</w:t>
      </w:r>
    </w:p>
    <w:p>
      <w:r>
        <w:t xml:space="preserve">#Sempre amanhã, de um #pessimista. Ele não vai #esperar #back.</w:t>
      </w:r>
    </w:p>
    <w:p>
      <w:r>
        <w:t xml:space="preserve">-- usado como um peão neste jogo da mulher vermelha] Por enquanto, tente não se preocupar e agir como se nada estivesse errado. Este é um real -- @TheLadyOfGlenco</w:t>
      </w:r>
    </w:p>
    <w:p>
      <w:r>
        <w:t xml:space="preserve">@_noTORIEty lol ano sênior que teríamos no início do ano de trabalho, ele era seu chefe e você sabe o que aconteceu a seguir 🙃</w:t>
      </w:r>
    </w:p>
    <w:p>
      <w:r>
        <w:t xml:space="preserve">Em séria necessidade de uma soneca</w:t>
      </w:r>
    </w:p>
    <w:p>
      <w:r>
        <w:t xml:space="preserve">@rihaBabyJ Aw não há problema. Só tive vontade de falar porque antes sentia o mesmo e quero que vocês o superem e não se desanimem :)</w:t>
      </w:r>
    </w:p>
    <w:p>
      <w:r>
        <w:t xml:space="preserve">@janhopis achei os primeiros episódios de Bojack incrivelmente engraçados. Depois ficou menos engraçado, mas eu fiquei para o #drama</w:t>
      </w:r>
    </w:p>
    <w:p>
      <w:r>
        <w:t xml:space="preserve">Não sei por que todos fingem estar tristes por causa da angelina e do brad, todos sabem que seu burro deveria ter ficado com a jennifer.</w:t>
      </w:r>
    </w:p>
    <w:p>
      <w:r>
        <w:t xml:space="preserve">@IMKristenBell @lauralittlelegs pine nut.... Chestnut....peanut....wait... Filme errado</w:t>
      </w:r>
    </w:p>
    <w:p>
      <w:r>
        <w:t xml:space="preserve">Nunca trocou para cima, permaneceu nessa mesma pessoa desde o primeiro dia.</w:t>
      </w:r>
    </w:p>
    <w:p>
      <w:r>
        <w:t xml:space="preserve">Não se canse de fazer o bem' um legado duradouro @billclinton @ClintonGlobal #CGI2016 #thankfulmoment @ProjectThankful</w:t>
      </w:r>
    </w:p>
    <w:p>
      <w:r>
        <w:t xml:space="preserve">E com os fumos ricos, suas amargas certezas aplaudiram.</w:t>
      </w:r>
    </w:p>
    <w:p>
      <w:r>
        <w:t xml:space="preserve">Eu disse ao meu quiroprático "Estou aqui por um bom tempo não muito tempo" quando ele questionou meus hábitos e, mais uma vez, eu enervei um médico.</w:t>
      </w:r>
    </w:p>
    <w:p>
      <w:r>
        <w:t xml:space="preserve">@Courteoussoul @MattyMcDee Estou no 349 e acabei de decodificar 20 ou mais blues e nem um estava acima de 340, onde você conseguiu seus blues?</w:t>
      </w:r>
    </w:p>
    <w:p>
      <w:r>
        <w:t xml:space="preserve">Primeiro fim de semana de outono; vamos ver se consigo me manter disciplinado em relação às metas desta temporada. #fitness #running #sober #Mindset #primeira sexta-feira #família</w:t>
      </w:r>
    </w:p>
    <w:p>
      <w:r>
        <w:t xml:space="preserve">Algumas #pessoas já falam sobre #HalloweenHorrorNights#n You'll get some #dark #music to go with it#n#gothic #bloody #HalloweenHorrorNights</w:t>
      </w:r>
    </w:p>
    <w:p>
      <w:r>
        <w:t xml:space="preserve">@KhoroshiySoldat --prepared.n'Not as far as I know.' foi sua resposta chata. "Ainda há sobreviventes, membros dela. Como eu disse,-/</w:t>
      </w:r>
    </w:p>
    <w:p>
      <w:r>
        <w:t xml:space="preserve">@BookOfKaells @quennell3_ no blues?!</w:t>
      </w:r>
    </w:p>
    <w:p>
      <w:r>
        <w:t xml:space="preserve">Em nome de nosso Senhor e Salvador Harambe rezamos, abençoamos todos os macacos do mundo inteiro.</w:t>
      </w:r>
    </w:p>
    <w:p>
      <w:r>
        <w:t xml:space="preserve">@msfang eles dizem que você atrai o que vê, talvez eu não deva ser pessimista mas não quero correr riscos rs mal posso esperar para me mudar</w:t>
      </w:r>
    </w:p>
    <w:p>
      <w:r>
        <w:t xml:space="preserve">Mano Por que o verde-pinho me esquece que os nots são medíocres não estão acesos e assim por diante</w:t>
      </w:r>
    </w:p>
    <w:p>
      <w:r>
        <w:t xml:space="preserve">@JonathanHatfull Espero ansiosamente por isso. Esperando por muitos olhares de inclinação e de ruidosa olhada nos copos de uísque.</w:t>
      </w:r>
    </w:p>
    <w:p>
      <w:r>
        <w:t xml:space="preserve">há shaytan nesta sala wallahi está sempre escuro agora que a lâmpada está acesa! omg shaytan</w:t>
      </w:r>
    </w:p>
    <w:p>
      <w:r>
        <w:t xml:space="preserve">@UltimateBoxer Meu coração, porque você me deixou por tanto tempo novamente, mas ele virou um sorriso, não estou bem.</w:t>
      </w:r>
    </w:p>
    <w:p>
      <w:r>
        <w:t xml:space="preserve">@Bietron 🤓 dont be sad... btw boa noite davina...go sleep larh...</w:t>
      </w:r>
    </w:p>
    <w:p>
      <w:r>
        <w:t xml:space="preserve">Refuge Recovery Boston - Weds 7:30-9 pm. #cura #apoio #adição #recuperação #budismo #meditação #sober #cambma #meeting #harvardsq</w:t>
      </w:r>
    </w:p>
    <w:p>
      <w:r>
        <w:t xml:space="preserve">Mais #checking at #work today\n#coffee #drank and now it's #down to some #serious #business {\n#Thursday bring on #Friday</w:t>
      </w:r>
    </w:p>
    <w:p>
      <w:r>
        <w:t xml:space="preserve">De alguma forma 90% da salsicha desta massa eu fiz afundada até o fundo, então estou comendo salsicha com um pouquinho de sobra de massa</w:t>
      </w:r>
    </w:p>
    <w:p>
      <w:r>
        <w:t xml:space="preserve">@holly_lolly7 Eu apenas tenho um respeito sério por qualquer homem que possa fazer um pãozinho melhor do que eu, como talvez eles possam me ensinar seus caminhos.</w:t>
      </w:r>
    </w:p>
    <w:p>
      <w:r>
        <w:t xml:space="preserve">Transparência e abertura' é uma venda monótona para um grupo de fãs - querem mais verbos como comprar, defender, construir e garantir.</w:t>
      </w:r>
    </w:p>
    <w:p>
      <w:r>
        <w:t xml:space="preserve">Alguém notou que @npr stories in recent days all paint positive accomplishments for Trump and challenges for Hillary? #surprised</w:t>
      </w:r>
    </w:p>
    <w:p>
      <w:r>
        <w:t xml:space="preserve">Não tenho certeza de como Craig Gordon permaneceu no parque lá!</w:t>
      </w:r>
    </w:p>
    <w:p>
      <w:r>
        <w:t xml:space="preserve">@courtneymee Estou 3 dias sóbrio não quero arruiná-lo</w:t>
      </w:r>
    </w:p>
    <w:p>
      <w:r>
        <w:t xml:space="preserve">Quero ver você sorrir, não quero ver você fazer uma careta</w:t>
      </w:r>
    </w:p>
    <w:p>
      <w:r>
        <w:t xml:space="preserve">@KurakkuSora ele é.{\i}Certo que sua mente estava enevoada, mas...</w:t>
      </w:r>
    </w:p>
    <w:p>
      <w:r>
        <w:t xml:space="preserve">Ressonos na TL. O tédio afundou.</w:t>
      </w:r>
    </w:p>
    <w:p>
      <w:r>
        <w:t xml:space="preserve">A temporada 3 de penny dreadful está em Netflix...bem, minha tarde está cheia</w:t>
      </w:r>
    </w:p>
    <w:p>
      <w:r>
        <w:t xml:space="preserve">Não se canse de fazer o bem.'\n-@billclinton</w:t>
      </w:r>
    </w:p>
    <w:p>
      <w:r>
        <w:t xml:space="preserve">@SheilaCustis Não esperamos que as mulheres sejam violentas e o desencorajem. Trata-se realmente de como estamos criando nossos meninos.</w:t>
      </w:r>
    </w:p>
    <w:p>
      <w:r>
        <w:t xml:space="preserve">LOL! @TheFrankJLopes acabou de receber o troféu "F" de bomba no #AutoDealerLive, @RealMatKoenig :) #serious</w:t>
      </w:r>
    </w:p>
    <w:p>
      <w:r>
        <w:t xml:space="preserve">Jay Z e Brad Pitt enganaram ... Bey ficou Angie esquerda #cheaters #lustra #lustra #sex #pares #relacionamentos #data #matrimonio #divórcio</w:t>
      </w:r>
    </w:p>
    <w:p>
      <w:r>
        <w:t xml:space="preserve">Continue meu filho que se foi, haverá paz quando você tiver terminado. Deixe sua cabeça cansada para descansar. Não chore mais. #Sobrenatural</w:t>
      </w:r>
    </w:p>
    <w:p>
      <w:r>
        <w:t xml:space="preserve">@Vixen85Webster yep &amp; eu fiquei em pjs o dia todo também rs x</w:t>
      </w:r>
    </w:p>
    <w:p>
      <w:r>
        <w:t xml:space="preserve">Para aqueles de vocês que eu tenho filmagens, mas não consegui entrar nesta mistura, não desanimem! Fiquei sem espaço no ritmo esta semana.</w:t>
      </w:r>
    </w:p>
    <w:p>
      <w:r>
        <w:t xml:space="preserve">@superbatlane também é verdade que ele não escapa até que quase todo o carro se afunde</w:t>
      </w:r>
    </w:p>
    <w:p>
      <w:r>
        <w:t xml:space="preserve">pedi minhas roupas de banho de férias. uma coisa a menos para me preocupar.</w:t>
      </w:r>
    </w:p>
    <w:p>
      <w:r>
        <w:t xml:space="preserve">@cardiff_blues @CardiffBluesSC Itália mais uma rodada não deixa cair nossa jogada e a leva até eles com um grande resultado lá fora caras #blues</w:t>
      </w:r>
    </w:p>
    <w:p>
      <w:r>
        <w:t xml:space="preserve">@GriffinLaneP @Mediaite A esquerda foi protegida por tanto tempo, que perderam seu poder de raciocínio.</w:t>
      </w:r>
    </w:p>
    <w:p>
      <w:r>
        <w:t xml:space="preserve">Novo treinamento profissional = comer muita carne! Ah, bem. Também - foi aprovado para dirigir para Lyft! Só preciso de um carro... #day35 #sober</w:t>
      </w:r>
    </w:p>
    <w:p>
      <w:r>
        <w:t xml:space="preserve">Se você estiver sóbrio é melhor enrolar outro holandês ou se você não fumar negro é melhor servir outro copo 🍁🍾...</w:t>
      </w:r>
    </w:p>
    <w:p>
      <w:r>
        <w:t xml:space="preserve">Basta colocar o edredom de inverno em ☃️❄️🌬☔️ #serious</w:t>
      </w:r>
    </w:p>
    <w:p>
      <w:r>
        <w:t xml:space="preserve">@TetraVariações Eu não preciso de máscara, mas farei com prazer uma doação para ajudar em nosso nome! É o Sr. TY Rex ou apenas a primeira inicial? #Grave</w:t>
      </w:r>
    </w:p>
    <w:p>
      <w:r>
        <w:t xml:space="preserve">#sober life</w:t>
      </w:r>
    </w:p>
    <w:p>
      <w:r>
        <w:t xml:space="preserve">Preciso de namorar novamente. Estou entediado #redheadteen #boldandbeautiful #lost #500aday single men dating Schkeuditz</w:t>
      </w:r>
    </w:p>
    <w:p>
      <w:r>
        <w:t xml:space="preserve">@_Mrs_Peel @lp_lisa @PaulRGoulden @LisaLuscious Pode ser o beicinho de um padeiro estrela tho !</w:t>
      </w:r>
    </w:p>
    <w:p>
      <w:r>
        <w:t xml:space="preserve">Sonhei ontem à noite que Chris Brown criou uma dissertação sobre Drake e Rihanna chamada 'I Hit It First' 😳😳 #dark</w:t>
      </w:r>
    </w:p>
    <w:p>
      <w:r>
        <w:t xml:space="preserve">Eu tenho um fusível curto quando estou sóbrio.</w:t>
      </w:r>
    </w:p>
    <w:p>
      <w:r>
        <w:t xml:space="preserve">Já estou planejando os próximos passos se eu for cortado pela mesma minivan na linha de entrega de amanhã. #política pré-escolar #momentos</w:t>
      </w:r>
    </w:p>
    <w:p>
      <w:r>
        <w:t xml:space="preserve">Nunca me deixe ver você franzir o sobrolho</w:t>
      </w:r>
    </w:p>
    <w:p>
      <w:r>
        <w:t xml:space="preserve">@xxnogard_G88 Bem-vindo ao mel escuro!</w:t>
      </w:r>
    </w:p>
    <w:p>
      <w:r>
        <w:t xml:space="preserve">@WriterlyTweets Supine nos piano-lips separados. #sixwordstory #amwriting #blues #singer</w:t>
      </w:r>
    </w:p>
    <w:p>
      <w:r>
        <w:t xml:space="preserve">7 pax apreciaram o #gloom @Clayorangecrush @F3LakeMurray</w:t>
      </w:r>
    </w:p>
    <w:p>
      <w:r>
        <w:t xml:space="preserve">Quer apenas reservar umas férias e ir... qualquer um quer ir junto? #venture #serious</w:t>
      </w:r>
    </w:p>
    <w:p>
      <w:r>
        <w:t xml:space="preserve">@Cigna se curva para o momento. Em vez de amuar, vou a @UCSF para obter uma opinião dos caras que estudam o #Oligodendroglioma. ✌️&amp; ❤️ &amp; 🍩's</w:t>
      </w:r>
    </w:p>
    <w:p>
      <w:r>
        <w:t xml:space="preserve">Preciso de uma série syfy para assistir, não tenho literalmente nada para assistir de trás para frente. Já assisti #heroes #lost #jericho #fallenskies etc. etc.</w:t>
      </w:r>
    </w:p>
    <w:p>
      <w:r>
        <w:t xml:space="preserve">@wabermes O @RavalliRepublic teve um bom, mas depois o repórter desistiu.</w:t>
      </w:r>
    </w:p>
    <w:p>
      <w:r>
        <w:t xml:space="preserve">@jaymohr37 viu a luta livre nua e perguntou: "E se eu conseguir um buraco em um? #@jaymohrsports</w:t>
      </w:r>
    </w:p>
    <w:p>
      <w:r>
        <w:t xml:space="preserve">@TheCatHeSay I may be #alwayshungry but I haven't sunk that low yet!! @Thereluctantcat</w:t>
      </w:r>
    </w:p>
    <w:p>
      <w:r>
        <w:t xml:space="preserve">Bem-aventurados os que choram, pois serão consolados {\an1}n Mt 5,4</w:t>
      </w:r>
    </w:p>
    <w:p>
      <w:r>
        <w:t xml:space="preserve">@kelly_welles eles eram brilhantes, não eram? Fez-me sentir aborrecido por não ter um. E por que não tatuar emoji! Isto terá que fazer... ⚓️ x</w:t>
      </w:r>
    </w:p>
    <w:p>
      <w:r>
        <w:t xml:space="preserve">Quando as lágrimas são inadequadas: "Este dia é sagrado para nosso Senhor". Não entristeçais, pois a alegria do Senhor é vossa força". Neemias 8:10 NVI # alegria</w:t>
      </w:r>
    </w:p>
    <w:p>
      <w:r>
        <w:t xml:space="preserve">@DefiantSagacity - Hermione em uma espécie de agradecimento antes de deslizar seu próprio prato para longe dele antes de franzir o sobrolho ao Ron enquanto ele continuava -</w:t>
      </w:r>
    </w:p>
    <w:p>
      <w:r>
        <w:t xml:space="preserve">Vamos ficar bêbados e dizer um ao outro coisas que temos medo de dizer quando estamos sóbrios.</w:t>
      </w:r>
    </w:p>
    <w:p>
      <w:r>
        <w:t xml:space="preserve">@chelseafc avise-os de que é o</w:t>
      </w:r>
    </w:p>
    <w:p>
      <w:r>
        <w:t xml:space="preserve">@FatedDancer ~together'. Hermione baixou ligeiramente sua voz, soando um pouco amarga, talvez até mesmo ruim. Isso só te levaria ~</w:t>
      </w:r>
    </w:p>
    <w:p>
      <w:r>
        <w:t xml:space="preserve">Queriam os membros da banda. Contate-me #NewcastleGateshead #Sunderland #musicbusiness #musicislife #musicislife #musicislife #musically #band #blues #folk</w:t>
      </w:r>
    </w:p>
    <w:p>
      <w:r>
        <w:t xml:space="preserve">Estou trabalhando no centro comercial Blanchardstown há mais de 2 anos e hoje só descobri onde a Marks &amp; Spencer's está</w:t>
      </w:r>
    </w:p>
    <w:p>
      <w:r>
        <w:t xml:space="preserve">#AskAMan mas isto não soa como um assunto sério, porque siyahleka o tempo todo, apenas se divertindo</w:t>
      </w:r>
    </w:p>
    <w:p>
      <w:r>
        <w:t xml:space="preserve">@cherrivarisco @audubonsociety Oh sim, os machos são coloridos e as fêmeas são monótonas, de modo que podem se misturar ao seu ambiente.</w:t>
      </w:r>
    </w:p>
    <w:p>
      <w:r>
        <w:t xml:space="preserve">Meu nome é John Locke e você não pode me dizer o que eu posso e não posso fazer #lost #アニメ</w:t>
      </w:r>
    </w:p>
    <w:p>
      <w:r>
        <w:t xml:space="preserve">ya boy fica cansado de pinheiros</w:t>
      </w:r>
    </w:p>
    <w:p>
      <w:r>
        <w:t xml:space="preserve">como será que um cara pode quebrar o pênis enquanto faz sexo? #sério</w:t>
      </w:r>
    </w:p>
    <w:p>
      <w:r>
        <w:t xml:space="preserve">@NianticLabs .... Por exemplo, apanhar uma escuridão produziria 6 doces estranhos e apanhar um vilume produziria 9.</w:t>
      </w:r>
    </w:p>
    <w:p>
      <w:r>
        <w:t xml:space="preserve">@markoheight @Cassie_OB soamos como vampiros dizendo que queremos afundar nossos dentes nos garotos da TT e seus talentos 😂😂😂😂😂😂😂</w:t>
      </w:r>
    </w:p>
    <w:p>
      <w:r>
        <w:t xml:space="preserve">eu amo tanto a palavra chatear e estou no céu</w:t>
      </w:r>
    </w:p>
    <w:p>
      <w:r>
        <w:t xml:space="preserve">Marcos Rojo Marcos Rojo correndo pela asa. Amado pelos azuis, temido pelos vermelhos</w:t>
      </w:r>
    </w:p>
    <w:p>
      <w:r>
        <w:t xml:space="preserve">Você está falando sério?</w:t>
      </w:r>
    </w:p>
    <w:p>
      <w:r>
        <w:t xml:space="preserve">@rickygervais minha primeira vez em Slough, por isso, chequei o novo piso da estação #LifeOnTheRoad</w:t>
      </w:r>
    </w:p>
    <w:p>
      <w:r>
        <w:t xml:space="preserve">@BillSwindell @DePauwU @dick_nixon Eu estava tomando o café da manhã quando vi isto?! Eu soprei meus cereais no #sink!!</w:t>
      </w:r>
    </w:p>
    <w:p>
      <w:r>
        <w:t xml:space="preserve">#PeopleLikeMeBecause of some unknown reason but I try to desenourage it</w:t>
      </w:r>
    </w:p>
    <w:p>
      <w:r>
        <w:t xml:space="preserve">Bill Clinton: 'Não se canse de fazer o bem'. @ClintonGlobal #CGI2016</w:t>
      </w:r>
    </w:p>
    <w:p>
      <w:r>
        <w:t xml:space="preserve">.@billradkeradio não é um fã de The Beat Happening. Mas isso não é para desencorajar os aspirantes a outros músicos olímpicos! #KUOWrecord</w:t>
      </w:r>
    </w:p>
    <w:p>
      <w:r>
        <w:t xml:space="preserve">@Piggiewhopays lmao! Eu só posso imaginar o franzir o sobrolho do seu rosto. #Hilaridade</w:t>
      </w:r>
    </w:p>
    <w:p>
      <w:r>
        <w:t xml:space="preserve">@TweeriaLee Uma pedra de tropeço para o pessimista é um trampolim para o otimista.</w:t>
      </w:r>
    </w:p>
    <w:p>
      <w:r>
        <w:t xml:space="preserve">@beIIrkes Es, estou falando sério 23/8</w:t>
      </w:r>
    </w:p>
    <w:p>
      <w:r>
        <w:t xml:space="preserve">Não se deixe desencorajar por um mercado de vendas em desaceleração. Isto testará seu modelo de negócios e indicará as #estruras e # fraquezas'. @Ken_Dunn</w:t>
      </w:r>
    </w:p>
    <w:p>
      <w:r>
        <w:t xml:space="preserve">Quando você se perde em um bairro e tem que usar o gps em seu telefone para encontrar a saída. #lost #GoogleMaps #blondmoment</w:t>
      </w:r>
    </w:p>
    <w:p>
      <w:r>
        <w:t xml:space="preserve">@emorottie true sonicsatam era sério e um pouco sombrio. Aosth é como um super pateta e Looney toonie a um grau</w:t>
      </w:r>
    </w:p>
    <w:p>
      <w:r>
        <w:t xml:space="preserve">TGIF! Espero que todos que precisam encontrar #recovery possam e que nossos amigos fiquem #sober este fim de semana! @REBOSTOSTOSTratamentos @BlvdCenters</w:t>
      </w:r>
    </w:p>
    <w:p>
      <w:r>
        <w:t xml:space="preserve">@pxrfectpeach tem o seu pequeno beicinho</w:t>
      </w:r>
    </w:p>
    <w:p>
      <w:r>
        <w:t xml:space="preserve">@darryella não lasca e não fica sem graça. Os pregos que se foram parecem perfeitos o tempo todo, exceto que eles se foram crescendo 😂</w:t>
      </w:r>
    </w:p>
    <w:p>
      <w:r>
        <w:t xml:space="preserve">não me impressionou, mas não me deprimiu</w:t>
      </w:r>
    </w:p>
    <w:p>
      <w:r>
        <w:t xml:space="preserve">"Não se preocupe se você não for legal! Os humanos que me seguem, tornam-se instantaneamente frios"! #Bot</w:t>
      </w:r>
    </w:p>
    <w:p>
      <w:r>
        <w:t xml:space="preserve">O #pessimista reclama do vento; o #optimista espera que ele mude; o realista ajusta as velas'. - William Arthur Ward\n#IGNITE</w:t>
      </w:r>
    </w:p>
    <w:p>
      <w:r>
        <w:t xml:space="preserve">@littlemore20 Comi um belo sorvete italiano enquanto descansava minhas patas cansadas. Com sabor de mel, naturalmente! #FurryTails #lost #Venice.</w:t>
      </w:r>
    </w:p>
    <w:p>
      <w:r>
        <w:t xml:space="preserve">Acrescentei Paul Walker no Xbox, mas ele apenas passa todo o seu tempo no painel de instrumentos. #dark #humor #funny</w:t>
      </w:r>
    </w:p>
    <w:p>
      <w:r>
        <w:t xml:space="preserve">Quanto tempo devo dar ao meu amigo que perdeu seu laptop para chorar antes de poder pedir-lhe que me dê seu carregador de laptop e bateria extra?</w:t>
      </w:r>
    </w:p>
    <w:p>
      <w:r>
        <w:t xml:space="preserve">não posso levar u #serious a menos que você use #emojis</w:t>
      </w:r>
    </w:p>
    <w:p>
      <w:r>
        <w:t xml:space="preserve">De volta ao drama da floresta - da minha #música #florestal - série, 2016n#natureza #natureza #artes #arte #fotografia #Finlândia</w:t>
      </w:r>
    </w:p>
    <w:p>
      <w:r>
        <w:t xml:space="preserve">@makai_kishi_ Seus olhos permaneceram colados ao monitor, não se virando para nada</w:t>
      </w:r>
    </w:p>
    <w:p>
      <w:r>
        <w:t xml:space="preserve">"O otimismo às vezes pode ser ilusório, mas o pessimismo é sempre ilusório". -Alan Cohen #believe</w:t>
      </w:r>
    </w:p>
    <w:p>
      <w:r>
        <w:t xml:space="preserve">A primavera do amor de Deus. De um dado afundou toda sua propriedade por um suborno insignificante, de uma única maçã, mas orgulhoso de nossos ancestrais?❤️🗿</w:t>
      </w:r>
    </w:p>
    <w:p>
      <w:r>
        <w:t xml:space="preserve">Aquela casa em #GrandDesigns não está em uma floresta, está em uma plantação de pinheiros oscilantes</w:t>
      </w:r>
    </w:p>
    <w:p>
      <w:r>
        <w:t xml:space="preserve">As batidas são exatamente todo-poderosas no que diz respeito ao alto-falante de alta freqüência de alta qualidade no que diz respeito ao extra desolado relacionado ao fogo - sim:...</w:t>
      </w:r>
    </w:p>
    <w:p>
      <w:r>
        <w:t xml:space="preserve">o clima sombrio me deixa de bom humor</w:t>
      </w:r>
    </w:p>
    <w:p>
      <w:r>
        <w:t xml:space="preserve">O pai perguntou se eu estava com muita ressaca para funcionar hoje. Mal ele sabe que eu fiquei sóbrio ontem à noite para que eu pudesse enfrentar merda hoje à noite 😅</w:t>
      </w:r>
    </w:p>
    <w:p>
      <w:r>
        <w:t xml:space="preserve">O disco idiota americano transforma hoje doze anos em um desolado deserto de punk rock.</w:t>
      </w:r>
    </w:p>
    <w:p>
      <w:r>
        <w:t xml:space="preserve">tons - \n: 1/2 dos meus tons favoritos de pinheiro chris stans. eu amo tons mais do que tudo, mt doce criança de verão eu vou atacar qualquer um que a machucar</w:t>
      </w:r>
    </w:p>
    <w:p>
      <w:r>
        <w:t xml:space="preserve">Os amadores sentam e esperam por inspiração, o resto de nós apenas se levanta e vai trabalhar". -- Stephen King #authors #serious #swritingtip</w:t>
      </w:r>
    </w:p>
    <w:p>
      <w:r>
        <w:t xml:space="preserve">@hotelplanner fiquei hospedado em um hotel que embalou almoços de piquenique para fazer na estrada!! #BetterTogether @Redlizzy1 @NewfieChic @Ladybug_Vic</w:t>
      </w:r>
    </w:p>
    <w:p>
      <w:r>
        <w:t xml:space="preserve">@cburt43 vira esse franzido de cabeça para baixo</w:t>
      </w:r>
    </w:p>
    <w:p>
      <w:r>
        <w:t xml:space="preserve">@iJuvia_nOuvindo os ruídos, Akame abriu os olhos e sentou-se, de frente para Juvia. Ela não esperava de maneira alguma ver alguém por perto e estacionou...</w:t>
      </w:r>
    </w:p>
    <w:p>
      <w:r>
        <w:t xml:space="preserve">@petercoffin Então o blues seguro está bem. Os vermelhos também estão bem? Obviamente, os estados do campo de batalha não o fariam.</w:t>
      </w:r>
    </w:p>
    <w:p>
      <w:r>
        <w:t xml:space="preserve">Olá companheiro #horror #creepy #dark #dark #stange #fãs de história, como está seu dia? #seguirme e eu #seguirei</w:t>
      </w:r>
    </w:p>
    <w:p>
      <w:r>
        <w:t xml:space="preserve">@DDDandDeltaboys estarão tocando no Bridge Bar @RameltonWhatsNeste sábado (24 de setembro) #blues #rhythmandblues #ramelton #donegal</w:t>
      </w:r>
    </w:p>
    <w:p>
      <w:r>
        <w:t xml:space="preserve">Oh meu Deus, estou adorando este dia chuvoso. É um dia de cabeça baixa, #criative cap on, &amp; get #lost in your #thoughts kind of day 💭 ☺️ #art #create #biz</w:t>
      </w:r>
    </w:p>
    <w:p>
      <w:r>
        <w:t xml:space="preserve">Ninguém quer ganhar a carta selvagem porque você tem que jogar com os Leõezinhos na estrada.</w:t>
      </w:r>
    </w:p>
    <w:p>
      <w:r>
        <w:t xml:space="preserve">#Jazz - os #blues são as raízes, o resto são os frutos</w:t>
      </w:r>
    </w:p>
    <w:p>
      <w:r>
        <w:t xml:space="preserve">Bem, eu ouvi uma vez antes que as meninas são atraídas por homens que se parecem com seu pai!  👌</w:t>
      </w:r>
    </w:p>
    <w:p>
      <w:r>
        <w:t xml:space="preserve">O trabalho do amor não é barato ou barato, é o tempo gasto para ganhá-lo. #lackadaisical #dreamer</w:t>
      </w:r>
    </w:p>
    <w:p>
      <w:r>
        <w:t xml:space="preserve">BLUES com BOB HADDRELL &amp; Guests\nFri 23 Set 8:30pm - 11:00pm #blues #free #TunbridgeWells</w:t>
      </w:r>
    </w:p>
    <w:p>
      <w:r>
        <w:t xml:space="preserve">@RashidAlMaktoum Para #serious #intermediaries todas as informações necessárias sobre #projeto ou #Owner serão enviadas pelo correio.</w:t>
      </w:r>
    </w:p>
    <w:p>
      <w:r>
        <w:t xml:space="preserve">9/30 Howland Cultural Center, #BeaconNy Vickie Raabin &amp; Chris Raabe #blues #soul 8pm @LocalMotionWVKR @hiddencitiesnyc 845-831-4988</w:t>
      </w:r>
    </w:p>
    <w:p>
      <w:r>
        <w:t xml:space="preserve">FFF {\n@The_Family_X {\n}soul #blues &amp; #rock #band #n#n#music from the #heart{\n}nWith soul &amp; #passion {nXx 🎶 xX</w:t>
      </w:r>
    </w:p>
    <w:p>
      <w:r>
        <w:t xml:space="preserve">Mmmm #café e um bom #livro em um dia sombrio! Quem pode vencer isso?</w:t>
      </w:r>
    </w:p>
    <w:p>
      <w:r>
        <w:t xml:space="preserve">Às vezes não posso acreditar que cheguei tão longe.169 dias!! Eu expulsei meus demônios n got #sober #clean, n começou #recovery.#Sobriedade é #2.</w:t>
      </w:r>
    </w:p>
    <w:p>
      <w:r>
        <w:t xml:space="preserve">Tudo turvado.\n Considerando o uso de uma câmera, 1) trilhas estelares 2) projeção ocular.</w:t>
      </w:r>
    </w:p>
    <w:p>
      <w:r>
        <w:t xml:space="preserve">Aprender a confiar em Deus pode acalmar um coração perturbado e inquieto, trazer paz a uma alma cansada, e eliminar a desesperança que a #adição é!</w:t>
      </w:r>
    </w:p>
    <w:p>
      <w:r>
        <w:t xml:space="preserve">Um pessimista vê a dificuldade em cada oportunidade; um otimista vê a oportunidade em cada dificuldade. {\n- Winston S. Churchill #quote</w:t>
      </w:r>
    </w:p>
    <w:p>
      <w:r>
        <w:t xml:space="preserve">Alt-J - Fome do pinheiro.</w:t>
      </w:r>
    </w:p>
    <w:p>
      <w:r>
        <w:t xml:space="preserve">estes meninos de bunda crescida, sim, não posso levá-los a sério.</w:t>
      </w:r>
    </w:p>
    <w:p>
      <w:r>
        <w:t xml:space="preserve">Seja forte e corajoso. Não se assuste ou desanime, pois o Senhor seu Deus estará com você onde quer que você vá.</w:t>
      </w:r>
    </w:p>
    <w:p>
      <w:r>
        <w:t xml:space="preserve">Que comece o binge #MrRobot. #nerdshow #compelling #dark</w:t>
      </w:r>
    </w:p>
    <w:p>
      <w:r>
        <w:t xml:space="preserve">Enfim, estou em um carro com um homem branco furioso e tenho uma história muito engraçada para contar quando estou sóbrio 😂</w:t>
      </w:r>
    </w:p>
    <w:p>
      <w:r>
        <w:t xml:space="preserve">#RiceFODays agora eu sou da classe de Alex Butler sobre gestão financeira. Começa com uma grande e relevante discussão de classe: filmes e custos afundados</w:t>
      </w:r>
    </w:p>
    <w:p>
      <w:r>
        <w:t xml:space="preserve">Não há um lado escuro na lua. Na verdade, está tudo escuro.'\nGerry O'Driscoll no final de 'O Lado Negro da Lua'.</w:t>
      </w:r>
    </w:p>
    <w:p>
      <w:r>
        <w:t xml:space="preserve">@BluesfestByron segundo anúncio de artista com bom aspecto #bluesfest2017 #Music #byronbay</w:t>
      </w:r>
    </w:p>
    <w:p>
      <w:r>
        <w:t xml:space="preserve">agora tocando yung fav song ni chavs #sober 😂</w:t>
      </w:r>
    </w:p>
    <w:p>
      <w:r>
        <w:t xml:space="preserve">@BlurtAlerts 'a mais escura das noites pode ser brilhante, o solene dos rostos se ilumina com um sorriso'. -@Totemprince acredita em mim, como eu acredito em você</w:t>
      </w:r>
    </w:p>
    <w:p>
      <w:r>
        <w:t xml:space="preserve">@kcbbcxo não desanime! é cedo e pode ficar esmagador. continue lendo e use cartões de dicas 😊 vai ficar melhor!!</w:t>
      </w:r>
    </w:p>
    <w:p>
      <w:r>
        <w:t xml:space="preserve">Maldito gud #premiere #LethalWeapon...#funny e</w:t>
      </w:r>
    </w:p>
    <w:p>
      <w:r>
        <w:t xml:space="preserve">Não posso lamentar o Kid Cudi porque temos o Travis Scott...</w:t>
      </w:r>
    </w:p>
    <w:p>
      <w:r>
        <w:t xml:space="preserve">Sejam alegres na esperança, pacientes na aflição, fiéis na oração. Romanos 12:12</w:t>
      </w:r>
    </w:p>
    <w:p>
      <w:r>
        <w:t xml:space="preserve">Isaías 40:31: Aqueles que confiam no Senhor encontrarão uma nova força.{\i1}aqueles que voam alto sobre as asas como águias.{\i}Fugirão e não se cansarão.</w:t>
      </w:r>
    </w:p>
    <w:p>
      <w:r>
        <w:t xml:space="preserve">@AMB4JC @drtonyevans É nosso trabalho, o trabalho de pessoas que ainda estão sãs, ainda bem na vida, para ajudar os perdidos a se encontrarem e amarem uns aos outros</w:t>
      </w:r>
    </w:p>
    <w:p>
      <w:r>
        <w:t xml:space="preserve">Especialista inigualável do Partido /co @T3RevNeverEnd #serious #job #titles</w:t>
      </w:r>
    </w:p>
    <w:p>
      <w:r>
        <w:t xml:space="preserve">Sinceramente, não dê a quem ganha de nós e pinheiro, só estou preocupado em ficar bêbado no sábado night😂</w:t>
      </w:r>
    </w:p>
    <w:p>
      <w:r>
        <w:t xml:space="preserve">Acho que Luca não entende o quanto estou falando sério sobre o Fall.... ele não tem idéia do que está reservado para ele 😂😂</w:t>
      </w:r>
    </w:p>
    <w:p>
      <w:r>
        <w:t xml:space="preserve">Continuo a sentir o peso na minha mão esquerda e olho para baixo e fico sempre com medo 😍💍 #notusedtoit #imafiancée #wut</w:t>
      </w:r>
    </w:p>
    <w:p>
      <w:r>
        <w:t xml:space="preserve">os rappers que se mantiveram fiéis ao jogo são ricos.</w:t>
      </w:r>
    </w:p>
    <w:p>
      <w:r>
        <w:t xml:space="preserve">@thetroche94 @ramiro_cedeno yeah se você quiser se tornar obeso é! 😅 Eu posso pagar por isso não acho que seja tão sério haha</w:t>
      </w:r>
    </w:p>
    <w:p>
      <w:r>
        <w:t xml:space="preserve">@Hails_Berry8 @sajedhariri23 varsity pinho montando</w:t>
      </w:r>
    </w:p>
    <w:p>
      <w:r>
        <w:t xml:space="preserve">A diferença entre alguém que se auto-selifica quando está feliz vs. infeliz é absolutamente incrível.</w:t>
      </w:r>
    </w:p>
    <w:p>
      <w:r>
        <w:t xml:space="preserve">@KatelynKolsrud agradece mucho kate💕 #sober</w:t>
      </w:r>
    </w:p>
    <w:p>
      <w:r>
        <w:t xml:space="preserve">@hyattd335 #Gradecido por #novel #award #promo #RT - #Blessings DeWayne Hyatt #Hippie que gosta de moer nos #blues #Florida</w:t>
      </w:r>
    </w:p>
    <w:p>
      <w:r>
        <w:t xml:space="preserve">@CrucialBMXShop ohh lago prateado surgiu muito por lá! Foi lá que vocês ficaram?</w:t>
      </w:r>
    </w:p>
    <w:p>
      <w:r>
        <w:t xml:space="preserve">@Damn_It_Dillon @SamUndomiel, é claro! Este é um hentai feliz, não um hentai triste ou sombrio</w:t>
      </w:r>
    </w:p>
    <w:p>
      <w:r>
        <w:t xml:space="preserve">@VaunWilmott @PrisonBreak @PBWritersRoom linc the sink</w:t>
      </w:r>
    </w:p>
    <w:p>
      <w:r>
        <w:t xml:space="preserve">@Lesdoggg me leve com você!! JK. Divirta-se, relaxe, faça uma massagem ou duas e relaxe. Não coma os pepinos, a maioria dos lugares franzem o sobrolho.</w:t>
      </w:r>
    </w:p>
    <w:p>
      <w:r>
        <w:t xml:space="preserve">Ficamos acordados toda a noite fazendo nossas bebidas muito fortes... Sentindo os três metros de altura...</w:t>
      </w:r>
    </w:p>
    <w:p>
      <w:r>
        <w:t xml:space="preserve">por que eu tenho essa queda por cabelos encaracolados escuros?</w:t>
      </w:r>
    </w:p>
    <w:p>
      <w:r>
        <w:t xml:space="preserve">Bem, eu ouvi uma vez antes que as meninas são atraídas por homens que se parecem com seu pai!  👌 #serious</w:t>
      </w:r>
    </w:p>
    <w:p>
      <w:r>
        <w:t xml:space="preserve">Uma barriga cheia de bife, vinho, pinheiro limão e mimos na torneira. Que maneira de dar a volta a uma quarta-feira estressante 💛</w:t>
      </w:r>
    </w:p>
    <w:p>
      <w:r>
        <w:t xml:space="preserve">Música ao vivo grátis em DC hoje à noite!  #blues with #MoonshineSociety at @thehamiltondc in the Loft começando às 22h30 @FreeinDCBlog @WTOPFreebies</w:t>
      </w:r>
    </w:p>
    <w:p>
      <w:r>
        <w:t xml:space="preserve">@hannah_2401 hannah stop being mournful and chill 💁</w:t>
      </w:r>
    </w:p>
    <w:p>
      <w:r>
        <w:t xml:space="preserve">Gente! Leia minha #fanficção se você gosta de #lost e #housemd eu tenho um de cada #tvshow -link em bio!</w:t>
      </w:r>
    </w:p>
    <w:p>
      <w:r>
        <w:t xml:space="preserve">@m_giacchino isto vai ser transmitido pelo rádio ou filmado? Muitos fãs sobre a lagoa também! #paleiras</w:t>
      </w:r>
    </w:p>
    <w:p>
      <w:r>
        <w:t xml:space="preserve">Dia muito longo. Graças a Deus para que o Bake Off ilumine uma quarta-feira cansada ☺ #GBBO</w:t>
      </w:r>
    </w:p>
    <w:p>
      <w:r>
        <w:t xml:space="preserve">TONIGHT - Fulford Arms, York \nTOMORROW - Bank Top Tavern, OldhamnNEXT SATURDAY- Big Hands, Manchester \n#livemusic #punk #punk #blues #rockandroll</w:t>
      </w:r>
    </w:p>
    <w:p>
      <w:r>
        <w:t xml:space="preserve">Estou tão orgulhoso que ele entende isso, ele mostra amor, pensamento e compaixão e não é feito de uma forma nebulosa.</w:t>
      </w:r>
    </w:p>
    <w:p>
      <w:r>
        <w:t xml:space="preserve">barra azul</w:t>
      </w:r>
    </w:p>
    <w:p>
      <w:r>
        <w:t xml:space="preserve">@GOP ela está à frente nas urnas &amp; depois de Trumps desempenho sombrio no próximo debate, será uma vitória fácil para Hillary.</w:t>
      </w:r>
    </w:p>
    <w:p>
      <w:r>
        <w:t xml:space="preserve">@urbaneprofessor os assou. Depois risoto com sálvia e pinhões</w:t>
      </w:r>
    </w:p>
    <w:p>
      <w:r>
        <w:t xml:space="preserve">A felicidade está sempre presente. Basta escolher para vê-la. Não adianta morar no escuro e ignorar a luz das estrelas.</w:t>
      </w:r>
    </w:p>
    <w:p>
      <w:r>
        <w:t xml:space="preserve">Bom dia chirpy #SpringEquinox e sua irmã pensiva #AutumnEquinox Um dia perfeito no entanto é expresso 🌹🍁🌓☯️ #TheBeautyofBalance</w:t>
      </w:r>
    </w:p>
    <w:p>
      <w:r>
        <w:t xml:space="preserve">também quem tem o Amazon Prime que gostaria de ajudar uma garota LOL #serious</w:t>
      </w:r>
    </w:p>
    <w:p>
      <w:r>
        <w:t xml:space="preserve">Acrescentei Paul Walker no Xbox, mas ele apenas passa todo o seu tempo no painel de instrumentos.  #humor #funny</w:t>
      </w:r>
    </w:p>
    <w:p>
      <w:r>
        <w:t xml:space="preserve">É bom ver Balotelli de volta ao seu melhor e bom jogador. Acabou de se perder um pouco!</w:t>
      </w:r>
    </w:p>
    <w:p>
      <w:r>
        <w:t xml:space="preserve">@KatieBurnett ha freshers blues adoraria fazer tudo de novo ... ha bela camiseta ... vote em Pedro</w:t>
      </w:r>
    </w:p>
    <w:p>
      <w:r>
        <w:t xml:space="preserve">O que você recebe quando cruza uma #árvore de abacaxi e uma #pinheira? 🍎🌲nNada. Você não pode cruzar árvores #decíduas e #coníferas.</w:t>
      </w:r>
    </w:p>
    <w:p>
      <w:r>
        <w:t xml:space="preserve">Por favor, tenham paciência, não sou o Twitter savvy😝 na vida real, sou uma pessoa do Facebook. Ajude-me a ganhar seguidores 🤓 #blog #selfhelp</w:t>
      </w:r>
    </w:p>
    <w:p>
      <w:r>
        <w:t xml:space="preserve">@RiRiMathew mesmo quando estamos brigando, eu estou rindo. Provavelmente, eu tenho sérias raízes em issues😂🤗</w:t>
      </w:r>
    </w:p>
    <w:p>
      <w:r>
        <w:t xml:space="preserve">@SquidWasTaken Pfft- Yeye, eu sou uma ventosa para amarelo brilhante, vermelho, rosa e azul quando se trata de coloração ou fundos haaa</w:t>
      </w:r>
    </w:p>
    <w:p>
      <w:r>
        <w:t xml:space="preserve">Nunca um momento de tédio ao falar com Nell 😂😂😂😂😋</w:t>
      </w:r>
    </w:p>
    <w:p>
      <w:r>
        <w:t xml:space="preserve">Nunca há momentos de tédio aqui</w:t>
      </w:r>
    </w:p>
    <w:p>
      <w:r>
        <w:t xml:space="preserve">#picoftheday : Como...por quê... Realmente... !!\n #funny #picoftheday #lol #random #laugh #chair #de #desespero #funnypics #virgin #cafe #i...</w:t>
      </w:r>
    </w:p>
    <w:p>
      <w:r>
        <w:t xml:space="preserve">@EBled2 Ótimo ter você como nossa cadeira de torneio e prêmio foi #serious</w:t>
      </w:r>
    </w:p>
    <w:p>
      <w:r>
        <w:t xml:space="preserve">@DarbyHogle o vermelho ficaria super bonito com um visual bronzeado e brilhante de maquiagem de lábios nus! o terceiro preto ficaria bonito com um lábio escuro! 😍</w:t>
      </w:r>
    </w:p>
    <w:p>
      <w:r>
        <w:t xml:space="preserve">@PottzGaming hmu precisa de jogadores para lans no próximo ano. DM me. Precisa de jogadores sérios. Estou em org</w:t>
      </w:r>
    </w:p>
    <w:p>
      <w:r>
        <w:t xml:space="preserve">#FF @ElizaNealsRocks Love &amp; support, sempre!! Eliza Neals ROCKS!! #blues #music #amigos 😎🎸</w:t>
      </w:r>
    </w:p>
    <w:p>
      <w:r>
        <w:t xml:space="preserve">@VivienLloyd Muito obrigado! Apenas em casa - atordoado, mas tão feliz. Não pense que ainda não se afundou! Uau!</w:t>
      </w:r>
    </w:p>
    <w:p>
      <w:r>
        <w:t xml:space="preserve">Basta colocar o edredom de inverno em ☃️❄️🌬☔️</w:t>
      </w:r>
    </w:p>
    <w:p>
      <w:r>
        <w:t xml:space="preserve">@SilkInSide @TommyJoeRatliff que é tão bonito! Adoro o céu no fundo e os destaques roxos com as cores maçantes é ótimo</w:t>
      </w:r>
    </w:p>
    <w:p>
      <w:r>
        <w:t xml:space="preserve">@BluesfestByron segundo anúncio de artista com bom aspecto #bluesfest2017 #blues #Music #byronbay</w:t>
      </w:r>
    </w:p>
    <w:p>
      <w:r>
        <w:t xml:space="preserve">Posso literalmente comer massas cremosas de pesto cobertas com frango grelhado, tomate seco ao sol, espargos e pinhões todos os dias da minha vida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
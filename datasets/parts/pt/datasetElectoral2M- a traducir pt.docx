
<file path=[Content_Types].xml><?xml version="1.0" encoding="utf-8"?>
<Types xmlns="http://schemas.openxmlformats.org/package/2006/content-types">
  <Default Extension="xml" ContentType="application/vnd.openxmlformats-package.core-properties+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1.xml" ContentType="application/vnd.openxmlformats-officedocument.theme+xml"/>
  <Override PartName="/customXml/item1.xml" ContentType="application/xml"/>
  <Override PartName="/customXml/itemProps11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Obama demitirá a pessoa responsável por esta declaração? ... indivíduos mal orientados para ferir os sentimentos religiosos dos muçulmanos</w:t>
      </w:r>
    </w:p>
    <w:p>
      <w:r>
        <w:t xml:space="preserve">haha @DickMorrisTweet Romney vai ter uma grande convenção. Vai ser incrível. Ele deve ganhar uma vantagem de 5 ou 6 pontos. #GOP2012</w:t>
      </w:r>
    </w:p>
    <w:p>
      <w:r>
        <w:t xml:space="preserve">S/0 para meu mais novo @freeboosieRS &amp; vote para Obama &amp; boosie em breve estará livre L0L (</w:t>
      </w:r>
    </w:p>
    <w:p>
      <w:r>
        <w:t xml:space="preserve">Nicki Minaj fodeu com aquela linha Mitt Romney, verdadeira ou não.</w:t>
      </w:r>
    </w:p>
    <w:p>
      <w:r>
        <w:t xml:space="preserve">@chrisrockoz Você é um ASS! #GOP2012 #Forward2012</w:t>
      </w:r>
    </w:p>
    <w:p>
      <w:r>
        <w:t xml:space="preserve">Michelle Obama tem os melhores braços. Quem é a treinadora daquela mulher? #campaign2012</w:t>
      </w:r>
    </w:p>
    <w:p>
      <w:r>
        <w:t xml:space="preserve">Três palavras para descrever toda a convenção #GOP Significado e aviltamento.</w:t>
      </w:r>
    </w:p>
    <w:p>
      <w:r>
        <w:t xml:space="preserve">Alguém por favor me diga o que é 'Violação legítima'. Tenho que me lembrar disso no caso de se espalhar na sociedade SA #smed12 #Romney</w:t>
      </w:r>
    </w:p>
    <w:p>
      <w:r>
        <w:t xml:space="preserve">Como você vota neste estado com uma identificação fora do estado Como você vota em janeiro WTF é um liberam Por isso #republicanos olham para baixo em blks</w:t>
      </w:r>
    </w:p>
    <w:p>
      <w:r>
        <w:t xml:space="preserve">Mitt Romney quer banir a pornografia....fuck that nigga. Lmao, aposto que você assiste.</w:t>
      </w:r>
    </w:p>
    <w:p>
      <w:r>
        <w:t xml:space="preserve">@JedediahBila também nunca soube do plano de Obama ou devo dizer que ainda não sabe. #allpoliticianstalkthesame #election2012</w:t>
      </w:r>
    </w:p>
    <w:p>
      <w:r>
        <w:t xml:space="preserve">Algumas pessoas têm uma mente tão estreita que têm que empilhar seus preconceitos verticalmente! Você pode soletrar #GOP, #Fox #RWNJ, #NRA ??? #p2 #CTL</w:t>
      </w:r>
    </w:p>
    <w:p>
      <w:r>
        <w:t xml:space="preserve">Tão enojados com os dois partidos políticos. Tanto Obama como Mitt me enojam.</w:t>
      </w:r>
    </w:p>
    <w:p>
      <w:r>
        <w:t xml:space="preserve">Duvido imediatamente da sanidade de alguém que esteja de acordo em assumir a responsabilidade por toda a desesperança da América. #presidente #dirtyjob</w:t>
      </w:r>
    </w:p>
    <w:p>
      <w:r>
        <w:t xml:space="preserve">Preparando-se para uma palestra emocionante com os #Democratas e #Obama #Obama2012</w:t>
      </w:r>
    </w:p>
    <w:p>
      <w:r>
        <w:t xml:space="preserve">Se eu estivesse concorrendo para presidente, eu pegaria os milhões e milhões de dólares em dinheiro de campanha e os devolveria ao povo! #eleição</w:t>
      </w:r>
    </w:p>
    <w:p>
      <w:r>
        <w:t xml:space="preserve">meus pretos ficaram brancos o suficiente para construir uma casa de barack.</w:t>
      </w:r>
    </w:p>
    <w:p>
      <w:r>
        <w:t xml:space="preserve">A abreviação de Barack Obama é tão engraçada - BObama #smile</w:t>
      </w:r>
    </w:p>
    <w:p>
      <w:r>
        <w:t xml:space="preserve">@LilCblackwell Discordo totalmente com isso. Veremos o que você tem a dizer quando Romney for eleito. Lamentamos que você seja ignorante e desinformado.</w:t>
      </w:r>
    </w:p>
    <w:p>
      <w:r>
        <w:t xml:space="preserve">Grande, emocionado discurso de Romney ontem à noite. Revelou muito sobre quem ele é como um homem #RomneyRyan2012</w:t>
      </w:r>
    </w:p>
    <w:p>
      <w:r>
        <w:t xml:space="preserve">Qualquer um que acredita que a presidência de Romney será muito diferente da presidência de Obama é simplesmente ilusório... #thatisall</w:t>
      </w:r>
    </w:p>
    <w:p>
      <w:r>
        <w:t xml:space="preserve">As novas leis que Romney &amp; Ryan querem.implementar &lt; Unt uh ! Eles NÃO PODEM ganhar .</w:t>
      </w:r>
    </w:p>
    <w:p>
      <w:r>
        <w:t xml:space="preserve">Romney não pode ter uma chance, não é mesmo? Para um sueco, ele é bastante surrealista. #eleição</w:t>
      </w:r>
    </w:p>
    <w:p>
      <w:r>
        <w:t xml:space="preserve">Esta é uma decisão difícil para mim. O trabalho de malucos excessivamente religioso, ou o liberal socialista. #Eleição2012</w:t>
      </w:r>
    </w:p>
    <w:p>
      <w:r>
        <w:t xml:space="preserve">Rr-electing Obama seria como apoiar o titânico e bater no burgos de gelo novamente.</w:t>
      </w:r>
    </w:p>
    <w:p>
      <w:r>
        <w:t xml:space="preserve">Nada mudou. #CIA ainda financia #Saudi #AlQueda #Jihadistas em #Syria apesar das ordens do #Presidente #Obama. Lembrar #9.11 Mesma venda.</w:t>
      </w:r>
    </w:p>
    <w:p>
      <w:r>
        <w:t xml:space="preserve">Eu preferia estar com Obama do que estar no trabalho agora #fml</w:t>
      </w:r>
    </w:p>
    <w:p>
      <w:r>
        <w:t xml:space="preserve">Obrigado #Congresso por parafusar #Obama! Desde que tenhamos nosso país de volta #Republicano que é! #Democratas devem estar na folha de pagamento #Republicana.</w:t>
      </w:r>
    </w:p>
    <w:p>
      <w:r>
        <w:t xml:space="preserve">Na casa mórmon, uma mulher tem o direito de se afastar para deixar a próxima esposa na cama. #obama #GOP #seguir #akin</w:t>
      </w:r>
    </w:p>
    <w:p>
      <w:r>
        <w:t xml:space="preserve">Se seu republicano falhar na vida. #Democratas 2012 #Obama2012 #Forward X #Change</w:t>
      </w:r>
    </w:p>
    <w:p>
      <w:r>
        <w:t xml:space="preserve">@fifiharoon Ainda não sei muito sobre Ryan, mas Romney é um lunático delirante. Estou atônito com a forma como os Umbreekis votam nesses idiotas.</w:t>
      </w:r>
    </w:p>
    <w:p>
      <w:r>
        <w:t xml:space="preserve">Estou realmente cansado dos anúncios de Obama&amp; Romney que inundam o YouTube&amp; Hulu.</w:t>
      </w:r>
    </w:p>
    <w:p>
      <w:r>
        <w:t xml:space="preserve">Ninguém quer foder Obama Brock ele como orelhas como um elefante e que não é a parte que todo mundo quer rs</w:t>
      </w:r>
    </w:p>
    <w:p>
      <w:r>
        <w:t xml:space="preserve">Acho que ima registra-se para votar. Porque a bolsa de estudos é o único tipo de dinheiro que estou recebendo. Eu não vou tentar tocar em empréstimos até a faculdade de medicina. #Obama</w:t>
      </w:r>
    </w:p>
    <w:p>
      <w:r>
        <w:t xml:space="preserve">Caro Barack Obama, por favor, abra o #FDI nos Estados Unidos. Queremos investir um Manmohan Singh e vê-lo inaugurar uma era de prosperidade. Obrigado!</w:t>
      </w:r>
    </w:p>
    <w:p>
      <w:r>
        <w:t xml:space="preserve">O mundo está se desmoronando ao nosso redor e nós nos preocupamos com o que é a taxa efetiva de impostos de alguns...realmente??? #política #eleição2012</w:t>
      </w:r>
    </w:p>
    <w:p>
      <w:r>
        <w:t xml:space="preserve">Amém! Se obama perder, eu estou empacotando TODAS AS MINHAS CUIDADAS!! e mudando para o fundo do biquíni, que se foda isso!</w:t>
      </w:r>
    </w:p>
    <w:p>
      <w:r>
        <w:t xml:space="preserve">Neste momento o Partido Republicano está tentando proibir o aborto. Independentemente da Circunstância. #Uau #Eleição2012</w:t>
      </w:r>
    </w:p>
    <w:p>
      <w:r>
        <w:t xml:space="preserve">Mitt Romney foi dispensado pelos #Illuminati e os #Republicanos o pegaram</w:t>
      </w:r>
    </w:p>
    <w:p>
      <w:r>
        <w:t xml:space="preserve">Obama traz lágrimas aos meus olhos, nunca pensei que este momento chegaria quando teremos um presidente negro. #TeamObama #4Mais Anos</w:t>
      </w:r>
    </w:p>
    <w:p>
      <w:r>
        <w:t xml:space="preserve">Então vamos esclarecer isso, a corrida presidencial é #Obama Vs. um cara que é contra o direito de escolha de uma mulher e o outro é um #Mormon</w:t>
      </w:r>
    </w:p>
    <w:p>
      <w:r>
        <w:t xml:space="preserve">Lembre-se que Ben Laden se foi, Sadam se foi, que foi seu presidente quando tudo isso aconteceu.... Proteger e servir... Barack HUSSEIN OBAMA JR</w:t>
      </w:r>
    </w:p>
    <w:p>
      <w:r>
        <w:t xml:space="preserve">@KissGoodbyeee lmfao lmfao dummy democrata #obama oh lord então você teve que escolher um que você escolheu</w:t>
      </w:r>
    </w:p>
    <w:p>
      <w:r>
        <w:t xml:space="preserve">Se a Irmã Simone Campbell e os Bispos estão do lado de Obama #republicanos precisam ver que Jesus seria um #Democrata !!</w:t>
      </w:r>
    </w:p>
    <w:p>
      <w:r>
        <w:t xml:space="preserve">E o fato de as pessoas acharem que Obama vai perder para Romney é engraçado af.Romney é um maldito retardado.</w:t>
      </w:r>
    </w:p>
    <w:p>
      <w:r>
        <w:t xml:space="preserve">Se eu estivesse concorrendo para presidente, eu pegaria os milhões e milhões de dólares em dinheiro de campanha e os devolveria ao povo! #eleição</w:t>
      </w:r>
    </w:p>
    <w:p>
      <w:r>
        <w:t xml:space="preserve">Mitt Romney e Barack Obama cheios de merda. Eu não sei por que todos insistem em tomar partido &lt;</w:t>
      </w:r>
    </w:p>
    <w:p>
      <w:r>
        <w:t xml:space="preserve">NO REALITY TV.....Volte na CNN para ver televisão de verdade! #BARACK!!!</w:t>
      </w:r>
    </w:p>
    <w:p>
      <w:r>
        <w:t xml:space="preserve">@JedediahBila Sim. Foi um começo engraçado para um incrível comício em Powell, OH, hoje. #RomneyRyan2012</w:t>
      </w:r>
    </w:p>
    <w:p>
      <w:r>
        <w:t xml:space="preserve">Mitt Romney não poderia ser um republicano mais estereotipado se tentasse, e conhecendo a América que provavelmente fará com que ele seja votado.</w:t>
      </w:r>
    </w:p>
    <w:p>
      <w:r>
        <w:t xml:space="preserve">@billmaher Isso não é verdade, ele realmente se preocupa conosco, os plebeus. Romney e sua esposa começaram a se importar depois de viverem em uma mansão de um quarto.</w:t>
      </w:r>
    </w:p>
    <w:p>
      <w:r>
        <w:t xml:space="preserve">No almoço do #Inslee #Presidente Clinton. Entusiasmados em ouvir o Presidente Clinton falar!</w:t>
      </w:r>
    </w:p>
    <w:p>
      <w:r>
        <w:t xml:space="preserve">qual é a melhor maneira de diluir uma mensagem? repeti-la mais de 9000 vezes #obama #anônimo #eleição #ows #etc</w:t>
      </w:r>
    </w:p>
    <w:p>
      <w:r>
        <w:t xml:space="preserve">Vocês precisam votar em Nov.! Eles estão estrategizando e esperando que vocês não o façam! #Election2012</w:t>
      </w:r>
    </w:p>
    <w:p>
      <w:r>
        <w:t xml:space="preserve">Obama quer ajudar todos esses outros países e pedir dinheiro emprestado a eles, mas eu acho que ele deveria se concentrar primeiro nas pessoas</w:t>
      </w:r>
    </w:p>
    <w:p>
      <w:r>
        <w:t xml:space="preserve">#Republicanos #Democratas #Mentirosos Eles não sabem o que é lutar de #paycheck para #paycheck #NoRespect</w:t>
      </w:r>
    </w:p>
    <w:p>
      <w:r>
        <w:t xml:space="preserve">Mães para Mitt! #RomneyRyan2012 http//t.co/kwsPdZM0</w:t>
      </w:r>
    </w:p>
    <w:p>
      <w:r>
        <w:t xml:space="preserve">@MichelleObama Clinton o disse há dois dias, e vou repeti-lo. Barack tem a sorte de ter uma mulher inteligente ao seu lado.</w:t>
      </w:r>
    </w:p>
    <w:p>
      <w:r>
        <w:t xml:space="preserve">Tão animado para votar nesta próxima eleição finalmente exercendo meu direito de escolher nosso próximo presidente #Obama</w:t>
      </w:r>
    </w:p>
    <w:p>
      <w:r>
        <w:t xml:space="preserve">Considere o que o mundo seria agora se a presidência de Gore não fosse sequestrada por Bush #elections 2012 #Republicans</w:t>
      </w:r>
    </w:p>
    <w:p>
      <w:r>
        <w:t xml:space="preserve">Obrigado! MT @TimothyHruz Grande discurso para #RomneyRyan2012 Cathy! Eu gostei muito de visitar o #WA05 em 2010, é lindo!</w:t>
      </w:r>
    </w:p>
    <w:p>
      <w:r>
        <w:t xml:space="preserve">Apenas mais um #Católico apoiando os ensinamentos positivos da Igreja sobre a redistribuição de riqueza e #Obama 1998 comentários!</w:t>
      </w:r>
    </w:p>
    <w:p>
      <w:r>
        <w:t xml:space="preserve">Legal eu tenho que ouvir Obama falar hoje, ele é tão grande omg</w:t>
      </w:r>
    </w:p>
    <w:p>
      <w:r>
        <w:t xml:space="preserve">Estou cansado de todos os comerciais de barack obama e mitt romney</w:t>
      </w:r>
    </w:p>
    <w:p>
      <w:r>
        <w:t xml:space="preserve">@PaulSandySMH Vou votar em Mitt só para ser ignorante #election2012</w:t>
      </w:r>
    </w:p>
    <w:p>
      <w:r>
        <w:t xml:space="preserve">@TheDailyShow tocou clipes Mitt que eu não tinha visto. OMG, é muito pior do que eu pensava. #Election2012 #sayuncle</w:t>
      </w:r>
    </w:p>
    <w:p>
      <w:r>
        <w:t xml:space="preserve">Eu não gosto quando as pessoas pensam que suas únicas opções são Obama ou Romney. Essas não são as duas únicas opções que concorrem à presidência.</w:t>
      </w:r>
    </w:p>
    <w:p>
      <w:r>
        <w:t xml:space="preserve">BaRack em rack Obama , smfh . As crianças observam as besteiras</w:t>
      </w:r>
    </w:p>
    <w:p>
      <w:r>
        <w:t xml:space="preserve">Aumentar os impostos sobre a classe média para baixar os da classe alta? Isso não soa bem, rapazes. #classwarfare #GOP</w:t>
      </w:r>
    </w:p>
    <w:p>
      <w:r>
        <w:t xml:space="preserve">Alguém por favor me diga o que é 'Violação legítima'. Tenho que me lembrar disso no caso de se espalhar na sociedade SA #smed12 #Romney</w:t>
      </w:r>
    </w:p>
    <w:p>
      <w:r>
        <w:t xml:space="preserve">Odeio trazer #religião às coisas, mas NÃO quero um #presidente mórmon #Problemas</w:t>
      </w:r>
    </w:p>
    <w:p>
      <w:r>
        <w:t xml:space="preserve">Então, aguardando o debate de hoje à noite #campaign2012</w:t>
      </w:r>
    </w:p>
    <w:p>
      <w:r>
        <w:t xml:space="preserve">"os estudantes pensam que todos vão pagar por sua escolaridade"! Eu odeio #republicanos. Saiam do meu local de trabalho.</w:t>
      </w:r>
    </w:p>
    <w:p>
      <w:r>
        <w:t xml:space="preserve">#elegibilidade Ainda não sou multi milionário se eu fosse, gostaria de ser menos tributado. Por enquanto, acho que os multi milionários deveriam pagar mais</w:t>
      </w:r>
    </w:p>
    <w:p>
      <w:r>
        <w:t xml:space="preserve">Está na hora de construir uma nação aqui mesmo em casa! #Obama2012 #4moreyears</w:t>
      </w:r>
    </w:p>
    <w:p>
      <w:r>
        <w:t xml:space="preserve">Hmm @NJGovChristie bad mouths @JerryBrownGov ainda Meg Whitman tem perdas/layoffs recordes @HP. Ela não pode dirigir uma empresa e muito menos meu estado #GOP</w:t>
      </w:r>
    </w:p>
    <w:p>
      <w:r>
        <w:t xml:space="preserve">Bill Clinton deveria ser o Secretário de Explicação das Coisas! Apoiando Barack #Democratas #Obama</w:t>
      </w:r>
    </w:p>
    <w:p>
      <w:r>
        <w:t xml:space="preserve">Estou com @mittromney em 2012. Aqui está uma foto mostrando meu apoio. Confira! #mitt2012 #withmitt http//t.co/Paeydp21</w:t>
      </w:r>
    </w:p>
    <w:p>
      <w:r>
        <w:t xml:space="preserve">4 anos atrás perdendo 800.000 empregos/mês, agora ganhando empregos todos os meses por 30 meses seguidos #4mêses consecutivos #estadia do curso</w:t>
      </w:r>
    </w:p>
    <w:p>
      <w:r>
        <w:t xml:space="preserve">Foda-se #Democratas - Foda-se #Republicanos -- eles estão cheios de merda. Então pare de comprar na besteira. Seus retardados de merda.</w:t>
      </w:r>
    </w:p>
    <w:p>
      <w:r>
        <w:t xml:space="preserve">ainda acredito em @BarackObama . Sim, você pode AGAIN Sr. Presidente #usa #vote #obama #Romney #dia de eleição</w:t>
      </w:r>
    </w:p>
    <w:p>
      <w:r>
        <w:t xml:space="preserve">De todos os republicanos qualificados que têm mais de 35 anos, Mitt Romney foi o melhor que o #GOP pôde concordar?</w:t>
      </w:r>
    </w:p>
    <w:p>
      <w:r>
        <w:t xml:space="preserve">Obama Votou em Obama... SIM, NÓS PODEMOS NOVAMENTE!</w:t>
      </w:r>
    </w:p>
    <w:p>
      <w:r>
        <w:t xml:space="preserve">QUEM É O IDIOTA QUE DECIDE COLOCAR ANÚNCIOS DE APOIO AO OBAMA NO MEU PANDORA? Comunista. #RomneyRyan2012</w:t>
      </w:r>
    </w:p>
    <w:p>
      <w:r>
        <w:t xml:space="preserve">Mannnnnn, vou te dizer isto... se Barack levantasse sua voz assim para Michelle, eu apostaria dinheiro que ela o teria Ochocinco'ed...</w:t>
      </w:r>
    </w:p>
    <w:p>
      <w:r>
        <w:t xml:space="preserve">não gosto muito de hipócritas estúpidos.... *pough* #republicanos *cough*</w:t>
      </w:r>
    </w:p>
    <w:p>
      <w:r>
        <w:t xml:space="preserve">Esta garota da minha turma do governo não sabia o nome de Romney hoje.</w:t>
      </w:r>
    </w:p>
    <w:p>
      <w:r>
        <w:t xml:space="preserve">Acaba de terminar a peça @VanityFair de Michael Lewis. Achei-a bastante comovente. Estou tão orgulhoso de que Barack Obama é nosso presidente.</w:t>
      </w:r>
    </w:p>
    <w:p>
      <w:r>
        <w:t xml:space="preserve">Jimmy fallon rocks #barack Obama tributo à música Taylor # apenas o melhor # votar Obama 4 anos a mais</w:t>
      </w:r>
    </w:p>
    <w:p>
      <w:r>
        <w:t xml:space="preserve">Romney pergunta se você está melhor hoje do que há quatro anos - estranho vindo de alguém que está melhor - juntamente com grande parte do 1% de</w:t>
      </w:r>
    </w:p>
    <w:p>
      <w:r>
        <w:t xml:space="preserve">Se você votar em Mitt Romney, você é um idiota e odeia a América</w:t>
      </w:r>
    </w:p>
    <w:p>
      <w:r>
        <w:t xml:space="preserve">Hora de ler sobre meu #bullshit presidencial vai se preparar para #mrcarlson neste fim de semana #democratas #obama #Cavalos</w:t>
      </w:r>
    </w:p>
    <w:p>
      <w:r>
        <w:t xml:space="preserve">hoje eu estava assistindo CNN e nossa dívida cresceu desde 2010 em cerca de 30%...precisamos de um novo presidente #romney</w:t>
      </w:r>
    </w:p>
    <w:p>
      <w:r>
        <w:t xml:space="preserve">#MyHomelessSignWouldSay VOTE FOR OBAMA OR BE PREPARED TO SEE ALOT MORE SIGNS LIKE THIS!!!</w:t>
      </w:r>
    </w:p>
    <w:p>
      <w:r>
        <w:t xml:space="preserve">Eu estou do lado de @BarackObama em mais de 80% das questões - ele DEVE ter a chance de continuar o que ele começou! #obamabiden2012</w:t>
      </w:r>
    </w:p>
    <w:p>
      <w:r>
        <w:t xml:space="preserve">Com a comunicação moderna, as embaixadas são tão necessárias quanto os chicotes de buggy - Feche-as todas e economize bilhões. #tcot #teaparty #GOP</w:t>
      </w:r>
    </w:p>
    <w:p>
      <w:r>
        <w:t xml:space="preserve">Pergunto-me como Ryan e Romney planejam facilitar o envolvimento federal nas taxas de juros de empréstimos estudantis, tendo dificuldade em alinhar suas opiniões.</w:t>
      </w:r>
    </w:p>
    <w:p>
      <w:r>
        <w:t xml:space="preserve">Estou tentando me apoiar antes da Re eleição, Romney pode ganhar e foder tudo para mim.</w:t>
      </w:r>
    </w:p>
    <w:p>
      <w:r>
        <w:t xml:space="preserve">Que se lixe o governo dos estados unidos. Por assinar a NDAA foda você Obama você não é nada mais que um mentiroso e foda você NASA por não nos preparar...</w:t>
      </w:r>
    </w:p>
    <w:p>
      <w:r>
        <w:t xml:space="preserve">@truthteam2012 progress. Vamos continuar avançando #Obamabiden2012</w:t>
      </w:r>
    </w:p>
    <w:p>
      <w:r>
        <w:t xml:space="preserve">#RomneyRyan2012 retira as mamas às terças-feiras. O #ChadReed2012 quer que o público seja feliz. #fuckromney #realtalk</w:t>
      </w:r>
    </w:p>
    <w:p>
      <w:r>
        <w:t xml:space="preserve">Algum de vocês realmente ouviu o mitt romney dizer "keep america, american"?</w:t>
      </w:r>
    </w:p>
    <w:p>
      <w:r>
        <w:t xml:space="preserve">Três palavras para descrever toda a convenção #GOP Significado e aviltamento.</w:t>
      </w:r>
    </w:p>
    <w:p>
      <w:r>
        <w:t xml:space="preserve">Gostaria de ser americano para poder votar em Obama!</w:t>
      </w:r>
    </w:p>
    <w:p>
      <w:r>
        <w:t xml:space="preserve">Se você é velho o suficiente para votar, porque Mitt Romney Tryna removeu os selos de alimentos.</w:t>
      </w:r>
    </w:p>
    <w:p>
      <w:r>
        <w:t xml:space="preserve">Odeio os anos de eleição. Mantenha seus anúncios fora do #youtube!</w:t>
      </w:r>
    </w:p>
    <w:p>
      <w:r>
        <w:t xml:space="preserve">É impressão minha, ou Mitt Romney parece um pouco mais vago Will Ferrell?</w:t>
      </w:r>
    </w:p>
    <w:p>
      <w:r>
        <w:t xml:space="preserve">OK homem da câmera, nós conseguimos que você cave as mamães mamães mamudas e seus bebês. Já chega de fechar! #dnc2012 #ObamaBiden2012 #DEMS</w:t>
      </w:r>
    </w:p>
    <w:p>
      <w:r>
        <w:t xml:space="preserve">@OKCheesus THE PLUMBING IN OPERATION METRO NÃO FAZ NENHUMA SENSAÇÃO A TODOS. OBAMA ESTÁ FAZENDO ALGUMA MERDA OBSCURA.</w:t>
      </w:r>
    </w:p>
    <w:p>
      <w:r>
        <w:t xml:space="preserve">Oh, mas Marfim, Obama também culpa o Islã pelo 11 de Setembro?</w:t>
      </w:r>
    </w:p>
    <w:p>
      <w:r>
        <w:t xml:space="preserve">Enviando meu formulário de inscrição HOJE! #obama</w:t>
      </w:r>
    </w:p>
    <w:p>
      <w:r>
        <w:t xml:space="preserve">Você não enfrentaria acusações por jogar um coquetel molotov em uma casa com uma placa Romney/Ryan em seu quintal, certo? Certo.</w:t>
      </w:r>
    </w:p>
    <w:p>
      <w:r>
        <w:t xml:space="preserve">Não há fim para os danos que @BarackObama causou à #América. Está na hora de expulsá-lo da Casa Branca. #tcot #gop #teaparty</w:t>
      </w:r>
    </w:p>
    <w:p>
      <w:r>
        <w:t xml:space="preserve">@jimcramer pára de murmurar sobre os ricos na TV. Você soa como Obama e cria inveja e ódio de classe. Mude as leis. Os capitalistaswins</w:t>
      </w:r>
    </w:p>
    <w:p>
      <w:r>
        <w:t xml:space="preserve">#Election2012 My next biggest question Do Republicans still own ALL the voting machines? REALMENTE?!? #ConflictOfInterest #Stealing #Idiots</w:t>
      </w:r>
    </w:p>
    <w:p>
      <w:r>
        <w:t xml:space="preserve">@JedediahBila também nunca soube do plano de Obama ou devo dizer que ainda não sabe. #allpoliticianstalkthesame #election2012</w:t>
      </w:r>
    </w:p>
    <w:p>
      <w:r>
        <w:t xml:space="preserve">Este mundo é um inferno, quer Obama seja reeleito ou Romney ganhe. #eleição2012</w:t>
      </w:r>
    </w:p>
    <w:p>
      <w:r>
        <w:t xml:space="preserve">@BarackObama África do Sul precisa de um Presidente como Barack Obama!</w:t>
      </w:r>
    </w:p>
    <w:p>
      <w:r>
        <w:t xml:space="preserve">@TichinaArnold tem que amar... Então... Bin Laden está melhor agora do que estava há 4 anos atrás? #4moreyears</w:t>
      </w:r>
    </w:p>
    <w:p>
      <w:r>
        <w:t xml:space="preserve">@BarackObama #4MOREYEARS !!</w:t>
      </w:r>
    </w:p>
    <w:p>
      <w:r>
        <w:t xml:space="preserve">ahaah estas fotos #Obama&amp;Romney estão me fazendo rir!</w:t>
      </w:r>
    </w:p>
    <w:p>
      <w:r>
        <w:t xml:space="preserve">#Obama joga jogos sobre a divulgação de impostos? #Romney deve pedir-lhe que revele os registros escolares @MittRomney @TeamRomney @RepublicanGOP</w:t>
      </w:r>
    </w:p>
    <w:p>
      <w:r>
        <w:t xml:space="preserve">Nada na vida é livre, você tem que trabalhar duro. A menos que você seja um democrata - Treinador Triveri #Republicanos</w:t>
      </w:r>
    </w:p>
    <w:p>
      <w:r>
        <w:t xml:space="preserve">Engraçado como todos os varredores chateados em #Obama por declinar um pedido de reunião com Netanyahu são conservadores racistas.</w:t>
      </w:r>
    </w:p>
    <w:p>
      <w:r>
        <w:t xml:space="preserve">Nossa economia tem sido fodida desde que o #Presidente Nixon</w:t>
      </w:r>
    </w:p>
    <w:p>
      <w:r>
        <w:t xml:space="preserve">Mitt Romney é um idiota de merda.</w:t>
      </w:r>
    </w:p>
    <w:p>
      <w:r>
        <w:t xml:space="preserve">Observando a repetição de The Haters. Oh, quero dizer @FNTheFive . Eu acho que eles se odeiam mais do que odeiam #Obama @FoxNews #Romney</w:t>
      </w:r>
    </w:p>
    <w:p>
      <w:r>
        <w:t xml:space="preserve">Então o Pres. Barack Obama Mamãe sabe como jogar os dados de volta, hein?</w:t>
      </w:r>
    </w:p>
    <w:p>
      <w:r>
        <w:t xml:space="preserve">depois do discurso de Michelle Obama, acho que até Romney votará em Obama...</w:t>
      </w:r>
    </w:p>
    <w:p>
      <w:r>
        <w:t xml:space="preserve">@1Dninetieskid na verdade... Obama soa como um bom negócio... Aw não, eu brinco... Hahah</w:t>
      </w:r>
    </w:p>
    <w:p>
      <w:r>
        <w:t xml:space="preserve">Os anúncios da Obama tv são absolutamente repugnantes</w:t>
      </w:r>
    </w:p>
    <w:p>
      <w:r>
        <w:t xml:space="preserve">Estou com @mittromney em 2012. Aqui está uma foto mostrando meu apoio. Confira! #mitt2012 #withmitt http//t.co/Paeydp21</w:t>
      </w:r>
    </w:p>
    <w:p>
      <w:r>
        <w:t xml:space="preserve">@gallupnews! Não seja preconceituoso! Inclua @JillStein2012 em sua sondagem #Election2012!</w:t>
      </w:r>
    </w:p>
    <w:p>
      <w:r>
        <w:t xml:space="preserve">@LATPoliticsCA - as únicas pessoas que, como Brad Sherman, são seus constituintes ... #endorsements #beltway #democratas #republicanos</w:t>
      </w:r>
    </w:p>
    <w:p>
      <w:r>
        <w:t xml:space="preserve">@BLIGBUSINESS se você puder me dar uma boa razão para os NÃO milionários votarem em Romney eu poderia lhe dar algumas barras!</w:t>
      </w:r>
    </w:p>
    <w:p>
      <w:r>
        <w:t xml:space="preserve">Eu me pergunto o que Barack diria sobre Nikki ass</w:t>
      </w:r>
    </w:p>
    <w:p>
      <w:r>
        <w:t xml:space="preserve">Eu olho para esta eleição como Poke'mon, você só pode pegar uma lendária, então você só reclama de não pegar a outra, #eleição</w:t>
      </w:r>
    </w:p>
    <w:p>
      <w:r>
        <w:t xml:space="preserve">Odeio os anos de eleição. Mantenha seus anúncios fora do #youtube!</w:t>
      </w:r>
    </w:p>
    <w:p>
      <w:r>
        <w:t xml:space="preserve">Obama é UM HOMEM POWERFULO -- Gabriella (@GirlGabbie)</w:t>
      </w:r>
    </w:p>
    <w:p>
      <w:r>
        <w:t xml:space="preserve">#IWannaKnowPor que as pessoas são imbecis e estão tão nervosas nos meses que levam à #Eleição durante um ano eleitoral.</w:t>
      </w:r>
    </w:p>
    <w:p>
      <w:r>
        <w:t xml:space="preserve">pessoas que vivem da merda do goeverment vagabundos e meu dinheiro dos impostos vai para esses vagabundos, espero que mitt romney ganhe #Republicanos o dia todo</w:t>
      </w:r>
    </w:p>
    <w:p>
      <w:r>
        <w:t xml:space="preserve">Romney é realmente material para presidente? Diga-me o que você pensa. Nós não ganhamos US$ 200.000 por ano, mas pagamos impostos e ele paga? Nós somos pobres aos olhos dele.</w:t>
      </w:r>
    </w:p>
    <w:p>
      <w:r>
        <w:t xml:space="preserve">De todos os #Democratas &amp; #Progressivos a Todd Akin Por favor, KEEP TALKING!!! Akin reivindica o leite materno Cura Homossexualidade http//t.co/EcmG1uiI</w:t>
      </w:r>
    </w:p>
    <w:p>
      <w:r>
        <w:t xml:space="preserve">(2 de 2) E comprando JUNK FOOD, com esses cartões EBT. Já com mais de 300 libras. Nossos dólares de impostos trabalham duro! #Socialismo #Democratas #Obama</w:t>
      </w:r>
    </w:p>
    <w:p>
      <w:r>
        <w:t xml:space="preserve">É por isso que estou me mudando para NY,LA,PARIS #4moreyears lol</w:t>
      </w:r>
    </w:p>
    <w:p>
      <w:r>
        <w:t xml:space="preserve">MT @crimmigration #Romney's mother on George Romney's Mexican refugee past. A dependência do pai de Mitt em relação ao bem-estar social. #Democratas soam como...</w:t>
      </w:r>
    </w:p>
    <w:p>
      <w:r>
        <w:t xml:space="preserve">Cuidamos dos negócios em 2008 agora é hora de fazer o mesmo em 2012!! #4moreyears #ObamaorDie ? Realizações de Obama ?</w:t>
      </w:r>
    </w:p>
    <w:p>
      <w:r>
        <w:t xml:space="preserve">@KissGoodbyeee lmfao lmfao dummy democrata #obama oh lord então você teve que escolher um que você escolheu</w:t>
      </w:r>
    </w:p>
    <w:p>
      <w:r>
        <w:t xml:space="preserve">Meus negros têm branco suficiente para construir a casa do Barack</w:t>
      </w:r>
    </w:p>
    <w:p>
      <w:r>
        <w:t xml:space="preserve">Vou começar a dizer Henry Merritt Paulson O TERCEIRO com o mesmo desdém que o povo Barack HUSSEIN Obama.</w:t>
      </w:r>
    </w:p>
    <w:p>
      <w:r>
        <w:t xml:space="preserve">E o fato de as pessoas acharem que Obama vai perder para Romney é engraçado af.Romney é um maldito retardado.</w:t>
      </w:r>
    </w:p>
    <w:p>
      <w:r>
        <w:t xml:space="preserve">Não se esqueça de se registrar para votar! #dianatlvoterreg! #vote #election2012</w:t>
      </w:r>
    </w:p>
    <w:p>
      <w:r>
        <w:t xml:space="preserve">Hey Fortuno - o setor privado também está criando empregos aqui. 27 meses seguidos, na verdade. #GOP2012</w:t>
      </w:r>
    </w:p>
    <w:p>
      <w:r>
        <w:t xml:space="preserve">@MorningJoe @morningmika Y não está nenhum de U discutindo a supressão de votos com o convidado do Partido Republicano? Talvez discutir como a supressão de votos ajuda Romney</w:t>
      </w:r>
    </w:p>
    <w:p>
      <w:r>
        <w:t xml:space="preserve">@folksalad obrigado por homenagear os grandes trabalhadores de Colarinho Azul da América. Isso significa muito para mim. #Trabalho #Labor #Obama #América</w:t>
      </w:r>
    </w:p>
    <w:p>
      <w:r>
        <w:t xml:space="preserve">#ImWithMitt porque.@MittRomney é o único homem com um plano para uma classe média mais forte #Mitt2012 http//t.co/Flh0FBMH #ForAll #ohio #MO #TAMPA</w:t>
      </w:r>
    </w:p>
    <w:p>
      <w:r>
        <w:t xml:space="preserve">Estou realmente cansado dos anúncios de Obama&amp; Romney que inundam o YouTube&amp; Hulu.</w:t>
      </w:r>
    </w:p>
    <w:p>
      <w:r>
        <w:t xml:space="preserve">À medida que a #Eleição se aproxima, seria ótimo encontrar uma maneira de focar no que é melhor para os EUA, em vez de lama! #GoldenRule</w:t>
      </w:r>
    </w:p>
    <w:p>
      <w:r>
        <w:t xml:space="preserve">haha @DickMorrisTweet Romney vai ter uma grande convenção. Vai ser incrível. Ele deve ganhar uma vantagem de 5 ou 6 pontos. #GOP2012</w:t>
      </w:r>
    </w:p>
    <w:p>
      <w:r>
        <w:t xml:space="preserve">@CRocObama nem mesmo com braços fortes de braço esticado ?</w:t>
      </w:r>
    </w:p>
    <w:p>
      <w:r>
        <w:t xml:space="preserve">Está na hora de construir uma nação aqui mesmo em casa! #Obama2012 #4moreyears</w:t>
      </w:r>
    </w:p>
    <w:p>
      <w:r>
        <w:t xml:space="preserve">Votar Republicano porque Obama não fez tudo o que você esperava, é como contratar um pedófilo para cuidar de seus filhos porque a babá estava atrasada.</w:t>
      </w:r>
    </w:p>
    <w:p>
      <w:r>
        <w:t xml:space="preserve">4 anos atrás perdendo 800.000 empregos/mês, agora ganhando empregos todos os meses por 30 meses seguidos #4mêses consecutivos #estadia do curso</w:t>
      </w:r>
    </w:p>
    <w:p>
      <w:r>
        <w:t xml:space="preserve">#fail Today's jobs report - para cada novo emprego 4 trabalhadores deixam de procurar! #DNC2012 #GOP2012 #tcot #jobs</w:t>
      </w:r>
    </w:p>
    <w:p>
      <w:r>
        <w:t xml:space="preserve">Romney pergunta se você está melhor hoje do que há quatro anos - estranho vindo de alguém que está melhor - juntamente com grande parte do 1% de</w:t>
      </w:r>
    </w:p>
    <w:p>
      <w:r>
        <w:t xml:space="preserve">Obama traz lágrimas aos meus olhos, nunca pensei que este momento chegaria quando teremos um presidente negro. #TeamObama #4Mais Anos</w:t>
      </w:r>
    </w:p>
    <w:p>
      <w:r>
        <w:t xml:space="preserve">obama dirige o gov bem fuk ele ...diga isso twitter fuk obama campanha.e fuk im im sendo expulso 4 kik o negro que empurrou seu dauter</w:t>
      </w:r>
    </w:p>
    <w:p>
      <w:r>
        <w:t xml:space="preserve">Ouvi dizer que esta manhã eles estavam soprando para Nicki Minaj no rádio por dizerem "vote em Romney". As pessoas então disseram a pior merda. GOHD !</w:t>
      </w:r>
    </w:p>
    <w:p>
      <w:r>
        <w:t xml:space="preserve">O que aprendi com os anúncios do SuperPac Mitt Romney gosta de caçar as esposas de trabalhadores siderúrgicos doentes por esporte no topo de seu cavalo de dressage, o Refalka.</w:t>
      </w:r>
    </w:p>
    <w:p>
      <w:r>
        <w:t xml:space="preserve">Maggie Brooks e Louise Slaughter precisam sair da minha televisão. Por favor, e obrigada. #election2012 #mudslinging</w:t>
      </w:r>
    </w:p>
    <w:p>
      <w:r>
        <w:t xml:space="preserve">Se os negros votarem fah romney man nós todos fodemos smh... por favor</w:t>
      </w:r>
    </w:p>
    <w:p>
      <w:r>
        <w:t xml:space="preserve">Sinceramente, os Estados Unidos se beneficiariam de um sistema multipartidário de democracia parlamentar e representativa #election2012 #politics</w:t>
      </w:r>
    </w:p>
    <w:p>
      <w:r>
        <w:t xml:space="preserve">#Obama recebeu um salto de 5 pontos da Convenção #DNC. Nem mesmo os bilhões do #KochBrother podem erradicá-lo de cena!! #OFA #Romney</w:t>
      </w:r>
    </w:p>
    <w:p>
      <w:r>
        <w:t xml:space="preserve">O quê? As pessoas estão esperando na fila do MACC por #Obama agora mesmo? Posso ter seu horário de aula e tempo livre?</w:t>
      </w:r>
    </w:p>
    <w:p>
      <w:r>
        <w:t xml:space="preserve">@Btrswet vejo! haha #Forward2012 #Obama2012 #4moreyears</w:t>
      </w:r>
    </w:p>
    <w:p>
      <w:r>
        <w:t xml:space="preserve">#WomenForObama reunindo-se com #JillBiden em Mpls! Tão animado. #4Mais Anos</w:t>
      </w:r>
    </w:p>
    <w:p>
      <w:r>
        <w:t xml:space="preserve">Então, aguardando o debate de hoje à noite #campaign2012</w:t>
      </w:r>
    </w:p>
    <w:p>
      <w:r>
        <w:t xml:space="preserve">I Channel Surf At Times , Just To See Where Niggas Minds At , Politicians Twist My Mind Cap I Saw A Romney Ad , When I Wrote That Line ...</w:t>
      </w:r>
    </w:p>
    <w:p>
      <w:r>
        <w:t xml:space="preserve">QUEM É O IDIOTA QUE DECIDE COLOCAR ANÚNCIOS DE APOIO AO OBAMA NO MEU PANDORA? Comunista. #RomneyRyan2012</w:t>
      </w:r>
    </w:p>
    <w:p>
      <w:r>
        <w:t xml:space="preserve">#MyHomelessSignWouldSay VOTE FOR OBAMA OR BE PREPARED TO SEE ALOT MORE SIGNS LIKE THIS!!!</w:t>
      </w:r>
    </w:p>
    <w:p>
      <w:r>
        <w:t xml:space="preserve">Sinceramente, não gosto nada do que vejo para esta próxima #eleição! #dumasses across the board</w:t>
      </w:r>
    </w:p>
    <w:p>
      <w:r>
        <w:t xml:space="preserve">#A plataforma GOP apoiará uma emenda de vida humana à #Constituição, porque, você sabe, é isso que a principal necessidade da América é agora.</w:t>
      </w:r>
    </w:p>
    <w:p>
      <w:r>
        <w:t xml:space="preserve">Com um furacão se aproximando, Obama tem a chance de declarar oficialmente a Convenção Nacional Republicana como área de desastre.</w:t>
      </w:r>
    </w:p>
    <w:p>
      <w:r>
        <w:t xml:space="preserve">Sinta vontade de dar uma festa #DNC hoje à noite para assistir ao discurso de Obama. Guardará isso para quando ele ganhar! #4moreyears</w:t>
      </w:r>
    </w:p>
    <w:p>
      <w:r>
        <w:t xml:space="preserve">Jogando o jogo de encontrar a minoria na Convenção #RNC. COMO eu nunca estive tão sóbrio em minha vida. #GOP</w:t>
      </w:r>
    </w:p>
    <w:p>
      <w:r>
        <w:t xml:space="preserve">minha mãe é uma lmao ela tem se gabado sem parar de como ela foi ver #barack obama</w:t>
      </w:r>
    </w:p>
    <w:p>
      <w:r>
        <w:t xml:space="preserve">Fort Collins é geralmente uma cidade relativamente livre de idiotas. A vinda de Obama amanhã vai elevar o nível de idiotice dez vezes #Republicanos</w:t>
      </w:r>
    </w:p>
    <w:p>
      <w:r>
        <w:t xml:space="preserve">@blakehounshell @TonyKaron yeah, e por que uma merda existente desde 2010 está zumbindo como se fosse lançado 2012 9/11?? anos de ódio ...</w:t>
      </w:r>
    </w:p>
    <w:p>
      <w:r>
        <w:t xml:space="preserve">Sobre uma explicação tão boa da base republicana como eu li. http//t.co/ivXi5NHq via @HuffPostPol #DNC #GOP</w:t>
      </w:r>
    </w:p>
    <w:p>
      <w:r>
        <w:t xml:space="preserve">Mitt Romney Aint não paga imposto</w:t>
      </w:r>
    </w:p>
    <w:p>
      <w:r>
        <w:t xml:space="preserve">I Channel Surf At Times , Just To See Where Niggas Minds At , Politicians Twist My Mind Cap I Saw A Romney Ad , When I Wrote That Line ...</w:t>
      </w:r>
    </w:p>
    <w:p>
      <w:r>
        <w:t xml:space="preserve">Qualquer um que acredita que a presidência de Romney será muito diferente da presidência de Obama é simplesmente ilusório... #thatisall</w:t>
      </w:r>
    </w:p>
    <w:p>
      <w:r>
        <w:t xml:space="preserve">Ok, isto está ficando estúpido agora. Alguém não ouve algumas das merdas estúpidas que este Mitt Romney diz ou sou só eu? #América</w:t>
      </w:r>
    </w:p>
    <w:p>
      <w:r>
        <w:t xml:space="preserve">Não entre na política, MAS Romney está cheio de besteiras!!</w:t>
      </w:r>
    </w:p>
    <w:p>
      <w:r>
        <w:t xml:space="preserve">@megynkelly PORQUÊ Mitt Romney é um mórmon mas Harry Reid, braço direito de Obama, sendo mórmon um não-mórmon?</w:t>
      </w:r>
    </w:p>
    <w:p>
      <w:r>
        <w:t xml:space="preserve">@BarackObama Hai Mr.Barack,você é um bom presidente,Iam Indonésio</w:t>
      </w:r>
    </w:p>
    <w:p>
      <w:r>
        <w:t xml:space="preserve">BaRack em rack Obama , smfh . As crianças observam as besteiras</w:t>
      </w:r>
    </w:p>
    <w:p>
      <w:r>
        <w:t xml:space="preserve">Aí está, Janine. Fazendo do Barack o estrangeiro novamente. #readmuch ?</w:t>
      </w:r>
    </w:p>
    <w:p>
      <w:r>
        <w:t xml:space="preserve">Será que os delegados do Ron Paul vão deixar o povo de Romney enrolá-los na convenção?</w:t>
      </w:r>
    </w:p>
    <w:p>
      <w:r>
        <w:t xml:space="preserve">Hora de ler sobre meu #bullshit presidencial vai se preparar para #mrcarlson neste fim de semana #democratas #obama #Cavalos</w:t>
      </w:r>
    </w:p>
    <w:p>
      <w:r>
        <w:t xml:space="preserve">Mannnnnn, vou te dizer isto... se Barack levantasse sua voz assim para Michelle, eu apostaria dinheiro que ela o teria Ochocinco'ed...</w:t>
      </w:r>
    </w:p>
    <w:p>
      <w:r>
        <w:t xml:space="preserve">Algum cara de bobo da American Threaten para matar o barack agora seu em Pen dahs uma boa lição para todas as crianças dah fink unoe everythin.......#ReaLife</w:t>
      </w:r>
    </w:p>
    <w:p>
      <w:r>
        <w:t xml:space="preserve">Este é o MEU Presidente! Então lide com isso! #4Mais Anos #Obama2012 http//t.co/4BW7U6vN</w:t>
      </w:r>
    </w:p>
    <w:p>
      <w:r>
        <w:t xml:space="preserve">@JedediahBila Sim. Foi um começo engraçado para um incrível comício em Powell, OH, hoje. #RomneyRyan2012</w:t>
      </w:r>
    </w:p>
    <w:p>
      <w:r>
        <w:t xml:space="preserve">#Republicanos são comediantes GOLD este ano eleitoral lol #obama2012</w:t>
      </w:r>
    </w:p>
    <w:p>
      <w:r>
        <w:t xml:space="preserve">@MittRomney Bem-vindo de volta a Westerville e ao estado de Buckeye. Ansioso por um grande comício! #@RomneyRyan2012</w:t>
      </w:r>
    </w:p>
    <w:p>
      <w:r>
        <w:t xml:space="preserve">@CameronCulp12 você espera que obama conheça todos os danos da economia nacional, não transfira a culpa para o mato que poderia ter evitado durante 04-07</w:t>
      </w:r>
    </w:p>
    <w:p>
      <w:r>
        <w:t xml:space="preserve">Esta garota da minha turma do governo não sabia o nome de Romney hoje.</w:t>
      </w:r>
    </w:p>
    <w:p>
      <w:r>
        <w:t xml:space="preserve">No almoço do #Inslee #Presidente Clinton. Entusiasmados em ouvir o Presidente Clinton falar!</w:t>
      </w:r>
    </w:p>
    <w:p>
      <w:r>
        <w:t xml:space="preserve">oh sim. obama u ainda é uma droga.</w:t>
      </w:r>
    </w:p>
    <w:p>
      <w:r>
        <w:t xml:space="preserve">Obama demitirá a pessoa responsável por esta declaração? ... indivíduos mal orientados para ferir os sentimentos religiosos dos muçulmanos</w:t>
      </w:r>
    </w:p>
    <w:p>
      <w:r>
        <w:t xml:space="preserve">Tão animado para votar nesta próxima eleição finalmente exercendo meu direito de escolher nosso próximo presidente #Obama</w:t>
      </w:r>
    </w:p>
    <w:p>
      <w:r>
        <w:t xml:space="preserve">Sinceramente, os Estados Unidos se beneficiariam de um sistema multipartidário de democracia parlamentar e representativa #election2012 #politics</w:t>
      </w:r>
    </w:p>
    <w:p>
      <w:r>
        <w:t xml:space="preserve">Se você é velho o suficiente para votar, porque Mitt Romney Tryna removeu os selos de alimentos.</w:t>
      </w:r>
    </w:p>
    <w:p>
      <w:r>
        <w:t xml:space="preserve">Barack Obama tem mais respeito pelos estrangeiros ilegais e terroristas do que pelos empresários americanos. (tirado de um tweet por JayDavis)</w:t>
      </w:r>
    </w:p>
    <w:p>
      <w:r>
        <w:t xml:space="preserve">Está na hora de construir uma nação aqui mesmo em casa! #Obama2012 #4moreyears</w:t>
      </w:r>
    </w:p>
    <w:p>
      <w:r>
        <w:t xml:space="preserve">#Republicanos #Democratas #Mentirosos Eles não sabem o que é lutar de #paycheck para #paycheck #NoRespect</w:t>
      </w:r>
    </w:p>
    <w:p>
      <w:r>
        <w:t xml:space="preserve">Quando #Romney diz que #Obama conseguiu a aprovação de todas as leis que queria, Romney parece burro. Certo #CNN #MSNBC #FOX</w:t>
      </w:r>
    </w:p>
    <w:p>
      <w:r>
        <w:t xml:space="preserve">@NateLOlsen 1 mandato presidente! #obama</w:t>
      </w:r>
    </w:p>
    <w:p>
      <w:r>
        <w:t xml:space="preserve">Ninguém quer foder Obama Brock ele como orelhas como um elefante e que não é a parte que todo mundo quer rs</w:t>
      </w:r>
    </w:p>
    <w:p>
      <w:r>
        <w:t xml:space="preserve">Considere o que o mundo seria agora se a presidência de Gore não fosse sequestrada por Bush #elections 2012 #Republicans</w:t>
      </w:r>
    </w:p>
    <w:p>
      <w:r>
        <w:t xml:space="preserve">Provavelmente porque sou mais velho e compreendo mais, mas os discursos da 1ª Dama e do Presidente Clinton foram fenomenais. #4Mais Anos #Obama</w:t>
      </w:r>
    </w:p>
    <w:p>
      <w:r>
        <w:t xml:space="preserve">Romney anunciaria no twitter no dia do debate. Ele não pode ter outra tendência. #4moreyears</w:t>
      </w:r>
    </w:p>
    <w:p>
      <w:r>
        <w:t xml:space="preserve">Não terá a melhor vista de #obama mas pelo menos @AliNutter3 me enviará algumas boas fotos #yourethebest #jealous</w:t>
      </w:r>
    </w:p>
    <w:p>
      <w:r>
        <w:t xml:space="preserve">Acho que @MittRomney tem razão, #47% das pessoas nunca votaram nele mesmo antes daquele vídeo ter saído. Boa escolha, #GOP2012</w:t>
      </w:r>
    </w:p>
    <w:p>
      <w:r>
        <w:t xml:space="preserve">Eu amo os enxames do povo Obama e os enxames do povo Romney #NÃO</w:t>
      </w:r>
    </w:p>
    <w:p>
      <w:r>
        <w:t xml:space="preserve">Se mitt Romney se tornar presidente ..... Eu farei uma tatuagem de uma borboleta no meu estômago!!!</w:t>
      </w:r>
    </w:p>
    <w:p>
      <w:r>
        <w:t xml:space="preserve">não gosto muito de hipócritas estúpidos.... *pough* #republicanos *cough*</w:t>
      </w:r>
    </w:p>
    <w:p>
      <w:r>
        <w:t xml:space="preserve">As mulheres são sensíveis, sim. As mulheres são emotivas, sim. AS MULHERES DEVEM LIDERAR, SIM. Os homens são inatamente fortes, musculosos e territoriais. #presidentes</w:t>
      </w:r>
    </w:p>
    <w:p>
      <w:r>
        <w:t xml:space="preserve">Mitt Romney foi pego em tantas mentiras publicamente seu ridículo... e Paul Ryan é apenas um imbecil... #O Meu Pinhão</w:t>
      </w:r>
    </w:p>
    <w:p>
      <w:r>
        <w:t xml:space="preserve">@MittRomney Earth to Mitt. Ninguém gosta de você. Só que alguns republicanos não gostam de Barack Obama.</w:t>
      </w:r>
    </w:p>
    <w:p>
      <w:r>
        <w:t xml:space="preserve">E todas essas cadelas são meus filhos Sim, seção C . Eu republicano votando em Mitt Romney, suas vadias preguiçosas estão fodendo a economia.</w:t>
      </w:r>
    </w:p>
    <w:p>
      <w:r>
        <w:t xml:space="preserve">Rr-electing Obama seria como apoiar o titânico e bater no burgos de gelo novamente.</w:t>
      </w:r>
    </w:p>
    <w:p>
      <w:r>
        <w:t xml:space="preserve">a administração Romney tem que ser a campanha presidencial mais pobre e inconsistente do século passado. #republicanos #sad</w:t>
      </w:r>
    </w:p>
    <w:p>
      <w:r>
        <w:t xml:space="preserve">#obama senhor você tem meu voto!!!!</w:t>
      </w:r>
    </w:p>
    <w:p>
      <w:r>
        <w:t xml:space="preserve">@CameronCulp12 você espera que obama conheça todos os danos da economia nacional, não transfira a culpa para o mato que poderia ter evitado durante 04-07</w:t>
      </w:r>
    </w:p>
    <w:p>
      <w:r>
        <w:t xml:space="preserve">Não posso esperar para ouvir o discurso de aceitação oficial de Obama esta noite. Será que isso pode vencer os incríveis discursos de Clinton &amp; Michelle Obama?! #DNC #4moreyears</w:t>
      </w:r>
    </w:p>
    <w:p>
      <w:r>
        <w:t xml:space="preserve">As pessoas não entendem se Romney é eleito lá vai nossa maconha medicinal e qualquer chance de legalização #fuckromney #Obama</w:t>
      </w:r>
    </w:p>
    <w:p>
      <w:r>
        <w:t xml:space="preserve">@GMA Joe Biden é como o líder de torcida, e Barack, o lindo quarterback. Adorei este pep rally.</w:t>
      </w:r>
    </w:p>
    <w:p>
      <w:r>
        <w:t xml:space="preserve">@wildsanekev #obama indo para 1.21 com #betfair e #romney a 5.5 com #paddypower apostou sua hipoteca em #obama</w:t>
      </w:r>
    </w:p>
    <w:p>
      <w:r>
        <w:t xml:space="preserve">Nem sequer sou americano, mas não quero que Romney seja presidente. Nunca. Nunca #myopinion</w:t>
      </w:r>
    </w:p>
    <w:p>
      <w:r>
        <w:t xml:space="preserve">ahaah estas fotos #Obama&amp;Romney estão me fazendo rir!</w:t>
      </w:r>
    </w:p>
    <w:p>
      <w:r>
        <w:t xml:space="preserve">@AgentOrchid OK - mas Clint Eastwood imitando cortar a garganta de alguém (Obama?) era mais do que triste, e não encontrou oposição do #GOP.</w:t>
      </w:r>
    </w:p>
    <w:p>
      <w:r>
        <w:t xml:space="preserve">#fail Today's jobs report - para cada novo emprego 4 trabalhadores deixam de procurar! #DNC2012 #GOP2012 #tcot #jobs</w:t>
      </w:r>
    </w:p>
    <w:p>
      <w:r>
        <w:t xml:space="preserve">Condoleeza Rice deve estar concorrendo para #presidentes. Matá-lo. #rockonsista</w:t>
      </w:r>
    </w:p>
    <w:p>
      <w:r>
        <w:t xml:space="preserve">@MittRomney Mitt, seu meu amigo. #Presidente2012</w:t>
      </w:r>
    </w:p>
    <w:p>
      <w:r>
        <w:t xml:space="preserve">@TwitchyTeam - é justo que o resto de nós não estejamos saciados com o certificado manipulado de nascimento vivo de Obama.</w:t>
      </w:r>
    </w:p>
    <w:p>
      <w:r>
        <w:t xml:space="preserve">Oficialmente registrado para votar em Chapel Hill! #RomneyRyan #GOP2012</w:t>
      </w:r>
    </w:p>
    <w:p>
      <w:r>
        <w:t xml:space="preserve">Eu realmente espero que #Obama ganhe. Isso é tudo. #Eleição2012</w:t>
      </w:r>
    </w:p>
    <w:p>
      <w:r>
        <w:t xml:space="preserve">Ryan continua falando em manter nosso país livre, mas continua esquecendo os grilhões que tem em seu BMW para mulheres. #GOP</w:t>
      </w:r>
    </w:p>
    <w:p>
      <w:r>
        <w:t xml:space="preserve">As pesquisas são estúpidas. Estes dois palhaços ainda nem sequer debateram. #eleição2012</w:t>
      </w:r>
    </w:p>
    <w:p>
      <w:r>
        <w:t xml:space="preserve">oh merda meu filho barack recebeu Bill Clinton no comercial da campanha rs</w:t>
      </w:r>
    </w:p>
    <w:p>
      <w:r>
        <w:t xml:space="preserve">Chef boyardee vs fome mundial foda-se nós alimentamos o mundo patrocinado por #Obama</w:t>
      </w:r>
    </w:p>
    <w:p>
      <w:r>
        <w:t xml:space="preserve">@Btrswet vejo! haha #Forward2012 #Obama2012 #4moreyears</w:t>
      </w:r>
    </w:p>
    <w:p>
      <w:r>
        <w:t xml:space="preserve">#Obama2012 #4Mais Anos http//t.co/4g0R9dwZ</w:t>
      </w:r>
    </w:p>
    <w:p>
      <w:r>
        <w:t xml:space="preserve">@Motter241 lol agora espero que o Sr. Romney seja votado daqui a um ano quando estiver na mesma situação econômica de merda que eu posso dizer 'eu avisei'.</w:t>
      </w:r>
    </w:p>
    <w:p>
      <w:r>
        <w:t xml:space="preserve">Porno gay Se Romney ganhar esta eleição, eu vou ficar dentro de minha casa e assistir pornô pelos próximos quatro anos seguidos.</w:t>
      </w:r>
    </w:p>
    <w:p>
      <w:r>
        <w:t xml:space="preserve">O que acontece é que esta foi a primeira vez que #Romney estava com um visual fantástico e eu estava pensando 'ei, há algo para este cara'. Logo depois, cortou</w:t>
      </w:r>
    </w:p>
    <w:p>
      <w:r>
        <w:t xml:space="preserve">Preciso me registrar para votar ! ... coss se #ROMNEY for eleito, todos nós morremos!</w:t>
      </w:r>
    </w:p>
    <w:p>
      <w:r>
        <w:t xml:space="preserve">meus pretos ficaram brancos o suficiente para construir uma casa de barack.</w:t>
      </w:r>
    </w:p>
    <w:p>
      <w:r>
        <w:t xml:space="preserve">finalmente um eleitor registrado! #betterlatethannever #election2012</w:t>
      </w:r>
    </w:p>
    <w:p>
      <w:r>
        <w:t xml:space="preserve">Coisas que são politicamente incorretas? Os democratas. #Eleição2012</w:t>
      </w:r>
    </w:p>
    <w:p>
      <w:r>
        <w:t xml:space="preserve">Eu olhei inúmeras fontes de notícias hoje e #MittRomney é definitivamente mais Snooki-looking da semana passada até esta semana. #p2 #GOP2012</w:t>
      </w:r>
    </w:p>
    <w:p>
      <w:r>
        <w:t xml:space="preserve">mais uma vez, 140 caracteres não são suficientes. quero falar sobre como o romance é uma merda como candidato e como pessoa.</w:t>
      </w:r>
    </w:p>
    <w:p>
      <w:r>
        <w:t xml:space="preserve">Estamos realmente entusiasmados porque esta semana é Orgulhosos de Ser uma Semana Democrata no campus! Temos um monte de eventos empolgantes planejados! #gobama #dems2012</w:t>
      </w:r>
    </w:p>
    <w:p>
      <w:r>
        <w:t xml:space="preserve">Todos precisam de obter o voto!!! Jogar e jogar como Romney. É divertido. #RomneyRyan2012</w:t>
      </w:r>
    </w:p>
    <w:p>
      <w:r>
        <w:t xml:space="preserve">Bem, pelo menos nesta eleição, nós podemos escolher nosso veneno. Tão verdade... #Election2012 #fail</w:t>
      </w:r>
    </w:p>
    <w:p>
      <w:r>
        <w:t xml:space="preserve">@katyperry It' também sobre QUAL O TIPO de diferença que você faz! Então, por favor, ajude a transformar seus fãs em #Obama -- para #mulheres e #direitos civis</w:t>
      </w:r>
    </w:p>
    <w:p>
      <w:r>
        <w:t xml:space="preserve">Mitt Romney Aint não paga imposto</w:t>
      </w:r>
    </w:p>
    <w:p>
      <w:r>
        <w:t xml:space="preserve">É impressão minha, ou Mitt Romney parece um pouco mais vago Will Ferrell?</w:t>
      </w:r>
    </w:p>
    <w:p>
      <w:r>
        <w:t xml:space="preserve">Sinceramente, não gosto nada do que vejo para esta próxima #eleição! #dumasses across the board</w:t>
      </w:r>
    </w:p>
    <w:p>
      <w:r>
        <w:t xml:space="preserve">#Obama dizer que os empresários não construíram suas próprias empresas é como dizer que @MichaelPhelps não ganhou todas aquelas Medalhas de Ouro por conta própria.</w:t>
      </w:r>
    </w:p>
    <w:p>
      <w:r>
        <w:t xml:space="preserve">Mães para Mitt! #RomneyRyan2012 http//t.co/kwsPdZM0</w:t>
      </w:r>
    </w:p>
    <w:p>
      <w:r>
        <w:t xml:space="preserve">(2 de 2) E comprando JUNK FOOD, com esses cartões EBT. Já com mais de 300 libras. Nossos dólares de impostos trabalham duro! #Socialismo #Democratas #Obama</w:t>
      </w:r>
    </w:p>
    <w:p>
      <w:r>
        <w:t xml:space="preserve">@hardballchris Grande especial esta noite, lembre-se que o fechamento da GITMO foi bloqueado pelo #GOP</w:t>
      </w:r>
    </w:p>
    <w:p>
      <w:r>
        <w:t xml:space="preserve">Eu não gosto quando as pessoas pensam que suas únicas opções são Obama ou Romney. Essas não são as duas únicas opções que concorrem à presidência.</w:t>
      </w:r>
    </w:p>
    <w:p>
      <w:r>
        <w:t xml:space="preserve">Ouvi dizer que esta manhã eles estavam soprando na Nicki Minaj no rádio por dizerem "vote em Romney". As pessoas então disseram a pior merda. GOHD !</w:t>
      </w:r>
    </w:p>
    <w:p>
      <w:r>
        <w:t xml:space="preserve">@barackobama @obama2012 Quando em dúvida, Bombardear um país muçulmano... #Cota #Obama</w:t>
      </w:r>
    </w:p>
    <w:p>
      <w:r>
        <w:t xml:space="preserve">@chrisrockoz Você é um ASS! #GOP2012 #Forward2012</w:t>
      </w:r>
    </w:p>
    <w:p>
      <w:r>
        <w:t xml:space="preserve">Romney alguma vez pensa antes de falar? Seus comentários de hoje são Anti-Americanos #Election2012</w:t>
      </w:r>
    </w:p>
    <w:p>
      <w:r>
        <w:t xml:space="preserve">voto desperdiçado seria para #obama #romney ou #ronpaul write-in. #GARYJONSON2012 ele está na cédula e não é mais velho que terra.</w:t>
      </w:r>
    </w:p>
    <w:p>
      <w:r>
        <w:t xml:space="preserve">O Presidente Obama está fazendo Reddit Ask Me Anything Session. Incrível. Para o país e para Reddit. #eleição2012</w:t>
      </w:r>
    </w:p>
    <w:p>
      <w:r>
        <w:t xml:space="preserve">@marcorubio foi simplesmente fantástico. Que tremendo patriota ele é. Seu futuro é tão brilhante. #GOP2012</w:t>
      </w:r>
    </w:p>
    <w:p>
      <w:r>
        <w:t xml:space="preserve">Com a política de Obama desmoronando, Casa Branca culpa filme por agitação no Oriente Médio http//t.co/p61tBbEw</w:t>
      </w:r>
    </w:p>
    <w:p>
      <w:r>
        <w:t xml:space="preserve">@MittRomney, você tem um cabelo ótimo. #romneyRomney2012</w:t>
      </w:r>
    </w:p>
    <w:p>
      <w:r>
        <w:t xml:space="preserve">Obama cagou no meu braço um presidencial que você conseguiu</w:t>
      </w:r>
    </w:p>
    <w:p>
      <w:r>
        <w:t xml:space="preserve">Depois de assistir ao discurso de Michelle Obama, posso dizer com segurança que ela é a razão pela qual @BarackObama vai ganhar. #StrongBlackWoman #4moreyears</w:t>
      </w:r>
    </w:p>
    <w:p>
      <w:r>
        <w:t xml:space="preserve">Este país é nojento!!! #RomneyRyan2012</w:t>
      </w:r>
    </w:p>
    <w:p>
      <w:r>
        <w:t xml:space="preserve">Mitt Romney e Barack Obama cheios de merda. Eu não sei por que todos insistem em tomar partido &lt;</w:t>
      </w:r>
    </w:p>
    <w:p>
      <w:r>
        <w:t xml:space="preserve">Acho que ima registra-se para votar. Porque a bolsa de estudos é o único tipo de dinheiro que estou recebendo. Eu não vou tentar tocar em empréstimos até a faculdade de medicina. #Obama</w:t>
      </w:r>
    </w:p>
    <w:p>
      <w:r>
        <w:t xml:space="preserve">Este é o MEU Presidente! Então lide com isso! #4Mais Anos #Obama2012 http//t.co/4BW7U6vN</w:t>
      </w:r>
    </w:p>
    <w:p>
      <w:r>
        <w:t xml:space="preserve">Se ao menos pudéssemos reeleger Bill Clinton de volta à Casa Branca #election2012</w:t>
      </w:r>
    </w:p>
    <w:p>
      <w:r>
        <w:t xml:space="preserve">Hoje estou animado para ver mitt romney!! #election2012</w:t>
      </w:r>
    </w:p>
    <w:p>
      <w:r>
        <w:t xml:space="preserve">Romney Church (ele era bispo) acreditava em ppl negro onde decedentes de satanás até os anos 70 hmmm...deixe-me registrar 2 votos contra ele</w:t>
      </w:r>
    </w:p>
    <w:p>
      <w:r>
        <w:t xml:space="preserve">Estamos realmente entusiasmados porque esta semana é Orgulhosos de Ser uma Semana Democrata no campus! Temos um monte de eventos empolgantes planejados! #gobama #dems2012</w:t>
      </w:r>
    </w:p>
    <w:p>
      <w:r>
        <w:t xml:space="preserve">Esse foi um discurso inacreditável de Julian Castro. Você pode dizer candidato a presidente em 2016? Hum, posso. #DNC #Campaign2012</w:t>
      </w:r>
    </w:p>
    <w:p>
      <w:r>
        <w:t xml:space="preserve">#RomneyRyan2012 agradece a Mitt Romney por ter a coragem de dizer o que a MAIOR AMÉRICA DE TRABALHO sabe...metade do país é dependente!!</w:t>
      </w:r>
    </w:p>
    <w:p>
      <w:r>
        <w:t xml:space="preserve">Quando #Romney diz que #Obama conseguiu a aprovação de todas as leis que queria, Romney parece burro. Certo #CNN #MSNBC #FOX</w:t>
      </w:r>
    </w:p>
    <w:p>
      <w:r>
        <w:t xml:space="preserve">Porque são todos tão transparentes #política #campaign #democratas #republicanos</w:t>
      </w:r>
    </w:p>
    <w:p>
      <w:r>
        <w:t xml:space="preserve">Provavelmente porque sou mais velho e compreendo mais, mas os discursos da 1ª Dama e do Presidente Clinton foram fenomenais. #4Mais Anos #Obama</w:t>
      </w:r>
    </w:p>
    <w:p>
      <w:r>
        <w:t xml:space="preserve">E se Romney se tornar presidente. Provavelmente eu me candidataria. #eleição</w:t>
      </w:r>
    </w:p>
    <w:p>
      <w:r>
        <w:t xml:space="preserve">Obama traz lágrimas aos meus olhos, nunca pensei que este momento chegaria quando teremos um presidente negro. #TeamObama #4Mais Anos</w:t>
      </w:r>
    </w:p>
    <w:p>
      <w:r>
        <w:t xml:space="preserve">@IrenieM @dorisatkinson @alanp305 @RCdeWinter @elegantdame @hartcap Sim, é verdade! Total idiotice sobre as mulheres! #Elitismo #Romney</w:t>
      </w:r>
    </w:p>
    <w:p>
      <w:r>
        <w:t xml:space="preserve">Se ao menos pudéssemos reeleger Bill Clinton de volta à Casa Branca #election2012</w:t>
      </w:r>
    </w:p>
    <w:p>
      <w:r>
        <w:t xml:space="preserve">finalmente um eleitor registrado! #betterlatethannever #election2012</w:t>
      </w:r>
    </w:p>
    <w:p>
      <w:r>
        <w:t xml:space="preserve">obama dirige o gov bem fuk ele ...diga isso twitter fuk obama campanha.e fuk im im sendo expulso 4 kik o negro que empurrou seu dauter</w:t>
      </w:r>
    </w:p>
    <w:p>
      <w:r>
        <w:t xml:space="preserve">Em vez de comprar um café extra antes da aula, doado hoje a @BarackObama ) #Escola de Direito #igotbaracksback #election2012</w:t>
      </w:r>
    </w:p>
    <w:p>
      <w:r>
        <w:t xml:space="preserve">#YouJustPulledARomney se você criou um gigante como Staples ... e destruiu as pequenas lojas de papelaria da família. Sem empregos líquidos. #Romney</w:t>
      </w:r>
    </w:p>
    <w:p>
      <w:r>
        <w:t xml:space="preserve">#BarackObamaIs O Presidente dos Estados Unidos &amp; Deve Ser Por 4 ANOS MAIS #OBAMA!!!</w:t>
      </w:r>
    </w:p>
    <w:p>
      <w:r>
        <w:t xml:space="preserve">Não se esqueça de se registrar para votar! #dianatlvoterreg! #vote #election2012</w:t>
      </w:r>
    </w:p>
    <w:p>
      <w:r>
        <w:t xml:space="preserve">Se Mitt Romney já teve uma vez uma candidatura fracassada, o que o faz pensar que desta vez ele terá sucesso? #ObamaBiden2012</w:t>
      </w:r>
    </w:p>
    <w:p>
      <w:r>
        <w:t xml:space="preserve">#Romney só está jogando tributo a @RonPaul na tentativa de roubar seus eleitores de Gary Johnson. #GOP temendo #Influência libertariana.</w:t>
      </w:r>
    </w:p>
    <w:p>
      <w:r>
        <w:t xml:space="preserve">@davidaxelrod para mim esta eleição é sobre o bem VS mal,.e Obama é o mal encarnado e assim são vocês e o resto de vocês comunistas.</w:t>
      </w:r>
    </w:p>
    <w:p>
      <w:r>
        <w:t xml:space="preserve">Sentado neste parque de bundas quentes para ver obama, mas vale a pena</w:t>
      </w:r>
    </w:p>
    <w:p>
      <w:r>
        <w:t xml:space="preserve">Eu não gosto quando as pessoas pensam que suas únicas opções são Obama ou Romney. Essas não são as duas únicas opções que concorrem à presidência.</w:t>
      </w:r>
    </w:p>
    <w:p>
      <w:r>
        <w:t xml:space="preserve">triste como os políticos deste país colocam seu orgulho acima das pessoas para as quais fingem trabalhar. E não, eu não estou falando apenas de Romney</w:t>
      </w:r>
    </w:p>
    <w:p>
      <w:r>
        <w:t xml:space="preserve">Por causa da #marriageequality, meus amigos do mesmo sexo também têm um #realmarriage, @AnnDRomney #GOP 2012 @hrc</w:t>
      </w:r>
    </w:p>
    <w:p>
      <w:r>
        <w:t xml:space="preserve">Ouvindo os defensores dos direitos de armas no Texas, gritando com Obama por planos que ele não tem com fatos não estão lá. #Obama #Democratas #Lógica</w:t>
      </w:r>
    </w:p>
    <w:p>
      <w:r>
        <w:t xml:space="preserve">América...Não procure mais. Eu sou a esperança que você tem procurado. Murphy 2012 #election #tiredoftvads</w:t>
      </w:r>
    </w:p>
    <w:p>
      <w:r>
        <w:t xml:space="preserve">Eles se vestem de terno e se deitam. #republicanos #talkingpolitics</w:t>
      </w:r>
    </w:p>
    <w:p>
      <w:r>
        <w:t xml:space="preserve">Tempo escolar. #BBL &amp; não se esqueça de assistir #CNN esta noite, o GRANDE debate, este vai ser muito bom!!! #ObamaBiden2012</w:t>
      </w:r>
    </w:p>
    <w:p>
      <w:r>
        <w:t xml:space="preserve">Estamos realmente entusiasmados porque esta semana é Orgulhosos de Ser uma Semana Democrata no campus! Temos um monte de eventos empolgantes planejados! #gobama #dems2012</w:t>
      </w:r>
    </w:p>
    <w:p>
      <w:r>
        <w:t xml:space="preserve">@BettyMWhite Como você pode apoiar esse presidente de merda Obama? Vocês são todos tão estúpidos na Califórnia e em Nova York!!</w:t>
      </w:r>
    </w:p>
    <w:p>
      <w:r>
        <w:t xml:space="preserve">A abreviação de Barack Obama é tão engraçada - BObama #smile</w:t>
      </w:r>
    </w:p>
    <w:p>
      <w:r>
        <w:t xml:space="preserve">Estes #democratas na convenção JAMMIN' e na verdade em beat #proud lolud lol</w:t>
      </w:r>
    </w:p>
    <w:p>
      <w:r>
        <w:t xml:space="preserve">@realDonaldTrump continue assim, Sr. Trump!! Eu vivo seus takes e acho que os EUA precisam de mais realismo!! #romney</w:t>
      </w:r>
    </w:p>
    <w:p>
      <w:r>
        <w:t xml:space="preserve">@marcorubio foi simplesmente fantástico. Que tremendo patriota ele é. Seu futuro é tão brilhante. #GOP2012</w:t>
      </w:r>
    </w:p>
    <w:p>
      <w:r>
        <w:t xml:space="preserve">Mannnnnn, vou te dizer isto... se Barack levantasse sua voz assim para Michelle, eu apostaria dinheiro que ela o teria Ochocinco'ed...</w:t>
      </w:r>
    </w:p>
    <w:p>
      <w:r>
        <w:t xml:space="preserve">as pessoas são tão ignorantes. Você quer tanto Obama fora do cargo, mas ainda assim você conhece as políticas que ele tem? Você conhece ao menos as de Romney?</w:t>
      </w:r>
    </w:p>
    <w:p>
      <w:r>
        <w:t xml:space="preserve">Estou realmente cansado dos anúncios de Obama&amp; Romney que inundam o YouTube&amp; Hulu.</w:t>
      </w:r>
    </w:p>
    <w:p>
      <w:r>
        <w:t xml:space="preserve">#Quando Romney tenta minar o presidente em tempo de crise, ele não está apenas minando Obama, mas também minando os EUA.</w:t>
      </w:r>
    </w:p>
    <w:p>
      <w:r>
        <w:t xml:space="preserve">Algumas pessoas boicotaram uma pizzaria porque o dono abraçou Obama #ThatsSomeRepublicanShit</w:t>
      </w:r>
    </w:p>
    <w:p>
      <w:r>
        <w:t xml:space="preserve">Romney vai colocar The Onion fora do negócio. #TheStench</w:t>
      </w:r>
    </w:p>
    <w:p>
      <w:r>
        <w:t xml:space="preserve">Vi uma manchete no meu telefone que Obama está inclinado para o plano educacional do Ryan... Diga O QUE? O QUE? Eu acho que acabei de ver um porco voando</w:t>
      </w:r>
    </w:p>
    <w:p>
      <w:r>
        <w:t xml:space="preserve">Alguém por favor me diga o que é 'Violação legítima'. Tenho que me lembrar disso no caso de se espalhar na sociedade SA #smed12 #Romney</w:t>
      </w:r>
    </w:p>
    <w:p>
      <w:r>
        <w:t xml:space="preserve">#Obama2012 #4Mais Anos http//t.co/4g0R9dwZ</w:t>
      </w:r>
    </w:p>
    <w:p>
      <w:r>
        <w:t xml:space="preserve">Romney anunciaria no twitter no dia do debate. Ele não pode ter outra tendência. #4moreyears</w:t>
      </w:r>
    </w:p>
    <w:p>
      <w:r>
        <w:t xml:space="preserve">qual é a melhor maneira de diluir uma mensagem? repeti-la mais de 9000 vezes #obama #anônimo #eleição #ows #etc</w:t>
      </w:r>
    </w:p>
    <w:p>
      <w:r>
        <w:t xml:space="preserve">quem quer que seja .... ainda teremos um idiota que dirige nosso país #eleição #endo do mundo</w:t>
      </w:r>
    </w:p>
    <w:p>
      <w:r>
        <w:t xml:space="preserve">Oh, mas Marfim, Obama também culpa o Islã pelo 11 de Setembro?</w:t>
      </w:r>
    </w:p>
    <w:p>
      <w:r>
        <w:t xml:space="preserve">#Romney a ser espancado como Victor Ortiz!!!!! Ir equipe #Castro</w:t>
      </w:r>
    </w:p>
    <w:p>
      <w:r>
        <w:t xml:space="preserve">Há uma diferença entre ser presidente e fingir ser o presidente, e #Romney não sabe o que é.</w:t>
      </w:r>
    </w:p>
    <w:p>
      <w:r>
        <w:t xml:space="preserve">#Obama deve bombardear #Iran, AGORA! O Irã NÃO deve ter bombas nucleares! Executa crianças vítimas de estupro 4 'adultério'! É NUTS!!!</w:t>
      </w:r>
    </w:p>
    <w:p>
      <w:r>
        <w:t xml:space="preserve">Estou cansado de ouvir sobre Obama vs Romney e Romney vs Obama de pessoas que não sabem do que estão falando.</w:t>
      </w:r>
    </w:p>
    <w:p>
      <w:r>
        <w:t xml:space="preserve">Sentado neste parque de bundas quentes para ver obama, mas vale a pena</w:t>
      </w:r>
    </w:p>
    <w:p>
      <w:r>
        <w:t xml:space="preserve">Tempo escolar. #BBL &amp; não se esqueça de assistir #CNN esta noite, o GRANDE debate, este vai ser muito bom!!! #ObamaBiden2012</w:t>
      </w:r>
    </w:p>
    <w:p>
      <w:r>
        <w:t xml:space="preserve">#BarackObamaIs O Presidente dos Estados Unidos &amp; Deve Ser Por 4 ANOS MAIS #OBAMA!!!</w:t>
      </w:r>
    </w:p>
    <w:p>
      <w:r>
        <w:t xml:space="preserve">Algum de vocês realmente ouviu o mitt romney dizer "keep america, american"?</w:t>
      </w:r>
    </w:p>
    <w:p>
      <w:r>
        <w:t xml:space="preserve">O primeiro mandato de Obama é um fracasso completo. Qualquer um que vota por um fracasso comprovado é uniformizado, tem morte cerebral ou é um perdedor.</w:t>
      </w:r>
    </w:p>
    <w:p>
      <w:r>
        <w:t xml:space="preserve">Literalmente temeroso campus amanhã #obama #presidência #craziness</w:t>
      </w:r>
    </w:p>
    <w:p>
      <w:r>
        <w:t xml:space="preserve">#Obama - um verdadeiro orador para o nosso tempo! Se ao menos o Reino Unido pudesse ter essa sorte!</w:t>
      </w:r>
    </w:p>
    <w:p>
      <w:r>
        <w:t xml:space="preserve">Meu Deus, o número de pessoas que bebem o Kool Aid do #GoP e #Democratas e pensam que são de sabores diferentes é espantoso.</w:t>
      </w:r>
    </w:p>
    <w:p>
      <w:r>
        <w:t xml:space="preserve">Certo, último tweet. Tudo o que tenho a dizer é que Mitt Romney é um DUMBASS. Idiota.</w:t>
      </w:r>
    </w:p>
    <w:p>
      <w:r>
        <w:t xml:space="preserve">Presidente #Obama, o Oriente Médio está em chamas. SÃO 3 DA MANHÃ E O TELEFONE ESTÁ TOCANDO!!! #tcot</w:t>
      </w:r>
    </w:p>
    <w:p>
      <w:r>
        <w:t xml:space="preserve">Quem encorajou seriamente Mitt Romney a concorrer à presidência? Ele é como a Karen em todos os grupos, de uma maneira @DaneCook AND Mean Girls.</w:t>
      </w:r>
    </w:p>
    <w:p>
      <w:r>
        <w:t xml:space="preserve">Não entenderá por que #Obama deve ser reeleito, mas precisamos de mais 4 anos de seus presentes como #Presidente. Ele não é o super-homem, caramba!</w:t>
      </w:r>
    </w:p>
    <w:p>
      <w:r>
        <w:t xml:space="preserve">Foda-se #Democratas - Foda-se #Republicanos -- eles estão cheios de merda. Então, pare de comprar na besteira. Seus retardados de merda.</w:t>
      </w:r>
    </w:p>
    <w:p>
      <w:r>
        <w:t xml:space="preserve">Só para que você saiba, Barack Obama estará aqui na sexta-feira @blaiseFf, então eu acho que você deve reservar um vôo o mais rápido possível!</w:t>
      </w:r>
    </w:p>
    <w:p>
      <w:r>
        <w:t xml:space="preserve">Acho que sou a primeira pessoa a parar de seguir Barack Obama L #ImSuchAnArsehole</w:t>
      </w:r>
    </w:p>
    <w:p>
      <w:r>
        <w:t xml:space="preserve">#obama Quão excitante é isto? Faça a tampa caber na cabeça.</w:t>
      </w:r>
    </w:p>
    <w:p>
      <w:r>
        <w:t xml:space="preserve">Nunca deixa de me deprimir que algumas pessoas não possam condenar a morte de ppl inocente sem uma advertência de seguimento #morsi #karzai #Romney</w:t>
      </w:r>
    </w:p>
    <w:p>
      <w:r>
        <w:t xml:space="preserve">Preciso me registrar para votar ! ... coss se #ROMNEY for eleito, todos nós morremos!</w:t>
      </w:r>
    </w:p>
    <w:p>
      <w:r>
        <w:t xml:space="preserve">#YouJustPulledARomney se você criou um gigante como Staples ... e destruiu as pequenas lojas de papelaria da família. Sem empregos líquidos. #Romney</w:t>
      </w:r>
    </w:p>
    <w:p>
      <w:r>
        <w:t xml:space="preserve">@jackwelch DearMrWelch,no que acabei de ler esta manhã,pls apóia Obama,ele não é um cara melhor em todos os aspectos,também WBuffett o apóia,kr</w:t>
      </w:r>
    </w:p>
    <w:p>
      <w:r>
        <w:t xml:space="preserve">Os próximos 70 dias vão ser tão emocionantes! #election2012 Não consigo parar de ver a CNN!</w:t>
      </w:r>
    </w:p>
    <w:p>
      <w:r>
        <w:t xml:space="preserve">Provavelmente porque sou mais velho e compreendo mais, mas os discursos da 1ª Dama e do Presidente Clinton foram fenomenais. #4Mais Anos #Obama</w:t>
      </w:r>
    </w:p>
    <w:p>
      <w:r>
        <w:t xml:space="preserve">@jimcramer ou seu pai tem o problema. Lembre-se de que estamos todos nisto sozinhos. #VoterSuppression Obrigado #Republicanos</w:t>
      </w:r>
    </w:p>
    <w:p>
      <w:r>
        <w:t xml:space="preserve">Não estamos voltando, estamos avançando #Obama</w:t>
      </w:r>
    </w:p>
    <w:p>
      <w:r>
        <w:t xml:space="preserve">Vocês precisam votar em Nov.! Eles estão estrategizando e esperando que vocês não o façam! #Election2012</w:t>
      </w:r>
    </w:p>
    <w:p>
      <w:r>
        <w:t xml:space="preserve">Cadastre-se para votar! Faça-o! #Obama</w:t>
      </w:r>
    </w:p>
    <w:p>
      <w:r>
        <w:t xml:space="preserve">@BarackObama Hai Mr.Barack,você é um bom presidente,Iam Indonésio</w:t>
      </w:r>
    </w:p>
    <w:p>
      <w:r>
        <w:t xml:space="preserve">@MSNBC não queremos saber #Romney mostra uma cobertura mais importante do #Hurricane</w:t>
      </w:r>
    </w:p>
    <w:p>
      <w:r>
        <w:t xml:space="preserve">Ela deu um grito à Charlotte!! #704 #Obama #NCCU</w:t>
      </w:r>
    </w:p>
    <w:p>
      <w:r>
        <w:t xml:space="preserve">Ouço muita conversa sobre as estatísticas de Obama. Descreva as estatísticas de Romney e, por favor, fale algo novo além das olimpíadas.</w:t>
      </w:r>
    </w:p>
    <w:p>
      <w:r>
        <w:t xml:space="preserve">Sou o único que sabe que, mesmo que Mitt Romney seja eleito, é muito provável que a paternidade planejada ainda esteja por perto</w:t>
      </w:r>
    </w:p>
    <w:p>
      <w:r>
        <w:t xml:space="preserve">Porque são todos tão transparentes #política #campaign #democratas #republicanos</w:t>
      </w:r>
    </w:p>
    <w:p>
      <w:r>
        <w:t xml:space="preserve">Rolex Presidencial Eu chamo essa merda de #Barack !</w:t>
      </w:r>
    </w:p>
    <w:p>
      <w:r>
        <w:t xml:space="preserve">ainda acredito em @BarackObama . Sim, você pode AGAIN Sr. Presidente #usa #vote #obama #Romney #dia de eleição</w:t>
      </w:r>
    </w:p>
    <w:p>
      <w:r>
        <w:t xml:space="preserve">Deve ser divertido saber que você desperdiça seu dinheiro, seu tempo e seu voto. #republicanos</w:t>
      </w:r>
    </w:p>
    <w:p>
      <w:r>
        <w:t xml:space="preserve">Eu estava na prisão do Twitter durante o discurso de Ann Romney. Basta saber, rs.</w:t>
      </w:r>
    </w:p>
    <w:p>
      <w:r>
        <w:t xml:space="preserve">previsão - #GOP #superpac os papais sabem que acabou para #mitt e R vão derramar todos os seus $$ nas corridas do congresso. #contrabando</w:t>
      </w:r>
    </w:p>
    <w:p>
      <w:r>
        <w:t xml:space="preserve">Romney delegado #gop2012 apenas a coroação cerimonial de #Romney. Perguntado por que estamos em Tampa? Moneymessage.</w:t>
      </w:r>
    </w:p>
    <w:p>
      <w:r>
        <w:t xml:space="preserve">Mitt Romney quer banir a pornografia....fuck that nigga. Lmao, aposto que você assiste.</w:t>
      </w:r>
    </w:p>
    <w:p>
      <w:r>
        <w:t xml:space="preserve">Condoleeza Rice deve estar concorrendo para #presidentes. Matá-lo. #rockonsista</w:t>
      </w:r>
    </w:p>
    <w:p>
      <w:r>
        <w:t xml:space="preserve">As mulheres são sensíveis, sim. As mulheres são emotivas, sim. AS MULHERES DEVEM LIDERAR, SIM. Os homens são inatamente fortes, musculosos e territoriais. #presidentes</w:t>
      </w:r>
    </w:p>
    <w:p>
      <w:r>
        <w:t xml:space="preserve">@fifiharoon Ainda não sei muito sobre Ryan, mas Romney é um lunático delirante. Estou atônito com a forma como os Umbreekis votam nesses idiotas.</w:t>
      </w:r>
    </w:p>
    <w:p>
      <w:r>
        <w:t xml:space="preserve">O melhor argumento contra Barack Obama é uma conversa de 5 minutos com um apoiante de Obama</w:t>
      </w:r>
    </w:p>
    <w:p>
      <w:r>
        <w:t xml:space="preserve">O Fed deve terminar o período. Eles, de uma só mão, estragaram qualquer chance de recuperação dos EUA.$ não vale nada.Os preços sobem como resultado. #gop</w:t>
      </w:r>
    </w:p>
    <w:p>
      <w:r>
        <w:t xml:space="preserve">@MittRomney Bem-vindo de volta a Westerville e ao estado de Buckeye. Ansioso por um grande comício! #@RomneyRyan2012</w:t>
      </w:r>
    </w:p>
    <w:p>
      <w:r>
        <w:t xml:space="preserve">Ei Mitt Romney, você sabe que Obama tem um grande líder? Você construiu isso. #RomneyEncore #GOP2012</w:t>
      </w:r>
    </w:p>
    <w:p>
      <w:r>
        <w:t xml:space="preserve">mais uma vez, 140 caracteres não são suficientes. quero falar sobre como o romance é uma merda como candidato e como pessoa.</w:t>
      </w:r>
    </w:p>
    <w:p>
      <w:r>
        <w:t xml:space="preserve">Desde que #obama tomou posse #desemprego acima, renda mediana abaixo, #preços de gás 2x, #dívida nacional 10T a 16 TRILHÕES. Não pode pagar #4moreyears</w:t>
      </w:r>
    </w:p>
    <w:p>
      <w:r>
        <w:t xml:space="preserve">Grande e emotivo discurso de Romney ontem à noite. Revelou muito sobre quem ele é como um homem #RomneyRyan2012</w:t>
      </w:r>
    </w:p>
    <w:p>
      <w:r>
        <w:t xml:space="preserve">Minha experiência #doutoral é #violenta #escrita. Com base em algumas coisas que estou vendo do #DNC2012 sobre #Republicanos, eu tenho novos estudos de caso -)</w:t>
      </w:r>
    </w:p>
    <w:p>
      <w:r>
        <w:t xml:space="preserve">@gallupnews! Não seja tão preconceituoso! Inclua @JillStein2012 em sua sondagem #Election2012!</w:t>
      </w:r>
    </w:p>
    <w:p>
      <w:r>
        <w:t xml:space="preserve">#Romney só está jogando tributo a @RonPaul na tentativa de roubar seus eleitores de Gary Johnson. #GOP temendo #Influência libertariana.</w:t>
      </w:r>
    </w:p>
    <w:p>
      <w:r>
        <w:t xml:space="preserve">O governador Chris Christie falando à delegação da UT. Ele é tão espirituoso! #utpol #utgop #Rnc #romneyryan2012</w:t>
      </w:r>
    </w:p>
    <w:p>
      <w:r>
        <w:t xml:space="preserve">América...Não procure mais. Eu sou a esperança que você tem procurado. Murphy 2012 #election #tiredoftvads</w:t>
      </w:r>
    </w:p>
    <w:p>
      <w:r>
        <w:t xml:space="preserve">Buhahahahaha RT @ayokka não tenho dúvidas de que Michelle teria feito um trabalho melhor do que o próprio Barack, se ela fosse presidente.</w:t>
      </w:r>
    </w:p>
    <w:p>
      <w:r>
        <w:t xml:space="preserve">#A plataforma GOP apoiará uma emenda de vida humana à #Constituição, porque, você sabe, é isso que a principal necessidade da América é agora.</w:t>
      </w:r>
    </w:p>
    <w:p>
      <w:r>
        <w:t xml:space="preserve">Só para que você saiba, Barack Obama estará aqui na sexta-feira @blaiseFf, então eu acho que você deve reservar um vôo o mais rápido possível!</w:t>
      </w:r>
    </w:p>
    <w:p>
      <w:r>
        <w:t xml:space="preserve">Sobre uma explicação tão boa da base republicana como eu li. http//t.co/ivXi5NHq via @HuffPostPol #DNC #GOP</w:t>
      </w:r>
    </w:p>
    <w:p>
      <w:r>
        <w:t xml:space="preserve">Literalmente temeroso campus amanhã #obama #presidência #craziness</w:t>
      </w:r>
    </w:p>
    <w:p>
      <w:r>
        <w:t xml:space="preserve">De todos os ppl que eu nunca imaginei que ela seria uma #Romney apoiadora. http//t.co/nr5UgfKY Get em girl! #RomneyRyan2012 #nickiminaj</w:t>
      </w:r>
    </w:p>
    <w:p>
      <w:r>
        <w:t xml:space="preserve">Clinton está tão certo sobre a extrema direita, também conhecida como #GOP odiando #Barack</w:t>
      </w:r>
    </w:p>
    <w:p>
      <w:r>
        <w:t xml:space="preserve">#Obama recebeu um salto de 5 pontos da Convenção #DNC. Nem mesmo os bilhões do #KochBrother podem erradicá-lo de cena!! #OFA #Romney</w:t>
      </w:r>
    </w:p>
    <w:p>
      <w:r>
        <w:t xml:space="preserve">Os anúncios da 'querida filha' Romney realmente me irritam. Ei #RomneyRyan é o século 21, nem todas as mulheres escolhem ter filhos!</w:t>
      </w:r>
    </w:p>
    <w:p>
      <w:r>
        <w:t xml:space="preserve">Bem, pelo menos nesta eleição, nós podemos escolher nosso veneno. Tão verdade... #Election2012 #fail</w:t>
      </w:r>
    </w:p>
    <w:p>
      <w:r>
        <w:t xml:space="preserve">Duvido imediatamente da sanidade de alguém que esteja de acordo em assumir a responsabilidade por toda a desesperança da América. #presidente #dirtyjob</w:t>
      </w:r>
    </w:p>
    <w:p>
      <w:r>
        <w:t xml:space="preserve">Tão animado para votar nesta próxima eleição finalmente exercendo meu direito de escolher nosso próximo presidente #Obama</w:t>
      </w:r>
    </w:p>
    <w:p>
      <w:r>
        <w:t xml:space="preserve">Chef boyardee vs fome mundial foda-se nós alimentamos o mundo patrocinado por #Obama</w:t>
      </w:r>
    </w:p>
    <w:p>
      <w:r>
        <w:t xml:space="preserve">Eu realmente espero que #Obama ganhe. Isso é tudo. #Eleição2012</w:t>
      </w:r>
    </w:p>
    <w:p>
      <w:r>
        <w:t xml:space="preserve">Eu fodo com o Boosie Boo...eu não posso votar no Romney tho...estas garotas precisam desta assistência, deixe-as viver.</w:t>
      </w:r>
    </w:p>
    <w:p>
      <w:r>
        <w:t xml:space="preserve">Fui demitido...não os bons leigos...Fique, meus amigos...Obama não vai ajudá-lo!</w:t>
      </w:r>
    </w:p>
    <w:p>
      <w:r>
        <w:t xml:space="preserve">Não importa suas crenças ou idade, esta será provavelmente a mais importante #eleição na qual você terá o privilégio de votar.</w:t>
      </w:r>
    </w:p>
    <w:p>
      <w:r>
        <w:t xml:space="preserve">#elegibilidade Ainda não sou multi milionário se eu fosse, gostaria de ser menos tributado. Por enquanto, acho que os multi milionários deveriam pagar mais</w:t>
      </w:r>
    </w:p>
    <w:p>
      <w:r>
        <w:t xml:space="preserve">Estes #democratas na convenção JAMMIN' e na verdade em beat #proud lolud lol</w:t>
      </w:r>
    </w:p>
    <w:p>
      <w:r>
        <w:t xml:space="preserve">Três palavras para descrever toda a convenção #GOP Significado e aviltamento.</w:t>
      </w:r>
    </w:p>
    <w:p>
      <w:r>
        <w:t xml:space="preserve">Meus negros têm branco suficiente para construir a casa do Barack</w:t>
      </w:r>
    </w:p>
    <w:p>
      <w:r>
        <w:t xml:space="preserve">Fantástico discurso de Obama no #DNC2012 . Não poderia esperar mais por uma vitória democrática.</w:t>
      </w:r>
    </w:p>
    <w:p>
      <w:r>
        <w:t xml:space="preserve">@Ang13013 você está assistindo à convenção? #RomneyRyan2012. Conhecemos o/2º grupo de estudiosos que todos eles estão tão ansiosos para aprender. )</w:t>
      </w:r>
    </w:p>
    <w:p>
      <w:r>
        <w:t xml:space="preserve">@WAHHGONZILLA nunca disse que ele era um bom presidente. Eu simplesmente não gosto de romney.</w:t>
      </w:r>
    </w:p>
    <w:p>
      <w:r>
        <w:t xml:space="preserve">Stanford homie disse que trabalhou para Mitt Romney este verão. Ao que eu respondi - Sinto muito por aquele mano</w:t>
      </w:r>
    </w:p>
    <w:p>
      <w:r>
        <w:t xml:space="preserve">Eu gosto deste comercial com Bill Clinton!! Ele equipe #Obama</w:t>
      </w:r>
    </w:p>
    <w:p>
      <w:r>
        <w:t xml:space="preserve">O mundo está se desmoronando ao nosso redor e nós nos preocupamos com o que é a taxa efetiva de impostos de alguns...realmente??? #política #eleição2012</w:t>
      </w:r>
    </w:p>
    <w:p>
      <w:r>
        <w:t xml:space="preserve">Tão feliz que pude ver o presidente!!!! #obama</w:t>
      </w:r>
    </w:p>
    <w:p>
      <w:r>
        <w:t xml:space="preserve">A convenção Romney era tão branca... tive que baixar o contraste na minha tv. A propósito, eu era branco...eu estava cego!</w:t>
      </w:r>
    </w:p>
    <w:p>
      <w:r>
        <w:t xml:space="preserve">Não seria divertido jogar Monopólio com Obama. Ele redistribuiria todas as casas, hotéis e dinheiro assim que você começasse a ganhar!</w:t>
      </w:r>
    </w:p>
    <w:p>
      <w:r>
        <w:t xml:space="preserve">@TheDailyShow tocou clipes Mitt que eu não tinha visto. OMG, é muito pior do que eu pensava. #Election2012 #sayuncle</w:t>
      </w:r>
    </w:p>
    <w:p>
      <w:r>
        <w:t xml:space="preserve">Ainda bem que Obama teve Bin Laden morto #NeverForget911 #4moreYears</w:t>
      </w:r>
    </w:p>
    <w:p>
      <w:r>
        <w:t xml:space="preserve">@BarackObama O Sr. Barack mitt tem razão, mas ele não sabe o que acontece com a vida americana.</w:t>
      </w:r>
    </w:p>
    <w:p>
      <w:r>
        <w:t xml:space="preserve">Vamos todos dar um grande grito a Paul Ryan yall hes sabe que ele sabe que é o #Romney/Ryan'12</w:t>
      </w:r>
    </w:p>
    <w:p>
      <w:r>
        <w:t xml:space="preserve">A aula foi cancelada na quinta-feira porque Obama hehe adorou</w:t>
      </w:r>
    </w:p>
    <w:p>
      <w:r>
        <w:t xml:space="preserve">É importante mostrar o amor de Cristo por todas as pessoas não apenas #Republicanos ou #Democratas ... Amar da mesma forma ... &gt;3</w:t>
      </w:r>
    </w:p>
    <w:p>
      <w:r>
        <w:t xml:space="preserve">Não se esqueça de se registrar para votar! #dianatlvoterreg! #vote #election2012</w:t>
      </w:r>
    </w:p>
    <w:p>
      <w:r>
        <w:t xml:space="preserve">PONTO EXCELENTE Como George #ROMNEY foi capaz de concorrer a #Prez quando nasceu no México? #Mitt disse que seu pai nasceu no México</w:t>
      </w:r>
    </w:p>
    <w:p>
      <w:r>
        <w:t xml:space="preserve">obama dirige o gov bem fuk ele ...diga isso twitter fuk obama campanha.e fuk im im sendo expulso 4 kik o negro que empurrou seu dauter</w:t>
      </w:r>
    </w:p>
    <w:p>
      <w:r>
        <w:t xml:space="preserve">Naquele momento embaraçoso você percebe o slogan Mitt Romney, America American era o mesmo slogan usado pelo KKK em 1922</w:t>
      </w:r>
    </w:p>
    <w:p>
      <w:r>
        <w:t xml:space="preserve">E se Romney se tornar presidente. Provavelmente eu me candidataria. #eleição</w:t>
      </w:r>
    </w:p>
    <w:p>
      <w:r>
        <w:t xml:space="preserve">#RomneyRyan2012 retira as mamas às terças-feiras. O #ChadReed2012 quer que o público seja feliz. #fuckromney #realtalk</w:t>
      </w:r>
    </w:p>
    <w:p>
      <w:r>
        <w:t xml:space="preserve">Algumas pessoas boicotaram uma pizzaria porque o dono abraçou Obama #ThatsSomeRepublicanShit</w:t>
      </w:r>
    </w:p>
    <w:p>
      <w:r>
        <w:t xml:space="preserve">Na verdade, aprenda e entenda os planos econômicos de Romney e Obama e depois venha me dizer quem você apoia. #4moreyears #please</w:t>
      </w:r>
    </w:p>
    <w:p>
      <w:r>
        <w:t xml:space="preserve">Que se lixe o governo dos estados unidos. Por assinar a NDAA foda você Obama você não é nada mais que um mentiroso e foda você NASA por não nos preparar...</w:t>
      </w:r>
    </w:p>
    <w:p>
      <w:r>
        <w:t xml:space="preserve">Você diz que quer um governo menor, #GOP? Saia do meu útero e pare de dizer às pessoas que se amam que não podem se casar. #hypocrites</w:t>
      </w:r>
    </w:p>
    <w:p>
      <w:r>
        <w:t xml:space="preserve">Meu negro tem branco suficiente para construir uma casa Barack #Weezy</w:t>
      </w:r>
    </w:p>
    <w:p>
      <w:r>
        <w:t xml:space="preserve">Quase quero ver Romney se tornar presidente só para ver os EUA desmoronarem por serem tão estúpidos. #sso é ruim?</w:t>
      </w:r>
    </w:p>
    <w:p>
      <w:r>
        <w:t xml:space="preserve">Todos precisam de obter o voto!!! Jogar e jogar como Romney. É divertido. #RomneyRyan2012</w:t>
      </w:r>
    </w:p>
    <w:p>
      <w:r>
        <w:t xml:space="preserve">Sou eleita para #Romney, por isso apoio a #Romney para presidente</w:t>
      </w:r>
    </w:p>
    <w:p>
      <w:r>
        <w:t xml:space="preserve">Uma vez que você fica preto você nunca mais volta para a América rs #Obama #2012 #4moreyears #Avançar</w:t>
      </w:r>
    </w:p>
    <w:p>
      <w:r>
        <w:t xml:space="preserve">Este negro da Casa Branca, Barack Obama, é extraordinariamente brilhante e eu o tenho em alta estima. Eu apoio Obama para o 2o. mandato!</w:t>
      </w:r>
    </w:p>
    <w:p>
      <w:r>
        <w:t xml:space="preserve">#MyHomelessSignWouldSay VOTE FOR OBAMA OR BE PREPARED TO SEE ALOT MORE SIGNS LIKE THIS!!!</w:t>
      </w:r>
    </w:p>
    <w:p>
      <w:r>
        <w:t xml:space="preserve">Durante uma demonstração em Tampa @chucknorris, o vento gerado redirecionou Isaac para longe da RNC #GOP2012.</w:t>
      </w:r>
    </w:p>
    <w:p>
      <w:r>
        <w:t xml:space="preserve">Kanye West chamando mitt romney? Fique com o maricas do rap mesmo fuccin #SUCK at it... se alguma coisa ficar para ser uma foda iggnorante</w:t>
      </w:r>
    </w:p>
    <w:p>
      <w:r>
        <w:t xml:space="preserve">Novo #RomneyRyan2012 de mira de pára-choques em CoMo! Eu fico muito entusiasmado a cada vez.</w:t>
      </w:r>
    </w:p>
    <w:p>
      <w:r>
        <w:t xml:space="preserve">@billmaher Isso não é verdade, ele realmente se preocupa conosco, os plebeus. Romney e sua esposa começaram a se importar depois de viverem em uma mansão de um quarto.</w:t>
      </w:r>
    </w:p>
    <w:p>
      <w:r>
        <w:t xml:space="preserve">@megynkelly PORQUÊ Mitt Romney é um mórmon mas Harry Reid, braço direito de Obama, sendo mórmon um não-mórmon?</w:t>
      </w:r>
    </w:p>
    <w:p>
      <w:r>
        <w:t xml:space="preserve">Clint Eastwood estava bêbado???? #RNC #RNC2012 #GOP</w:t>
      </w:r>
    </w:p>
    <w:p>
      <w:r>
        <w:t xml:space="preserve">@BarackObama #4MOREYEARS !!</w:t>
      </w:r>
    </w:p>
    <w:p>
      <w:r>
        <w:t xml:space="preserve">Todos os votos são contados iguais, mas alguns são mais iguais do que outros. Isto me faz ter orgulho de fazer parte da Fazenda Animal, quero dizer #USA #Eleição</w:t>
      </w:r>
    </w:p>
    <w:p>
      <w:r>
        <w:t xml:space="preserve">O fato de não haver nenhuma temporada de NHL a partir de agora só me deixa ainda mais animado para os debates #eleitorais do próximo mês. #Tudo o que resta</w:t>
      </w:r>
    </w:p>
    <w:p>
      <w:r>
        <w:t xml:space="preserve">por que todos já estão dizendo que romney vai ganhar? estou perdendo algo aqui? não acredite nisso, e certifique-se de votar</w:t>
      </w:r>
    </w:p>
    <w:p>
      <w:r>
        <w:t xml:space="preserve">cool thx! #Inspiracional. Obrigado pelo trabalho que vocês estão fazendo. Traga a FL para casa! Acabei de fazer uma doação para #ObamaBiden2012</w:t>
      </w:r>
    </w:p>
    <w:p>
      <w:r>
        <w:t xml:space="preserve">#O discurso de ClintEastwood foi horrível... rude, em todo o lugar, cheio de erros... que sobre resume a plataforma republicana #democratas</w:t>
      </w:r>
    </w:p>
    <w:p>
      <w:r>
        <w:t xml:space="preserve">As pesquisas são estúpidas. Estes dois palhaços ainda nem sequer debateram. #eleição2012</w:t>
      </w:r>
    </w:p>
    <w:p>
      <w:r>
        <w:t xml:space="preserve">Barack Obama tem mais respeito por estrangeiros ilegais e terroristas do que pelos empresários americanos. (tirado de um tweet por JayDavis)</w:t>
      </w:r>
    </w:p>
    <w:p>
      <w:r>
        <w:t xml:space="preserve">@davidjeremiah Barack Obama é um demônio que se inclina para a destruição, mas Romney também é. O mormonismo é a igreja da apostasia que recria Cristo.</w:t>
      </w:r>
    </w:p>
    <w:p>
      <w:r>
        <w:t xml:space="preserve">Não posso acreditar em todas as histórias de #Naked #Harry de #Vegas!!! #Presidente #Obama também estava em Vegas na época (vestido)</w:t>
      </w:r>
    </w:p>
    <w:p>
      <w:r>
        <w:t xml:space="preserve">Barack Obama cantando coisas no youtube é o maior</w:t>
      </w:r>
    </w:p>
    <w:p>
      <w:r>
        <w:t xml:space="preserve">Algumas pessoas têm uma mente tão estreita que têm que empilhar seus preconceitos verticalmente! Você pode soletrar #GOP, #Fox #RWNJ, #NRA ??? #p2 #CTL</w:t>
      </w:r>
    </w:p>
    <w:p>
      <w:r>
        <w:t xml:space="preserve">Adoro a época das eleições. Isso me permite perceber quem é estúpido e precisa ser excluído das minhas listas de amigos #president2012</w:t>
      </w:r>
    </w:p>
    <w:p>
      <w:r>
        <w:t xml:space="preserve">Os cristãos bíblicos apostam menos em conformidade com suas expectativas neste outono .@karlRove #GoP #Fundação da América #Spritual #Faith</w:t>
      </w:r>
    </w:p>
    <w:p>
      <w:r>
        <w:t xml:space="preserve">@DailyPamphlet #tcot #LNYHBT #GOP #RomneyRyan2012 Lá está você usando palavras de código novamente. Chris Matthews sabe que você não é nada além de um racista.</w:t>
      </w:r>
    </w:p>
    <w:p>
      <w:r>
        <w:t xml:space="preserve">Esta garota da minha turma do governo não sabia o nome de Romney hoje.</w:t>
      </w:r>
    </w:p>
    <w:p>
      <w:r>
        <w:t xml:space="preserve">Se os negros votarem fah romney man nós todos fodemos smh... por favor</w:t>
      </w:r>
    </w:p>
    <w:p>
      <w:r>
        <w:t xml:space="preserve">@HuffingtonPost NOOOOOOOOOOOOOO. Eles estão errados. Os Estados Unidos estariam ferrados! @BarackOObama e @JoeBiden até o fim! #em frente #ObamaBiden2012</w:t>
      </w:r>
    </w:p>
    <w:p>
      <w:r>
        <w:t xml:space="preserve">@LilCblackwell Discordo totalmente com isso. Veremos o que você tem a dizer quando Romney for eleito. Lamentamos que você seja ignorante e desinformado.</w:t>
      </w:r>
    </w:p>
    <w:p>
      <w:r>
        <w:t xml:space="preserve">Você acha que é realmente uma coincidência que Mitt Romney esteja fazendo uma retórica racista sutil? Claro que não. De forma alguma.</w:t>
      </w:r>
    </w:p>
    <w:p>
      <w:r>
        <w:t xml:space="preserve">@MorningJoe como é #Romney falar sobre operar o govt como biz privado. Os lucros são fabulosos, o desemprego é alto. Como isso é reconfortante?</w:t>
      </w:r>
    </w:p>
    <w:p>
      <w:r>
        <w:t xml:space="preserve">Mal posso esperar para ver este debate pré-julgamento esta noite #obama #debates</w:t>
      </w:r>
    </w:p>
    <w:p>
      <w:r>
        <w:t xml:space="preserve">Se você votar em Mitt Romney, você é um idiota e odeia a América</w:t>
      </w:r>
    </w:p>
    <w:p>
      <w:r>
        <w:t xml:space="preserve">lmfao, vocês todos ouviram falar daquele negro que foi preso por tweetar que ele queria matar obama?</w:t>
      </w:r>
    </w:p>
    <w:p>
      <w:r>
        <w:t xml:space="preserve">Romney anunciaria no twitter no dia do debate. Ele não pode ter outra tendência. #4moreyears</w:t>
      </w:r>
    </w:p>
    <w:p>
      <w:r>
        <w:t xml:space="preserve">Amém! Se obama perder, eu estou empacotando TODAS AS MINHAS CUIDADAS!! e mudando para o fundo do biquíni, que se foda isso</w:t>
      </w:r>
    </w:p>
    <w:p>
      <w:r>
        <w:t xml:space="preserve">Algumas coisas simplesmente nunca farão sentido para mim. #Election2012</w:t>
      </w:r>
    </w:p>
    <w:p>
      <w:r>
        <w:t xml:space="preserve">Eu estou do lado de @BarackObama em mais de 80% das questões - ele DEVE ter a chance de continuar o que ele começou! #obamabiden2012</w:t>
      </w:r>
    </w:p>
    <w:p>
      <w:r>
        <w:t xml:space="preserve">Maggie Brooks e Louise Slaughter precisam sair da minha televisão. Por favor, e obrigada. #election2012 #mudslinging</w:t>
      </w:r>
    </w:p>
    <w:p>
      <w:r>
        <w:t xml:space="preserve">Chris Christie prevê que o debate desta semana será a reviravolta para #Romney. Mais tarde, ele dará início a sua nova dieta na Golden Corral. #MTP</w:t>
      </w:r>
    </w:p>
    <w:p>
      <w:r>
        <w:t xml:space="preserve">Estamos realmente entusiasmados porque esta semana é Orgulhosos de Ser uma Semana Democrata no campus! Temos um monte de eventos empolgantes planejados! #gobama #dems2012</w:t>
      </w:r>
    </w:p>
    <w:p>
      <w:r>
        <w:t xml:space="preserve">Neil Armstrong morto durante seu sono por Mitt Romney #NeilArmstrong #Romney</w:t>
      </w:r>
    </w:p>
    <w:p>
      <w:r>
        <w:t xml:space="preserve">Obama não é responsável pela agitação árabe @cnn @BarackObama e @whitehouse</w:t>
      </w:r>
    </w:p>
    <w:p>
      <w:r>
        <w:t xml:space="preserve">Acho que ima registra-se para votar. Porque a bolsa de estudos é o único tipo de dinheiro que estou recebendo. Eu não vou tentar tocar em empréstimos até a faculdade de medicina. #Obama</w:t>
      </w:r>
    </w:p>
    <w:p>
      <w:r>
        <w:t xml:space="preserve">Este mundo é um inferno, quer Obama seja reeleito ou Romney ganhe. #eleição2012</w:t>
      </w:r>
    </w:p>
    <w:p>
      <w:r>
        <w:t xml:space="preserve">Ouvir um cara da matriz falando merda sobre o mitt romney... Foda-se você e suas opiniões, cara. Eu não apoio o ódio de forma alguma, idiota</w:t>
      </w:r>
    </w:p>
    <w:p>
      <w:r>
        <w:t xml:space="preserve">Primeiro debate presidencial hoje à noite. #GonnaKillIt #RomneyRyan2012 @MittRomney</w:t>
      </w:r>
    </w:p>
    <w:p>
      <w:r>
        <w:t xml:space="preserve">Ao ouvir Obama, percebo que todas aquelas drogas de que ele falou em seu livro devem ter causado sérias alusões</w:t>
      </w:r>
    </w:p>
    <w:p>
      <w:r>
        <w:t xml:space="preserve">Barack, o sucesso não se trata de quanto dinheiro você ganha. É sobre a diferença que você faz na vida das pessoas. --@MichelleObama #DNC2012</w:t>
      </w:r>
    </w:p>
    <w:p>
      <w:r>
        <w:t xml:space="preserve">Ela deu um grito à Charlotte!! #704 #Obama #NCCU</w:t>
      </w:r>
    </w:p>
    <w:p>
      <w:r>
        <w:t xml:space="preserve">A multidão de hoje de 18.000 pessoas no discurso no recinto do festival de Milwaukee em frente ao lago foi a maior da campanha de reeleição de #Obama. #momentum</w:t>
      </w:r>
    </w:p>
    <w:p>
      <w:r>
        <w:t xml:space="preserve">Sigam Obama e Avançaremos enquanto votamos Obama!! #Campaign2012</w:t>
      </w:r>
    </w:p>
    <w:p>
      <w:r>
        <w:t xml:space="preserve">Por que os #republicanos / #teapartidários são tão estúpidos? #pissedoff</w:t>
      </w:r>
    </w:p>
    <w:p>
      <w:r>
        <w:t xml:space="preserve">Vi o Presidente #41 e #43 hoje em @rydercup, até vi o Rev. Jesse Jackson, adivinhe #democratas não apoiam o maior evento de golfe do país!</w:t>
      </w:r>
    </w:p>
    <w:p>
      <w:r>
        <w:t xml:space="preserve">#Romney tem cinco filhos? Tenho quase certeza de que, estatisticamente falando, um desses caras tem que ser #gay. A lei da média das pessoas...</w:t>
      </w:r>
    </w:p>
    <w:p>
      <w:r>
        <w:t xml:space="preserve">Ei #Liberais! Está na hora do Appeaser in Chief #Obama ligar para Buzz Aldrin da NASA para consertar a crise da Embaixada? http//t.co/V5nr5bFC</w:t>
      </w:r>
    </w:p>
    <w:p>
      <w:r>
        <w:t xml:space="preserve">Jimmy fallon rocks #barack Obama tributo à música Taylor # apenas o melhor # votar Obama 4 anos a mais</w:t>
      </w:r>
    </w:p>
    <w:p>
      <w:r>
        <w:t xml:space="preserve">Novo #RomneyRyan2012 de mira de pára-choques em CoMo! Eu fico muito entusiasmado a cada vez.</w:t>
      </w:r>
    </w:p>
    <w:p>
      <w:r>
        <w:t xml:space="preserve">Estes #democratas na convenção JAMMIN' e na verdade em beat #proud lolud lol</w:t>
      </w:r>
    </w:p>
    <w:p>
      <w:r>
        <w:t xml:space="preserve">Tão farto de todo o povo Obama no campus. Por favor, saia do meu caminho</w:t>
      </w:r>
    </w:p>
    <w:p>
      <w:r>
        <w:t xml:space="preserve">@BarackObama África do Sul precisa de um Presidente como Barack Obama!</w:t>
      </w:r>
    </w:p>
    <w:p>
      <w:r>
        <w:t xml:space="preserve">Vamos, explique o seu erro dizendo que você se referia à "maioria silenciosa e trabalhadora", o "povo morcego silencioso", se você quiser. #Romney #o ponto de partida</w:t>
      </w:r>
    </w:p>
    <w:p>
      <w:r>
        <w:t xml:space="preserve">"os estudantes pensam que todos vão pagar por sua escolaridade"! Eu odeio #republicanos. Saiam do meu local de trabalho.</w:t>
      </w:r>
    </w:p>
    <w:p>
      <w:r>
        <w:t xml:space="preserve">Durante uma demonstração em Tampa @chucknorris, o vento gerado redirecionou Isaac para longe da RNC #GOP2012.</w:t>
      </w:r>
    </w:p>
    <w:p>
      <w:r>
        <w:t xml:space="preserve">#Obama dizer que os empresários não construíram suas próprias empresas é como dizer que @MichaelPhelps não ganhou todas aquelas Medalhas de Ouro por conta própria.</w:t>
      </w:r>
    </w:p>
    <w:p>
      <w:r>
        <w:t xml:space="preserve">Como é que os republicanos não conseguem encontrar um candidato melhor do que #Romney? Mesmo se eu fosse republicano (não sou), não ousaria votar nele.</w:t>
      </w:r>
    </w:p>
    <w:p>
      <w:r>
        <w:t xml:space="preserve">A Saw Fox News transmitiu uma perseguição de carro que terminou em suicídio. Não é realmente surpresa. Eles têm ventilado o Romney's nos últimos meses. #Gop2012</w:t>
      </w:r>
    </w:p>
    <w:p>
      <w:r>
        <w:t xml:space="preserve">Os anúncios da 'querida filha' Romney realmente me irritam. Ei #RomneyRyan é o século 21, nem todas as mulheres escolhem ter filhos!</w:t>
      </w:r>
    </w:p>
    <w:p>
      <w:r>
        <w:t xml:space="preserve">@Gage225 Eu juro que se eu vir mais uma coisa sobre Obama!</w:t>
      </w:r>
    </w:p>
    <w:p>
      <w:r>
        <w:t xml:space="preserve">Dois planos. Your Choice America. Seu voto vai contar! #ObamaBiden2012 #TeamEquality</w:t>
      </w:r>
    </w:p>
    <w:p>
      <w:r>
        <w:t xml:space="preserve">Depois de assistir ao discurso de Michelle Obama, posso dizer com segurança que ela é a razão pela qual @BarackObama vai ganhar. #StrongBlackWoman #4moreyears</w:t>
      </w:r>
    </w:p>
    <w:p>
      <w:r>
        <w:t xml:space="preserve">Este é o MEU Presidente! Então lide com isso! #4Mais Anos #Obama2012 http//t.co/4BW7U6vN</w:t>
      </w:r>
    </w:p>
    <w:p>
      <w:r>
        <w:t xml:space="preserve">@TonyFritch Eu também quero Romney, mas as probabilidades estão em Obama no momento</w:t>
      </w:r>
    </w:p>
    <w:p>
      <w:r>
        <w:t xml:space="preserve">Eu faço a votação nominal #GOP2012 para o Nebraska. Uma verdadeira honra. #NEGOP.</w:t>
      </w:r>
    </w:p>
    <w:p>
      <w:r>
        <w:t xml:space="preserve">Clint Eastwood estava bêbado???? #RNC #RNC2012 #GOP</w:t>
      </w:r>
    </w:p>
    <w:p>
      <w:r>
        <w:t xml:space="preserve">Não se esqueça de se registrar para votar! #dianatlvoterreg! #vote #election2012</w:t>
      </w:r>
    </w:p>
    <w:p>
      <w:r>
        <w:t xml:space="preserve">tudo o que eu vi foi anúncios republicanos falando sobre Obama. vadia me diga o que você vai fazer de diferente .................. Eu vou esperar #republicano #democratas</w:t>
      </w:r>
    </w:p>
    <w:p>
      <w:r>
        <w:t xml:space="preserve">O fato de não haver nenhuma temporada de NHL a partir de agora me deixa ainda mais animado para os debates #eleitorais do próximo mês. #Tudo o que resta</w:t>
      </w:r>
    </w:p>
    <w:p>
      <w:r>
        <w:t xml:space="preserve">Sou eleita para #Romney, por isso apoio a #Romney para presidente</w:t>
      </w:r>
    </w:p>
    <w:p>
      <w:r>
        <w:t xml:space="preserve">Alguns apoiadores liberais de Obama acabaram de bater à nossa porta e perguntaram se eu apoiava Obama. Minha reação Não, ele é um péssimo presidente #Romney</w:t>
      </w:r>
    </w:p>
    <w:p>
      <w:r>
        <w:t xml:space="preserve">QUEM É O IDIOTA QUE DECIDE COLOCAR ANÚNCIOS DE APOIO AO OBAMA NO MEU PANDORA? Comunista. #RomneyRyan2012</w:t>
      </w:r>
    </w:p>
    <w:p>
      <w:r>
        <w:t xml:space="preserve">@Norsu2 @IngrahamAngle Sim, Laura, você precisa de mais informações sobre o homem. Por favor, faça-nos o favor a todos. #tcot #mitt2012 #romney</w:t>
      </w:r>
    </w:p>
    <w:p>
      <w:r>
        <w:t xml:space="preserve">@davidjeremiah Barack Obama é um demônio que se inclina para a destruição, mas Romney também é. O mormonismo é a igreja da apostasia que recria Cristo.</w:t>
      </w:r>
    </w:p>
    <w:p>
      <w:r>
        <w:t xml:space="preserve">Estava lendo sobre alguma política, não estou me sentindo #Obama reforma sanitária. Isso é mesmo verdade? Você DEVE ter um seguro de saúde?</w:t>
      </w:r>
    </w:p>
    <w:p>
      <w:r>
        <w:t xml:space="preserve">@JasonPollock A edição número 1 DEVERÁ ser a Suprema Corte. #Election2012</w:t>
      </w:r>
    </w:p>
    <w:p>
      <w:r>
        <w:t xml:space="preserve">#RomneyRyan2012 rally em Commerce Twp, MI hoje... Estava literalmente tão perto!! #BelieveInAmerica http//t.co/GnceIuLS</w:t>
      </w:r>
    </w:p>
    <w:p>
      <w:r>
        <w:t xml:space="preserve">Esta eleição presidencial é como tentar escolher que tipo de câncer eu prefiro ter durante os próximos 4 anos. #eleição presidencial #eleição</w:t>
      </w:r>
    </w:p>
    <w:p>
      <w:r>
        <w:t xml:space="preserve">Oficialmente registrado para votar em Chapel Hill! #RomneyRyan #GOP2012</w:t>
      </w:r>
    </w:p>
    <w:p>
      <w:r>
        <w:t xml:space="preserve">#Obama admin usa a notícia #China Xinhua para promover sua própria propaganda #comunista. Aves de uma pena hugh? Boa jogada camarada O. #Socialista</w:t>
      </w:r>
    </w:p>
    <w:p>
      <w:r>
        <w:t xml:space="preserve">@ChrisMooney @thinkprogress Estou surpreso que ele não tenha acusado Obama de ter uma máquina meteorológica.</w:t>
      </w:r>
    </w:p>
    <w:p>
      <w:r>
        <w:t xml:space="preserve">Bom dia América! Olá Ho, olá Ho para o trabalho, eu vou. Graças a Deus Todo-Poderoso eu tenho um trabalho não graças a Barack Obama.</w:t>
      </w:r>
    </w:p>
    <w:p>
      <w:r>
        <w:t xml:space="preserve">Mitt Romney quer banir a pornografia....fuck that nigga.</w:t>
      </w:r>
    </w:p>
    <w:p>
      <w:r>
        <w:t xml:space="preserve">@CameronCulp12 você espera que obama conheça todos os danos da economia nacional, não transfira a culpa para o mato que poderia ter evitado durante 04-07</w:t>
      </w:r>
    </w:p>
    <w:p>
      <w:r>
        <w:t xml:space="preserve">Mal posso esperar para votar... #OBAMA</w:t>
      </w:r>
    </w:p>
    <w:p>
      <w:r>
        <w:t xml:space="preserve">E se Romney se tornar presidente. Provavelmente eu me candidataria. #eleição</w:t>
      </w:r>
    </w:p>
    <w:p>
      <w:r>
        <w:t xml:space="preserve">Romney alguma vez pensa antes de falar? Seus comentários de hoje são Anti-Americanos #Election2012</w:t>
      </w:r>
    </w:p>
    <w:p>
      <w:r>
        <w:t xml:space="preserve">mais uma vez, 140 caracteres não são suficientes. quero falar sobre como o romance é uma merda como candidato e como pessoa.</w:t>
      </w:r>
    </w:p>
    <w:p>
      <w:r>
        <w:t xml:space="preserve">A mudança goona vem como Barack disse que o poder do dinheiro respeita como os Lox disseram</w:t>
      </w:r>
    </w:p>
    <w:p>
      <w:r>
        <w:t xml:space="preserve">Acabou de assistir ao vídeo #Romney. Aqui está meu objetivo, assumir o assunto rs!</w:t>
      </w:r>
    </w:p>
    <w:p>
      <w:r>
        <w:t xml:space="preserve">#RomneyRyan2012 Acabei de ver @JIMMYRSAPP na Stossel na Fox News como parte da campanha Romney!!!!</w:t>
      </w:r>
    </w:p>
    <w:p>
      <w:r>
        <w:t xml:space="preserve">Só para que você saiba, Barack Obama estará aqui na sexta-feira @blaiseFf, então eu acho que você deve reservar um vôo o mais rápido possível!</w:t>
      </w:r>
    </w:p>
    <w:p>
      <w:r>
        <w:t xml:space="preserve">@MichelleObama Clinton o disse há dois dias, e vou repeti-lo. Barack tem a sorte de ter uma mulher inteligente ao seu lado.</w:t>
      </w:r>
    </w:p>
    <w:p>
      <w:r>
        <w:t xml:space="preserve">Como Ryan e Romney planejam facilitar o envolvimento federal nas taxas de juros de empréstimos estudantis?</w:t>
      </w:r>
    </w:p>
    <w:p>
      <w:r>
        <w:t xml:space="preserve">@LilCblackwell Discordo totalmente com isso. Veremos o que você tem a dizer quando Romney for eleito. Lamentamos que você seja ignorante e desinformado.</w:t>
      </w:r>
    </w:p>
    <w:p>
      <w:r>
        <w:t xml:space="preserve">de acordo com uma pesquisa recente, 5 em cada 4 pessoas estão ofendidas por mitt romney</w:t>
      </w:r>
    </w:p>
    <w:p>
      <w:r>
        <w:t xml:space="preserve">Ele nem sabe de onde vem a água durante um furacão e você quer que ele seja presidente? #smdh #romney #Eastwooding</w:t>
      </w:r>
    </w:p>
    <w:p>
      <w:r>
        <w:t xml:space="preserve">@fagcunt emma watson, obama, e kevin jonas u tem que matar um fode um casa com um, GO</w:t>
      </w:r>
    </w:p>
    <w:p>
      <w:r>
        <w:t xml:space="preserve">Se o SEU presidente for negro (Obama) ou branco (Romney)...meu presidente será sempre verde</w:t>
      </w:r>
    </w:p>
    <w:p>
      <w:r>
        <w:t xml:space="preserve">@SarahPalinLinks Obama manteve sua promessa de mudança com o socialismo e agora é hora de 4 RNC explicar à América peoplw</w:t>
      </w:r>
    </w:p>
    <w:p>
      <w:r>
        <w:t xml:space="preserve">@NegativeVORP tem sido até agora. Permite a Obama definir suas poucas propostas políticas. Se Romney perder, estará permitindo que O o defina.</w:t>
      </w:r>
    </w:p>
    <w:p>
      <w:r>
        <w:t xml:space="preserve">Fui demitido...não os bons leigos...Fique, meus amigos...Obama não vai ajudá-lo!</w:t>
      </w:r>
    </w:p>
    <w:p>
      <w:r>
        <w:t xml:space="preserve">@NateLOlsen 1 mandato presidente! #obama</w:t>
      </w:r>
    </w:p>
    <w:p>
      <w:r>
        <w:t xml:space="preserve">@Obama2012 @BarackObama E vejo que meus dólares dos impostos vão ajudar as pessoas que deveriam estar ajudando a si mesmas. #ROMNEY</w:t>
      </w:r>
    </w:p>
    <w:p>
      <w:r>
        <w:t xml:space="preserve">EUA tem 32 homicídios com armas por dia muito triste regulação #obama #romney</w:t>
      </w:r>
    </w:p>
    <w:p>
      <w:r>
        <w:t xml:space="preserve">@wildsanekev #obama indo para 1.21 com #betfair e #romney a 5.5 com #paddypower apostou sua hipoteca em #obama</w:t>
      </w:r>
    </w:p>
    <w:p>
      <w:r>
        <w:t xml:space="preserve">Dinesh D'Souza é um idiota de merda. #Obama</w:t>
      </w:r>
    </w:p>
    <w:p>
      <w:r>
        <w:t xml:space="preserve">Ainda bem que estaremos no centro do @dnc. Combatemos a chuva durante toda a semana, acolheremos @BarackObama como se houvesse 60k na casa! #Election2012</w:t>
      </w:r>
    </w:p>
    <w:p>
      <w:r>
        <w:t xml:space="preserve">Mitt Romney foi pego em tantas mentiras publicamente seu ridículo... e Paul Ryan é apenas um imbecil... #O Meu Pinhão</w:t>
      </w:r>
    </w:p>
    <w:p>
      <w:r>
        <w:t xml:space="preserve">Alguém por favor me diga o que é 'Violação legítima'. Tenho que me lembrar disso no caso de se espalhar na sociedade SA #smed12 #Romney</w:t>
      </w:r>
    </w:p>
    <w:p>
      <w:r>
        <w:t xml:space="preserve">Odeio trazer #religião às coisas, mas NÃO quero um #presidente mórmon #Problemas</w:t>
      </w:r>
    </w:p>
    <w:p>
      <w:r>
        <w:t xml:space="preserve">Algumas pessoas são tão ignorantes.... #eleição</w:t>
      </w:r>
    </w:p>
    <w:p>
      <w:r>
        <w:t xml:space="preserve">#RomneyRyan2012 Os democratas são alienígenas de algum tipo de mercadoria não-benhosa para a pessoa que pensa em vir. Ele disse que ia dizer a verdade</w:t>
      </w:r>
    </w:p>
    <w:p>
      <w:r>
        <w:t xml:space="preserve">Jogando o jogo de encontrar a minoria na Convenção #RNC. COMO eu nunca estive tão sóbrio em minha vida. #GOP</w:t>
      </w:r>
    </w:p>
    <w:p>
      <w:r>
        <w:t xml:space="preserve">Aderiu ao clube dos Jovens Republicanos por causa do #RomneyRyan2012</w:t>
      </w:r>
    </w:p>
    <w:p>
      <w:r>
        <w:t xml:space="preserve">#Obama é a melhor!!!! Votem nele, pessoal!! -)</w:t>
      </w:r>
    </w:p>
    <w:p>
      <w:r>
        <w:t xml:space="preserve">A abreviação de Barack Obama é tão engraçada - BObama #smile</w:t>
      </w:r>
    </w:p>
    <w:p>
      <w:r>
        <w:t xml:space="preserve">O único momento surpresa na convenção RNC é quando o rosto de Romney, apressadamente seguro, cai revelando a eletrônica. O eleitorado o ignora.</w:t>
      </w:r>
    </w:p>
    <w:p>
      <w:r>
        <w:t xml:space="preserve">@davidaxelrod para mim esta eleição é sobre o bem VS mal,.e Obama é o mal encarnado e assim são vocês e o resto de vocês comunistas.</w:t>
      </w:r>
    </w:p>
    <w:p>
      <w:r>
        <w:t xml:space="preserve">Os anúncios da Obama tv são absolutamente repugnantes</w:t>
      </w:r>
    </w:p>
    <w:p>
      <w:r>
        <w:t xml:space="preserve">Romney não pode ter uma chance, não é mesmo? Para um sueco, ele é bastante surrealista. #eleição</w:t>
      </w:r>
    </w:p>
    <w:p>
      <w:r>
        <w:t xml:space="preserve">I Channel Surf At Times , Just To See Where Niggas Minds At , Politicians Twist My Mind Cap I Saw A Romney Ad , When I Wrote That Line ...</w:t>
      </w:r>
    </w:p>
    <w:p>
      <w:r>
        <w:t xml:space="preserve">Ima root para Romney esta eleição, porque #Obama é #MAINSTREAM</w:t>
      </w:r>
    </w:p>
    <w:p>
      <w:r>
        <w:t xml:space="preserve">@Minarzouki não me faz começar a falar de Romney. Ele me assusta genuinamente.</w:t>
      </w:r>
    </w:p>
    <w:p>
      <w:r>
        <w:t xml:space="preserve">Sou o único que sabe que, mesmo que Mitt Romney seja eleito, é muito provável que a paternidade planejada ainda esteja por perto</w:t>
      </w:r>
    </w:p>
    <w:p>
      <w:r>
        <w:t xml:space="preserve">Cara, que se foda o Romney! Interrompendo literalmente todos os vídeos do YouTube. Perdi meu voto, de qualquer forma eu nunca iria votar em você. Puta.</w:t>
      </w:r>
    </w:p>
    <w:p>
      <w:r>
        <w:t xml:space="preserve">@chrisrockoz Você é um ASS! #GOP2012 #Forward2012</w:t>
      </w:r>
    </w:p>
    <w:p>
      <w:r>
        <w:t xml:space="preserve">@MSNBC não queremos saber #Romney mostra uma cobertura mais importante do #Hurricane</w:t>
      </w:r>
    </w:p>
    <w:p>
      <w:r>
        <w:t xml:space="preserve">Aí está, Janine. Fazendo do Barack o estrangeiro novamente. #readmuch ?</w:t>
      </w:r>
    </w:p>
    <w:p>
      <w:r>
        <w:t xml:space="preserve">Não posso esperar até que as eleições terminem para não ter que ver outro comercial político por mais quatro anos. #eleição</w:t>
      </w:r>
    </w:p>
    <w:p>
      <w:r>
        <w:t xml:space="preserve">O Fed deve terminar o período. Eles, de uma só mão, estragaram qualquer chance de recuperação dos EUA.$ não vale nada.Os preços sobem como resultado. #gop</w:t>
      </w:r>
    </w:p>
    <w:p>
      <w:r>
        <w:t xml:space="preserve">Não sei por que, mas estou realmente ansioso para #Obama v. #Romney amanhã à noite. Mal posso esperar para o #debate.</w:t>
      </w:r>
    </w:p>
    <w:p>
      <w:r>
        <w:t xml:space="preserve">Sua simples.... você quer viver vota para #Obama...você quer morrer........ bem vocês sabem o resto...</w:t>
      </w:r>
    </w:p>
    <w:p>
      <w:r>
        <w:t xml:space="preserve">Mannnnnn, vou te dizer isto... se Barack levantasse sua voz assim para Michelle, eu apostaria dinheiro que ela o teria Ochocinco'ed...</w:t>
      </w:r>
    </w:p>
    <w:p>
      <w:r>
        <w:t xml:space="preserve">Você diz que quer um governo menor, #GOP? Saia do meu útero e pare de dizer às pessoas que se amam que não podem se casar. #hypocrites</w:t>
      </w:r>
    </w:p>
    <w:p>
      <w:r>
        <w:t xml:space="preserve">Mitt Romney disse que vai cuidar dos afro-americanos.....#Liar</w:t>
      </w:r>
    </w:p>
    <w:p>
      <w:r>
        <w:t xml:space="preserve">@DrewConrad @ZAGGdaily sentado ao lado do Presidente Obama!</w:t>
      </w:r>
    </w:p>
    <w:p>
      <w:r>
        <w:t xml:space="preserve">WSJ, Benghazi foi uma grande falha de segurança... agora se apenas o administrador admitisse que. http//t.co/g0NmGw2q #tcot #gop</w:t>
      </w:r>
    </w:p>
    <w:p>
      <w:r>
        <w:t xml:space="preserve">@TichinaArnold tem que amar... Então... Bin Laden está melhor agora do que estava há 4 anos atrás? #4moreyears</w:t>
      </w:r>
    </w:p>
    <w:p>
      <w:r>
        <w:t xml:space="preserve">SE EU OUVIR MAIS UM ANÚNCIO PARA OBAMA OU ROMNEY, VOU VOTAR INDEPENDENTE. Estou brincando. Eu não posso votar.</w:t>
      </w:r>
    </w:p>
    <w:p>
      <w:r>
        <w:t xml:space="preserve">Será que já estamos em novembro para que possamos nos livrar desses anúncios e da cobertura da convenção? #election2012</w:t>
      </w:r>
    </w:p>
    <w:p>
      <w:r>
        <w:t xml:space="preserve">O #GOP está ficando mais bizarro e perverso a cada minuto. Eles estão fazendo os cientologistas parecerem sãos por comparação.</w:t>
      </w:r>
    </w:p>
    <w:p>
      <w:r>
        <w:t xml:space="preserve">noamscheiber sullivanamy Boa sorte empurrando nossa campanha 'National Gun Meltdown'. Esperemos que Obama pegue a idéia.</w:t>
      </w:r>
    </w:p>
    <w:p>
      <w:r>
        <w:t xml:space="preserve">Então a aula foi cancelada para que pudéssemos ouvir o discurso de Obama... Eu realmente gostaria de ir</w:t>
      </w:r>
    </w:p>
    <w:p>
      <w:r>
        <w:t xml:space="preserve">#Obama - um verdadeiro orador para o nosso tempo! Se ao menos o Reino Unido pudesse ter essa sorte!</w:t>
      </w:r>
    </w:p>
    <w:p>
      <w:r>
        <w:t xml:space="preserve">@IrenieM @dorisatkinson @alanp305 @RCdeWinter @elegantdame @hartcap Sim, é verdade! Total idiotice sobre as mulheres! #Elitismo #Romney</w:t>
      </w:r>
    </w:p>
    <w:p>
      <w:r>
        <w:t xml:space="preserve">Observando a repetição de The Haters. Oh, quero dizer @FNTheFive . Eu acho que eles se odeiam mais do que odeiam #Obama @FoxNews #Romney</w:t>
      </w:r>
    </w:p>
    <w:p>
      <w:r>
        <w:t xml:space="preserve">Nada mudou. #CIA ainda financia #Saudi #AlQueda #Jihadistas em #Syria apesar das ordens do #Presidente #Obama. Lembrar #9.11 Mesma venda.</w:t>
      </w:r>
    </w:p>
    <w:p>
      <w:r>
        <w:t xml:space="preserve">@andyrutledge #America precisa disto. Deus o abençoe, senhor! #eleição2012</w:t>
      </w:r>
    </w:p>
    <w:p>
      <w:r>
        <w:t xml:space="preserve">Eu preferia estar com Obama do que estar no trabalho agora #fml</w:t>
      </w:r>
    </w:p>
    <w:p>
      <w:r>
        <w:t xml:space="preserve">Então vamos esclarecer isso, a corrida presidencial é #Obama Vs. um cara que é contra o direito de escolha de uma mulher e o outro é um #Mormon</w:t>
      </w:r>
    </w:p>
    <w:p>
      <w:r>
        <w:t xml:space="preserve">É por causa de pessoas como #ToddAkins que eu me recuso a nunca votar no #GOP. Não importa o quanto eu odeio os burros.</w:t>
      </w:r>
    </w:p>
    <w:p>
      <w:r>
        <w:t xml:space="preserve">Grande, emocionado discurso de Romney ontem à noite. Revelou muito sobre quem ele é como um homem #RomneyRyan2012</w:t>
      </w:r>
    </w:p>
    <w:p>
      <w:r>
        <w:t xml:space="preserve">#obama Quão excitante é isto? Faça a tampa caber na cabeça.</w:t>
      </w:r>
    </w:p>
    <w:p>
      <w:r>
        <w:t xml:space="preserve">@BarackObama O Sr. Barack mitt tem razão, mas ele não sabe o que acontece com a vida americana.</w:t>
      </w:r>
    </w:p>
    <w:p>
      <w:r>
        <w:t xml:space="preserve">Ayye Beyonce acabou de me enviar um e-mail, acho que tenho que doar agora! #obama2012 #4moreyears</w:t>
      </w:r>
    </w:p>
    <w:p>
      <w:r>
        <w:t xml:space="preserve">Os revendedores de armas da América estão se preparando para o maior evento de seu ano Quer Barack Obama seja eleito ou não #IamanAfricano</w:t>
      </w:r>
    </w:p>
    <w:p>
      <w:r>
        <w:t xml:space="preserve">Até a mãe natureza odeia #republicanos @MittRomney</w:t>
      </w:r>
    </w:p>
    <w:p>
      <w:r>
        <w:t xml:space="preserve">Que se foda esta merda #obama e #romney todos estes malditos comerciais dizem a mesma merda sobre ambos ppl foda-se @Bju1c369 para #presidente</w:t>
      </w:r>
    </w:p>
    <w:p>
      <w:r>
        <w:t xml:space="preserve">Deus abençoe Mitt Romney! #OVNI #newgirl #FOXNEWS #republicanos</w:t>
      </w:r>
    </w:p>
    <w:p>
      <w:r>
        <w:t xml:space="preserve">Ei #Liberais! Está na hora do Appeaser in Chief #Obama ligar para Buzz Aldrin da NASA para consertar a crise da Embaixada? http//t.co/V5nr5bFC</w:t>
      </w:r>
    </w:p>
    <w:p>
      <w:r>
        <w:t xml:space="preserve">#RomneyRyan2012 pode lamber meu clitóris. fodam-se vocês putas</w:t>
      </w:r>
    </w:p>
    <w:p>
      <w:r>
        <w:t xml:space="preserve">Tão animado para votar nesta próxima eleição finalmente exercendo meu direito de escolher nosso próximo presidente #Obama</w:t>
      </w:r>
    </w:p>
    <w:p>
      <w:r>
        <w:t xml:space="preserve">O único momento surpresa na convenção RNC é quando o rosto de Romney, apressadamente seguro, cai revelando a eletrônica. O eleitorado o ignora.</w:t>
      </w:r>
    </w:p>
    <w:p>
      <w:r>
        <w:t xml:space="preserve">Deixe-me ver se entendi bem isto. No MTP, Romney elogia Clinton e esmaga seu companheiro de corrida? #Election2012</w:t>
      </w:r>
    </w:p>
    <w:p>
      <w:r>
        <w:t xml:space="preserve">Obama condena o ataque da embaixada na Líbia, mas nem sequer menciona o ataque no Cairo? Por que lhes damos bilhões?</w:t>
      </w:r>
    </w:p>
    <w:p>
      <w:r>
        <w:t xml:space="preserve">Cara, mal posso esperar para o debate presidencial de amanhã. Eu realmente quero assistir ao debate de Romney.</w:t>
      </w:r>
    </w:p>
    <w:p>
      <w:r>
        <w:t xml:space="preserve">Toda vez que ouço os discursos de Obama, eu só quero chorar o quanto ele é incrível no que faz #4 anos #favoritepresident</w:t>
      </w:r>
    </w:p>
    <w:p>
      <w:r>
        <w:t xml:space="preserve">Então eu sonhava que Obama vinha visitar meu marido em nossa linda casa. Era um visual tão bom do que a vida poderia ser.</w:t>
      </w:r>
    </w:p>
    <w:p>
      <w:r>
        <w:t xml:space="preserve">"os estudantes pensam que todos vão pagar por sua escolaridade"! Eu odeio #republicanos. Saiam do meu local de trabalho.</w:t>
      </w:r>
    </w:p>
    <w:p>
      <w:r>
        <w:t xml:space="preserve">Apoiadores de Obama Vão ouvir todos os seus bytes de som de 2008 e 2012. ELE NÃO TEM NADA PARA CORRER. Ele está dizendo as mesmas coisas... #GOP2012</w:t>
      </w:r>
    </w:p>
    <w:p>
      <w:r>
        <w:t xml:space="preserve">Estava lendo sobre alguma política, não estou me sentindo #Obama reforma sanitária. Isso é mesmo verdade? Você DEVE ter um seguro de saúde?</w:t>
      </w:r>
    </w:p>
    <w:p>
      <w:r>
        <w:t xml:space="preserve">Esta semana, pessoas em todo o mundo morrerão lutando por uma voz, enquanto #republicanos nos Estados Unidos lutam para tirar a sua. #FightVoterID</w:t>
      </w:r>
    </w:p>
    <w:p>
      <w:r>
        <w:t xml:space="preserve">#Election2012 My next biggest question Do Republicans still own ALL the voting machines? REALMENTE?!? #ConflictOfInterest #Stealing #Idiots</w:t>
      </w:r>
    </w:p>
    <w:p>
      <w:r>
        <w:t xml:space="preserve">@Minarzouki não me faz começar a falar de Romney. Ele me assusta genuinamente.</w:t>
      </w:r>
    </w:p>
    <w:p>
      <w:r>
        <w:t xml:space="preserve">Acho que @MittRomney tem razão, #47% das pessoas nunca votaram nele mesmo antes daquele vídeo ter saído. Boa escolha, #GOP2012</w:t>
      </w:r>
    </w:p>
    <w:p>
      <w:r>
        <w:t xml:space="preserve">Esperemos que os verificadores de fatos responsabilizem os #democratas tanto quanto fizeram o @GOP na noite passada. #countryoverparty</w:t>
      </w:r>
    </w:p>
    <w:p>
      <w:r>
        <w:t xml:space="preserve">@JedediahBila @SenRandPaul Go Rand Paul gabando-se de Romney...sim, ele é MEU senador!! whoohoooo</w:t>
      </w:r>
    </w:p>
    <w:p>
      <w:r>
        <w:t xml:space="preserve">@zacharymolk93 dude iPhones são feitos na Ásia o que você espera... #RomneyRyan2012</w:t>
      </w:r>
    </w:p>
    <w:p>
      <w:r>
        <w:t xml:space="preserve">Uma vez que você fica preto você nunca mais volta para a América rs #Obama #2012 #4moreyears #Avançar</w:t>
      </w:r>
    </w:p>
    <w:p>
      <w:r>
        <w:t xml:space="preserve">Por que o #GOP no escritório se preocupa com a minha #vagina? Maldição, #Republicanos. #TransvaginalUltrasounds</w:t>
      </w:r>
    </w:p>
    <w:p>
      <w:r>
        <w:t xml:space="preserve">Algumas pessoas boicotaram uma pizzaria porque o dono abraçou Obama #ThatsSomeRepublicanShit</w:t>
      </w:r>
    </w:p>
    <w:p>
      <w:r>
        <w:t xml:space="preserve">Engraçado como todos os varredores chateados em #Obama por declinar um pedido de reunião com Netanyahu são conservadores racistas.</w:t>
      </w:r>
    </w:p>
    <w:p>
      <w:r>
        <w:t xml:space="preserve">Então o Pres. Barack Obama Mamãe sabe como jogar os dados de volta, hein?</w:t>
      </w:r>
    </w:p>
    <w:p>
      <w:r>
        <w:t xml:space="preserve">Este país é nojento!!! #RomneyRyan2012</w:t>
      </w:r>
    </w:p>
    <w:p>
      <w:r>
        <w:t xml:space="preserve">Por que você aprovaria um projeto de lei que proibisse o #PE? A atividade física beneficia o cérebro. Explique-me isto, queridos #Republicanos em #Florida?</w:t>
      </w:r>
    </w:p>
    <w:p>
      <w:r>
        <w:t xml:space="preserve">Se U R uma professora, uma mulher, parte do movimento LGBT, confiasse em #HealthCare / #SS / Gov't Pensions, etc. seria um tolo para apoiar #Romney.</w:t>
      </w:r>
    </w:p>
    <w:p>
      <w:r>
        <w:t xml:space="preserve">#Obama deve bombardear #Iran, AGORA! O Irã NÃO deve ter bombas nucleares! Executa crianças vítimas de estupro 4 'adultério'! É NUTS!!!</w:t>
      </w:r>
    </w:p>
    <w:p>
      <w:r>
        <w:t xml:space="preserve">Com a política de Obama desmoronando, Casa Branca culpa filme por agitação no Oriente Médio http//t.co/p61tBbEw</w:t>
      </w:r>
    </w:p>
    <w:p>
      <w:r>
        <w:t xml:space="preserve">Cadastre-se para votar! Faça-o! #Obama</w:t>
      </w:r>
    </w:p>
    <w:p>
      <w:r>
        <w:t xml:space="preserve">Neste momento o Partido Republicano está tentando proibir o aborto. Independentemente da Circunstância. #Uau #Eleição2012</w:t>
      </w:r>
    </w:p>
    <w:p>
      <w:r>
        <w:t xml:space="preserve">@chuckdteach Concordo com campanha muito negativa #facto #Campaign2012</w:t>
      </w:r>
    </w:p>
    <w:p>
      <w:r>
        <w:t xml:space="preserve">@kasiaretros E eu vou chamar meu pai de BARACK OBAMA e ele vai mandar toda a sua família para o IRAQUE, então experimente-me#TRUE</w:t>
      </w:r>
    </w:p>
    <w:p>
      <w:r>
        <w:t xml:space="preserve">Legal eu tenho que ouvir Obama falar hoje, ele é tão grande omg</w:t>
      </w:r>
    </w:p>
    <w:p>
      <w:r>
        <w:t xml:space="preserve">Bônus e muitos outros incentivos... Vamos lá, estou esperando a captura... Mesmo Obama não promete aos americanos que o Romney está liderando</w:t>
      </w:r>
    </w:p>
    <w:p>
      <w:r>
        <w:t xml:space="preserve">O primeiro mandato de Obama é um fracasso completo. Qualquer um que vota por um fracasso comprovado é uniformizado, tem morte cerebral ou é um perdedor.</w:t>
      </w:r>
    </w:p>
    <w:p>
      <w:r>
        <w:t xml:space="preserve">Foda-se #Democratas - Foda-se #Republicanos -- eles estão cheios de merda. Portanto, pare de comprar na besteira. Seus retardados de merda.</w:t>
      </w:r>
    </w:p>
    <w:p>
      <w:r>
        <w:t xml:space="preserve">#RallyOBAMA2012 hoje @ 430pm em frente ao prédio do CENS. Saída #GetRegistered &amp; Support. #4Mais Anos</w:t>
      </w:r>
    </w:p>
    <w:p>
      <w:r>
        <w:t xml:space="preserve">Obama queria troco, eu joguei uns centavos nele.</w:t>
      </w:r>
    </w:p>
    <w:p>
      <w:r>
        <w:t xml:space="preserve">Fort Collins é geralmente uma cidade relativamente livre de idiotas. A vinda de Obama amanhã vai elevar o nível de idiotice dez vezes #Republicanos</w:t>
      </w:r>
    </w:p>
    <w:p>
      <w:r>
        <w:t xml:space="preserve">@agiantamongants b/c Fiz pornografia, não tinha direito a 2 palavras... Hm, absolutamente, faço arrefecer a cara nova e normal do #gop</w:t>
      </w:r>
    </w:p>
    <w:p>
      <w:r>
        <w:t xml:space="preserve">Caros #Republicanos dizendo NÃO ao #DREAM #Acto você pode fazer um #país cheio de ignorantes #pessoas! Você realmente # precisa disso?</w:t>
      </w:r>
    </w:p>
    <w:p>
      <w:r>
        <w:t xml:space="preserve">@BarackObama África do Sul precisa de um Presidente como Barack Obama!</w:t>
      </w:r>
    </w:p>
    <w:p>
      <w:r>
        <w:t xml:space="preserve">Repare como o #GOP geme sobre os não nascidos, mas vira as costas para as crianças que atualmente vivem, sofrem e desesperam?</w:t>
      </w:r>
    </w:p>
    <w:p>
      <w:r>
        <w:t xml:space="preserve">Ainda bem que estaremos no centro do @dnc. Combatemos a chuva durante toda a semana, acolheremos @BarackObama como se houvesse 60k na casa! #Election2012</w:t>
      </w:r>
    </w:p>
    <w:p>
      <w:r>
        <w:t xml:space="preserve">Nada na vida é livre, você tem que trabalhar duro. A menos que você seja um democrata - Treinador Triveri #Republicanos</w:t>
      </w:r>
    </w:p>
    <w:p>
      <w:r>
        <w:t xml:space="preserve">Você sabe que é ruim quando até mesmo a FOX NEWS telefona em seu discurso.... #Ryanspeech #mitt2012</w:t>
      </w:r>
    </w:p>
    <w:p>
      <w:r>
        <w:t xml:space="preserve">Duvido imediatamente da sanidade de alguém que esteja de acordo em assumir a responsabilidade por toda a desesperança da América. #presidente #dirtyjob</w:t>
      </w:r>
    </w:p>
    <w:p>
      <w:r>
        <w:t xml:space="preserve">@PaulSandySMH Vou votar em Mitt só para ser ignorante #election2012</w:t>
      </w:r>
    </w:p>
    <w:p>
      <w:r>
        <w:t xml:space="preserve">Não há fim para os danos que @BarackObama causou à #América. Está na hora de expulsá-lo da Casa Branca. #tcot #gop #teaparty</w:t>
      </w:r>
    </w:p>
    <w:p>
      <w:r>
        <w:t xml:space="preserve">Política bipartidária desconfio de ambos os lados, e também de qualquer um que siga cegamente qualquer um dos lados. Não tome a pílula azul! #eleição2012</w:t>
      </w:r>
    </w:p>
    <w:p>
      <w:r>
        <w:t xml:space="preserve">Ima root para Romney esta eleição, porque #Obama é #MAINSTREAM</w:t>
      </w:r>
    </w:p>
    <w:p>
      <w:r>
        <w:t xml:space="preserve">Não podia dar a mínima para que o obama estivesse chegando à isu.</w:t>
      </w:r>
    </w:p>
    <w:p>
      <w:r>
        <w:t xml:space="preserve">@CatpawBack Trueee Sinto que os democratas o mataram em sua convenção até agora #ObamaBiden2012</w:t>
      </w:r>
    </w:p>
    <w:p>
      <w:r>
        <w:t xml:space="preserve">Quem encorajou seriamente Mitt Romney a concorrer à presidência? Ele é como a Karen em todos os grupos, de uma maneira @DaneCook AND Mean Girls.</w:t>
      </w:r>
    </w:p>
    <w:p>
      <w:r>
        <w:t xml:space="preserve">#FREEFRED OU MITT ROMNEY VAI SER PRESIDENTE</w:t>
      </w:r>
    </w:p>
    <w:p>
      <w:r>
        <w:t xml:space="preserve">Caro #GOP Por favor, pense bem nos próximos 4 anos, avalie sua direção e selecione um candidato apropriado para Presidente em 16 #fb</w:t>
      </w:r>
    </w:p>
    <w:p>
      <w:r>
        <w:t xml:space="preserve">Bill Clinton deveria ser o Secretário de Explicação das Coisas! Apoiando Barack #Democratas #Obama</w:t>
      </w:r>
    </w:p>
    <w:p>
      <w:r>
        <w:t xml:space="preserve">previsão - #GOP #superpac os papais sabem que acabou para #mitt e R vão derramar todos os seus $$ nas corridas do congresso. #contrabando</w:t>
      </w:r>
    </w:p>
    <w:p>
      <w:r>
        <w:t xml:space="preserve">Eu realmente não entendo o que está acontecendo em #Libya, então eu estou escolhendo ficar em silêncio. Talvez a #Romney devesse seguir meu exemplo.</w:t>
      </w:r>
    </w:p>
    <w:p>
      <w:r>
        <w:t xml:space="preserve">oh merda meu filho barack recebeu Bill Clinton no comercial da campanha rs</w:t>
      </w:r>
    </w:p>
    <w:p>
      <w:r>
        <w:t xml:space="preserve">De todos os republicanos qualificados que têm mais de 35 anos, Mitt Romney foi o melhor que o #GOP pôde concordar?</w:t>
      </w:r>
    </w:p>
    <w:p>
      <w:r>
        <w:t xml:space="preserve">Romney não pode ter uma chance, não é mesmo? Para um sueco, ele é bastante surrealista. #eleição</w:t>
      </w:r>
    </w:p>
    <w:p>
      <w:r>
        <w:t xml:space="preserve">As pessoas coloridas de Lmao me quebram com essas coisas de Obama!! Mas nós adoramos nosso Presidente!!</w:t>
      </w:r>
    </w:p>
    <w:p>
      <w:r>
        <w:t xml:space="preserve">#Romney é a punição do universo</w:t>
      </w:r>
    </w:p>
    <w:p>
      <w:r>
        <w:t xml:space="preserve">Mitt Romney não poderia ser um republicano mais estereotipado se tentasse, e conhecendo a América que provavelmente fará com que ele seja votado.</w:t>
      </w:r>
    </w:p>
    <w:p>
      <w:r>
        <w:t xml:space="preserve">Presidente #Obama, o Oriente Médio está em chamas. SÃO 3 DA MANHÃ E O TELEFONE ESTÁ TOCANDO!!! #tcot</w:t>
      </w:r>
    </w:p>
    <w:p>
      <w:r>
        <w:t xml:space="preserve">As pessoas não entendem se Romney é eleito lá vai nossa maconha medicinal e qualquer chance de legalização #fuckromney #Obama</w:t>
      </w:r>
    </w:p>
    <w:p>
      <w:r>
        <w:t xml:space="preserve">Nicki Minaj fodeu com aquela linha Mitt Romney, verdadeira ou não.</w:t>
      </w:r>
    </w:p>
    <w:p>
      <w:r>
        <w:t xml:space="preserve">Por que a #Romney não ajudou a MA a subir mais de 47º de 50 na criação de empregos enquanto Governadora? #msnbc2012</w:t>
      </w:r>
    </w:p>
    <w:p>
      <w:r>
        <w:t xml:space="preserve">@marcorubio foi simplesmente fantástico. Que tremendo patriota ele é. Seu futuro é tão brilhante. #GOP2012</w:t>
      </w:r>
    </w:p>
    <w:p>
      <w:r>
        <w:t xml:space="preserve">Estou com @mittromney em 2012. Aqui está uma foto mostrando meu apoio. Confira! #mitt2012 #withmitt http//t.co/Paeydp21</w:t>
      </w:r>
    </w:p>
    <w:p>
      <w:r>
        <w:t xml:space="preserve">Não estamos nem em outubro e estou cansado de todas essas falsas reivindicações feitas por ambas as campanhas. É como um circo... #Eleição2012</w:t>
      </w:r>
    </w:p>
    <w:p>
      <w:r>
        <w:t xml:space="preserve">Parabéns @CondoleezzaRice por sua adesão à Augusta National. Agora eu sei porque você não queria ser o candidato a VP #GOP</w:t>
      </w:r>
    </w:p>
    <w:p>
      <w:r>
        <w:t xml:space="preserve">Mitt Romney quer banir a pornografia....fuck that nigga.</w:t>
      </w:r>
    </w:p>
    <w:p>
      <w:r>
        <w:t xml:space="preserve">Lembre-se que Ben Laden se foi, Sadam se foi, que foi seu presidente quando tudo isso aconteceu.... Proteger e servir... Barack HUSSEIN OBAMA JR</w:t>
      </w:r>
    </w:p>
    <w:p>
      <w:r>
        <w:t xml:space="preserve">@BLIGBUSINESS se você puder me dar uma boa razão para os NÃO milionários votarem em Romney eu poderia lhe dar algumas barras!</w:t>
      </w:r>
    </w:p>
    <w:p>
      <w:r>
        <w:t xml:space="preserve">Quem está pronto para o Dia das Imagens L'Etoile amanhã? Esta garota está!! #Presidente #L2013</w:t>
      </w:r>
    </w:p>
    <w:p>
      <w:r>
        <w:t xml:space="preserve">Eu nunca me importei com política até @courtneytia me dizer #cosmo diz #romney quer proibir os abortos e não tem cobertura de seguro contra nascimento</w:t>
      </w:r>
    </w:p>
    <w:p>
      <w:r>
        <w:t xml:space="preserve">Romney delegado #gop2012 apenas a coroação cerimonial de #Romney. Perguntado por que estamos em Tampa? Moneymessage.</w:t>
      </w:r>
    </w:p>
    <w:p>
      <w:r>
        <w:t xml:space="preserve">finalmente, apanhando todos os discursos do DNC esta semana #4moreyears</w:t>
      </w:r>
    </w:p>
    <w:p>
      <w:r>
        <w:t xml:space="preserve">Eu não sei sobre #Romney mas Paul Ryan será #POTUS algum dia. Estou colocando dinheiro nisso.</w:t>
      </w:r>
    </w:p>
    <w:p>
      <w:r>
        <w:t xml:space="preserve">Bem, pelo menos nesta eleição, nós podemos escolher nosso veneno. Tão verdade... #Election2012 #fail</w:t>
      </w:r>
    </w:p>
    <w:p>
      <w:r>
        <w:t xml:space="preserve">Será que Nicki Minaj realmente endossou Mitt Romney?!</w:t>
      </w:r>
    </w:p>
    <w:p>
      <w:r>
        <w:t xml:space="preserve">@PiersTonight @Schwarzenegger @yeswecan1 Os americanos acreditam que se é honesto até mesmo atrás de portas fechadas como Romney, 47%.</w:t>
      </w:r>
    </w:p>
    <w:p>
      <w:r>
        <w:t xml:space="preserve">Ok, isto está ficando estúpido agora. Alguém não ouve algumas das merdas estúpidas que este Mitt Romney diz ou sou só eu? #América</w:t>
      </w:r>
    </w:p>
    <w:p>
      <w:r>
        <w:t xml:space="preserve">Rolex Presidencial Eu chamo essa merda de #Barack !</w:t>
      </w:r>
    </w:p>
    <w:p>
      <w:r>
        <w:t xml:space="preserve">Romney + falha épica da presidência</w:t>
      </w:r>
    </w:p>
    <w:p>
      <w:r>
        <w:t xml:space="preserve">Assim, quando os políticos mentem, eles são eleitos (#Clegg) e quando dizem a verdade, são destruídos pela mídia que os rotula como perdedores (#Romney).</w:t>
      </w:r>
    </w:p>
    <w:p>
      <w:r>
        <w:t xml:space="preserve">Chris Christie prevê que o debate desta semana será a reviravolta para #Romney. Mais tarde, ele dará início a sua nova dieta na Golden Corral. #MTP</w:t>
      </w:r>
    </w:p>
    <w:p>
      <w:r>
        <w:t xml:space="preserve">@Russell Simmons pensa que, #Barack é o primeiro americano negro a ter um sonho.</w:t>
      </w:r>
    </w:p>
    <w:p>
      <w:r>
        <w:t xml:space="preserve">@folksalad obrigado por homenagear os grandes trabalhadores de Colarinho Azul da América. Isso significa muito para mim. #Trabalho #Labor #Obama #América</w:t>
      </w:r>
    </w:p>
    <w:p>
      <w:r>
        <w:t xml:space="preserve">Eu apoio ajudando os necessitados, eu me oponho ao financiamento dos preguiçosos. #RomneyRyan2012</w:t>
      </w:r>
    </w:p>
    <w:p>
      <w:r>
        <w:t xml:space="preserve">Algumas coisas simplesmente nunca farão sentido para mim. #Election2012</w:t>
      </w:r>
    </w:p>
    <w:p>
      <w:r>
        <w:t xml:space="preserve">Deve ser divertido saber que você desperdiça seu dinheiro, seu tempo e seu voto. #republicanos</w:t>
      </w:r>
    </w:p>
    <w:p>
      <w:r>
        <w:t xml:space="preserve">SE EU OUVIR MAIS UM ANÚNCIO PARA OBAMA OU ROMNEY, VOU VOTAR INDEPENDENTE. Estou brincando. Eu não posso votar.</w:t>
      </w:r>
    </w:p>
    <w:p>
      <w:r>
        <w:t xml:space="preserve">@Btrswet vejo! haha #Forward2012 #Obama2012 #4moreyears</w:t>
      </w:r>
    </w:p>
    <w:p>
      <w:r>
        <w:t xml:space="preserve">Preparando-se para uma palestra emocionante com os #Democratas e #Obama #Obama2012</w:t>
      </w:r>
    </w:p>
    <w:p>
      <w:r>
        <w:t xml:space="preserve">@gallupnews! Não seja tão preconceituoso! Inclua @JillStein2012 em sua sondagem #Election2012!</w:t>
      </w:r>
    </w:p>
    <w:p>
      <w:r>
        <w:t xml:space="preserve">Este negro da Casa Branca, Barack Obama, é extraordinariamente brilhante e eu o tenho em alta estima. Eu apoio Obama para o 2o. mandato!</w:t>
      </w:r>
    </w:p>
    <w:p>
      <w:r>
        <w:t xml:space="preserve">Em vez de comprar um café extra antes da aula, doado hoje a @BarackObama ) #Escola de Direito #igotbaracksback #election2012</w:t>
      </w:r>
    </w:p>
    <w:p>
      <w:r>
        <w:t xml:space="preserve">Acaba de terminar a peça @VanityFair de Michael Lewis. Achei-a bastante comovente. Estou tão orgulhoso de que Barack Obama é nosso presidente.</w:t>
      </w:r>
    </w:p>
    <w:p>
      <w:r>
        <w:t xml:space="preserve">Não entre na política, MAS Romney está cheio de besteiras!!</w:t>
      </w:r>
    </w:p>
    <w:p>
      <w:r>
        <w:t xml:space="preserve">Então 1º #Republicanos odeiam a declaração @MittRomney, mas no final da semana eles estão adorando? #Libya #Shady</w:t>
      </w:r>
    </w:p>
    <w:p>
      <w:r>
        <w:t xml:space="preserve">Presidente Obama Ouça, Mitt. Não vejo como você pode odiar de fora da Casa Branca, você não pode nem mesmo entrar. #GOP2012 lol</w:t>
      </w:r>
    </w:p>
    <w:p>
      <w:r>
        <w:t xml:space="preserve">#Romney pode me chupar o rabo! Foda-se você e suas leis anti-gay!</w:t>
      </w:r>
    </w:p>
    <w:p>
      <w:r>
        <w:t xml:space="preserve">lembrar como eu li romney/ryan slash porque fiz isso</w:t>
      </w:r>
    </w:p>
    <w:p>
      <w:r>
        <w:t xml:space="preserve">Não posso esperar até que as eleições terminem para não ter que ver outro comercial político por mais quatro anos. #eleição</w:t>
      </w:r>
    </w:p>
    <w:p>
      <w:r>
        <w:t xml:space="preserve">Por que o diretor musical não deu um pouco de Carl Orff para Luis Fortu #GOP2012</w:t>
      </w:r>
    </w:p>
    <w:p>
      <w:r>
        <w:t xml:space="preserve">@TheFPShow Obama para que eu possa lhe dar uma tampa</w:t>
      </w:r>
    </w:p>
    <w:p>
      <w:r>
        <w:t xml:space="preserve">Minha experiência #doutoral é #violenta #escrita. Com base em algumas coisas que estou vendo do #DNC2012 sobre #Republicanos, eu tenho novos estudos de caso -)</w:t>
      </w:r>
    </w:p>
    <w:p>
      <w:r>
        <w:t xml:space="preserve">O fanatismo dos republicanos só é igualado pela ignorância dos democratas #Election2012</w:t>
      </w:r>
    </w:p>
    <w:p>
      <w:r>
        <w:t xml:space="preserve">Nada mudou. #CIA ainda financia #Saudi #AlQueda #Jihadistas em #Syria apesar das ordens do #Presidente #Obama. Lembrar #9.11 Mesma venda.</w:t>
      </w:r>
    </w:p>
    <w:p>
      <w:r>
        <w:t xml:space="preserve">Acabou de assistir ao vídeo #Romney. Aqui está meu objetivo, assumir o assunto rs!</w:t>
      </w:r>
    </w:p>
    <w:p>
      <w:r>
        <w:t xml:space="preserve">#republicanos são tão incômodos quando colocados no local sobre questões liberais haha</w:t>
      </w:r>
    </w:p>
    <w:p>
      <w:r>
        <w:t xml:space="preserve">Estou cansado da política, espero que se escondam até novembro #elegibilidade</w:t>
      </w:r>
    </w:p>
    <w:p>
      <w:r>
        <w:t xml:space="preserve">À medida que a #Eleição se aproxima, seria ótimo encontrar uma maneira de focar no que é melhor para os EUA, em vez de lama! #GoldenRule</w:t>
      </w:r>
    </w:p>
    <w:p>
      <w:r>
        <w:t xml:space="preserve">Não importa suas crenças ou idade, esta será provavelmente a mais importante #eleição na qual você terá o privilégio de votar.</w:t>
      </w:r>
    </w:p>
    <w:p>
      <w:r>
        <w:t xml:space="preserve">@WAHHGONZILLA nunca disse que ele era um bom presidente. Eu simplesmente não gosto de romney.</w:t>
      </w:r>
    </w:p>
    <w:p>
      <w:r>
        <w:t xml:space="preserve">@CameronCulp12 você espera que obama conheça todos os danos da economia nacional, não transfira a culpa para o mato que poderia ter evitado durante 04-07</w:t>
      </w:r>
    </w:p>
    <w:p>
      <w:r>
        <w:t xml:space="preserve">Acho que o discurso de Michelle Obama nos últimos 9nyt foi realmente incrível. A esperança #obama vence. @obama2012</w:t>
      </w:r>
    </w:p>
    <w:p>
      <w:r>
        <w:t xml:space="preserve">É por isso que estou me mudando para NY,LA,PARIS #4moreyears lol</w:t>
      </w:r>
    </w:p>
    <w:p>
      <w:r>
        <w:t xml:space="preserve">Legal ver um aluno X representar no pódio no comício de Romney. #Election2012 #romneyryan #americascomeback #BelieveInAmerica</w:t>
      </w:r>
    </w:p>
    <w:p>
      <w:r>
        <w:t xml:space="preserve">RT @mrleroi #Republicanos se tornaram o americano #Talibã. Eles têm medo de vaginas, a menos que as controlem porque não conseguem se controlar.</w:t>
      </w:r>
    </w:p>
    <w:p>
      <w:r>
        <w:t xml:space="preserve">@Kulprit008 talvez eles estejam adotando a abordagem mitt romney? Oh sim!!!!! ZING!!!!!</w:t>
      </w:r>
    </w:p>
    <w:p>
      <w:r>
        <w:t xml:space="preserve">Obama se parece com uma versão em preto do cara da revista Mad.</w:t>
      </w:r>
    </w:p>
    <w:p>
      <w:r>
        <w:t xml:space="preserve">(2 de 2) E comprando JUNK FOOD, com esses cartões EBT. Já com mais de 300 libras. Nossos dólares de impostos trabalham duro! #Socialismo #Democratas #Obama</w:t>
      </w:r>
    </w:p>
    <w:p>
      <w:r>
        <w:t xml:space="preserve">O quê? As pessoas estão esperando na fila do MACC por #Obama agora mesmo? Posso ter seu horário de aula e tempo livre?</w:t>
      </w:r>
    </w:p>
    <w:p>
      <w:r>
        <w:t xml:space="preserve">estranho/histórico para mim, pelo menos. Enquanto caminhava para o comerciante joes in alexandria,va a lil girl me perguntou se eu era apenas #Barack #Obama oo</w:t>
      </w:r>
    </w:p>
    <w:p>
      <w:r>
        <w:t xml:space="preserve">@OKCheesus THE PLUMBING IN OPERATION METRO NÃO FAZ NENHUMA SENSAÇÃO A TODOS. OBAMA ESTÁ FAZENDO ALGUMA MERDA OBSCURA.</w:t>
      </w:r>
    </w:p>
    <w:p>
      <w:r>
        <w:t xml:space="preserve">No almoço do #Inslee #Presidente Clinton. Entusiasmados em ouvir o Presidente Clinton falar!</w:t>
      </w:r>
    </w:p>
    <w:p>
      <w:r>
        <w:t xml:space="preserve">Tão farto de todo o povo Obama no campus. Por favor, saia do meu caminho</w:t>
      </w:r>
    </w:p>
    <w:p>
      <w:r>
        <w:t xml:space="preserve">Obama traz lágrimas aos meus olhos, nunca pensei que este momento chegaria quando teremos um presidente negro. #TeamObama #4Mais Anos</w:t>
      </w:r>
    </w:p>
    <w:p>
      <w:r>
        <w:t xml:space="preserve">Será que já estamos em novembro para que possamos nos livrar desses anúncios e da cobertura da convenção? #election2012</w:t>
      </w:r>
    </w:p>
    <w:p>
      <w:r>
        <w:t xml:space="preserve">Romney anunciaria no twitter no dia do debate. Ele não pode ter outra tendência. #4moreyears</w:t>
      </w:r>
    </w:p>
    <w:p>
      <w:r>
        <w:t xml:space="preserve">@blakehounshell @TonyKaron yeah, e por que uma merda existente desde 2010 está zumbindo como se fosse lançado 2012 9/11?? anos de ódio ...</w:t>
      </w:r>
    </w:p>
    <w:p>
      <w:r>
        <w:t xml:space="preserve">Então vamos esclarecer isso, a corrida presidencial é #Obama Vs. um cara que é contra o direito de escolha de uma mulher e o outro é um #Mórmon</w:t>
      </w:r>
    </w:p>
    <w:p>
      <w:r>
        <w:t xml:space="preserve">É importante mostrar o amor de Cristo por todas as pessoas não apenas #Republicanos ou #Democratas ... Amar da mesma forma ... &gt;3</w:t>
      </w:r>
    </w:p>
    <w:p>
      <w:r>
        <w:t xml:space="preserve">Mitt Romney tem 60 anos de idade &amp;&amp; ele me parece gostoso. Hahahaha sabe quem ela quer ganhar! @haleynicolee35</w:t>
      </w:r>
    </w:p>
    <w:p>
      <w:r>
        <w:t xml:space="preserve">Eu não posso apoiar artistas que não apóiam meu Presidente. #4Mais Anos</w:t>
      </w:r>
    </w:p>
    <w:p>
      <w:r>
        <w:t xml:space="preserve">Três palavras para descrever toda a convenção #GOP Significado e aviltamento.</w:t>
      </w:r>
    </w:p>
    <w:p>
      <w:r>
        <w:t xml:space="preserve">Como você vota neste estado com uma identificação fora do estado Como você vota em janeiro WTF é um liberam Por isso #republicanos olham para baixo em blks</w:t>
      </w:r>
    </w:p>
    <w:p>
      <w:r>
        <w:t xml:space="preserve">twitter at 218AM PST blah blah blah blah #RNC2012 blah blah #Romney blah #Eastwood blah blah #chair blah #Obama blah blah blah #invisível ?</w:t>
      </w:r>
    </w:p>
    <w:p>
      <w:r>
        <w:t xml:space="preserve">Se a Irmã Simone Campbell e os Bispos estão do lado de Obama #republicanos precisam ver que Jesus seria um #Democrata !!</w:t>
      </w:r>
    </w:p>
    <w:p>
      <w:r>
        <w:t xml:space="preserve">Acho que ima registra-se para votar. Porque a bolsa de estudos é o único tipo de dinheiro que estou recebendo. Eu não vou tentar tocar em empréstimos até a faculdade de medicina. #Obama</w:t>
      </w:r>
    </w:p>
    <w:p>
      <w:r>
        <w:t xml:space="preserve">Provavelmente porque sou mais velho e compreendo mais, mas os discursos da 1ª Dama e do Presidente Clinton foram fenomenais. #4Mais Anos #Obama</w:t>
      </w:r>
    </w:p>
    <w:p>
      <w:r>
        <w:t xml:space="preserve">Esta é uma decisão difícil para mim. O trabalho de malucos excessivamente religioso, ou o liberal socialista. #Eleição2012</w:t>
      </w:r>
    </w:p>
    <w:p>
      <w:r>
        <w:t xml:space="preserve">Por que a cada eleição presidencial eu sinto que estou tentando decidir entre os Bloods ou Crips?</w:t>
      </w:r>
    </w:p>
    <w:p>
      <w:r>
        <w:t xml:space="preserve">Sua simples.... você quer viver vota para #Obama...você quer morrer........ bem vocês sabem o resto...</w:t>
      </w:r>
    </w:p>
    <w:p>
      <w:r>
        <w:t xml:space="preserve">Os anúncios da 'querida filha' Romney realmente me irritam. Ei #RomneyRyan é o século 21, nem todas as mulheres escolhem ter filhos!</w:t>
      </w:r>
    </w:p>
    <w:p>
      <w:r>
        <w:t xml:space="preserve">Neil Armstrong morto durante seu sono por Mitt Romney #NeilArmstrong #Romney</w:t>
      </w:r>
    </w:p>
    <w:p>
      <w:r>
        <w:t xml:space="preserve">@brandonlk Não vamos nos preocupar. Jimmy Carter estava à frente por margens maiores neste momento e sabemos como isso terminou. #Mitt2012 #tcot @MittRomney</w:t>
      </w:r>
    </w:p>
    <w:p>
      <w:r>
        <w:t xml:space="preserve">Que se lixe o governo dos estados unidos. Por assinar a NDAA foda você Obama você não é nada mais que um mentiroso e foda você NASA por não nos preparar...</w:t>
      </w:r>
    </w:p>
    <w:p>
      <w:r>
        <w:t xml:space="preserve">Apenas 3 negros tiveram o poder de se enfurecerem para serem colocados nos fãs das igrejas batistas ....Martin Luther The King, Jesus.... e meu negro Obama #4MoreYears</w:t>
      </w:r>
    </w:p>
    <w:p>
      <w:r>
        <w:t xml:space="preserve">Se o SEU presidente for negro (Obama) ou branco (Romney)...meu presidente será sempre verde</w:t>
      </w:r>
    </w:p>
    <w:p>
      <w:r>
        <w:t xml:space="preserve">@CrazdAndBlazd você é o Futuro. #garryjohnson #iamlibertarian #RonPaul #Election2012 #Apple #DreamsWest #GOP #GOP2012 #FuckYouTyrants</w:t>
      </w:r>
    </w:p>
    <w:p>
      <w:r>
        <w:t xml:space="preserve">@realDonaldTrump continue assim, Sr. Trump!! Eu vivo seus takes e acho que os EUA precisam de mais realismo!! #romney</w:t>
      </w:r>
    </w:p>
    <w:p>
      <w:r>
        <w:t xml:space="preserve">@wildsanekev #obama indo para 1.21 com #betfair e #romney a 5.5 com #paddypower apostou sua hipoteca em #obama</w:t>
      </w:r>
    </w:p>
    <w:p>
      <w:r>
        <w:t xml:space="preserve">Obama demitirá a pessoa responsável por esta declaração? ... indivíduos mal orientados para ferir os sentimentos religiosos dos muçulmanos</w:t>
      </w:r>
    </w:p>
    <w:p>
      <w:r>
        <w:t xml:space="preserve">#Obama joga jogos sobre a divulgação de impostos? #Romney deve pedir-lhe que revele os registros escolares @MittRomney @TeamRomney @RepublicanGOP</w:t>
      </w:r>
    </w:p>
    <w:p>
      <w:r>
        <w:t xml:space="preserve">Nova idéia de eleição nos Estados Unidos para comerciais de TV mais silenciosos. Com certeza, uma votação! #creamingduringfootball</w:t>
      </w:r>
    </w:p>
    <w:p>
      <w:r>
        <w:t xml:space="preserve">O governador Chris Christie falando à delegação da UT. Ele é tão espirituoso! #utpol #utgop #Rnc #romneyryan2012</w:t>
      </w:r>
    </w:p>
    <w:p>
      <w:r>
        <w:t xml:space="preserve">Deus abençoe a América! Vote em #Mitt2012</w:t>
      </w:r>
    </w:p>
    <w:p>
      <w:r>
        <w:t xml:space="preserve">Rr-electing Obama seria como apoiar o titânico e bater no burgos de gelo novamente.</w:t>
      </w:r>
    </w:p>
    <w:p>
      <w:r>
        <w:t xml:space="preserve">@davidjeremiah Barack Obama é um demônio que se inclina para a destruição, mas Romney também é. O mormonismo é a igreja da apostasia que recria Cristo.</w:t>
      </w:r>
    </w:p>
    <w:p>
      <w:r>
        <w:t xml:space="preserve">Eu gosto do Plano de 5 Pontos Romney. #Mitt2012</w:t>
      </w:r>
    </w:p>
    <w:p>
      <w:r>
        <w:t xml:space="preserve">@DailyPamphlet #tcot #LNYHBT #GOP #RomneyRyan2012 Lá está você usando palavras de código novamente. Chris Matthews sabe que você não é nada além de um racista.</w:t>
      </w:r>
    </w:p>
    <w:p>
      <w:r>
        <w:t xml:space="preserve">#DNC2012 me pegou ao vivo. Uma palavra. Gênio. Esse discurso foi pura perfeição! #Obama 2012 #4Mais Anos!</w:t>
      </w:r>
    </w:p>
    <w:p>
      <w:r>
        <w:t xml:space="preserve">Hey @YouTube, por que posso pular os anúncios Obama, mas não os anúncios Romney. Isso não parece muito justo...</w:t>
      </w:r>
    </w:p>
    <w:p>
      <w:r>
        <w:t xml:space="preserve">O que #romney quis dizer com 47% foi que metade do país preferiu abraçar um porco-espinho do que votar nele.</w:t>
      </w:r>
    </w:p>
    <w:p>
      <w:r>
        <w:t xml:space="preserve">Todos no sul do MN @TimWalz nada mais é do que um liberal de esquerda radical Obama/Pelosi/Reid. Acorde as pessoas!!!</w:t>
      </w:r>
    </w:p>
    <w:p>
      <w:r>
        <w:t xml:space="preserve">Este mundo está tão errado! Se eu fosse #presidente as coisas seriam muito diferentes #annoyed</w:t>
      </w:r>
    </w:p>
    <w:p>
      <w:r>
        <w:t xml:space="preserve">Talvez depois do debate desta noite, a América perceberá #WeCantAfford4Mais #RomneyRyan2012</w:t>
      </w:r>
    </w:p>
    <w:p>
      <w:r>
        <w:t xml:space="preserve">Obama quer ajudar todos esses outros países e pedir dinheiro emprestado a eles, mas eu acho que ele deveria se concentrar primeiro nas pessoas</w:t>
      </w:r>
    </w:p>
    <w:p>
      <w:r>
        <w:t xml:space="preserve">Quando #Romney diz que #Obama conseguiu a aprovação de todas as leis que queria, Romney parece burro. Certo #CNN #MSNBC #FOX</w:t>
      </w:r>
    </w:p>
    <w:p>
      <w:r>
        <w:t xml:space="preserve">@truthteam2012 progress. Vamos continuar avançando #Obamabiden2012</w:t>
      </w:r>
    </w:p>
    <w:p>
      <w:r>
        <w:t xml:space="preserve">Nada na vida é livre, você tem que trabalhar duro. A menos que você seja um democrata - Treinador Triveri #Republicanos</w:t>
      </w:r>
    </w:p>
    <w:p>
      <w:r>
        <w:t xml:space="preserve">O fato de não haver nenhuma temporada de NHL a partir de agora me deixa ainda mais animado para os debates #eleitorais do próximo mês. #Tudo o que resta</w:t>
      </w:r>
    </w:p>
    <w:p>
      <w:r>
        <w:t xml:space="preserve">Obama demitirá a pessoa responsável por esta declaração? ... indivíduos mal orientados para ferir os sentimentos religiosos dos muçulmanos</w:t>
      </w:r>
    </w:p>
    <w:p>
      <w:r>
        <w:t xml:space="preserve">@StarJonesEsq Também mostra ao mundo o tipo de líder #RomneyRyan2012 seria. Sua desastrosa viagem ao exterior deu uma visão profunda. #uglyamericano</w:t>
      </w:r>
    </w:p>
    <w:p>
      <w:r>
        <w:t xml:space="preserve">@chrisrockoz Você é um ASS! #GOP2012 #Forward2012</w:t>
      </w:r>
    </w:p>
    <w:p>
      <w:r>
        <w:t xml:space="preserve">Eu apoio ajudando os necessitados, eu me oponho ao financiamento dos preguiçosos. #RomneyRyan2012</w:t>
      </w:r>
    </w:p>
    <w:p>
      <w:r>
        <w:t xml:space="preserve">@chuckdteach Concordo com campanha muito negativa #facto #Campaign2012</w:t>
      </w:r>
    </w:p>
    <w:p>
      <w:r>
        <w:t xml:space="preserve">Cowboys vs. Giants &gt; Convenção DNC - grande planejamento #DNC2012 #Campaign2012</w:t>
      </w:r>
    </w:p>
    <w:p>
      <w:r>
        <w:t xml:space="preserve">@Obama2012 @BarackObama E vejo que meus dólares dos impostos vão ajudar as pessoas que deveriam estar ajudando a si mesmas. #ROMNEY</w:t>
      </w:r>
    </w:p>
    <w:p>
      <w:r>
        <w:t xml:space="preserve">Há uma diferença entre ser presidente e fingir ser o presidente, e #Romney não sabe o que é.</w:t>
      </w:r>
    </w:p>
    <w:p>
      <w:r>
        <w:t xml:space="preserve">Não posso esperar para ouvir o discurso de aceitação oficial de Obama esta noite. Será que isso pode vencer os incríveis discursos de Clinton &amp; Michelle Obama?! #DNC #4moreyears</w:t>
      </w:r>
    </w:p>
    <w:p>
      <w:r>
        <w:t xml:space="preserve">Paul Ryan é uma fraude. #romney #obama #election http\//t.co/dyQpzhi9</w:t>
      </w:r>
    </w:p>
    <w:p>
      <w:r>
        <w:t xml:space="preserve">#obama senhor você tem meu voto!!!!</w:t>
      </w:r>
    </w:p>
    <w:p>
      <w:r>
        <w:t xml:space="preserve">Toda vez que ouço os discursos de Obama, eu só quero chorar o quanto ele é incrível no que faz #4 anos #favoritepresident</w:t>
      </w:r>
    </w:p>
    <w:p>
      <w:r>
        <w:t xml:space="preserve">Mitt Romney é um idiota de merda.</w:t>
      </w:r>
    </w:p>
    <w:p>
      <w:r>
        <w:t xml:space="preserve">@Motter241 lol agora espero que o Sr. Romney seja votado daqui a um ano quando estiver na mesma situação econômica de merda que eu posso dizer 'eu avisei'.</w:t>
      </w:r>
    </w:p>
    <w:p>
      <w:r>
        <w:t xml:space="preserve">#IWannaKnowPor que as pessoas são imbecis e estão tão nervosas nos meses que levam à #Eleição durante um ano eleitoral.</w:t>
      </w:r>
    </w:p>
    <w:p>
      <w:r>
        <w:t xml:space="preserve">Bill Clinton deveria ser o Secretário de Explicação das Coisas! Apoiando Barack #Democratas #Obama</w:t>
      </w:r>
    </w:p>
    <w:p>
      <w:r>
        <w:t xml:space="preserve">Infelizmente eu não ouvi o suficiente de #DNC (ou #RNC para esse assunto) a respeito de ajuda para #SmallBusiness WE NEED HELP #OBAMA ou #ROMNEY!</w:t>
      </w:r>
    </w:p>
    <w:p>
      <w:r>
        <w:t xml:space="preserve">#WomenForObama reunindo-se com #JillBiden em Mpls! Tão animado. #4Mais Anos</w:t>
      </w:r>
    </w:p>
    <w:p>
      <w:r>
        <w:t xml:space="preserve">Os zombadores - REPUBLICAN GIRL http//t.co/doBByuc5 Cant argumentam com fatos. As mulheres republicanas são mais quentes que as democratas. #GOP2012</w:t>
      </w:r>
    </w:p>
    <w:p>
      <w:r>
        <w:t xml:space="preserve">Aderiu ao clube dos Jovens Republicanos por causa do #RomneyRyan2012</w:t>
      </w:r>
    </w:p>
    <w:p>
      <w:r>
        <w:t xml:space="preserve">Não estamos voltando, estamos avançando #Obama</w:t>
      </w:r>
    </w:p>
    <w:p>
      <w:r>
        <w:t xml:space="preserve">@kojoshow, por que os cortes de defesa são anátema para o #gop? Eles são a favor de dirigir o governo não gosta de biz... todas as outras agências pediram a 2 que fizessem mais w/less</w:t>
      </w:r>
    </w:p>
    <w:p>
      <w:r>
        <w:t xml:space="preserve">#mittromney é uma piada completa e ele praticamente dará #obama a presidência. #teamobama #teamfollowback #obama2012</w:t>
      </w:r>
    </w:p>
    <w:p>
      <w:r>
        <w:t xml:space="preserve">Obrigado #Congresso por parafusar #Obama! Desde que tenhamos nosso país de volta #Republicano que é! #Democratas devem estar na folha de pagamento #Republicana.</w:t>
      </w:r>
    </w:p>
    <w:p>
      <w:r>
        <w:t xml:space="preserve">Barack Obama cantando coisas no youtube é o maior</w:t>
      </w:r>
    </w:p>
    <w:p>
      <w:r>
        <w:t xml:space="preserve">LOL na peça da Rolling Stone em Mitt Romney...</w:t>
      </w:r>
    </w:p>
    <w:p>
      <w:r>
        <w:t xml:space="preserve">BaRack em rack Obama , smfh . As crianças observam a besteira</w:t>
      </w:r>
    </w:p>
    <w:p>
      <w:r>
        <w:t xml:space="preserve">Empolgado para assistir ao debate presidencial amanhã à noite. Sejamos reais, esta foi a verdadeira razão de termos vindo a Georgetown. #election2012 #DC</w:t>
      </w:r>
    </w:p>
    <w:p>
      <w:r>
        <w:t xml:space="preserve">Assim, quando os políticos mentem, eles são eleitos (#Clegg) e quando dizem a verdade, são destruídos pela mídia que os rotula como perdedores (#Romney).</w:t>
      </w:r>
    </w:p>
    <w:p>
      <w:r>
        <w:t xml:space="preserve">@2ndTREASURE o novo Obama no SNL suuuuuucks! Tragam de volta Fred Armisen!</w:t>
      </w:r>
    </w:p>
    <w:p>
      <w:r>
        <w:t xml:space="preserve">@brandonlk Não vamos nos preocupar. Jimmy Carter estava à frente por margens maiores neste momento e sabemos como isso terminou. #Mitt2012 #tcot @MittRomney</w:t>
      </w:r>
    </w:p>
    <w:p>
      <w:r>
        <w:t xml:space="preserve">Não importa suas crenças ou idade, esta será provavelmente a mais importante #eleição na qual você terá o privilégio de votar.</w:t>
      </w:r>
    </w:p>
    <w:p>
      <w:r>
        <w:t xml:space="preserve">Observando a repetição de The Haters. Oh, quero dizer @FNTheFive . Eu acho que eles se odeiam mais do que odeiam #Obama @FoxNews #Romney</w:t>
      </w:r>
    </w:p>
    <w:p>
      <w:r>
        <w:t xml:space="preserve">Eu fodo com o Boosie Boo...eu não posso votar no Romney tho...estas garotas precisam desta assistência, deixe-as viver.</w:t>
      </w:r>
    </w:p>
    <w:p>
      <w:r>
        <w:t xml:space="preserve">Como devo votar quando discordo de todos os candidatos? #GOP #Democratas #Governo</w:t>
      </w:r>
    </w:p>
    <w:p>
      <w:r>
        <w:t xml:space="preserve">Eu não quero Obama por mais 4 anos, porque ele vai arruinar este país e nós vamos estar em tanta dívida #RomneyRyan2012</w:t>
      </w:r>
    </w:p>
    <w:p>
      <w:r>
        <w:t xml:space="preserve">A multidão de hoje de 18.000 pessoas no discurso no recinto do festival de Milwaukee em frente ao lago foi a maior da campanha de reeleição de #Obama. #momentum</w:t>
      </w:r>
    </w:p>
    <w:p>
      <w:r>
        <w:t xml:space="preserve">Romney anunciaria no twitter no dia do debate. Ele não pode ter outra tendência. #4moreyears</w:t>
      </w:r>
    </w:p>
    <w:p>
      <w:r>
        <w:t xml:space="preserve">Com a comunicação moderna, as embaixadas são tão necessárias quanto os chicotes de buggy - Feche-as todas e economize bilhões. #tcot #teaparty #GOP</w:t>
      </w:r>
    </w:p>
    <w:p>
      <w:r>
        <w:t xml:space="preserve">@ClaytonMorris se é com isso que eles estão preocupados, então eu tenho uma recomendação para uma parte do governo que #Romney #Ryan deve reduzir.</w:t>
      </w:r>
    </w:p>
    <w:p>
      <w:r>
        <w:t xml:space="preserve">#espn #urbanmeyer e #Obama têm todos um caso de amor desmazelado junto com esta mídia distorcida... alguém mais está se cansando disso?</w:t>
      </w:r>
    </w:p>
    <w:p>
      <w:r>
        <w:t xml:space="preserve">#RomneyRyan2012 Os democratas são alienígenas de algum tipo de mercadoria não-benhosa para a pessoa que pensa em vir. Ele disse que ia dizer a verdade</w:t>
      </w:r>
    </w:p>
    <w:p>
      <w:r>
        <w:t xml:space="preserve">@fagcunt emma watson, obama, e kevin jonas u tem que matar um fode um casa com um, GO</w:t>
      </w:r>
    </w:p>
    <w:p>
      <w:r>
        <w:t xml:space="preserve">finalmente, apanhando todos os discursos da DNC esta semana #4moreyears</w:t>
      </w:r>
    </w:p>
    <w:p>
      <w:r>
        <w:t xml:space="preserve">Por que criticar a dependência do governo não afeta suas chances para o Pres. enquanto criticar a dependência de Deus e das armas é bom? #romney v. #obama</w:t>
      </w:r>
    </w:p>
    <w:p>
      <w:r>
        <w:t xml:space="preserve">Estava lendo sobre alguma política, não estou me sentindo #Obama reforma sanitária. Isso é mesmo verdade? Você DEVE ter um seguro de saúde?</w:t>
      </w:r>
    </w:p>
    <w:p>
      <w:r>
        <w:t xml:space="preserve">Ouvir um cara da matriz falando merda sobre o mitt romney... Foda-se você e suas opiniões, cara. Eu não apoio o ódio de forma alguma, idiota</w:t>
      </w:r>
    </w:p>
    <w:p>
      <w:r>
        <w:t xml:space="preserve">Sigam Obama e Avançaremos enquanto votamos Obama!! #Campaign2012</w:t>
      </w:r>
    </w:p>
    <w:p>
      <w:r>
        <w:t xml:space="preserve">@andyrutledge #America precisa disto. Deus o abençoe, senhor! #eleição2012</w:t>
      </w:r>
    </w:p>
    <w:p>
      <w:r>
        <w:t xml:space="preserve">Apenas porque biden disse BS, suponhamos que o presidente é uma máquina de maldição e alcoólatra! Vamos lá VB #Fox25 #republicanos</w:t>
      </w:r>
    </w:p>
    <w:p>
      <w:r>
        <w:t xml:space="preserve">QUEM É O IDIOTA QUE DECIDE COLOCAR ANÚNCIOS DE APOIO AO OBAMA NO MEU PANDORA? Comunista. #RomneyRyan2012</w:t>
      </w:r>
    </w:p>
    <w:p>
      <w:r>
        <w:t xml:space="preserve">#Romney está concorrendo para #presidente, pensando que metade do país é uma tropa de preguiçosos e oportunistas. #Deus salva o mundo dele</w:t>
      </w:r>
    </w:p>
    <w:p>
      <w:r>
        <w:t xml:space="preserve">Quando Mitt Romney acha que o que você disse é ofensivo e errado, VOCÊ ESTAM ERRADO. (Olhando para você, Todd Akin).</w:t>
      </w:r>
    </w:p>
    <w:p>
      <w:r>
        <w:t xml:space="preserve">Se seu republicano falhar na vida. #Democratas 2012 #Obama2012 #Forward X #Change</w:t>
      </w:r>
    </w:p>
    <w:p>
      <w:r>
        <w:t xml:space="preserve">Meu negro tem branco suficiente para construir uma casa Barack #Weezy</w:t>
      </w:r>
    </w:p>
    <w:p>
      <w:r>
        <w:t xml:space="preserve">@Drastik07 Go see #2016ObamasAmerica then go vote #RomneyRyan2012 or I hope you enjoy everything taken away from you #ObamaIsACommie</w:t>
      </w:r>
    </w:p>
    <w:p>
      <w:r>
        <w:t xml:space="preserve">#republicanos são tão incômodos quando colocados no local sobre questões liberais haha</w:t>
      </w:r>
    </w:p>
    <w:p>
      <w:r>
        <w:t xml:space="preserve">Se o SEU presidente for negro (Obama) ou branco (Romney)...meu presidente será sempre verde</w:t>
      </w:r>
    </w:p>
    <w:p>
      <w:r>
        <w:t xml:space="preserve">Barack Obama chegou oferecendo esperança e mudança. Acredito que recebi mais do que minha parte de cada um. Faça-o novamente.</w:t>
      </w:r>
    </w:p>
    <w:p>
      <w:r>
        <w:t xml:space="preserve">As pessoas de cor de Lmao me quebram com essas coisas de Obama!! Mas nós adoramos nosso Presidente!!</w:t>
      </w:r>
    </w:p>
    <w:p>
      <w:r>
        <w:t xml:space="preserve">Todos os votos são contados iguais, mas alguns são mais iguais do que outros. Isto me faz ter orgulho de fazer parte da Fazenda Animal, quero dizer #USA #Eleição</w:t>
      </w:r>
    </w:p>
    <w:p>
      <w:r>
        <w:t xml:space="preserve">#Romney é um maldito idiota</w:t>
      </w:r>
    </w:p>
    <w:p>
      <w:r>
        <w:t xml:space="preserve">@gottabebrad yeah e im melhores amigos com barack obama!</w:t>
      </w:r>
    </w:p>
    <w:p>
      <w:r>
        <w:t xml:space="preserve">@jmkobus nope. Obama fez um IAMA. Ele agora tem o meu voto. Ele é a merda</w:t>
      </w:r>
    </w:p>
    <w:p>
      <w:r>
        <w:t xml:space="preserve">Michelle Obama pode ser a principal razão pela qual Barack é reeleito. Discurso muito impressionante.#4moreyears</w:t>
      </w:r>
    </w:p>
    <w:p>
      <w:r>
        <w:t xml:space="preserve">NO REALITY TV.....Volte na CNN para ver televisão de verdade! #BARACK!!!</w:t>
      </w:r>
    </w:p>
    <w:p>
      <w:r>
        <w:t xml:space="preserve">Quem se importa particularmente com quem é o próximo presidente da América ?? Questões mais urgentes em casa para serem tratadas do que a cobertura que isto recebe.</w:t>
      </w:r>
    </w:p>
    <w:p>
      <w:r>
        <w:t xml:space="preserve">Ainda bem que Obama teve Bin Laden morto #NeverForget911 #4moreYears</w:t>
      </w:r>
    </w:p>
    <w:p>
      <w:r>
        <w:t xml:space="preserve">Todos precisam de obter o voto!!! Jogar e jogar como Romney. É divertido. #RomneyRyan2012</w:t>
      </w:r>
    </w:p>
    <w:p>
      <w:r>
        <w:t xml:space="preserve">Buhahahahaha RT @ayokka não tenho dúvidas de que Michelle teria feito um trabalho melhor do que o próprio Barack, se ela fosse presidente.</w:t>
      </w:r>
    </w:p>
    <w:p>
      <w:r>
        <w:t xml:space="preserve">Nova idéia de eleição nos Estados Unidos para comerciais de TV mais silenciosos. Com certeza, uma votação! #creamingduringfootball</w:t>
      </w:r>
    </w:p>
    <w:p>
      <w:r>
        <w:t xml:space="preserve">É importante mostrar o amor de Cristo por todas as pessoas não apenas #Republicanos ou #Democratas ... Amar da mesma forma ... &gt;3</w:t>
      </w:r>
    </w:p>
    <w:p>
      <w:r>
        <w:t xml:space="preserve">Correção @SagPhoenix @kybelle1957 @cspanwj O único problema que os apoiadores do #GOP têm é #Romney temendo ser ganancioso e orgulhoso disso!</w:t>
      </w:r>
    </w:p>
    <w:p>
      <w:r>
        <w:t xml:space="preserve">@jackwelch DearMrWelch,no que acabei de ler esta manhã,pls apóia Obama,ele não é um cara melhor em todos os aspectos,também WBuffett o apóia,kr</w:t>
      </w:r>
    </w:p>
    <w:p>
      <w:r>
        <w:t xml:space="preserve">Romney está perdendo nas urnas, mas ficando mais rico, será que está perdendo REALMENTE?</w:t>
      </w:r>
    </w:p>
    <w:p>
      <w:r>
        <w:t xml:space="preserve">Alguns apoiadores liberais de Obama acabaram de bater à nossa porta e perguntaram se eu apoiava Obama. Minha reação Não, ele é um péssimo presidente #Romney</w:t>
      </w:r>
    </w:p>
    <w:p>
      <w:r>
        <w:t xml:space="preserve">YEA MRS.OBAMA!!!! Aquele vestido que o cabelo e aqueles SHOES!!!! Tão elegantes e lindos!!!</w:t>
      </w:r>
    </w:p>
    <w:p>
      <w:r>
        <w:t xml:space="preserve">Se a Irmã Simone Campbell e os Bispos estão do lado de Obama #republicanos precisam ver que Jesus seria um #Democrata !!</w:t>
      </w:r>
    </w:p>
    <w:p>
      <w:r>
        <w:t xml:space="preserve">Obama não é responsável pela agitação árabe @cnn @BarackObama e @whitehouse</w:t>
      </w:r>
    </w:p>
    <w:p>
      <w:r>
        <w:t xml:space="preserve">#RomneyRyan2012 pode lamber meu clitóris. fodam-se vocês putas</w:t>
      </w:r>
    </w:p>
    <w:p>
      <w:r>
        <w:t xml:space="preserve">Deitado na cama vendo o obama gritar com a televisão, não concordo com nada do que ele diz. #nobama</w:t>
      </w:r>
    </w:p>
    <w:p>
      <w:r>
        <w:t xml:space="preserve">Jimmy fallon rocks #barack Obama tributo à música Taylor # apenas o melhor # votar Obama 4 anos a mais</w:t>
      </w:r>
    </w:p>
    <w:p>
      <w:r>
        <w:t xml:space="preserve">Estou cansado da política, espero que se escondam até novembro #elegibilidade</w:t>
      </w:r>
    </w:p>
    <w:p>
      <w:r>
        <w:t xml:space="preserve">Adoro quando as pessoas se irritam quando você expressa suas opiniões políticas. #juststop #freedomofspeech #yourespectmeirespectyou #RomneyRyan2012</w:t>
      </w:r>
    </w:p>
    <w:p>
      <w:r>
        <w:t xml:space="preserve">Romney para presidente &lt;&lt;&lt;&lt;&lt;&lt;&lt;&lt;&lt; NÃO PENSO PENSAR SOBRE BITCHHHHHHH</w:t>
      </w:r>
    </w:p>
    <w:p>
      <w:r>
        <w:t xml:space="preserve">@megynkelly PORQUÊ Mitt Romney é um mórmon mas Harry Reid, braço direito de Obama, sendo mórmon um não-mórmon?</w:t>
      </w:r>
    </w:p>
    <w:p>
      <w:r>
        <w:t xml:space="preserve">Cara, que se foda o Romney! Interrompendo literalmente todos os vídeos do YouTube. Perdi meu voto, de qualquer forma eu nunca iria votar em você. Puta.</w:t>
      </w:r>
    </w:p>
    <w:p>
      <w:r>
        <w:t xml:space="preserve">a administração Romney tem que ser a campanha presidencial mais pobre e inconsistente do século passado. #republicanos #sad</w:t>
      </w:r>
    </w:p>
    <w:p>
      <w:r>
        <w:t xml:space="preserve">Mas eu vou usar uma camisa Obama todos os dias em novembro.</w:t>
      </w:r>
    </w:p>
    <w:p>
      <w:r>
        <w:t xml:space="preserve">Obama cagou no meu braço um presidencial que você conseguiu</w:t>
      </w:r>
    </w:p>
    <w:p>
      <w:r>
        <w:t xml:space="preserve">Esta semana, pessoas em todo o mundo morrerão lutando por uma voz, enquanto #republicanos nos Estados Unidos lutam para tirar a sua. #FightVoterID</w:t>
      </w:r>
    </w:p>
    <w:p>
      <w:r>
        <w:t xml:space="preserve">#Obama é a melhor!!!! Votem nele, pessoal!! -)</w:t>
      </w:r>
    </w:p>
    <w:p>
      <w:r>
        <w:t xml:space="preserve">Gostaria de ser americano para poder votar em Obama!</w:t>
      </w:r>
    </w:p>
    <w:p>
      <w:r>
        <w:t xml:space="preserve">DEMS certifique-se de registrar e votar levar seus amigos a qualquer um que você entrar em contato para votar O HSH está todo fora para proteger e premiar Romney</w:t>
      </w:r>
    </w:p>
    <w:p>
      <w:r>
        <w:t xml:space="preserve">O fanatismo dos republicanos só é igualado pela ignorância dos democratas #Election2012</w:t>
      </w:r>
    </w:p>
    <w:p>
      <w:r>
        <w:t xml:space="preserve">Ryan continua falando em manter nosso país livre, mas continua esquecendo os grilhões que tem em seu BMW para mulheres. #GOP</w:t>
      </w:r>
    </w:p>
    <w:p>
      <w:r>
        <w:t xml:space="preserve">Por que o #GOP no escritório se preocupa com a minha #vagina? Maldição, #Republicanos. #TransvaginalUltrasounds</w:t>
      </w:r>
    </w:p>
    <w:p>
      <w:r>
        <w:t xml:space="preserve">Ouço muita conversa sobre as estatísticas de Obama. Descreva as estatísticas de Romney e, por favor, fale algo novo além das olimpíadas.</w:t>
      </w:r>
    </w:p>
    <w:p>
      <w:r>
        <w:t xml:space="preserve">#A plataforma GOP apoiará uma emenda de vida humana à #Constituição, porque, você sabe, é isso que a principal necessidade da América é agora.</w:t>
      </w:r>
    </w:p>
    <w:p>
      <w:r>
        <w:t xml:space="preserve">#elegibilidade Ainda não sou multi milionário se eu fosse, gostaria de ser menos tributado. Por enquanto, acho que os multi milionários deveriam pagar mais</w:t>
      </w:r>
    </w:p>
    <w:p>
      <w:r>
        <w:t xml:space="preserve">Ayye Beyonce acabou de me enviar um e-mail, acho que tenho que doar agora! #obama2012 #4moreyears</w:t>
      </w:r>
    </w:p>
    <w:p>
      <w:r>
        <w:t xml:space="preserve">cool thx! #Inspiracional. Obrigado pelo trabalho que vocês estão fazendo. Traga a FL para casa! Acabei de fazer uma doação para #ObamaBiden2012</w:t>
      </w:r>
    </w:p>
    <w:p>
      <w:r>
        <w:t xml:space="preserve">Clint Eastwood estava bêbado???? #RNC #RNC2012 #GOP</w:t>
      </w:r>
    </w:p>
    <w:p>
      <w:r>
        <w:t xml:space="preserve">há um estande Romney no campus, estou pensando em um vagabundo que vai apressar a merda e destruir o lugar</w:t>
      </w:r>
    </w:p>
    <w:p>
      <w:r>
        <w:t xml:space="preserve">Por que o diretor musical não deu um pouco de Carl Orff para Luis Fortu #GOP2012</w:t>
      </w:r>
    </w:p>
    <w:p>
      <w:r>
        <w:t xml:space="preserve">#Obama recebeu um salto de 5 pontos da Convenção #DNC. Nem mesmo os bilhões do #KochBrother podem erradicá-lo de cena!! #OFA #Romney</w:t>
      </w:r>
    </w:p>
    <w:p>
      <w:r>
        <w:t xml:space="preserve">Eu gosto do Plano de 5 Pontos Romney. #Mitt2012</w:t>
      </w:r>
    </w:p>
    <w:p>
      <w:r>
        <w:t xml:space="preserve">oh sim. obama u ainda é uma droga.</w:t>
      </w:r>
    </w:p>
    <w:p>
      <w:r>
        <w:t xml:space="preserve">@MittRomney Mitt, seu meu amigo. #Presidente2012</w:t>
      </w:r>
    </w:p>
    <w:p>
      <w:r>
        <w:t xml:space="preserve">Hoje estou animado para ver mitt romney!! #election2012</w:t>
      </w:r>
    </w:p>
    <w:p>
      <w:r>
        <w:t xml:space="preserve">Como é que os republicanos não conseguem encontrar um candidato melhor do que #Romney? Mesmo se eu fosse republicano (não sou), não ousaria votar nele.</w:t>
      </w:r>
    </w:p>
    <w:p>
      <w:r>
        <w:t xml:space="preserve">VOCÊ QUER MANDÁ-LOS PARA CASA! #GOP #identitycrisisis</w:t>
      </w:r>
    </w:p>
    <w:p>
      <w:r>
        <w:t xml:space="preserve">Ótimo dia. Levei meu filho para pescar e para a carreira de tiro. #freedom. #GOP2012</w:t>
      </w:r>
    </w:p>
    <w:p>
      <w:r>
        <w:t xml:space="preserve">Se mitt Romney se tornar presidente ..... Eu farei uma tatuagem de uma borboleta no meu estômago!!!</w:t>
      </w:r>
    </w:p>
    <w:p>
      <w:r>
        <w:t xml:space="preserve">OK homem da câmera, nós conseguimos que você cave as mamães mamães mamudas e seus bebês. Já chega de fechar! #dnc2012 #ObamaBiden2012 #DEMS</w:t>
      </w:r>
    </w:p>
    <w:p>
      <w:r>
        <w:t xml:space="preserve">hoje eu estava assistindo CNN e nossa dívida cresceu desde 2010 em cerca de 30%...precisamos de um novo presidente #romney</w:t>
      </w:r>
    </w:p>
    <w:p>
      <w:r>
        <w:t xml:space="preserve">Obama queria troco, eu joguei uns centavos nele.</w:t>
      </w:r>
    </w:p>
    <w:p>
      <w:r>
        <w:t xml:space="preserve">A convenção Romney era tão branca...que tive que baixar o contraste na minha tv. A propósito, eu era branco...eu estava cego!</w:t>
      </w:r>
    </w:p>
    <w:p>
      <w:r>
        <w:t xml:space="preserve">Mitt Romney deveria vender sua casa em uma loja de penhores</w:t>
      </w:r>
    </w:p>
    <w:p>
      <w:r>
        <w:t xml:space="preserve">Dinesh D'Souza é um idiota de merda. #Obama</w:t>
      </w:r>
    </w:p>
    <w:p>
      <w:r>
        <w:t xml:space="preserve">#Obama deve bombardear #Iran, AGORA! O Irã NÃO deve ter bombas nucleares! Executa crianças vítimas de estupro 4 'adultério'! É NUTS!!!</w:t>
      </w:r>
    </w:p>
    <w:p>
      <w:r>
        <w:t xml:space="preserve">Este mundo é um inferno, quer Obama seja reeleito ou Romney ganhe. #eleição2012</w:t>
      </w:r>
    </w:p>
    <w:p>
      <w:r>
        <w:t xml:space="preserve">OK homem da câmera, nós conseguimos que você cave as mamães mamães mamudas e seus bebês. Já chega de fechar! #dnc2012 #ObamaBiden2012 #DEMS</w:t>
      </w:r>
    </w:p>
    <w:p>
      <w:r>
        <w:t xml:space="preserve">Eu sou político #obamabiden2012 yo temos que votar como n 2008</w:t>
      </w:r>
    </w:p>
    <w:p>
      <w:r>
        <w:t xml:space="preserve">Apenas mais um #Católico apoiando os ensinamentos positivos da Igreja sobre a redistribuição de riqueza e #Obama 1998 comentários!</w:t>
      </w:r>
    </w:p>
    <w:p>
      <w:r>
        <w:t xml:space="preserve">Os policiais estão muito ocupados me pedindo dinheiro para responder minhas perguntas. Eles parecem querer meu dinheiro, mas não meu voto, então não conseguirão nenhum dos dois. #Romney</w:t>
      </w:r>
    </w:p>
    <w:p>
      <w:r>
        <w:t xml:space="preserve">previsão - #GOP #superpac os papais sabem que acabou para #mitt e R vão derramar todos os seus $$ nas corridas do congresso. #contrabando</w:t>
      </w:r>
    </w:p>
    <w:p>
      <w:r>
        <w:t xml:space="preserve">Por que o diretor musical não deu um pouco de Carl Orff para Luis Fortu #GOP2012</w:t>
      </w:r>
    </w:p>
    <w:p>
      <w:r>
        <w:t xml:space="preserve">Ele nem sabe de onde vem a água durante um furacão e você quer que ele seja presidente? #smdh #romney #Eastwooding</w:t>
      </w:r>
    </w:p>
    <w:p>
      <w:r>
        <w:t xml:space="preserve">Mitt Romney e Barack Obama cheios de merda. Eu não sei por que todos insistem em tomar partido &lt;</w:t>
      </w:r>
    </w:p>
    <w:p>
      <w:r>
        <w:t xml:space="preserve">@Ang13013 você está assistindo à convenção? #RomneyRyan2012. Conhecemos o/2º grupo de estudiosos que todos eles estão tão ansiosos para aprender. )</w:t>
      </w:r>
    </w:p>
    <w:p>
      <w:r>
        <w:t xml:space="preserve">@gottabebrad yeah e im melhores amigos com barack obama!</w:t>
      </w:r>
    </w:p>
    <w:p>
      <w:r>
        <w:t xml:space="preserve">#republicanos e #democratas e #independentes!!! Cadastre-se para VOTE hoje!!! Defenda as SUAS crenças! #vote #2012-eleição</w:t>
      </w:r>
    </w:p>
    <w:p>
      <w:r>
        <w:t xml:space="preserve">Lembre-se que Ben Laden se foi, Sadam se foi, que foi seu presidente quando tudo isso aconteceu.... Proteger e servir... Barack HUSSEIN OBAMA JR</w:t>
      </w:r>
    </w:p>
    <w:p>
      <w:r>
        <w:t xml:space="preserve">@JedediahBila Sim. Foi um começo engraçado para um incrível comício em Powell, OH, hoje. #RomneyRyan2012</w:t>
      </w:r>
    </w:p>
    <w:p>
      <w:r>
        <w:t xml:space="preserve">Todos os votos são contados iguais, mas alguns são mais iguais do que outros. Isto me faz ter orgulho de fazer parte da Fazenda Animal, quero dizer #USA #Eleição</w:t>
      </w:r>
    </w:p>
    <w:p>
      <w:r>
        <w:t xml:space="preserve">Não podia dar a mínima para que o obama estivesse chegando à isu.</w:t>
      </w:r>
    </w:p>
    <w:p>
      <w:r>
        <w:t xml:space="preserve">Mal posso esperar para ver este debate pré-julgamento esta noite #obama #debates</w:t>
      </w:r>
    </w:p>
    <w:p>
      <w:r>
        <w:t xml:space="preserve">Nunca deixa de me deprimir que algumas pessoas não possam condenar a morte de ppl inocente sem uma advertência de seguimento #morsi #karzai #Romney</w:t>
      </w:r>
    </w:p>
    <w:p>
      <w:r>
        <w:t xml:space="preserve">LOL na peça da Rolling Stone em Mitt Romney...</w:t>
      </w:r>
    </w:p>
    <w:p>
      <w:r>
        <w:t xml:space="preserve">Presidente Obama Ouça, Mitt. Não vejo como você pode odiar de fora da Casa Branca, você não pode nem mesmo entrar. #GOP2012 lol</w:t>
      </w:r>
    </w:p>
    <w:p>
      <w:r>
        <w:t xml:space="preserve">Com um furacão se aproximando, Obama tem a chance de declarar oficialmente a Convenção Nacional Republicana como área de desastre.</w:t>
      </w:r>
    </w:p>
    <w:p>
      <w:r>
        <w:t xml:space="preserve">as pessoas são tão ignorantes. Você quer tanto Obama fora do cargo, mas ainda assim você conhece as políticas que ele tem? Você conhece ao menos as de Romney?</w:t>
      </w:r>
    </w:p>
    <w:p>
      <w:r>
        <w:t xml:space="preserve">Por que criticar a dependência do governo não afeta suas chances para o Pres. enquanto criticar a dependência de Deus e das armas é bom? #romney v. #obama</w:t>
      </w:r>
    </w:p>
    <w:p>
      <w:r>
        <w:t xml:space="preserve">#RomneyRyan2012 rally em Commerce Twp, MI hoje... Estava literalmente tão perto!! #BelieveInAmerica http//t.co/GnceIuLS</w:t>
      </w:r>
    </w:p>
    <w:p>
      <w:r>
        <w:t xml:space="preserve">Eu não sei sobre #Romney mas Paul Ryan será #POTUS algum dia. Estou colocando dinheiro nisso.</w:t>
      </w:r>
    </w:p>
    <w:p>
      <w:r>
        <w:t xml:space="preserve">oh sim. obama u ainda é uma porcaria.</w:t>
      </w:r>
    </w:p>
    <w:p>
      <w:r>
        <w:t xml:space="preserve">Foi bom ver meu avô &amp; Carol. e foi reconfortante descobrir que eles são #OBAMABIDEN2012 ...mantendo minha geração em mente.</w:t>
      </w:r>
    </w:p>
    <w:p>
      <w:r>
        <w:t xml:space="preserve">Merda de mancha para presidente!!! O próximo obama ! mas com manchas de merda,.... e tetas grandes ! e uma trama !</w:t>
      </w:r>
    </w:p>
    <w:p>
      <w:r>
        <w:t xml:space="preserve">Cowboys vs. Giants &gt; Convenção DNC - grande planejamento #DNC2012 #Campaign2012</w:t>
      </w:r>
    </w:p>
    <w:p>
      <w:r>
        <w:t xml:space="preserve">Não se esqueça de se registrar para votar! #dianatlvoterreg! #vote #election2012</w:t>
      </w:r>
    </w:p>
    <w:p>
      <w:r>
        <w:t xml:space="preserve">@TichinaArnold tem que amar... Então... Bin Laden está melhor agora do que estava há 4 anos atrás? #4moreyears</w:t>
      </w:r>
    </w:p>
    <w:p>
      <w:r>
        <w:t xml:space="preserve">Estou entusiasmado por estar votando pela primeira vez #OBAMA</w:t>
      </w:r>
    </w:p>
    <w:p>
      <w:r>
        <w:t xml:space="preserve">Chef boyardee vs fome mundial foda-se nós alimentamos o mundo patrocinado por #Obama</w:t>
      </w:r>
    </w:p>
    <w:p>
      <w:r>
        <w:t xml:space="preserve">Obama quer ajudar todos esses outros países e pedir dinheiro emprestado a eles, mas eu acho que ele deveria se concentrar primeiro nas pessoas</w:t>
      </w:r>
    </w:p>
    <w:p>
      <w:r>
        <w:t xml:space="preserve">Neste momento o Partido Republicano está tentando proibir o aborto. Independentemente da Circunstância. #Uau #Eleição2012</w:t>
      </w:r>
    </w:p>
    <w:p>
      <w:r>
        <w:t xml:space="preserve">#Obama dizer que os empresários não construíram suas próprias empresas é como dizer que @MichaelPhelps não ganhou todas aquelas Medalhas de Ouro por conta própria.</w:t>
      </w:r>
    </w:p>
    <w:p>
      <w:r>
        <w:t xml:space="preserve">@StarJonesEsq Também mostra ao mundo o tipo de líder #RomneyRyan2012 seria. Sua desastrosa viagem ao exterior deu uma visão profunda. #uglyamericano</w:t>
      </w:r>
    </w:p>
    <w:p>
      <w:r>
        <w:t xml:space="preserve">@2ndTREASURE o novo Obama no SNL suuuuuucks! Tragam de volta Fred Armisen!</w:t>
      </w:r>
    </w:p>
    <w:p>
      <w:r>
        <w:t xml:space="preserve">As pessoas coloridas de Lmao me quebram com essas coisas de Obama!! Mas nós adoramos nosso Presidente!!</w:t>
      </w:r>
    </w:p>
    <w:p>
      <w:r>
        <w:t xml:space="preserve">Acabei de encomendar uma camisa @MittRomney e um decalque de carro! Mal posso esperar para usá-la alto e orgulhoso! #Mitt2012 #RomneyRyan2012</w:t>
      </w:r>
    </w:p>
    <w:p>
      <w:r>
        <w:t xml:space="preserve">Então 1º #Republicanos odeiam a declaração @MittRomney, mas no final da semana eles estão adorando? #Libya #Shady</w:t>
      </w:r>
    </w:p>
    <w:p>
      <w:r>
        <w:t xml:space="preserve">Debt Of America smh -George W. Bush 86% -Barack Obama 50% -Ronald Reagan 186% #FoodForThought</w:t>
      </w:r>
    </w:p>
    <w:p>
      <w:r>
        <w:t xml:space="preserve">@MittRomney Bem-vindo de volta a Westerville e ao estado de Buckeye. Ansioso por um grande comício! #@RomneyRyan2012</w:t>
      </w:r>
    </w:p>
    <w:p>
      <w:r>
        <w:t xml:space="preserve">O que aprendi com os anúncios do SuperPac Mitt Romney gosta de caçar as esposas de trabalhadores siderúrgicos doentes por esporte no topo de seu cavalo de dressage, o Refalka.</w:t>
      </w:r>
    </w:p>
    <w:p>
      <w:r>
        <w:t xml:space="preserve">noamscheiber sullivanamy Boa sorte empurrando nossa campanha 'National Gun Meltdown'. Espero que Obama pegue a idéia.</w:t>
      </w:r>
    </w:p>
    <w:p>
      <w:r>
        <w:t xml:space="preserve">Apoiadores de Obama Vão ouvir todos os seus bytes de som de 2008 e 2012. ELE NÃO TEM NADA PARA CORRER. Ele está dizendo as mesmas coisas... #GOP2012</w:t>
      </w:r>
    </w:p>
    <w:p>
      <w:r>
        <w:t xml:space="preserve">O #GOP está ficando mais bizarro e perverso a cada minuto. Eles estão fazendo os cientologistas parecerem sãos por comparação.</w:t>
      </w:r>
    </w:p>
    <w:p>
      <w:r>
        <w:t xml:space="preserve">Este negro da Casa Branca, Barack Obama, é extraordinariamente brilhante e eu o tenho em alta estima. Eu apoio Obama para o 2o. mandato!</w:t>
      </w:r>
    </w:p>
    <w:p>
      <w:r>
        <w:t xml:space="preserve">@Gage225 Eu juro que se eu vir mais uma coisa sobre Obama!</w:t>
      </w:r>
    </w:p>
    <w:p>
      <w:r>
        <w:t xml:space="preserve">Algum cara de bobo da American Threaten para matar o barack agora seu em Pen dahs uma boa lição para todas as crianças dah fink unoe everythin.......#ReaLife</w:t>
      </w:r>
    </w:p>
    <w:p>
      <w:r>
        <w:t xml:space="preserve">Oh, mas Marfim, Obama também culpa o Islã pelo 11 de Setembro?</w:t>
      </w:r>
    </w:p>
    <w:p>
      <w:r>
        <w:t xml:space="preserve">Por favor, pare de falar sobre as fantasias de violação de Todd Akin e volte a se concentrar em mim. Eu ataco legitimamente um governo inteiro! #Verdade #RomneyRyan2012</w:t>
      </w:r>
    </w:p>
    <w:p>
      <w:r>
        <w:t xml:space="preserve">#elegibilidade Ainda não sou multi milionário se eu fosse, gostaria de ser menos tributado. Por enquanto, acho que os multi milionários deveriam pagar mais</w:t>
      </w:r>
    </w:p>
    <w:p>
      <w:r>
        <w:t xml:space="preserve">Passeie o pai ao telefone com o Presidente Barack Obama hoje!</w:t>
      </w:r>
    </w:p>
    <w:p>
      <w:r>
        <w:t xml:space="preserve">#Romney tem cinco filhos? Tenho quase certeza de que, estatisticamente falando, um desses caras tem que ser #gay. A lei da média das pessoas...</w:t>
      </w:r>
    </w:p>
    <w:p>
      <w:r>
        <w:t xml:space="preserve">Quando eu vir @CIROCOBAMA vou dar um soco em sua cara de mutha #GOLDDDICK estilo!</w:t>
      </w:r>
    </w:p>
    <w:p>
      <w:r>
        <w:t xml:space="preserve">Naquele momento embaraçoso você percebe o slogan Mitt Romney, America American era o mesmo slogan usado pelo KKK em 1922</w:t>
      </w:r>
    </w:p>
    <w:p>
      <w:r>
        <w:t xml:space="preserve">#Obama joga jogos sobre a divulgação de impostos? #Romney deve pedir-lhe que revele os registros escolares @MittRomney @TeamRomney @RepublicanGOP</w:t>
      </w:r>
    </w:p>
    <w:p>
      <w:r>
        <w:t xml:space="preserve">Mal posso esperar para votar... #OBAMA</w:t>
      </w:r>
    </w:p>
    <w:p>
      <w:r>
        <w:t xml:space="preserve">Eu olhei inúmeras fontes de notícias hoje e #MittRomney é definitivamente mais Snooki-looking da semana passada até esta semana. #p2 #GOP2012</w:t>
      </w:r>
    </w:p>
    <w:p>
      <w:r>
        <w:t xml:space="preserve">O primeiro mandato de Obama é um fracasso completo. Qualquer um que vota por um fracasso comprovado é uniformizado, tem morte cerebral ou é um perdedor.</w:t>
      </w:r>
    </w:p>
    <w:p>
      <w:r>
        <w:t xml:space="preserve">Acabou de assistir ao vídeo #Romney. Aqui está meu objetivo, assumir o assunto rs!</w:t>
      </w:r>
    </w:p>
    <w:p>
      <w:r>
        <w:t xml:space="preserve">O primeiro debate presidencial amanhã à noite, tão animado! #RomneyRyan2012</w:t>
      </w:r>
    </w:p>
    <w:p>
      <w:r>
        <w:t xml:space="preserve">@MorningJoe como é #Romney falar sobre operar o govt como biz privado. Os lucros são fabulosos, o desemprego é alto. Como isso é reconfortante?</w:t>
      </w:r>
    </w:p>
    <w:p>
      <w:r>
        <w:t xml:space="preserve">@hardballchris ótimo trabalho no Barack Obama Fazendo História... eu adorei! #Obama/Biden2012 #4moreyears</w:t>
      </w:r>
    </w:p>
    <w:p>
      <w:r>
        <w:t xml:space="preserve">Quem se importa particularmente com quem é o próximo presidente da América ?? Questões mais urgentes em casa para serem tratadas do que a cobertura que isto recebe.</w:t>
      </w:r>
    </w:p>
    <w:p>
      <w:r>
        <w:t xml:space="preserve">minha mãe é uma lmao ela tem se gabado sem parar de como ela foi ver #barack obama</w:t>
      </w:r>
    </w:p>
    <w:p>
      <w:r>
        <w:t xml:space="preserve">OS MELHORES dez dias na USVI com krys. Longo dia de viagem amanhã! #GOPCOVENÇÃOWHENIGETHOME #withmitt #RomneyRyan2012</w:t>
      </w:r>
    </w:p>
    <w:p>
      <w:r>
        <w:t xml:space="preserve">Romney vai colocar The Onion fora do negócio. #TheStench</w:t>
      </w:r>
    </w:p>
    <w:p>
      <w:r>
        <w:t xml:space="preserve">Bem, pelo menos nesta eleição, nós podemos escolher nosso veneno. Tão verdade... #Election2012 #fail</w:t>
      </w:r>
    </w:p>
    <w:p>
      <w:r>
        <w:t xml:space="preserve">Estamos realmente entusiasmados porque esta semana é Orgulhosos de Ser uma Semana Democrata no campus! Temos um monte de eventos empolgantes planejados! #gobama #dems2012</w:t>
      </w:r>
    </w:p>
    <w:p>
      <w:r>
        <w:t xml:space="preserve">@IrenieM @dorisatkinson @alanp305 @RCdeWinter @elegantdame @hartcap Sim, é verdade! Total idiotice sobre as mulheres! #Elitismo #Romney</w:t>
      </w:r>
    </w:p>
    <w:p>
      <w:r>
        <w:t xml:space="preserve">Não em toda nossa história um de nossos embaixadores foi assassinado/violado até 11.9.12.09.12 Obama partiu c/jay-z, Quênia/kim, Hamas e</w:t>
      </w:r>
    </w:p>
    <w:p>
      <w:r>
        <w:t xml:space="preserve">Romney + falha épica da presidência</w:t>
      </w:r>
    </w:p>
    <w:p>
      <w:r>
        <w:t xml:space="preserve">Hmm @NJGovChristie bad mouths @JerryBrownGov ainda Meg Whitman tem perdas/layoffs recordes @HP. Ela não pode administrar uma empresa, muito menos meu estado #GOP</w:t>
      </w:r>
    </w:p>
    <w:p>
      <w:r>
        <w:t xml:space="preserve">7 da manhã e eu ainda não adormeci. Além disso, Twitter, pare de fazer tendências ao Romney. Vou tentar adormecer novamente. Buh bye.</w:t>
      </w:r>
    </w:p>
    <w:p>
      <w:r>
        <w:t xml:space="preserve">Não terá a melhor vista de #obama mas pelo menos @AliNutter3 me enviará algumas boas fotos #yourethebest #jealous</w:t>
      </w:r>
    </w:p>
    <w:p>
      <w:r>
        <w:t xml:space="preserve">#MyHomelessSignWouldSay VOTE FOR OBAMA OR BE PREPARED TO SEE ALOT MORE SIGNS LIKE THIS!!!</w:t>
      </w:r>
    </w:p>
    <w:p>
      <w:r>
        <w:t xml:space="preserve">Por que você está torcendo? Seja honesto. Algum de vocês que freqüenta o #RNC realmente precisa de um emprego? De verdade? #GOP2012</w:t>
      </w:r>
    </w:p>
    <w:p>
      <w:r>
        <w:t xml:space="preserve">#RomneyRyan2012 retira as mamas às terças-feiras. O #ChadReed2012 quer que o público seja feliz. #fuckromney #realtalk</w:t>
      </w:r>
    </w:p>
    <w:p>
      <w:r>
        <w:t xml:space="preserve">Mitt Romney foi dispensado pelos #Illuminati e os #Republicanos o pegaram</w:t>
      </w:r>
    </w:p>
    <w:p>
      <w:r>
        <w:t xml:space="preserve">#RomneyRyan2012 Acabei de ver @JIMMYRSAPP na Stossel na Fox News como parte da campanha Romney!!!!</w:t>
      </w:r>
    </w:p>
    <w:p>
      <w:r>
        <w:t xml:space="preserve">@kasiaretros E eu vou chamar meu pai de BARACK OBAMA e ele vai mandar toda a sua família para o IRAQUE, então tente-me#TRUE</w:t>
      </w:r>
    </w:p>
    <w:p>
      <w:r>
        <w:t xml:space="preserve">Se #Romney ganhar, vou me mudar para o Canadá. Não que você precise de um motivo para se mudar para o grande norte branco. &lt;3</w:t>
      </w:r>
    </w:p>
    <w:p>
      <w:r>
        <w:t xml:space="preserve">@NateLOlsen 1 mandato presidente! #obama</w:t>
      </w:r>
    </w:p>
    <w:p>
      <w:r>
        <w:t xml:space="preserve">@blakehounshell @TonyKaron yeah, e por que uma merda existente desde 2010 está zumbindo como se fosse lançado 2012 9/11?? anos de ódio ...</w:t>
      </w:r>
    </w:p>
    <w:p>
      <w:r>
        <w:t xml:space="preserve">De todos os ppl que eu nunca imaginei que ela seria uma #Romney apoiadora. http//t.co/nr5UgfKY Get em girl! #RomneyRyan2012 #nickiminaj</w:t>
      </w:r>
    </w:p>
    <w:p>
      <w:r>
        <w:t xml:space="preserve">Não há fim para os danos que @BarackObama causou à #América. Está na hora de expulsá-lo da Casa Branca. #tcot #gop #teaparty</w:t>
      </w:r>
    </w:p>
    <w:p>
      <w:r>
        <w:t xml:space="preserve">Mitt romney. Representar. #BelieveInAmerica</w:t>
      </w:r>
    </w:p>
    <w:p>
      <w:r>
        <w:t xml:space="preserve">#obama Quão excitante é isto? Faça a tampa caber na cabeça.</w:t>
      </w:r>
    </w:p>
    <w:p>
      <w:r>
        <w:t xml:space="preserve">Nada na vida é livre, você tem que trabalhar duro. A menos que você seja um democrata - Treinador Triveri #Republicanos</w:t>
      </w:r>
    </w:p>
    <w:p>
      <w:r>
        <w:t xml:space="preserve">O Presidente Obama está fazendo Reddit Ask Me Anything Session. Incrível. Para o país e para Reddit. #eleição2012</w:t>
      </w:r>
    </w:p>
    <w:p>
      <w:r>
        <w:t xml:space="preserve">Foda-se #Democratas - Foda-se #Republicanos -- eles estão cheios de merda. Então, pare de comprar na besteira. Seus retardados de merda.</w:t>
      </w:r>
    </w:p>
    <w:p>
      <w:r>
        <w:t xml:space="preserve">Fantástico discurso de Obama no #DNC2012 . Não poderia esperar mais por uma vitória democrática.</w:t>
      </w:r>
    </w:p>
    <w:p>
      <w:r>
        <w:t xml:space="preserve">@HuffingtonPost NOOOOOOOOOOOOOO. Eles estão errados. Os Estados Unidos estariam ferrados! @BarackOObama e @JoeBiden até o fim! #em frente #ObamaBiden2012</w:t>
      </w:r>
    </w:p>
    <w:p>
      <w:r>
        <w:t xml:space="preserve">obama dirige o gov bem fuk ele ...diga isso twitter fuk obama campanha.e fuk im im sendo expulso 4 kik o negro que empurrou seu dauter</w:t>
      </w:r>
    </w:p>
    <w:p>
      <w:r>
        <w:t xml:space="preserve">@katyperry It' também sobre QUAL O TIPO de diferença que você faz! Então, por favor, ajude a transformar seus fãs em #Obama -- para #mulheres e #direitos civis</w:t>
      </w:r>
    </w:p>
    <w:p>
      <w:r>
        <w:t xml:space="preserve">Nova idéia de eleição nos Estados Unidos para comerciais de TV mais silenciosos. Com certeza, uma votação! #creamingduringfootball</w:t>
      </w:r>
    </w:p>
    <w:p>
      <w:r>
        <w:t xml:space="preserve">#Romney, por favor, cale a boca.</w:t>
      </w:r>
    </w:p>
    <w:p>
      <w:r>
        <w:t xml:space="preserve">Vote Romney. Porque ele odeia 47% de vocês, e porque todos deveriam amortizar seus cavalos de dança como uma amortização de impostos de até $77.000</w:t>
      </w:r>
    </w:p>
    <w:p>
      <w:r>
        <w:t xml:space="preserve">Esta semana, pessoas em todo o mundo morrerão lutando por uma voz, enquanto #republicanos nos Estados Unidos lutam para tirar a sua. #FightVoterID</w:t>
      </w:r>
    </w:p>
    <w:p>
      <w:r>
        <w:t xml:space="preserve">Estes #republicanos tentando fazer o jogo</w:t>
      </w:r>
    </w:p>
    <w:p>
      <w:r>
        <w:t xml:space="preserve">@SarahPalinLinks Obama manteve sua promessa de mudança com o socialismo e agora é hora de 4 RNC explicar à América peoplw</w:t>
      </w:r>
    </w:p>
    <w:p>
      <w:r>
        <w:t xml:space="preserve">Não posso esperar para ouvir o discurso de aceitação oficial de Obama esta noite. Será que isso pode vencer os incríveis discursos de Clinton &amp; Michelle Obama?! #DNC #4moreyears</w:t>
      </w:r>
    </w:p>
    <w:p>
      <w:r>
        <w:t xml:space="preserve">Cadastre-se para votar! Faça-o! #Obama</w:t>
      </w:r>
    </w:p>
    <w:p>
      <w:r>
        <w:t xml:space="preserve">@fagcunt emma watson, obama, e kevin jonas u tem que matar um fode um casa com um, GO</w:t>
      </w:r>
    </w:p>
    <w:p>
      <w:r>
        <w:t xml:space="preserve">Desculpe. Não se trata apenas de hipocrisia - são mentiras. Verifique seus fatos, #GOP. Você não pode mais nos enganar!!!! #Obama2012 http//t.co/C4HU8bIF</w:t>
      </w:r>
    </w:p>
    <w:p>
      <w:r>
        <w:t xml:space="preserve">Meu negro tem branco suficiente para construir uma casa Barack #Weezy</w:t>
      </w:r>
    </w:p>
    <w:p>
      <w:r>
        <w:t xml:space="preserve">@Motter241 lol agora espero que o Sr. Romney seja votado daqui a um ano quando estiver na mesma situação econômica de merda que eu posso dizer 'eu avisei'.</w:t>
      </w:r>
    </w:p>
    <w:p>
      <w:r>
        <w:t xml:space="preserve">Bom dia América! Olá Ho, olá Ho para o trabalho, eu vou. Graças a Deus Todo-Poderoso eu tenho um trabalho não graças a Barack Obama.</w:t>
      </w:r>
    </w:p>
    <w:p>
      <w:r>
        <w:t xml:space="preserve">@davidaxelrod para mim esta eleição é sobre o bem VS mal,.e Obama é o mal encarnado e assim são vocês e o resto de vocês comunistas.</w:t>
      </w:r>
    </w:p>
    <w:p>
      <w:r>
        <w:t xml:space="preserve">Na casa mórmon, uma mulher tem o direito de se afastar para deixar a próxima esposa na cama. #obama #GOP #seguir #akin</w:t>
      </w:r>
    </w:p>
    <w:p>
      <w:r>
        <w:t xml:space="preserve">Michelle Obama tem os melhores braços. Quem é a treinadora daquela mulher? #campaign2012</w:t>
      </w:r>
    </w:p>
    <w:p>
      <w:r>
        <w:t xml:space="preserve">tudo o que eu vi foi anúncios republicanos falando sobre Obama. vadia me diga o que você vai fazer de diferente .................. Eu vou esperar #republicano #democratas</w:t>
      </w:r>
    </w:p>
    <w:p>
      <w:r>
        <w:t xml:space="preserve">Sua simples.... você quer viver vota para #Obama...você quer morrer........ bem vocês sabem o resto...</w:t>
      </w:r>
    </w:p>
    <w:p>
      <w:r>
        <w:t xml:space="preserve">@JedediahBila @SenRandPaul Go Rand Paul gabando-se de Romney...sim, ele é MEU senador!! whoohoooo</w:t>
      </w:r>
    </w:p>
    <w:p>
      <w:r>
        <w:t xml:space="preserve">Alguém acha irônico o Barack #VoteOneDirection sobre o Justin, apesar de Justin viver nos EUA? Não? Só eu? ok. #VOTEONEDIREÇÃO</w:t>
      </w:r>
    </w:p>
    <w:p>
      <w:r>
        <w:t xml:space="preserve">outro idiota na longa lista dos GOPs Todd Akin. uma aposta certa entre as mulheres. LMAO!! #GOP #US #MittRomney</w:t>
      </w:r>
    </w:p>
    <w:p>
      <w:r>
        <w:t xml:space="preserve">Omg, Mitt Romney tem um fraquinho por Obama passa-o adiante. #obama</w:t>
      </w:r>
    </w:p>
    <w:p>
      <w:r>
        <w:t xml:space="preserve">Se Mitt Romney já teve uma vez uma candidatura fracassada, o que o faz pensar que desta vez ele terá sucesso? #ObamaBiden2012</w:t>
      </w:r>
    </w:p>
    <w:p>
      <w:r>
        <w:t xml:space="preserve">Eles se vestem de terno e se deitam. #republicanos #talkingpolitics</w:t>
      </w:r>
    </w:p>
    <w:p>
      <w:r>
        <w:t xml:space="preserve">Eu não acho que eu seria capaz de votar em alguém que não pode se relacionar com a média americana #election2012</w:t>
      </w:r>
    </w:p>
    <w:p>
      <w:r>
        <w:t xml:space="preserve">Algum de vocês realmente ouviu o mitt romney dizer "keep america, american"?</w:t>
      </w:r>
    </w:p>
    <w:p>
      <w:r>
        <w:t xml:space="preserve">twitter at 218AM PST blah blah blah blah #RNC2012 blah blah #Romney blah #Eastwood blah blah #chair blah #Obama blah blah blah #invisível ?</w:t>
      </w:r>
    </w:p>
    <w:p>
      <w:r>
        <w:t xml:space="preserve">Legal ver um aluno X representar no pódio no comício de Romney. #Election2012 #romneyryan #americascomeback #BelieveInAmerica</w:t>
      </w:r>
    </w:p>
    <w:p>
      <w:r>
        <w:t xml:space="preserve">Início Valores em baixa 30% Dívida nacional 15 trilhões de dólares Preço do gás mais de 100% Desemprego mais de 8% 16 milhões a mais em selos alimentares Vote Obama??</w:t>
      </w:r>
    </w:p>
    <w:p>
      <w:r>
        <w:t xml:space="preserve">O Fed deve terminar o período. Eles, de uma só mão, estragaram qualquer chance de recuperação dos EUA.$ não vale nada.Os preços sobem como resultado. #gop</w:t>
      </w:r>
    </w:p>
    <w:p>
      <w:r>
        <w:t xml:space="preserve">@hardballchris Grande especial esta noite, lembre-se que o fechamento da GITMO foi bloqueado pelo #GOP</w:t>
      </w:r>
    </w:p>
    <w:p>
      <w:r>
        <w:t xml:space="preserve">Mães para Mitt! #RomneyRyan2012 http//t.co/kwsPdZM0</w:t>
      </w:r>
    </w:p>
    <w:p>
      <w:r>
        <w:t xml:space="preserve">finalmente, apanhando todos os discursos da DNC esta semana #4moreyears</w:t>
      </w:r>
    </w:p>
    <w:p>
      <w:r>
        <w:t xml:space="preserve">Romney está perdendo nas urnas, mas ficando mais rico, será que está perdendo REALMENTE?</w:t>
      </w:r>
    </w:p>
    <w:p>
      <w:r>
        <w:t xml:space="preserve">Caro #GOP Por favor, pense bem nos próximos 4 anos, avalie sua direção e selecione um candidato apropriado para Presidente em 16 #fb</w:t>
      </w:r>
    </w:p>
    <w:p>
      <w:r>
        <w:t xml:space="preserve">voto desperdiçado seria para #obama #romney ou #ronpaul write-in. #GARYJONSON2012 ele está na cédula e não é mais velho que terra.</w:t>
      </w:r>
    </w:p>
    <w:p>
      <w:r>
        <w:t xml:space="preserve">quem quer que seja .... ainda teremos um idiota que dirige nosso país #eleição #endo do mundo</w:t>
      </w:r>
    </w:p>
    <w:p>
      <w:r>
        <w:t xml:space="preserve">É por causa de pessoas como #ToddAkins que eu me recuso a nunca votar no #GOP. Não importa o quanto eu odeio os burros.</w:t>
      </w:r>
    </w:p>
    <w:p>
      <w:r>
        <w:t xml:space="preserve">Acho que @MittRomney tem razão, #47% das pessoas nunca votaram nele mesmo antes daquele vídeo ter saído. Boa escolha, #GOP2012</w:t>
      </w:r>
    </w:p>
    <w:p>
      <w:r>
        <w:t xml:space="preserve">@1Dninetieskid na verdade... Obama soa como um bom negócio... Aw não, eu brinco... Hahah</w:t>
      </w:r>
    </w:p>
    <w:p>
      <w:r>
        <w:t xml:space="preserve">@rubenfoshizz lol e você acha que Barack Obama se importa? Mesmo que ele não seja tão direto como Romney é, isso vai acontecer eventualmente</w:t>
      </w:r>
    </w:p>
    <w:p>
      <w:r>
        <w:t xml:space="preserve">Votar Republicano porque Obama não fez tudo o que você esperava, é como contratar um pedófilo para cuidar de seus filhos porque a babá estava atrasada.</w:t>
      </w:r>
    </w:p>
    <w:p>
      <w:r>
        <w:t xml:space="preserve">Se assistir a clipes do #DNC me fizer ir embora, não quero estar certo. #4moreyears</w:t>
      </w:r>
    </w:p>
    <w:p>
      <w:r>
        <w:t xml:space="preserve">@Minarzouki não me faz começar a falar de Romney. Ele me assusta genuinamente.</w:t>
      </w:r>
    </w:p>
    <w:p>
      <w:r>
        <w:t xml:space="preserve">Ouço muita conversa sobre as estatísticas de Obama. Descreva as estatísticas de Romney e, por favor, fale algo novo além das olimpíadas.</w:t>
      </w:r>
    </w:p>
    <w:p>
      <w:r>
        <w:t xml:space="preserve">@WAHHGONZILLA nunca disse que ele era um bom presidente. Eu simplesmente não gosto de romney.</w:t>
      </w:r>
    </w:p>
    <w:p>
      <w:r>
        <w:t xml:space="preserve">Se você não está votando em #Obama, tudo bem. Apenas aprenda a discordar em paz, gente!!</w:t>
      </w:r>
    </w:p>
    <w:p>
      <w:r>
        <w:t xml:space="preserve">Eu gosto do Plano de 5 Pontos Romney. #Mitt2012</w:t>
      </w:r>
    </w:p>
    <w:p>
      <w:r>
        <w:t xml:space="preserve">Eu odeio quando a mídia diz que Romney doou tanta caridade, que ele doou para sua igreja. #eleição2012</w:t>
      </w:r>
    </w:p>
    <w:p>
      <w:r>
        <w:t xml:space="preserve">Tão feliz que pude ver o presidente!!!! #obama</w:t>
      </w:r>
    </w:p>
    <w:p>
      <w:r>
        <w:t xml:space="preserve">eu não sei muito sobre política, mas como as pessoas podem realmente pensar que romney é uma escolha melhor do que obama</w:t>
      </w:r>
    </w:p>
    <w:p>
      <w:r>
        <w:t xml:space="preserve">Quando Mitt Romney acha que o que você disse é ofensivo e errado, VOCÊ ESTAM ERRADO. (Olhando para você, Todd Akin).</w:t>
      </w:r>
    </w:p>
    <w:p>
      <w:r>
        <w:t xml:space="preserve">Será que alguém Mitt Romney I pode se recusar a se tornar um escravo?</w:t>
      </w:r>
    </w:p>
    <w:p>
      <w:r>
        <w:t xml:space="preserve">1.600 dólares para um curso preparatório do GMAT deveria ser ilegal...onde está o Presidente Obama quando você precisa dele? Mas é um investimento</w:t>
      </w:r>
    </w:p>
    <w:p>
      <w:r>
        <w:t xml:space="preserve">#IWannaKnowPor que as pessoas são imbecis e estão tão nervosas nos meses que levam à #Eleição durante um ano eleitoral.</w:t>
      </w:r>
    </w:p>
    <w:p>
      <w:r>
        <w:t xml:space="preserve">Estes #democratas na convenção JAMMIN' e na verdade em beat #proud lolud lol</w:t>
      </w:r>
    </w:p>
    <w:p>
      <w:r>
        <w:t xml:space="preserve">ahaah estas fotos #Obama&amp;Romney estão me fazendo rir!</w:t>
      </w:r>
    </w:p>
    <w:p>
      <w:r>
        <w:t xml:space="preserve">Se U R uma professora, uma mulher, parte do movimento LGBT, confiasse na #HealthCare / #SS / Gov't Pensions, etc. seria um tolo para apoiar a #Romney.</w:t>
      </w:r>
    </w:p>
    <w:p>
      <w:r>
        <w:t xml:space="preserve">Eu tive o pior sonho da noite passada...Eu estava em uma cabine de votação e escolhi a luva romney!!! Aaahhhhhh. #mittromney #republicanos</w:t>
      </w:r>
    </w:p>
    <w:p>
      <w:r>
        <w:t xml:space="preserve">Acho que sou a primeira pessoa a parar de seguir Barack Obama L #ImSuchAnArsehole</w:t>
      </w:r>
    </w:p>
    <w:p>
      <w:r>
        <w:t xml:space="preserve">@zacharymolk93 dude iPhones são feitos na Ásia o que você espera... #RomneyRyan2012</w:t>
      </w:r>
    </w:p>
    <w:p>
      <w:r>
        <w:t xml:space="preserve">@chuckdteach Concordo com campanha muito negativa #facto #Campaign2012</w:t>
      </w:r>
    </w:p>
    <w:p>
      <w:r>
        <w:t xml:space="preserve">Os filhos de Joe Biden, Beau, se destacaram no Iraque para lutar pela América. Os filhos de MYTH Romney se destacaram nas Ilhas Cayman e na Suíça lutando por abrigos fiscais.</w:t>
      </w:r>
    </w:p>
    <w:p>
      <w:r>
        <w:t xml:space="preserve">Será que os delegados do Ron Paul vão deixar o povo de Romney enrolá-los na convenção?</w:t>
      </w:r>
    </w:p>
    <w:p>
      <w:r>
        <w:t xml:space="preserve">#Obama é a melhor!!!! Votem nele, pessoal!! -)</w:t>
      </w:r>
    </w:p>
    <w:p>
      <w:r>
        <w:t xml:space="preserve">Há uma diferença entre ser presidente e fingir ser o presidente, e #Romney não sabe o que é.</w:t>
      </w:r>
    </w:p>
    <w:p>
      <w:r>
        <w:t xml:space="preserve">Não sei por que, mas estou realmente ansioso para #Obama v. #Romney amanhã à noite. Mal posso esperar para o #debate.</w:t>
      </w:r>
    </w:p>
    <w:p>
      <w:r>
        <w:t xml:space="preserve">E todas essas cadelas são meus filhos Sim, seção C . Eu republicano votando em Mitt Romney, suas vadias preguiçosas estão fodendo a economia.</w:t>
      </w:r>
    </w:p>
    <w:p>
      <w:r>
        <w:t xml:space="preserve">Clint Eastwood estava bêbado???? #RNC #RNC2012 #GOP</w:t>
      </w:r>
    </w:p>
    <w:p>
      <w:r>
        <w:t xml:space="preserve">O único momento surpresa na convenção RNC é quando o rosto de Romney, apressadamente seguro, cai revelando a eletrônica. O eleitorado o ignora.</w:t>
      </w:r>
    </w:p>
    <w:p>
      <w:r>
        <w:t xml:space="preserve">Ninguém quer foder Obama Brock ele como orelhas como um elefante e que não é a parte que todo mundo quer rs</w:t>
      </w:r>
    </w:p>
    <w:p>
      <w:r>
        <w:t xml:space="preserve">É fácil dizer que os americanos são dependentes quando você tem a colher de prata em sua boca toda a sua vida #Romney</w:t>
      </w:r>
    </w:p>
    <w:p>
      <w:r>
        <w:t xml:space="preserve">QUEM É O IDIOTA QUE DECIDE COLOCAR ANÚNCIOS DE APOIO AO OBAMA NO MEU PANDORA? Comunista. #RomneyRyan2012</w:t>
      </w:r>
    </w:p>
    <w:p>
      <w:r>
        <w:t xml:space="preserve">Parabéns @CondoleezzaRice por sua adesão à Augusta National. Agora eu sei porque você não queria ser o candidato a VP #GOP</w:t>
      </w:r>
    </w:p>
    <w:p>
      <w:r>
        <w:t xml:space="preserve">Romney Church (ele era bispo) acreditava em ppl negro onde decedentes de satanás até os anos 70 hmmm...deixe-me registrar 2 votos contra ele</w:t>
      </w:r>
    </w:p>
    <w:p>
      <w:r>
        <w:t xml:space="preserve">Romney alguma vez pensa antes de falar? Seus comentários de hoje são Anti-Americanos #Election2012</w:t>
      </w:r>
    </w:p>
    <w:p>
      <w:r>
        <w:t xml:space="preserve">Na verdade, aprenda e entenda os planos econômicos de Romney e Obama e depois venha me dizer quem você apoia. #4moreyears #please</w:t>
      </w:r>
    </w:p>
    <w:p>
      <w:r>
        <w:t xml:space="preserve">#Republicanos #Democratas #Mentirosos Eles não sabem o que é lutar de #paycheck para #paycheck #NoRespect</w:t>
      </w:r>
    </w:p>
    <w:p>
      <w:r>
        <w:t xml:space="preserve">Você sabe que é ruim quando até mesmo a FOX NEWS telefona em seu discurso.... #Ryanspeech #mitt2012</w:t>
      </w:r>
    </w:p>
    <w:p>
      <w:r>
        <w:t xml:space="preserve">@TheFPShow Obama para que eu possa lhe dar uma tampa</w:t>
      </w:r>
    </w:p>
    <w:p>
      <w:r>
        <w:t xml:space="preserve">@GMA Joe Biden é como o líder de torcida, e Barack, o lindo quarterback. Adorei este pep rally.</w:t>
      </w:r>
    </w:p>
    <w:p>
      <w:r>
        <w:t xml:space="preserve">#mittromney é uma piada completa e ele praticamente dará #obama a presidência. #teamobama #teamfollowback #obama2012</w:t>
      </w:r>
    </w:p>
    <w:p>
      <w:r>
        <w:t xml:space="preserve">Então vamos esclarecer isso, a corrida presidencial é #Obama Vs. um cara que é contra o direito de escolha de uma mulher e o outro é um #Mórmon</w:t>
      </w:r>
    </w:p>
    <w:p>
      <w:r>
        <w:t xml:space="preserve">Cuidamos dos negócios em 2008 agora é hora de fazer o mesmo em 2012!! #4moreyears #ObamaorDie ? Realizações de Obama ?</w:t>
      </w:r>
    </w:p>
    <w:p>
      <w:r>
        <w:t xml:space="preserve">Barack, o sucesso não se trata de quanto dinheiro você ganha. É sobre a diferença que você faz na vida das pessoas. --@MichelleObama #DNC2012</w:t>
      </w:r>
    </w:p>
    <w:p>
      <w:r>
        <w:t xml:space="preserve">Preciso me registrar para votar ! ... coss se #ROMNEY for eleito, todos nós morremos!</w:t>
      </w:r>
    </w:p>
    <w:p>
      <w:r>
        <w:t xml:space="preserve">#Obama já deveria aprender que a causa raiz D de todo ataque terrorista agitado não é o Islã, mas suas próprias comunidades de cristãos e judeus</w:t>
      </w:r>
    </w:p>
    <w:p>
      <w:r>
        <w:t xml:space="preserve">O melhor argumento contra Barack Obama é uma conversa de 5 minutos com um apoiante de Obama</w:t>
      </w:r>
    </w:p>
    <w:p>
      <w:r>
        <w:t xml:space="preserve">Ryan continua falando em manter nosso país livre, mas continua esquecendo os grilhões que tem em seu BMW para mulheres. #GOP</w:t>
      </w:r>
    </w:p>
    <w:p>
      <w:r>
        <w:t xml:space="preserve">#WomenForObama reunindo-se com #JillBiden em Mpls! Tão animado. #4Mais Anos</w:t>
      </w:r>
    </w:p>
    <w:p>
      <w:r>
        <w:t xml:space="preserve">Tão enojados com os dois partidos políticos. Tanto Obama quanto Mitt me enojam.</w:t>
      </w:r>
    </w:p>
    <w:p>
      <w:r>
        <w:t xml:space="preserve">Ok, isto está ficando estúpido agora. Alguém não ouve algumas das merdas estúpidas que este Mitt Romney diz ou sou só eu? #América</w:t>
      </w:r>
    </w:p>
    <w:p>
      <w:r>
        <w:t xml:space="preserve">Caro Barack Obama, por favor, abra o #FDI nos Estados Unidos. Queremos investir um Manmohan Singh e vê-lo inaugurar uma era de prosperidade. Obrigado!</w:t>
      </w:r>
    </w:p>
    <w:p>
      <w:r>
        <w:t xml:space="preserve">A aula foi cancelada na quinta-feira porque Obama hehe adorou</w:t>
      </w:r>
    </w:p>
    <w:p>
      <w:r>
        <w:t xml:space="preserve">@TonyFritch Eu também quero Romney, mas as probabilidades estão em Obama no momento</w:t>
      </w:r>
    </w:p>
    <w:p>
      <w:r>
        <w:t xml:space="preserve">@henryburchett negros, hispânicos, não-cristãos, gays, escolham. Os pobres e outras minorias terão pior sob Romney.</w:t>
      </w:r>
    </w:p>
    <w:p>
      <w:r>
        <w:t xml:space="preserve">Eu não posso apoiar artistas que não apóiam meu Presidente. #4Mais Anos</w:t>
      </w:r>
    </w:p>
    <w:p>
      <w:r>
        <w:t xml:space="preserve">Esperemos que os verificadores de fatos responsabilizem os #democratas tanto quanto fizeram o @GOP na noite passada. #countryoverparty</w:t>
      </w:r>
    </w:p>
    <w:p>
      <w:r>
        <w:t xml:space="preserve">vídeo realmente fantástico - Mitt Romney e um veterinário gay do Vietnã conversam sobre a política de casamento gay de New Hampshire #gayrights #election2012</w:t>
      </w:r>
    </w:p>
    <w:p>
      <w:r>
        <w:t xml:space="preserve">O fanatismo dos republicanos só é igualado pela ignorância dos democratas #Election2012</w:t>
      </w:r>
    </w:p>
    <w:p>
      <w:r>
        <w:t xml:space="preserve">#RomneyRyan2012 agradece a Mitt Romney por ter a coragem de dizer o que a MAIOR AMÉRICA DE TRABALHO sabe...metade do país é dependente!!</w:t>
      </w:r>
    </w:p>
    <w:p>
      <w:r>
        <w:t xml:space="preserve">@ChrisMooney @thinkprogress Estou surpreso que ele não tenha acusado Obama de ter uma máquina meteorológica.</w:t>
      </w:r>
    </w:p>
    <w:p>
      <w:r>
        <w:t xml:space="preserve">@JasonPollock A edição número 1 DEVERÁ ser a Suprema Corte. #Election2012</w:t>
      </w:r>
    </w:p>
    <w:p>
      <w:r>
        <w:t xml:space="preserve">Meu Deus, o número de pessoas que bebem o Kool Aid do #GoP e #Democratas e pensam que são de sabores diferentes é espantoso.</w:t>
      </w:r>
    </w:p>
    <w:p>
      <w:r>
        <w:t xml:space="preserve">de acordo com uma pesquisa recente, 5 em cada 4 pessoas estão ofendidas por mitt romney</w:t>
      </w:r>
    </w:p>
    <w:p>
      <w:r>
        <w:t xml:space="preserve">@MittRomney, você tem um cabelo ótimo. #romneyRomney2012</w:t>
      </w:r>
    </w:p>
    <w:p>
      <w:r>
        <w:t xml:space="preserve">Sinceramente, os Estados Unidos se beneficiariam de um sistema multipartidário de democracia parlamentar e representativa #election2012 #politics</w:t>
      </w:r>
    </w:p>
    <w:p>
      <w:r>
        <w:t xml:space="preserve">Se o SEU presidente for negro (Obama) ou branco (Romney)...meu presidente será sempre verde</w:t>
      </w:r>
    </w:p>
    <w:p>
      <w:r>
        <w:t xml:space="preserve">@brandonlk Não vamos nos preocupar. Jimmy Carter estava à frente por margens maiores neste momento e sabemos como isso terminou. #Mitt2012 #tcot @MittRomney</w:t>
      </w:r>
    </w:p>
    <w:p>
      <w:r>
        <w:t xml:space="preserve">Odeio os anos de eleição. Mantenha seus anúncios fora do #youtube!</w:t>
      </w:r>
    </w:p>
    <w:p>
      <w:r>
        <w:t xml:space="preserve">A mudança goona vem como Barack disse que o poder do dinheiro respeita como os Lox disseram</w:t>
      </w:r>
    </w:p>
    <w:p>
      <w:r>
        <w:t xml:space="preserve">Não suporto ouvir @BarackObama me dar uma palestra sobre como este país é injusto. Ainda bem que ele só tem mais alguns meses! #RomneyRyan2012</w:t>
      </w:r>
    </w:p>
    <w:p>
      <w:r>
        <w:t xml:space="preserve">As pessoas não entendem se Romney é eleito lá vai nossa maconha medicinal e qualquer chance de legalização #fuckromney #Obama</w:t>
      </w:r>
    </w:p>
    <w:p>
      <w:r>
        <w:t xml:space="preserve">@TwitchyTeam - é justo que o resto de nós não estejamos saciados com o certificado manipulado de nascimento vivo de Obama.</w:t>
      </w:r>
    </w:p>
    <w:p>
      <w:r>
        <w:t xml:space="preserve">Eu amo Michelle Obama e seu apoio apaixonado a seu marido. Ela é imensa! #primeira dama #obama</w:t>
      </w:r>
    </w:p>
    <w:p>
      <w:r>
        <w:t xml:space="preserve">Infelizmente eu não ouvi o suficiente de #DNC (ou #RNC para esse assunto) a respeito de ajuda para #SmallBusiness WE NEED HELP #OBAMA ou #ROMNEY!</w:t>
      </w:r>
    </w:p>
    <w:p>
      <w:r>
        <w:t xml:space="preserve">#espn #urbanmeyer e #Obama têm todos um caso de amor desmazelado junto com esta mídia distorcida... alguém mais está se cansando disso?</w:t>
      </w:r>
    </w:p>
    <w:p>
      <w:r>
        <w:t xml:space="preserve">Quem encorajou seriamente Mitt Romney a concorrer à presidência? Ele é como a Karen em todos os grupos, de uma maneira @DaneCook AND Mean Girls.</w:t>
      </w:r>
    </w:p>
    <w:p>
      <w:r>
        <w:t xml:space="preserve">As novas leis que Romney &amp; Ryan querem.implementar &lt; Unt uh ! Eles NÃO PODEM ganhar .</w:t>
      </w:r>
    </w:p>
    <w:p>
      <w:r>
        <w:t xml:space="preserve">@MichelleObama Clinton o disse há dois dias, e vou repeti-lo. Barack tem a sorte de ter uma mulher inteligente ao seu lado.</w:t>
      </w:r>
    </w:p>
    <w:p>
      <w:r>
        <w:t xml:space="preserve">DEMS certifique-se de registrar e votar levar seus amigos a qualquer um que você entrar em contato para votar O HSH está todo fora para proteger e premiar Romney</w:t>
      </w:r>
    </w:p>
    <w:p>
      <w:r>
        <w:t xml:space="preserve">Sentado neste parque de bundas quentes para ver obama, mas vale a pena</w:t>
      </w:r>
    </w:p>
    <w:p>
      <w:r>
        <w:t xml:space="preserve">@barackobama @obama2012 Quando em dúvida, Bombardear um país muçulmano... #Cota #Obama</w:t>
      </w:r>
    </w:p>
    <w:p>
      <w:r>
        <w:t xml:space="preserve">Eu apoio ajudando os necessitados, eu me oponho ao financiamento dos preguiçosos. #RomneyRyan2012</w:t>
      </w:r>
    </w:p>
    <w:p>
      <w:r>
        <w:t xml:space="preserve">#Election2012 My next biggest question Do Republicans still own ALL the voting machines? REALMENTE?!? #ConflictOfInterest #Stealing #Idiots</w:t>
      </w:r>
    </w:p>
    <w:p>
      <w:r>
        <w:t xml:space="preserve">@MorningJoe @morningmika Y não está nenhum de U discutindo a supressão de votos com o convidado do Partido Republicano? Talvez discutir como a supressão de votos ajuda Romney</w:t>
      </w:r>
    </w:p>
    <w:p>
      <w:r>
        <w:t xml:space="preserve">Clinton está tão certo sobre a extrema direita, também conhecida como #GOP odiando #Barack</w:t>
      </w:r>
    </w:p>
    <w:p>
      <w:r>
        <w:t xml:space="preserve">Grande e emotivo discurso de Romney ontem à noite. Revelou muito sobre quem ele é como um homem #RomneyRyan2012</w:t>
      </w:r>
    </w:p>
    <w:p>
      <w:r>
        <w:t xml:space="preserve">depois do discurso de Michelle Obama, acho que até Romney votará em Obama...</w:t>
      </w:r>
    </w:p>
    <w:p>
      <w:r>
        <w:t xml:space="preserve">Apenas porque biden disse BS, suponhamos que o presidente é uma máquina de maldição e alcoólatra! Vamos lá VB #Fox25 #republicanos</w:t>
      </w:r>
    </w:p>
    <w:p>
      <w:r>
        <w:t xml:space="preserve">O Anti-Cristo está prestes a falar...todos saudam o Líder Supremo Ayatollah Americano # Barack Obama!! #DNC E sim, DEUS abençoe a América!!! #1Apenas um tempo</w:t>
      </w:r>
    </w:p>
    <w:p>
      <w:r>
        <w:t xml:space="preserve">Eu me pergunto o que Barack diria sobre Nikki ass</w:t>
      </w:r>
    </w:p>
    <w:p>
      <w:r>
        <w:t xml:space="preserve">Eu não quero Obama por mais 4 anos, porque ele vai arruinar este país e nós vamos estar em tanta dívida #RomneyRyan2012</w:t>
      </w:r>
    </w:p>
    <w:p>
      <w:r>
        <w:t xml:space="preserve">Algumas coisas simplesmente nunca farão sentido para mim. #Election2012</w:t>
      </w:r>
    </w:p>
    <w:p>
      <w:r>
        <w:t xml:space="preserve">Se Obama não ganhar, vou atirar em Nicki Minaj &amp; Lupe Fiasco..... Depois, seqüestro @KhleoT &amp; vamos para a Espanha.</w:t>
      </w:r>
    </w:p>
    <w:p>
      <w:r>
        <w:t xml:space="preserve">Alguns #políticos kuiba kura em cada #ano eleitoral #quilo que é anestesiado? Vergonha para eles, @Homeboyzradio @raquelsoni</w:t>
      </w:r>
    </w:p>
    <w:p>
      <w:r>
        <w:t xml:space="preserve">Vi uma manchete no meu telefone que Obama está inclinado para o plano educacional do Ryan... Diga O QUE? O QUE? Eu acho que acabei de ver um porco voando</w:t>
      </w:r>
    </w:p>
    <w:p>
      <w:r>
        <w:t xml:space="preserve">Este é o MEU Presidente! Então lide com isso! #4Mais Anos #Obama2012 http//t.co/4BW7U6vN</w:t>
      </w:r>
    </w:p>
    <w:p>
      <w:r>
        <w:t xml:space="preserve">@gallupnews! Não seja preconceituoso! Inclua @JillStein2012 em sua sondagem #Election2012!</w:t>
      </w:r>
    </w:p>
    <w:p>
      <w:r>
        <w:t xml:space="preserve">Mas eu vou usar uma camisa Obama todos os dias em novembro.</w:t>
      </w:r>
    </w:p>
    <w:p>
      <w:r>
        <w:t xml:space="preserve">por que todos já estão dizendo que romney vai ganhar? estou perdendo algo aqui? não acredite nisso, e certifique-se de votar</w:t>
      </w:r>
    </w:p>
    <w:p>
      <w:r>
        <w:t xml:space="preserve">Obama cagou no meu braço um presidencial que você conseguiu</w:t>
      </w:r>
    </w:p>
    <w:p>
      <w:r>
        <w:t xml:space="preserve">Ayye Beyonce acabou de me enviar um e-mail, acho que tenho que doar agora! #obama2012 #4moreyears</w:t>
      </w:r>
    </w:p>
    <w:p>
      <w:r>
        <w:t xml:space="preserve">Mitt Romney Aint não paga imposto</w:t>
      </w:r>
    </w:p>
    <w:p>
      <w:r>
        <w:t xml:space="preserve">Espera aí, o que é isso que eu ouço sobre Obama ser chamado de presidente dos selos alimentares. Isso é uma merda de racista!</w:t>
      </w:r>
    </w:p>
    <w:p>
      <w:r>
        <w:t xml:space="preserve">ainda acredito em @BarackObama . Sim, você pode AGAIN Sr. Presidente #usa #vote #obama #Romney #dia de eleição</w:t>
      </w:r>
    </w:p>
    <w:p>
      <w:r>
        <w:t xml:space="preserve">Obrigado #Congresso por parafusar #Obama! Desde que tenhamos nosso país de volta #Republicano que é! #Democratas devem estar na folha de pagamento #Republicana.</w:t>
      </w:r>
    </w:p>
    <w:p>
      <w:r>
        <w:t xml:space="preserve">@Russell Simmons pensa que, #Barack é o primeiro americano negro a ter um sonho.</w:t>
      </w:r>
    </w:p>
    <w:p>
      <w:r>
        <w:t xml:space="preserve">eu peguei o final do Discurso da 1ª Dama. quem os está reproduzindo ? eu preciso ouvi-lo A.S.A.P #OBAMA</w:t>
      </w:r>
    </w:p>
    <w:p>
      <w:r>
        <w:t xml:space="preserve">O que acontece é que esta foi a primeira vez que #Romney estava com um visual fantástico e eu estava pensando 'ei, há algo para este cara'. Logo depois, cortou</w:t>
      </w:r>
    </w:p>
    <w:p>
      <w:r>
        <w:t xml:space="preserve">Dois planos. Your Choice America. Seu voto vai contar! #ObamaBiden2012 #TeamEquality</w:t>
      </w:r>
    </w:p>
    <w:p>
      <w:r>
        <w:t xml:space="preserve">#FREEFRED OU MITT ROMNEY VAI SER PRESIDENTE</w:t>
      </w:r>
    </w:p>
    <w:p>
      <w:r>
        <w:t xml:space="preserve">Stanford homie disse que trabalhou para Mitt Romney este verão. Ao que eu respondi - Sinto muito por aquele mano</w:t>
      </w:r>
    </w:p>
    <w:p>
      <w:r>
        <w:t xml:space="preserve">Neil Armstrong morto durante seu sono por Mitt Romney #NeilArmstrong #Romney</w:t>
      </w:r>
    </w:p>
    <w:p>
      <w:r>
        <w:t xml:space="preserve">Então, aguardando o debate de hoje à noite #campaign2012</w:t>
      </w:r>
    </w:p>
    <w:p>
      <w:r>
        <w:t xml:space="preserve">Então a aula foi cancelada para que pudéssemos ouvir o discurso de Obama... Eu realmente gostaria de ir</w:t>
      </w:r>
    </w:p>
    <w:p>
      <w:r>
        <w:t xml:space="preserve">Oficialmente registrado para votar em Chapel Hill! #RomneyRyan #GOP2012</w:t>
      </w:r>
    </w:p>
    <w:p>
      <w:r>
        <w:t xml:space="preserve">Não posso esperar até que as eleições terminem para não ter que ver outro comercial político por mais quatro anos. #eleição</w:t>
      </w:r>
    </w:p>
    <w:p>
      <w:r>
        <w:t xml:space="preserve">@jimcramer pára de murmurar sobre os ricos na TV. Você soa como Obama e cria inveja e ódio de classe. Mude as leis. Os capitalistaswins</w:t>
      </w:r>
    </w:p>
    <w:p>
      <w:r>
        <w:t xml:space="preserve">#YouJustPulledARomney se você criou um gigante como Staples ... e destruiu as pequenas lojas de papelaria da família. Sem empregos líquidos. #Romney</w:t>
      </w:r>
    </w:p>
    <w:p>
      <w:r>
        <w:t xml:space="preserve">I Channel Surf At Times , Just To See Where Niggas Minds At , Politicians Twist My Mind Cap I Saw A Romney Ad , When I Wrote That Line ...</w:t>
      </w:r>
    </w:p>
    <w:p>
      <w:r>
        <w:t xml:space="preserve">@Norsu2 @IngrahamAngle Sim, Laura, você precisa de mais informações sobre o homem. Por favor, faça-nos o favor a todos. #tcot #mitt2012 #romney</w:t>
      </w:r>
    </w:p>
    <w:p>
      <w:r>
        <w:t xml:space="preserve">Legal eu tenho que ouvir Obama falar hoje, ele é tão grande omg</w:t>
      </w:r>
    </w:p>
    <w:p>
      <w:r>
        <w:t xml:space="preserve">Eu faço a votação nominal #GOP2012 para o Nebraska. Uma verdadeira honra. #NEGOP.</w:t>
      </w:r>
    </w:p>
    <w:p>
      <w:r>
        <w:t xml:space="preserve">Quem está pronto para o Dia das Imagens L'Etoile amanhã? Esta garota está!! #Presidente #L2013</w:t>
      </w:r>
    </w:p>
    <w:p>
      <w:r>
        <w:t xml:space="preserve">#romney acabou de agitar o pote negativo para a #comunidade negra. Vergonha em suas crenças. #GOBAMA</w:t>
      </w:r>
    </w:p>
    <w:p>
      <w:r>
        <w:t xml:space="preserve">Vi o Presidente #41 e #43 hoje em @rydercup, até vi o Rev. Jesse Jackson, adivinhe #democratas não apoiam o maior evento de golfe do país!</w:t>
      </w:r>
    </w:p>
    <w:p>
      <w:r>
        <w:t xml:space="preserve">Vocês precisam votar em Nov.! Eles estão estrategizando e esperando que vocês não o façam! #Election2012</w:t>
      </w:r>
    </w:p>
    <w:p>
      <w:r>
        <w:t xml:space="preserve">Nem sequer sou americano, mas não quero que Romney seja presidente. Nunca. Nunca #myopinion</w:t>
      </w:r>
    </w:p>
    <w:p>
      <w:r>
        <w:t xml:space="preserve">@brvz Eu adoraria estar lá! Precisamos de mais pessoas para nos levantarmos e retomar nosso país! #romneyryan2012 #rnc</w:t>
      </w:r>
    </w:p>
    <w:p>
      <w:r>
        <w:t xml:space="preserve">Será que Nicki Minaj realmente endossou Mitt Romney?!</w:t>
      </w:r>
    </w:p>
    <w:p>
      <w:r>
        <w:t xml:space="preserve">Esse foi um discurso inacreditável de Julian Castro. Você pode dizer candidato a presidente em 2016? Hum, posso. #DNC #Campaign2012</w:t>
      </w:r>
    </w:p>
    <w:p>
      <w:r>
        <w:t xml:space="preserve">@BarackObama O Sr. Barack mitt tem razão, mas ele não sabe o que acontece com a vida americana.</w:t>
      </w:r>
    </w:p>
    <w:p>
      <w:r>
        <w:t xml:space="preserve">#Obama2012 #4Mais Anos http//t.co/4g0R9dwZ</w:t>
      </w:r>
    </w:p>
    <w:p>
      <w:r>
        <w:t xml:space="preserve">Mitt Romney foi pego em tantas mentiras publicamente seu ridículo... e Paul Ryan é apenas um imbecil... #O Meu Pinhão</w:t>
      </w:r>
    </w:p>
    <w:p>
      <w:r>
        <w:t xml:space="preserve">@MittRomney Earth to Mitt. Ninguém gosta de você. Só que alguns republicanos não gostam de Barack Obama.</w:t>
      </w:r>
    </w:p>
    <w:p>
      <w:r>
        <w:t xml:space="preserve">não gosto muito de hipócritas estúpidos.... *pough* #republicanos *cough*</w:t>
      </w:r>
    </w:p>
    <w:p>
      <w:r>
        <w:t xml:space="preserve">O que #romney quis dizer com 47% foi que metade do país preferiu abraçar um porco-espinho do que votar nele.</w:t>
      </w:r>
    </w:p>
    <w:p>
      <w:r>
        <w:t xml:space="preserve">Precisamos de uma diversidade no departamento de ratas - Barack Obama</w:t>
      </w:r>
    </w:p>
    <w:p>
      <w:r>
        <w:t xml:space="preserve">Ainda bem que estaremos no centro do @dnc. Combatemos a chuva durante toda a semana, acolheremos @BarackObama como se houvesse 60k na casa! #Election2012</w:t>
      </w:r>
    </w:p>
    <w:p>
      <w:r>
        <w:t xml:space="preserve">Mal posso esperar para votar... #OBAMA</w:t>
      </w:r>
    </w:p>
    <w:p>
      <w:r>
        <w:t xml:space="preserve">@ChrisMooney @thinkprogress Estou surpreso que ele não tenha acusado Obama de ter uma máquina meteorológica.</w:t>
      </w:r>
    </w:p>
    <w:p>
      <w:r>
        <w:t xml:space="preserve">@AndreaTantaros hey cobarde - você teve a coragem de trazer à tona o assunto do dia, ou seja, romney vai passarinho?</w:t>
      </w:r>
    </w:p>
    <w:p>
      <w:r>
        <w:t xml:space="preserve">Uma vez que você fica preto você nunca mais volta para a América rs #Obama #2012 #4moreyears #Avançar</w:t>
      </w:r>
    </w:p>
    <w:p>
      <w:r>
        <w:t xml:space="preserve">O mundo está se desmoronando ao nosso redor e nós nos preocupamos com o que é a taxa efetiva de impostos de alguns...realmente??? #política #eleição2012</w:t>
      </w:r>
    </w:p>
    <w:p>
      <w:r>
        <w:t xml:space="preserve">Na casa mórmon, uma mulher tem o direito de se afastar para deixar a próxima esposa na cama. #obama #GOP #seguir #akin</w:t>
      </w:r>
    </w:p>
    <w:p>
      <w:r>
        <w:t xml:space="preserve">4 anos atrás perdendo 800.000 empregos/mês, agora ganhando empregos todos os meses por 30 meses seguidos #4mêses consecutivos #estadia do curso</w:t>
      </w:r>
    </w:p>
    <w:p>
      <w:r>
        <w:t xml:space="preserve">@Russell Simmons pensa que, #Barack é o primeiro americano negro a ter um sonho.</w:t>
      </w:r>
    </w:p>
    <w:p>
      <w:r>
        <w:t xml:space="preserve">As pessoas de cor de Lmao me quebram com essas coisas de Obama!! Mas nós adoramos nosso Presidente!!</w:t>
      </w:r>
    </w:p>
    <w:p>
      <w:r>
        <w:t xml:space="preserve">Os filhos de Joe Biden, Beau, se destacaram no Iraque para lutar pela América. Os filhos de MYTH Romney se destacaram nas Ilhas Cayman e na Suíça lutando por abrigos fiscais.</w:t>
      </w:r>
    </w:p>
    <w:p>
      <w:r>
        <w:t xml:space="preserve">Ao ouvir Obama, percebo que todas aquelas drogas de que ele falou em seu livro devem ter causado sérias alusões</w:t>
      </w:r>
    </w:p>
    <w:p>
      <w:r>
        <w:t xml:space="preserve">Eu não entendo como alguém poderia PAGAR POSSIBILMENTE para ver o FILME 2016 da OBAMA!! Não se baseia em NENHUM FATO. PROPAGANDA, PESSOAL!!!</w:t>
      </w:r>
    </w:p>
    <w:p>
      <w:r>
        <w:t xml:space="preserve">Caro Barack Obama, por favor, abra o #FDI nos Estados Unidos. Queremos investir um Manmohan Singh e vê-lo inaugurar uma era de prosperidade. Obrigado!</w:t>
      </w:r>
    </w:p>
    <w:p>
      <w:r>
        <w:t xml:space="preserve">#RallyOBAMA2012 hoje @ 430pm em frente ao prédio do CENS. Saída #GetRegistered &amp; Support. #4Mais Anos</w:t>
      </w:r>
    </w:p>
    <w:p>
      <w:r>
        <w:t xml:space="preserve">Eu olho para esta eleição como Poke'mon, você só pode pegar uma legendária, então você só reclama de não pegar a outra, #eleição</w:t>
      </w:r>
    </w:p>
    <w:p>
      <w:r>
        <w:t xml:space="preserve">Não em toda nossa história um de nossos embaixadores foi assassinado/violado até 11.9.12.09.12 Obama partiu c/jay-z, Quênia/kim, Hamas e</w:t>
      </w:r>
    </w:p>
    <w:p>
      <w:r>
        <w:t xml:space="preserve">Chris Christie prevê que o debate desta semana será a reviravolta para #Romney. Mais tarde, ele dará início a sua nova dieta na Golden Corral. #MTP</w:t>
      </w:r>
    </w:p>
    <w:p>
      <w:r>
        <w:t xml:space="preserve">Esse foi um discurso inacreditável de Julian Castro. Você pode dizer candidato a presidente em 2016? Hum, posso. #DNC #Campaign2012</w:t>
      </w:r>
    </w:p>
    <w:p>
      <w:r>
        <w:t xml:space="preserve">Mitt Romney é um idiota de merda.</w:t>
      </w:r>
    </w:p>
    <w:p>
      <w:r>
        <w:t xml:space="preserve">Meu filho acabou de dizer que um dia quer ser #presidente. Eu disse Sim!!! Mas acrescentei que ele precisará de $$ para anunciar, e viver uma vida perfeita.....hmmmm</w:t>
      </w:r>
    </w:p>
    <w:p>
      <w:r>
        <w:t xml:space="preserve">Em vez de comprar um café extra antes da aula, doado hoje a @BarackObama ) #Escola de Direito #igotbaracksback #election2012</w:t>
      </w:r>
    </w:p>
    <w:p>
      <w:r>
        <w:t xml:space="preserve">Não estamos voltando, estamos avançando #Obama</w:t>
      </w:r>
    </w:p>
    <w:p>
      <w:r>
        <w:t xml:space="preserve">Dinesh D'Souza é um idiota de merda. #Obama</w:t>
      </w:r>
    </w:p>
    <w:p>
      <w:r>
        <w:t xml:space="preserve">Grande, emocionado discurso de Romney ontem à noite. Revelou muito sobre quem ele é como um homem #RomneyRyan2012</w:t>
      </w:r>
    </w:p>
    <w:p>
      <w:r>
        <w:t xml:space="preserve">O fato de que nicki manaj não está naquele trem #Obama. Faz-me sentir como ela e eu posso ser a melhor amiga.</w:t>
      </w:r>
    </w:p>
    <w:p>
      <w:r>
        <w:t xml:space="preserve">@MittRomney Bem-vindo de volta a Westerville e ao estado de Buckeye. Ansioso por um grande comício! #@RomneyRyan2012</w:t>
      </w:r>
    </w:p>
    <w:p>
      <w:r>
        <w:t xml:space="preserve">Se você não receber 50 centavos pelo pedágio, eles lhe cobram 27 dólares por não ter 50 centavos #Republicanos</w:t>
      </w:r>
    </w:p>
    <w:p>
      <w:r>
        <w:t xml:space="preserve">Obama queria troco, eu joguei uns centavos nele.</w:t>
      </w:r>
    </w:p>
    <w:p>
      <w:r>
        <w:t xml:space="preserve">Eu poderia votar em Romney se o idiota de paul Ryan não estivesse no bilhete com ele.</w:t>
      </w:r>
    </w:p>
    <w:p>
      <w:r>
        <w:t xml:space="preserve">#Romney é a punição do universo</w:t>
      </w:r>
    </w:p>
    <w:p>
      <w:r>
        <w:t xml:space="preserve">#WomenForObama reunindo-se com #JillBiden em Mpls! Tão animado. #4Mais Anos</w:t>
      </w:r>
    </w:p>
    <w:p>
      <w:r>
        <w:t xml:space="preserve">Estou cansado de todos os comerciais de barack obama e mitt romney</w:t>
      </w:r>
    </w:p>
    <w:p>
      <w:r>
        <w:t xml:space="preserve">Se #Romney ganhar, vou me mudar para o Canadá. Não que você precise de um motivo para se mudar para o grande norte branco. &lt;3</w:t>
      </w:r>
    </w:p>
    <w:p>
      <w:r>
        <w:t xml:space="preserve">#fail Today's jobs report - para cada novo emprego 4 trabalhadores deixam de procurar! #DNC2012 #GOP2012 #tcot #jobs</w:t>
      </w:r>
    </w:p>
    <w:p>
      <w:r>
        <w:t xml:space="preserve">Por que a #Romney não ajudou a MA a subir mais de 47º de 50 na criação de empregos enquanto Governadora? #msnbc2012</w:t>
      </w:r>
    </w:p>
    <w:p>
      <w:r>
        <w:t xml:space="preserve">Independentemente dos fatos apresentados que pinta uma imagem clara da verdade, as pessoas acreditarão no que quiserem acreditar. #eleição</w:t>
      </w:r>
    </w:p>
    <w:p>
      <w:r>
        <w:t xml:space="preserve">@OKCheesus THE PLUMBING IN OPERATION METRO NÃO FAZ NENHUMA SENSAÇÃO A TODOS. OBAMA ESTÁ FAZENDO ALGUMA MERDA OBSCURA.</w:t>
      </w:r>
    </w:p>
    <w:p>
      <w:r>
        <w:t xml:space="preserve">Não entenderá por que #Obama deve ser reeleito, mas precisamos de mais 4 anos de seus presentes como #Presidente. Ele não é o super-homem, caramba!</w:t>
      </w:r>
    </w:p>
    <w:p>
      <w:r>
        <w:t xml:space="preserve">7 da manhã e eu ainda não adormeci. Além disso, Twitter, pare de fazer tendências ao Romney. Vou tentar adormecer novamente. Buh bye.</w:t>
      </w:r>
    </w:p>
    <w:p>
      <w:r>
        <w:t xml:space="preserve">Alguém acha irônico o Barack #VoteOneDirection sobre o Justin, apesar de Justin viver nos EUA? Não? Só eu? ok. #VOTEONEDIREÇÃO</w:t>
      </w:r>
    </w:p>
    <w:p>
      <w:r>
        <w:t xml:space="preserve">Paul Ryan é uma fraude. #romney #obama #election http\//t.co/dyQpzhi9</w:t>
      </w:r>
    </w:p>
    <w:p>
      <w:r>
        <w:t xml:space="preserve">Eu não posso apoiar artistas que não apóiam meu Presidente. #4Mais Anos</w:t>
      </w:r>
    </w:p>
    <w:p>
      <w:r>
        <w:t xml:space="preserve">Por que o diretor musical não deu um pouco de Carl Orff para Luis Fortu #GOP2012</w:t>
      </w:r>
    </w:p>
    <w:p>
      <w:r>
        <w:t xml:space="preserve">Alguns #políticos kuiba kura em cada #ano eleitoral #quilo que é anestesiado? Vergonha para eles, @Homeboyzradio @raquelsoni</w:t>
      </w:r>
    </w:p>
    <w:p>
      <w:r>
        <w:t xml:space="preserve">Não posso esperar para ouvir o discurso de aceitação oficial de Obama esta noite. Será que isso pode vencer os incríveis discursos de Clinton &amp; Michelle Obama?! #DNC #4moreyears</w:t>
      </w:r>
    </w:p>
    <w:p>
      <w:r>
        <w:t xml:space="preserve">Toda minha música, ultimamente, tem tido uma tonelada de referências Barack. Niggaz Barack! (Pausa)</w:t>
      </w:r>
    </w:p>
    <w:p>
      <w:r>
        <w:t xml:space="preserve">@hardballchris Grande especial esta noite, lembre-se que o fechamento da GITMO foi bloqueado pelo #GOP</w:t>
      </w:r>
    </w:p>
    <w:p>
      <w:r>
        <w:t xml:space="preserve">Mitt Romney Aint não paga imposto</w:t>
      </w:r>
    </w:p>
    <w:p>
      <w:r>
        <w:t xml:space="preserve">Se Mitt Romney já teve uma vez uma candidatura fracassada, o que o faz pensar que desta vez ele terá sucesso? #ObamaBiden2012</w:t>
      </w:r>
    </w:p>
    <w:p>
      <w:r>
        <w:t xml:space="preserve">@MorningJoe @morningmika Y não está nenhum de U discutindo a supressão de votos com o convidado do Partido Republicano? Talvez discutir como a supressão de votos ajuda Romney</w:t>
      </w:r>
    </w:p>
    <w:p>
      <w:r>
        <w:t xml:space="preserve">@UltraRARE que é politicamente incorreto falhar, tudo o que levou à sua morte foram as chamadas de obama e bush's obama não o fez por ele mesmo</w:t>
      </w:r>
    </w:p>
    <w:p>
      <w:r>
        <w:t xml:space="preserve">#Romney pode me chupar o rabo! Foda-se você e suas leis anti-gay!</w:t>
      </w:r>
    </w:p>
    <w:p>
      <w:r>
        <w:t xml:space="preserve">Com a política de Obama desmoronando, Casa Branca culpa filme por agitação no Oriente Médio http//t.co/p61tBbEw</w:t>
      </w:r>
    </w:p>
    <w:p>
      <w:r>
        <w:t xml:space="preserve">Vamos, explique o seu erro dizendo que você se referia à "maioria silenciosa e trabalhadora", o "povo morcego silencioso", se você quiser. #Romney #o ponto de partida</w:t>
      </w:r>
    </w:p>
    <w:p>
      <w:r>
        <w:t xml:space="preserve">@gottabebrad yeah e im melhores amigos com barack obama!</w:t>
      </w:r>
    </w:p>
    <w:p>
      <w:r>
        <w:t xml:space="preserve">NO REALITY TV.....Volte na CNN para ver televisão de verdade! #BARACK!!!</w:t>
      </w:r>
    </w:p>
    <w:p>
      <w:r>
        <w:t xml:space="preserve">Sou eleita para #Romney, por isso apoio a #Romney para presidente</w:t>
      </w:r>
    </w:p>
    <w:p>
      <w:r>
        <w:t xml:space="preserve">Meu único arrependimento sobre dois furacões que lavaram o #RNC é que nem todos os #Republicanos estarão lá.</w:t>
      </w:r>
    </w:p>
    <w:p>
      <w:r>
        <w:t xml:space="preserve">Considere o que o mundo seria agora se a presidência de Gore não fosse sequestrada por Bush #elections 2012 #Republicans</w:t>
      </w:r>
    </w:p>
    <w:p>
      <w:r>
        <w:t xml:space="preserve">Talvez uma vez na minha vida eu ganhe algo depois de doar dinheiro para a Campanha Obama! Só se pode ter esperança!</w:t>
      </w:r>
    </w:p>
    <w:p>
      <w:r>
        <w:t xml:space="preserve">Mitt Romney tem 60 anos de idade &amp;&amp; ele me parece gostoso. Hahahaha sabe quem ela quer ganhar! @haleynicolee35</w:t>
      </w:r>
    </w:p>
    <w:p>
      <w:r>
        <w:t xml:space="preserve">Deitado na cama vendo o obama gritar com a televisão, não concordo com nada do que ele diz. #nobama</w:t>
      </w:r>
    </w:p>
    <w:p>
      <w:r>
        <w:t xml:space="preserve">Por que o diretor musical não deu um pouco de Carl Orff para Luis Fortu #GOP2012</w:t>
      </w:r>
    </w:p>
    <w:p>
      <w:r>
        <w:t xml:space="preserve">@AndreaTantaros hey cobarde - você teve a coragem de trazer à tona o assunto do dia, ou seja, romney vai passarinho?</w:t>
      </w:r>
    </w:p>
    <w:p>
      <w:r>
        <w:t xml:space="preserve">há um estande Romney no campus, estou pensando em um vagabundo que vai apressar a merda e destruir o lugar</w:t>
      </w:r>
    </w:p>
    <w:p>
      <w:r>
        <w:t xml:space="preserve">Estou cansado de todos os comerciais de barack obama e mitt romney</w:t>
      </w:r>
    </w:p>
    <w:p>
      <w:r>
        <w:t xml:space="preserve">Eu não gosto quando as pessoas pensam que suas únicas opções são Obama ou Romney. Essas não são as duas únicas opções que concorrem à presidência.</w:t>
      </w:r>
    </w:p>
    <w:p>
      <w:r>
        <w:t xml:space="preserve">Os anúncios da Obama tv são absolutamente repugnantes</w:t>
      </w:r>
    </w:p>
    <w:p>
      <w:r>
        <w:t xml:space="preserve">Com a comunicação moderna, as embaixadas são tão necessárias quanto os chicotes de buggy - Feche-as todas e economize bilhões. #tcot #teaparty #GOP</w:t>
      </w:r>
    </w:p>
    <w:p>
      <w:r>
        <w:t xml:space="preserve">Esta é uma decisão difícil para mim. O trabalho de malucos excessivamente religioso, ou o liberal socialista. #Eleição2012</w:t>
      </w:r>
    </w:p>
    <w:p>
      <w:r>
        <w:t xml:space="preserve">@agiantamongants b/c Fiz pornografia, não tinha direito a 2 palavras... Hm, absolutamente, faço arrefecer a cara nova e normal do #gop</w:t>
      </w:r>
    </w:p>
    <w:p>
      <w:r>
        <w:t xml:space="preserve">Romney para presidente &lt;&lt;&lt;&lt;&lt;&lt;&lt;&lt;&lt; NÃO PENSO PENSAR SOBRE BITCHHHHHHH</w:t>
      </w:r>
    </w:p>
    <w:p>
      <w:r>
        <w:t xml:space="preserve">Não posso esperar para ouvir o discurso de aceitação oficial de Obama esta noite. Será que isso pode vencer os incríveis discursos de Clinton &amp; Michelle Obama?! #DNC #4moreyears</w:t>
      </w:r>
    </w:p>
    <w:p>
      <w:r>
        <w:t xml:space="preserve">@truthteam2012 progress. Vamos continuar avançando #Obamabiden2012</w:t>
      </w:r>
    </w:p>
    <w:p>
      <w:r>
        <w:t xml:space="preserve">Talvez depois do debate desta noite, a América perceberá #WeCantAfford4Mais #RomneyRyan2012</w:t>
      </w:r>
    </w:p>
    <w:p>
      <w:r>
        <w:t xml:space="preserve">Mitt Romney não poderia ser um republicano mais estereotipado se tentasse, e conhecendo a América que provavelmente fará com que ele seja votado.</w:t>
      </w:r>
    </w:p>
    <w:p>
      <w:r>
        <w:t xml:space="preserve">#BarackObamaIs O Presidente dos Estados Unidos &amp; Deve Ser Por 4 ANOS MAIS #OBAMA!!!</w:t>
      </w:r>
    </w:p>
    <w:p>
      <w:r>
        <w:t xml:space="preserve">Assim, quando os políticos mentem, eles são eleitos (#Clegg) e quando dizem a verdade, são destruídos pela mídia que os rotula como perdedores (#Romney).</w:t>
      </w:r>
    </w:p>
    <w:p>
      <w:r>
        <w:t xml:space="preserve">Fui demitido...não os bons leigos...Fique, meus amigos...Obama não vai ajudá-lo!</w:t>
      </w:r>
    </w:p>
    <w:p>
      <w:r>
        <w:t xml:space="preserve">@rubenfoshizz lol e você acha que Barack Obama se importa? Mesmo que ele não seja tão direto como Romney é, isso vai acontecer eventualmente</w:t>
      </w:r>
    </w:p>
    <w:p>
      <w:r>
        <w:t xml:space="preserve">Desculpe. Não se trata apenas de hipocrisia - são mentiras. Verifique seus fatos, #GOP. Você não pode mais nos enganar!!!! #Obama2012 http//t.co/C4HU8bIF</w:t>
      </w:r>
    </w:p>
    <w:p>
      <w:r>
        <w:t xml:space="preserve">@davidjeremiah Barack Obama é um demônio que se inclina para a destruição, mas Romney também é. O mormonismo é a igreja da apostasia que recria Cristo.</w:t>
      </w:r>
    </w:p>
    <w:p>
      <w:r>
        <w:t xml:space="preserve">@aishatyler sei que este romney é realmente intocável com o mundo real</w:t>
      </w:r>
    </w:p>
    <w:p>
      <w:r>
        <w:t xml:space="preserve">Obama queria troco, eu joguei uns centavos nele.</w:t>
      </w:r>
    </w:p>
    <w:p>
      <w:r>
        <w:t xml:space="preserve">Romney delegado #gop2012 apenas a coroação cerimonial de #Romney. Perguntado por que estamos em Tampa? Moneymessage.</w:t>
      </w:r>
    </w:p>
    <w:p>
      <w:r>
        <w:t xml:space="preserve">Mitt Romney quer banir a pornografia....fuck that nigga.</w:t>
      </w:r>
    </w:p>
    <w:p>
      <w:r>
        <w:t xml:space="preserve">de acordo com uma pesquisa recente, 5 em cada 4 pessoas estão ofendidas por mitt romney</w:t>
      </w:r>
    </w:p>
    <w:p>
      <w:r>
        <w:t xml:space="preserve">Porno gay Se Romney ganhar esta eleição, eu vou ficar dentro de minha casa e assistir pornô pelos próximos quatro anos seguidos.</w:t>
      </w:r>
    </w:p>
    <w:p>
      <w:r>
        <w:t xml:space="preserve">@andyrutledge #America precisa disto. Deus o abençoe, senhor! #eleição2012</w:t>
      </w:r>
    </w:p>
    <w:p>
      <w:r>
        <w:t xml:space="preserve">#YouJustPulledARomney se você criou um gigante como Staples ... e destruiu as pequenas lojas de papelaria da família. Sem empregos líquidos. #Romney</w:t>
      </w:r>
    </w:p>
    <w:p>
      <w:r>
        <w:t xml:space="preserve">merda era para eu trazer um lápis #2 para esta #Election2012 #mirandadoesvoting</w:t>
      </w:r>
    </w:p>
    <w:p>
      <w:r>
        <w:t xml:space="preserve">Que se foda esta merda #obama e #romney todos estes malditos comerciais dizem a mesma merda sobre ambos ppl foda-se @Bju1c369 para #presidente</w:t>
      </w:r>
    </w:p>
    <w:p>
      <w:r>
        <w:t xml:space="preserve">DEMS certifique-se de registrar e votar levar seus amigos a qualquer um que você entrar em contato para votar O HSH está todo fora para proteger e premiar Romney</w:t>
      </w:r>
    </w:p>
    <w:p>
      <w:r>
        <w:t xml:space="preserve">#republicanos e #democratas e #independentes!!! Cadastre-se para VOTE hoje!!! Defenda as SUAS crenças! #vote #2012-eleição</w:t>
      </w:r>
    </w:p>
    <w:p>
      <w:r>
        <w:t xml:space="preserve">Cuidamos dos negócios em 2008 agora é hora de fazer o mesmo em 2012!! #4moreyears #ObamaorDie ? Realizações de Obama ?</w:t>
      </w:r>
    </w:p>
    <w:p>
      <w:r>
        <w:t xml:space="preserve">@Obama2012 @BarackObama E vejo que meus dólares dos impostos vão ajudar as pessoas que deveriam estar ajudando a si mesmas. #ROMNEY</w:t>
      </w:r>
    </w:p>
    <w:p>
      <w:r>
        <w:t xml:space="preserve">triste como os políticos deste país colocam seu orgulho acima das pessoas para as quais fingem trabalhar. E não, eu não estou falando apenas de Romney</w:t>
      </w:r>
    </w:p>
    <w:p>
      <w:r>
        <w:t xml:space="preserve">Então eu sonhava que Obama vinha visitar meu marido em nossa linda casa. Era um visual tão bom do que a vida poderia ser.</w:t>
      </w:r>
    </w:p>
    <w:p>
      <w:r>
        <w:t xml:space="preserve">Os policiais estão muito ocupados me pedindo dinheiro para responder minhas perguntas. Eles parecem querer meu dinheiro, mas não meu voto, então não conseguirão nenhum dos dois. #Romney</w:t>
      </w:r>
    </w:p>
    <w:p>
      <w:r>
        <w:t xml:space="preserve">@JedediahBila @SenRandPaul Go Rand Paul gabando-se de Romney...sim, ele é MEU senador!! whoohoooo</w:t>
      </w:r>
    </w:p>
    <w:p>
      <w:r>
        <w:t xml:space="preserve">Esperemos que os verificadores de fatos responsabilizem os #democratas tanto quanto fizeram o @GOP na noite passada. #countryoverparty</w:t>
      </w:r>
    </w:p>
    <w:p>
      <w:r>
        <w:t xml:space="preserve">Por que a #Romney não ajudou a MA a subir mais de 47º de 50 na criação de empregos enquanto Governadora? #msnbc2012</w:t>
      </w:r>
    </w:p>
    <w:p>
      <w:r>
        <w:t xml:space="preserve">Você não enfrentaria acusações por jogar um coquetel molotov em uma casa com uma placa Romney/Ryan em seu quintal, certo? Certo.</w:t>
      </w:r>
    </w:p>
    <w:p>
      <w:r>
        <w:t xml:space="preserve">Então 1º #Republicanos odeiam a declaração @MittRomney, mas no final da semana eles estão adorando? #Libya #Shady</w:t>
      </w:r>
    </w:p>
    <w:p>
      <w:r>
        <w:t xml:space="preserve">Este negro da Casa Branca, Barack Obama, é extraordinariamente brilhante e eu o tenho em alta estima. Eu apoio Obama para o 2o. mandato!</w:t>
      </w:r>
    </w:p>
    <w:p>
      <w:r>
        <w:t xml:space="preserve">A Nicki Minaj realmente endossou Mitt Romney?!</w:t>
      </w:r>
    </w:p>
    <w:p>
      <w:r>
        <w:t xml:space="preserve">Observando a repetição de The Haters. Oh, quero dizer @FNTheFive . Eu acho que eles se odeiam mais do que odeiam #Obama @FoxNews #Romney</w:t>
      </w:r>
    </w:p>
    <w:p>
      <w:r>
        <w:t xml:space="preserve">EUA tem 32 homicídios com armas por dia muito triste regulação #obama #romney</w:t>
      </w:r>
    </w:p>
    <w:p>
      <w:r>
        <w:t xml:space="preserve">@Drastik07 Go see #2016ObamasAmerica then go vote #RomneyRyan2012 or I hope you enjoy everything taken away from you #ObamaIsACommie</w:t>
      </w:r>
    </w:p>
    <w:p>
      <w:r>
        <w:t xml:space="preserve">Não entenderá por que #Obama deve ser reeleito, mas precisamos de mais 4 anos de seus presentes como #Presidente. Ele não é o super-homem, caramba!</w:t>
      </w:r>
    </w:p>
    <w:p>
      <w:r>
        <w:t xml:space="preserve">lembrar como eu li romney/ryan slash porque fiz isso</w:t>
      </w:r>
    </w:p>
    <w:p>
      <w:r>
        <w:t xml:space="preserve">Romney é realmente material para presidente? Diga-me o que você pensa. Nós não ganhamos US$ 200.000 por ano, mas pagamos impostos e ele paga? Nós somos pobres aos olhos dele.</w:t>
      </w:r>
    </w:p>
    <w:p>
      <w:r>
        <w:t xml:space="preserve">@JasonPollock A edição número 1 DEVERÁ ser a Suprema Corte. #Election2012</w:t>
      </w:r>
    </w:p>
    <w:p>
      <w:r>
        <w:t xml:space="preserve">@CRocObama nem mesmo com braços fortes de braço esticado ?</w:t>
      </w:r>
    </w:p>
    <w:p>
      <w:r>
        <w:t xml:space="preserve">Obama não é responsável pela agitação árabe @cnn @BarackObama e @whitehouse</w:t>
      </w:r>
    </w:p>
    <w:p>
      <w:r>
        <w:t xml:space="preserve">Este mundo é um inferno, quer Obama seja reeleito ou Romney ganhe. #eleição2012</w:t>
      </w:r>
    </w:p>
    <w:p>
      <w:r>
        <w:t xml:space="preserve">Romney vai colocar The Onion fora do negócio. #TheStench</w:t>
      </w:r>
    </w:p>
    <w:p>
      <w:r>
        <w:t xml:space="preserve">Nicki Minaj fodeu com aquela linha Mitt Romney, verdadeira ou não.</w:t>
      </w:r>
    </w:p>
    <w:p>
      <w:r>
        <w:t xml:space="preserve">Você sabe que é ruim quando até mesmo a FOX NEWS telefona em seu discurso.... #Ryanspeech #mitt2012</w:t>
      </w:r>
    </w:p>
    <w:p>
      <w:r>
        <w:t xml:space="preserve">oh merda meu filho barack recebeu Bill Clinton no comercial da campanha rs</w:t>
      </w:r>
    </w:p>
    <w:p>
      <w:r>
        <w:t xml:space="preserve">#FREEFRED OU MITT ROMNEY VAI SER PRESIDENTE</w:t>
      </w:r>
    </w:p>
    <w:p>
      <w:r>
        <w:t xml:space="preserve">@TheFPShow Obama para que eu possa lhe dar uma tampa</w:t>
      </w:r>
    </w:p>
    <w:p>
      <w:r>
        <w:t xml:space="preserve">Em vez de comprar um café extra antes da aula, doado hoje a @BarackObama ) #Escola de Direito #igotbaracksback #election2012</w:t>
      </w:r>
    </w:p>
    <w:p>
      <w:r>
        <w:t xml:space="preserve">Meu filho acabou de dizer que um dia quer ser #presidente. Eu disse Sim!!! Mas acrescentei que ele precisará de $$ para anunciar, e viver uma vida perfeita.....hmmmm</w:t>
      </w:r>
    </w:p>
    <w:p>
      <w:r>
        <w:t xml:space="preserve">Mães para Mitt! #RomneyRyan2012 http//t.co/kwsPdZM0</w:t>
      </w:r>
    </w:p>
    <w:p>
      <w:r>
        <w:t xml:space="preserve">Caro #GOP Por favor, pense bem nos próximos 4 anos, avalie sua direção e selecione um candidato apropriado para Presidente em 16 #fb</w:t>
      </w:r>
    </w:p>
    <w:p>
      <w:r>
        <w:t xml:space="preserve">Ela deu um grito à Charlotte!! #704 #Obama #NCCU</w:t>
      </w:r>
    </w:p>
    <w:p>
      <w:r>
        <w:t xml:space="preserve">@gottabebrad yeah e im melhores amigos com barack obama!</w:t>
      </w:r>
    </w:p>
    <w:p>
      <w:r>
        <w:t xml:space="preserve">Será que alguém Mitt Romney I pode se recusar a se tornar um escravo?</w:t>
      </w:r>
    </w:p>
    <w:p>
      <w:r>
        <w:t xml:space="preserve">A imagem de Beyonce, Barack Obama e Jay Z é tão lendária. Tive que fazer disso meu passado...</w:t>
      </w:r>
    </w:p>
    <w:p>
      <w:r>
        <w:t xml:space="preserve">#RallyOBAMA2012 hoje @ 430pm em frente ao prédio do CENS. Saída #GetRegistered &amp; Support. #4Mais Anos</w:t>
      </w:r>
    </w:p>
    <w:p>
      <w:r>
        <w:t xml:space="preserve">MT @crimmigration #Romney's mother on George Romney's Mexican refugee past. A dependência do pai de Mitt em relação ao bem-estar social. #Democratas soam como...</w:t>
      </w:r>
    </w:p>
    <w:p>
      <w:r>
        <w:t xml:space="preserve">Se você não receber 50 centavos pelo pedágio, eles lhe cobram 27 dólares por não ter 50 centavos #Republicanos</w:t>
      </w:r>
    </w:p>
    <w:p>
      <w:r>
        <w:t xml:space="preserve">Buhahahahaha RT @ayokka não tenho dúvidas de que Michelle teria feito um trabalho melhor do que o próprio Barack, se ela fosse presidente.</w:t>
      </w:r>
    </w:p>
    <w:p>
      <w:r>
        <w:t xml:space="preserve">7 da manhã e eu ainda não adormeci. Além disso, Twitter, pare de fazer tendências ao Romney. Vou tentar adormecer novamente. Buh bye.</w:t>
      </w:r>
    </w:p>
    <w:p>
      <w:r>
        <w:t xml:space="preserve">Ao ouvir Obama, percebo que todas aquelas drogas de que ele falou em seu livro devem ter causado sérias alusões</w:t>
      </w:r>
    </w:p>
    <w:p>
      <w:r>
        <w:t xml:space="preserve">meus pretos ficaram brancos o suficiente para construir uma casa de barack.</w:t>
      </w:r>
    </w:p>
    <w:p>
      <w:r>
        <w:t xml:space="preserve">outro idiota na longa lista dos GOPs Todd Akin. uma aposta certa entre as mulheres. LMAO!! #GOP #US #MittRomney</w:t>
      </w:r>
    </w:p>
    <w:p>
      <w:r>
        <w:t xml:space="preserve">Ótimo dia. Levei meu filho para pescar e para a carreira de tiro. #freedom. #GOP2012</w:t>
      </w:r>
    </w:p>
    <w:p>
      <w:r>
        <w:t xml:space="preserve">@wildsanekev #obama indo para 1.21 com #betfair e #romney a 5.5 com #paddypower apostou sua hipoteca em #obama</w:t>
      </w:r>
    </w:p>
    <w:p>
      <w:r>
        <w:t xml:space="preserve">ainda acredito em @BarackObama . Sim, você pode AGAIN Sr. Presidente #usa #vote #obama #Romney #dia de eleição</w:t>
      </w:r>
    </w:p>
    <w:p>
      <w:r>
        <w:t xml:space="preserve">Mitt romney. Representar. #BelieveInAmerica</w:t>
      </w:r>
    </w:p>
    <w:p>
      <w:r>
        <w:t xml:space="preserve">Alguns #políticos kuiba kura em cada #ano eleitoral #quilo que é anestesiado? Vergonha para eles, @Homeboyzradio @raquelsoni</w:t>
      </w:r>
    </w:p>
    <w:p>
      <w:r>
        <w:t xml:space="preserve">#Romney pode me chupar o rabo! Foda-se você e suas leis anti-gay!</w:t>
      </w:r>
    </w:p>
    <w:p>
      <w:r>
        <w:t xml:space="preserve">Desde que #obama tomou posse #desemprego acima, renda mediana abaixo, #preços de gás 2x, #dívida nacional 10T a 16 TRILHÕES. Não pode pagar #4moreyears</w:t>
      </w:r>
    </w:p>
    <w:p>
      <w:r>
        <w:t xml:space="preserve">Por que os #republicanos / #teapartidários são tão estúpidos? #pissedoff</w:t>
      </w:r>
    </w:p>
    <w:p>
      <w:r>
        <w:t xml:space="preserve">Obama 12' #4moreyears Eu não quero pagar mais pela faculdade! #vote2012 Seja a mudança que você quer ver no mundo!</w:t>
      </w:r>
    </w:p>
    <w:p>
      <w:r>
        <w:t xml:space="preserve">Estou tentando me apoiar antes da Re eleição, Romney pode ganhar e foder tudo para mim.</w:t>
      </w:r>
    </w:p>
    <w:p>
      <w:r>
        <w:t xml:space="preserve">Obrigado! MT @TimothyHruz Grande discurso para #RomneyRyan2012 Cathy! Eu gostei muito de visitar o #WA05 em 2010, é lindo!</w:t>
      </w:r>
    </w:p>
    <w:p>
      <w:r>
        <w:t xml:space="preserve">O primeiro debate presidencial amanhã à noite, tão animado! #RomneyRyan2012</w:t>
      </w:r>
    </w:p>
    <w:p>
      <w:r>
        <w:t xml:space="preserve">Prezados #republicanos @MittRomney n @reppaulryan apenas um lembrete sobre quem realmente a construiu. #rnc2012 #romneyryan2012 http//t.co/qS3TxLcJ</w:t>
      </w:r>
    </w:p>
    <w:p>
      <w:r>
        <w:t xml:space="preserve">Por favor, pare de falar sobre as fantasias de violação de Todd Akin e volte a se concentrar em mim. Eu ataco legitimamente todo um governo! #Verdade #RomneyRyan2012</w:t>
      </w:r>
    </w:p>
    <w:p>
      <w:r>
        <w:t xml:space="preserve">Não sei por que, mas estou realmente ansioso para #Obama v. #Romney amanhã à noite. Mal posso esperar para o #debate.</w:t>
      </w:r>
    </w:p>
    <w:p>
      <w:r>
        <w:t xml:space="preserve">@jimcramer ou seu pai tem o problema. Lembre-se de que estamos todos nisto sozinhos. #VoterSuppression Obrigado #Republicanos</w:t>
      </w:r>
    </w:p>
    <w:p>
      <w:r>
        <w:t xml:space="preserve">#Obama deve bombardear #Iran, AGORA! O Irã NÃO deve ter bombas nucleares! Executa crianças vítimas de estupro 4 'adultério'! É NUTS!!!</w:t>
      </w:r>
    </w:p>
    <w:p>
      <w:r>
        <w:t xml:space="preserve">@UltraRARE que é politicamente incorreto falhar, tudo o que levou à sua morte foram as chamadas de obama e bush's obama não o fez por ele mesmo</w:t>
      </w:r>
    </w:p>
    <w:p>
      <w:r>
        <w:t xml:space="preserve">Independentemente dos fatos apresentados que pinta uma imagem clara da verdade, as pessoas acreditarão no que quiserem acreditar. #eleição</w:t>
      </w:r>
    </w:p>
    <w:p>
      <w:r>
        <w:t xml:space="preserve">Engraçado como todos os varredores chateados em #Obama por declinar um pedido de reunião com Netanyahu são conservadores racistas.</w:t>
      </w:r>
    </w:p>
    <w:p>
      <w:r>
        <w:t xml:space="preserve">Vou começar a dizer Henry Merritt Paulson O TERCEIRO com o mesmo desdém que o povo Barack HUSSEIN Obama.</w:t>
      </w:r>
    </w:p>
    <w:p>
      <w:r>
        <w:t xml:space="preserve">#GOP2012 Convenção #RNC usa 2 ônibus e 3,5 hrs para levar a delegação do RI 27 mi ao hotel. ? Eficiência comercial do Vaunted Romney ? -- Discutir.</w:t>
      </w:r>
    </w:p>
    <w:p>
      <w:r>
        <w:t xml:space="preserve">Caros #Republicanos dizendo NÃO ao #DREAM #Acto você pode fazer um #país cheio de ignorantes #pessoas! Você realmente # precisa disso?</w:t>
      </w:r>
    </w:p>
    <w:p>
      <w:r>
        <w:t xml:space="preserve">De todos os #Democratas &amp; #Progressivos a Todd Akin Por favor, KEEP TALKING!!! Akin reivindica o leite materno Cura Homossexualidade http//t.co/EcmG1uiI</w:t>
      </w:r>
    </w:p>
    <w:p>
      <w:r>
        <w:t xml:space="preserve">Bem, pelo menos nesta eleição, nós podemos escolher nosso veneno. Tão verdade... #Election2012 #fail</w:t>
      </w:r>
    </w:p>
    <w:p>
      <w:r>
        <w:t xml:space="preserve">Nunca deixa de me deprimir que algumas pessoas não possam condenar a morte de ppl inocente sem uma advertência de seguimento #morsi #karzai #Romney</w:t>
      </w:r>
    </w:p>
    <w:p>
      <w:r>
        <w:t xml:space="preserve">VOCÊ QUER MANDÁ-LOS PARA CASA! #GOP #identitycrisisis</w:t>
      </w:r>
    </w:p>
    <w:p>
      <w:r>
        <w:t xml:space="preserve">Espera aí, o que é isso que eu ouço sobre Obama ser chamado de presidente dos selos alimentares. Isso é uma merda de racista!</w:t>
      </w:r>
    </w:p>
    <w:p>
      <w:r>
        <w:t xml:space="preserve">Os próximos 70 dias vão ser tão emocionantes! #election2012 Não consigo parar de ver a CNN!</w:t>
      </w:r>
    </w:p>
    <w:p>
      <w:r>
        <w:t xml:space="preserve">Uma vez que você fica preto você nunca mais volta para a América rs #Obama #2012 #4moreyears #Avançar</w:t>
      </w:r>
    </w:p>
    <w:p>
      <w:r>
        <w:t xml:space="preserve">Por que o #GOP no escritório se preocupa com a minha #vagina? Maldição, #Republicanos. #TransvaginalUltrasounds</w:t>
      </w:r>
    </w:p>
    <w:p>
      <w:r>
        <w:t xml:space="preserve">As pesquisas são estúpidas. Estes dois palhaços ainda nem sequer debateram. #eleição2012</w:t>
      </w:r>
    </w:p>
    <w:p>
      <w:r>
        <w:t xml:space="preserve">De todos os republicanos qualificados que têm mais de 35 anos, Mitt Romney foi o melhor que o #GOP pôde concordar?</w:t>
      </w:r>
    </w:p>
    <w:p>
      <w:r>
        <w:t xml:space="preserve">PONTO EXCELENTE Como George #ROMNEY foi capaz de concorrer a #Prez quando nasceu no México? #Mitt disse que seu pai nasceu no México</w:t>
      </w:r>
    </w:p>
    <w:p>
      <w:r>
        <w:t xml:space="preserve">#Romney tem cinco filhos? Tenho quase certeza de que, estatisticamente falando, um desses caras tem que ser #gay. A lei da média das pessoas...</w:t>
      </w:r>
    </w:p>
    <w:p>
      <w:r>
        <w:t xml:space="preserve">Jimmy fallon rocks #barack Obama tributo à música Taylor # apenas o melhor # votar Obama 4 anos a mais</w:t>
      </w:r>
    </w:p>
    <w:p>
      <w:r>
        <w:t xml:space="preserve">Se você é velho o suficiente para votar, porque Mitt Romney Tryna removeu os selos de alimentos.</w:t>
      </w:r>
    </w:p>
    <w:p>
      <w:r>
        <w:t xml:space="preserve">#mittromney é uma piada completa e ele praticamente dará #obama a presidência. #teamobama #teamfollowback #obama2012</w:t>
      </w:r>
    </w:p>
    <w:p>
      <w:r>
        <w:t xml:space="preserve">A razão pela qual nossa economia está tão f-d up é porque a bunda preta do presidente Obama está gastando todos os nossos dólares de impostos duramente ganhos em stippers e cristais</w:t>
      </w:r>
    </w:p>
    <w:p>
      <w:r>
        <w:t xml:space="preserve">Neste momento o Partido Republicano está tentando proibir o aborto. Independentemente da Circunstância. #Uau #Eleição2012</w:t>
      </w:r>
    </w:p>
    <w:p>
      <w:r>
        <w:t xml:space="preserve">Obama quer ajudar todos esses outros países e pedir dinheiro emprestado a eles, mas eu acho que ele deveria se concentrar primeiro nas pessoas</w:t>
      </w:r>
    </w:p>
    <w:p>
      <w:r>
        <w:t xml:space="preserve">@Motter241 lol agora espero que o Sr. Romney seja votado daqui a um ano quando estiver na mesma situação econômica de merda que eu posso dizer 'eu avisei'.</w:t>
      </w:r>
    </w:p>
    <w:p>
      <w:r>
        <w:t xml:space="preserve">A abreviação de Barack Obama é tão engraçada - BObama #smile</w:t>
      </w:r>
    </w:p>
    <w:p>
      <w:r>
        <w:t xml:space="preserve">A Saw Fox News transmitiu uma perseguição de carro que terminou em suicídio. Não é realmente surpresa. Eles têm ventilado o Romney's nos últimos meses. #Gop2012</w:t>
      </w:r>
    </w:p>
    <w:p>
      <w:r>
        <w:t xml:space="preserve">Toda minha música, ultimamente, tem tido uma tonelada de referências Barack. Niggaz Barack! (Pausa)</w:t>
      </w:r>
    </w:p>
    <w:p>
      <w:r>
        <w:t xml:space="preserve">#obama senhor você tem meu voto!!!!</w:t>
      </w:r>
    </w:p>
    <w:p>
      <w:r>
        <w:t xml:space="preserve">Sinceramente, não gosto nada do que vejo para esta próxima #eleição! #dumasses across the board</w:t>
      </w:r>
    </w:p>
    <w:p>
      <w:r>
        <w:t xml:space="preserve">Há uma diferença entre ser presidente e fingir ser o presidente, e #Romney não sabe o que é.</w:t>
      </w:r>
    </w:p>
    <w:p>
      <w:r>
        <w:t xml:space="preserve">#Romney está concorrendo para #presidente, pensando que metade do país é uma tropa de preguiçosos e oportunistas. #Deus salva o mundo dele</w:t>
      </w:r>
    </w:p>
    <w:p>
      <w:r>
        <w:t xml:space="preserve">Se ao menos pudéssemos reeleger Bill Clinton de volta à Casa Branca #election2012</w:t>
      </w:r>
    </w:p>
    <w:p>
      <w:r>
        <w:t xml:space="preserve">Empolgado para assistir ao debate presidencial amanhã à noite. Sejamos reais, esta foi a verdadeira razão de termos vindo a Georgetown. #election2012 #DC</w:t>
      </w:r>
    </w:p>
    <w:p>
      <w:r>
        <w:t xml:space="preserve">Não estamos nem em outubro e estou cansado de todas essas falsas reivindicações feitas por ambas as campanhas. É como um circo... #Eleição2012</w:t>
      </w:r>
    </w:p>
    <w:p>
      <w:r>
        <w:t xml:space="preserve">Gostaria de ser americano para poder votar em Obama!</w:t>
      </w:r>
    </w:p>
    <w:p>
      <w:r>
        <w:t xml:space="preserve">Coisas que são politicamente incorretas? Os democratas. #Eleição2012</w:t>
      </w:r>
    </w:p>
    <w:p>
      <w:r>
        <w:t xml:space="preserve">Ouvi dizer que esta manhã eles estavam soprando na Nicki Minaj no rádio por dizerem "vote em Romney". As pessoas então disseram a pior merda. GOHD !</w:t>
      </w:r>
    </w:p>
    <w:p>
      <w:r>
        <w:t xml:space="preserve">@OKCheesus THE PLUMBING IN OPERATION METRO NÃO FAZ NENHUMA SENSAÇÃO A TODOS. OBAMA ESTÁ FAZENDO ALGUMA MERDA OBSCURA.</w:t>
      </w:r>
    </w:p>
    <w:p>
      <w:r>
        <w:t xml:space="preserve">Preparando-se para uma palestra emocionante com os #Democratas e #Obama #Obama2012</w:t>
      </w:r>
    </w:p>
    <w:p>
      <w:r>
        <w:t xml:space="preserve">se você está votando em romney você provavelmente também queria que o alex ganhasse a competição de feiticeiros</w:t>
      </w:r>
    </w:p>
    <w:p>
      <w:r>
        <w:t xml:space="preserve">hoje eu estava assistindo CNN e nossa dívida cresceu desde 2010 em cerca de 30%...precisamos de um novo presidente #romney</w:t>
      </w:r>
    </w:p>
    <w:p>
      <w:r>
        <w:t xml:space="preserve">@MittRomney Mitt, seu meu amigo. #Presidente2012</w:t>
      </w:r>
    </w:p>
    <w:p>
      <w:r>
        <w:t xml:space="preserve">Bônus e muitos outros incentivos... Vamos lá, estou esperando a captura... Mesmo Obama não promete aos americanos que o Romney está liderando</w:t>
      </w:r>
    </w:p>
    <w:p>
      <w:r>
        <w:t xml:space="preserve">noamscheiber sullivanamy Boa sorte empurrando nossa campanha 'National Gun Meltdown'. Esperemos que Obama pegue a idéia.</w:t>
      </w:r>
    </w:p>
    <w:p>
      <w:r>
        <w:t xml:space="preserve">#republicanos são tão incômodos quando colocados no local sobre questões liberais haha</w:t>
      </w:r>
    </w:p>
    <w:p>
      <w:r>
        <w:t xml:space="preserve">Obama é UM HOMEM POWERFULO -- Gabriella (@GirlGabbie)</w:t>
      </w:r>
    </w:p>
    <w:p>
      <w:r>
        <w:t xml:space="preserve">O Twitter acabou de me pedir para compartilhar meus tweets no facebook. #fuckyou # odiar que #kid #presidente</w:t>
      </w:r>
    </w:p>
    <w:p>
      <w:r>
        <w:t xml:space="preserve">#Election2012 My next biggest question Do Republicans still own ALL the voting machines? REALMENTE?!? #ConflictOfInterest #Stealing #Idiots</w:t>
      </w:r>
    </w:p>
    <w:p>
      <w:r>
        <w:t xml:space="preserve">Basta assistir ao anúncio de Obama dizendo que ele nos tirou da dívida, mas no fundo da tela ele ainda está pedindo doações #wow</w:t>
      </w:r>
    </w:p>
    <w:p>
      <w:r>
        <w:t xml:space="preserve">Cara, mal posso esperar para o debate presidencial de amanhã. Eu realmente quero assistir ao debate de Romney.</w:t>
      </w:r>
    </w:p>
    <w:p>
      <w:r>
        <w:t xml:space="preserve">@ClaytonMorris se é com isso que eles estão preocupados, então eu tenho uma recomendação para uma parte do governo que #Romney #Ryan deve reduzir.</w:t>
      </w:r>
    </w:p>
    <w:p>
      <w:r>
        <w:t xml:space="preserve">Todos no sul do MN @TimWalz nada mais é do que um liberal de esquerda radical Obama/Pelosi/Reid. Acorde as pessoas!!!</w:t>
      </w:r>
    </w:p>
    <w:p>
      <w:r>
        <w:t xml:space="preserve">Não importa suas crenças ou idade, esta será provavelmente a mais importante #eleição na qual você terá o privilégio de votar.</w:t>
      </w:r>
    </w:p>
    <w:p>
      <w:r>
        <w:t xml:space="preserve">Como devo votar quando discordo de todos os candidatos? #GOP #Democratas #Governo</w:t>
      </w:r>
    </w:p>
    <w:p>
      <w:r>
        <w:t xml:space="preserve">Ouvir um cara da matriz falando merda sobre o mitt romney... Foda-se você e suas opiniões, cara. Eu não apoio o ódio de forma alguma, idiota</w:t>
      </w:r>
    </w:p>
    <w:p>
      <w:r>
        <w:t xml:space="preserve">Algumas pessoas boicotaram uma pizzaria porque o dono abraçou Obama #ThatsSomeRepublicanShit</w:t>
      </w:r>
    </w:p>
    <w:p>
      <w:r>
        <w:t xml:space="preserve">Legal eu tenho que ouvir Obama falar hoje, ele é tão grande omg</w:t>
      </w:r>
    </w:p>
    <w:p>
      <w:r>
        <w:t xml:space="preserve">Mannnnnn, vou te dizer isto... se Barack levantasse sua voz assim para Michelle, eu apostaria dinheiro que ela o teria Ochocinco'ed...</w:t>
      </w:r>
    </w:p>
    <w:p>
      <w:r>
        <w:t xml:space="preserve">Os revendedores de armas da América estão se preparando para o maior evento de seu ano Quer Barack Obama seja eleito ou não #IamanAfricano</w:t>
      </w:r>
    </w:p>
    <w:p>
      <w:r>
        <w:t xml:space="preserve">Meu Deus, o número de pessoas que bebem o Kool Aid do #GoP e #Democratas e pensam que são de sabores diferentes é espantoso.</w:t>
      </w:r>
    </w:p>
    <w:p>
      <w:r>
        <w:t xml:space="preserve">@PaulSandySMH Vou votar em Mitt só para ser ignorante #election2012</w:t>
      </w:r>
    </w:p>
    <w:p>
      <w:r>
        <w:t xml:space="preserve">#Romney é a punição do universo</w:t>
      </w:r>
    </w:p>
    <w:p>
      <w:r>
        <w:t xml:space="preserve">Deixe-me ver se entendi bem isto. No MTP, Romney elogia Clinton e esmaga seu companheiro de corrida? #Election2012</w:t>
      </w:r>
    </w:p>
    <w:p>
      <w:r>
        <w:t xml:space="preserve">Apenas porque biden disse BS, suponhamos que o presidente é uma máquina de maldição e alcoólatra! Vamos lá VB #Fox25 #republicanos</w:t>
      </w:r>
    </w:p>
    <w:p>
      <w:r>
        <w:t xml:space="preserve">Aderiu ao clube dos Jovens Republicanos por causa do #RomneyRyan2012</w:t>
      </w:r>
    </w:p>
    <w:p>
      <w:r>
        <w:t xml:space="preserve">@brvz Eu adoraria estar lá! Precisamos de mais pessoas para nos levantarmos e retomar nosso país! #romneyryan2012 #rnc</w:t>
      </w:r>
    </w:p>
    <w:p>
      <w:r>
        <w:t xml:space="preserve">Oficialmente registrado para votar em Chapel Hill! #RomneyRyan #GOP2012</w:t>
      </w:r>
    </w:p>
    <w:p>
      <w:r>
        <w:t xml:space="preserve">cool thx! #Inspiracional. Obrigado pelo trabalho que vocês estão fazendo. Traga a FL para casa! Acabei de fazer uma doação para #ObamaBiden2012</w:t>
      </w:r>
    </w:p>
    <w:p>
      <w:r>
        <w:t xml:space="preserve">S/0 para meu mais novo @freeboosieRS &amp; vote para Obama &amp; boosie em breve estará livre L0L (</w:t>
      </w:r>
    </w:p>
    <w:p>
      <w:r>
        <w:t xml:space="preserve">@JedediahBila Sim. Foi um começo engraçado para um incrível comício em Powell, OH, hoje. #RomneyRyan2012</w:t>
      </w:r>
    </w:p>
    <w:p>
      <w:r>
        <w:t xml:space="preserve">Algum cara de bobo da American Threaten para matar o barack agora seu em Pen dahs uma boa lição para todas as crianças dah fink unoe everythin.......#ReaLife</w:t>
      </w:r>
    </w:p>
    <w:p>
      <w:r>
        <w:t xml:space="preserve">Eu não acho que eu seria capaz de votar em alguém que não pode se relacionar com a média americana #election2012</w:t>
      </w:r>
    </w:p>
    <w:p>
      <w:r>
        <w:t xml:space="preserve">(2 de 2) E comprando JUNK FOOD, com esses cartões EBT. Já com mais de 300 libras. Nossos dólares de impostos trabalham duro! #Socialismo #Democratas #Obama</w:t>
      </w:r>
    </w:p>
    <w:p>
      <w:r>
        <w:t xml:space="preserve">Romney + falha épica da presidência</w:t>
      </w:r>
    </w:p>
    <w:p>
      <w:r>
        <w:t xml:space="preserve">@BettyMWhite Como você pode apoiar esse presidente de merda Obama? Vocês são todos tão estúpidos na Califórnia e em Nova York!!</w:t>
      </w:r>
    </w:p>
    <w:p>
      <w:r>
        <w:t xml:space="preserve">Engraçado como todos os varredores chateados em #Obama por declinar um pedido de reunião com Netanyahu são conservadores racistas.</w:t>
      </w:r>
    </w:p>
    <w:p>
      <w:r>
        <w:t xml:space="preserve">Sinceramente, não gosto nada do que vejo para esta próxima #eleição! #dumasses across the board</w:t>
      </w:r>
    </w:p>
    <w:p>
      <w:r>
        <w:t xml:space="preserve">@MittRomney Bem-vindo de volta a Westerville e ao estado de Buckeye. Ansioso por um grande comício! #@RomneyRyan2012</w:t>
      </w:r>
    </w:p>
    <w:p>
      <w:r>
        <w:t xml:space="preserve">Ninguém quer foder Obama Brock ele como orelhas como um elefante e que não é a parte que todo mundo quer rs</w:t>
      </w:r>
    </w:p>
    <w:p>
      <w:r>
        <w:t xml:space="preserve">Quando eu vir @CIROCOBAMA vou dar um soco em sua cara de mutha #GOLDDDICK estilo!</w:t>
      </w:r>
    </w:p>
    <w:p>
      <w:r>
        <w:t xml:space="preserve">Literalmente temeroso campus amanhã #obama #presidência #craziness</w:t>
      </w:r>
    </w:p>
    <w:p>
      <w:r>
        <w:t xml:space="preserve">Se você não está votando em #Obama, tudo bem. Aprenda apenas a discordar em paz, gente!!</w:t>
      </w:r>
    </w:p>
    <w:p>
      <w:r>
        <w:t xml:space="preserve">#RomneyRyan2012 pode lamber meu clitóris. Vão se foder, suas putas</w:t>
      </w:r>
    </w:p>
    <w:p>
      <w:r>
        <w:t xml:space="preserve">Mitt Romney quer banir a pornografia....fuck that nigga. Lmao, aposto que você assiste.</w:t>
      </w:r>
    </w:p>
    <w:p>
      <w:r>
        <w:t xml:space="preserve">Toda minha música, ultimamente, tem tido uma tonelada de referências Barack. Niggaz Barack! (Pausa)</w:t>
      </w:r>
    </w:p>
    <w:p>
      <w:r>
        <w:t xml:space="preserve">A Saw Fox News transmitiu uma perseguição de carro que terminou em suicídio. Não é realmente surpresa. Eles têm ventilado o Romney's nos últimos meses. #Gop2012</w:t>
      </w:r>
    </w:p>
    <w:p>
      <w:r>
        <w:t xml:space="preserve">Basta assistir ao anúncio de Obama dizendo que ele nos tirou da dívida, mas no fundo da tela ele ainda está pedindo doações #wow</w:t>
      </w:r>
    </w:p>
    <w:p>
      <w:r>
        <w:t xml:space="preserve">Cuidamos dos negócios em 2008 agora é hora de fazer o mesmo em 2012!! #4moreyears #ObamaorDie ? Realizações de Obama ?</w:t>
      </w:r>
    </w:p>
    <w:p>
      <w:r>
        <w:t xml:space="preserve">#BarackObamaIs O Presidente dos Estados Unidos &amp; Deve Ser Por 4 ANOS MAIS #OBAMA!!!</w:t>
      </w:r>
    </w:p>
    <w:p>
      <w:r>
        <w:t xml:space="preserve">#obama senhor você tem meu voto!!!!</w:t>
      </w:r>
    </w:p>
    <w:p>
      <w:r>
        <w:t xml:space="preserve">Mitt Romney tem 60 anos de idade &amp;&amp; ele me parece gostoso. Hahahaha sabe quem ela quer ganhar! @haleynicolee35</w:t>
      </w:r>
    </w:p>
    <w:p>
      <w:r>
        <w:t xml:space="preserve">Ouvir um cara da matriz falando merda sobre o mitt romney... Foda-se você e suas opiniões, cara. Eu não apoio o ódio de forma alguma, idiota</w:t>
      </w:r>
    </w:p>
    <w:p>
      <w:r>
        <w:t xml:space="preserve">Obama 12' #4moreyears Eu não quero pagar mais pela faculdade! #vote2012 Seja a mudança que você quer ver no mundo!</w:t>
      </w:r>
    </w:p>
    <w:p>
      <w:r>
        <w:t xml:space="preserve">De todos os republicanos qualificados que têm mais de 35 anos, Mitt Romney foi o melhor que o #GOP pôde concordar?</w:t>
      </w:r>
    </w:p>
    <w:p>
      <w:r>
        <w:t xml:space="preserve">Prezados #republicanos @MittRomney n @reppaulryan apenas um lembrete sobre quem realmente a construiu. #rnc2012 #romneyryan2012 http//t.co/qS3TxLcJ</w:t>
      </w:r>
    </w:p>
    <w:p>
      <w:r>
        <w:t xml:space="preserve">Ao ouvir Obama, percebo que todas aquelas drogas de que ele falou em seu livro devem ter causado sérias alusões</w:t>
      </w:r>
    </w:p>
    <w:p>
      <w:r>
        <w:t xml:space="preserve">Bônus e muitos outros incentivos... Vamos lá, estou esperando a captura... Mesmo Obama não promete aos americanos que o Romney está liderando</w:t>
      </w:r>
    </w:p>
    <w:p>
      <w:r>
        <w:t xml:space="preserve">#GOP2012 Convenção #RNC usa 2 ônibus e 3,5 hrs para levar a delegação do RI 27 mi ao hotel. ? Eficiência comercial do Vaunted Romney ? -- Discutir.</w:t>
      </w:r>
    </w:p>
    <w:p>
      <w:r>
        <w:t xml:space="preserve">O que aprendi com os anúncios do SuperPac Mitt Romney gosta de caçar as esposas de trabalhadores siderúrgicos doentes por esporte no topo de seu cavalo de dressage, o Refalka.</w:t>
      </w:r>
    </w:p>
    <w:p>
      <w:r>
        <w:t xml:space="preserve">@jimcramer ou seu pai tem o problema. Lembre-se de que estamos todos nisto sozinhos. #VoterSuppression Obrigado #Republicanos</w:t>
      </w:r>
    </w:p>
    <w:p>
      <w:r>
        <w:t xml:space="preserve">Estamos realmente entusiasmados porque esta semana é Orgulhosos de Ser uma Semana Democrata no campus! Temos um monte de eventos empolgantes planejados! #gobama #dems2012</w:t>
      </w:r>
    </w:p>
    <w:p>
      <w:r>
        <w:t xml:space="preserve">@wildsanekev #obama indo para 1.21 com #betfair e #romney em 5.5 com #paddypower apostou sua hipoteca em #obama</w:t>
      </w:r>
    </w:p>
    <w:p>
      <w:r>
        <w:t xml:space="preserve">Deitado na cama vendo o obama gritar com a televisão, não concordo com nada do que ele diz. #nobama</w:t>
      </w:r>
    </w:p>
    <w:p>
      <w:r>
        <w:t xml:space="preserve">previsão - #GOP #superpac os papais sabem que acabou para #mitt e R vão derramar todos os seus $$ nas corridas do congresso. #contrabando</w:t>
      </w:r>
    </w:p>
    <w:p>
      <w:r>
        <w:t xml:space="preserve">Toda vez que ouço os discursos de Obama, eu só quero chorar o quanto ele é incrível no que faz #4 anos #favoritepresident</w:t>
      </w:r>
    </w:p>
    <w:p>
      <w:r>
        <w:t xml:space="preserve">@UltraRARE que é politicamente incorreto falhar, tudo o que levou à sua morte foram as chamadas de obama e bush's obama não o fez por ele mesmo</w:t>
      </w:r>
    </w:p>
    <w:p>
      <w:r>
        <w:t xml:space="preserve">Todos no sul do MN @TimWalz nada mais é do que um liberal de esquerda radical Obama/Pelosi/Reid. Acorde as pessoas!!!</w:t>
      </w:r>
    </w:p>
    <w:p>
      <w:r>
        <w:t xml:space="preserve">@kojoshow, por que os cortes de defesa são anátema para o #gop? Eles são a favor de dirigir o governo não gosta de biz... todas as outras agências pediram a 2 que fizessem mais w/less</w:t>
      </w:r>
    </w:p>
    <w:p>
      <w:r>
        <w:t xml:space="preserve">Não estamos nem em outubro e estou cansado de todas essas falsas reivindicações feitas por ambas as campanhas. É como um circo... #Eleição2012</w:t>
      </w:r>
    </w:p>
    <w:p>
      <w:r>
        <w:t xml:space="preserve">Quase quero ver Romney se tornar presidente só para ver os EUA desmoronarem por serem tão estúpidos. #sso é ruim?</w:t>
      </w:r>
    </w:p>
    <w:p>
      <w:r>
        <w:t xml:space="preserve">pessoas que vivem da merda do goeverment vagabundos e meu dinheiro dos impostos vai para esses vagabundos, espero que mitt romney ganhe #Republicanos o dia todo</w:t>
      </w:r>
    </w:p>
    <w:p>
      <w:r>
        <w:t xml:space="preserve">@agiantamongants b/c Fiz pornografia, não tinha direito a 2 palavras... Hm, absolutamente, faço arrefecer a cara nova e normal do #gop</w:t>
      </w:r>
    </w:p>
    <w:p>
      <w:r>
        <w:t xml:space="preserve">#Romney está concorrendo para #presidente, pensando que metade do país é uma tropa de preguiçosos e oportunistas. #Deus salva o mundo dele</w:t>
      </w:r>
    </w:p>
    <w:p>
      <w:r>
        <w:t xml:space="preserve">@OKCheesus THE PLUMBING IN OPERATION METRO NÃO FAZ NENHUMA SENSAÇÃO A TODOS. OBAMA ESTÁ FAZENDO ALGUMA MERDA OBSCURA.</w:t>
      </w:r>
    </w:p>
    <w:p>
      <w:r>
        <w:t xml:space="preserve">É fácil dizer que os americanos são dependentes quando você tem a colher de prata em sua boca toda a sua vida #Romney</w:t>
      </w:r>
    </w:p>
    <w:p>
      <w:r>
        <w:t xml:space="preserve">@JasonPollock A edição número 1 DEVERÁ ser a Suprema Corte. #Eleição2012</w:t>
      </w:r>
    </w:p>
    <w:p>
      <w:r>
        <w:t xml:space="preserve">Chris Christie prevê que o debate desta semana será a reviravolta para #Romney. Mais tarde, ele dará início a sua nova dieta na Golden Corral. #MTP</w:t>
      </w:r>
    </w:p>
    <w:p>
      <w:r>
        <w:t xml:space="preserve">@JedediahBila @SenRandPaul Go Rand Paul gabando-se de Romney...sim, ele é MEU senador!! whoohoooo</w:t>
      </w:r>
    </w:p>
    <w:p>
      <w:r>
        <w:t xml:space="preserve">#Romney só está jogando tributo a @RonPaul na tentativa de roubar seus eleitores de Gary Johnson. #GOP temendo #Influência libertariana.</w:t>
      </w:r>
    </w:p>
    <w:p>
      <w:r>
        <w:t xml:space="preserve">O melhor argumento contra Barack Obama é uma conversa de 5 minutos com um apoiante de Obama</w:t>
      </w:r>
    </w:p>
    <w:p>
      <w:r>
        <w:t xml:space="preserve">#Romney, por favor, cale a boca.</w:t>
      </w:r>
    </w:p>
    <w:p>
      <w:r>
        <w:t xml:space="preserve">Hora de ler sobre meu #bullshit presidencial vai se preparar para #mrcarlson neste fim de semana #democratas #obama #Cavalos</w:t>
      </w:r>
    </w:p>
    <w:p>
      <w:r>
        <w:t xml:space="preserve">Certo, último tweet. Tudo o que tenho a dizer é que Mitt Romney é um DUMBASS. Idiota.</w:t>
      </w:r>
    </w:p>
    <w:p>
      <w:r>
        <w:t xml:space="preserve">#Obama admin usa a notícia #China Xinhua para promover sua própria propaganda #comunista. Aves de uma pena hugh? Boa jogada camarada O. #Socialista</w:t>
      </w:r>
    </w:p>
    <w:p>
      <w:r>
        <w:t xml:space="preserve">Orgulhoso de estar agora em bc ik tenho muito potencial na vida &amp;&amp; ppl como #BARACK &amp;&amp; #MiCHELLE #OBAMA são o que os EUA precisam! &gt;&gt;&gt;&gt;&gt;</w:t>
      </w:r>
    </w:p>
    <w:p>
      <w:r>
        <w:t xml:space="preserve">@WAHHGONZILLA nunca disse que ele era um bom presidente. Eu simplesmente não gosto de romney.</w:t>
      </w:r>
    </w:p>
    <w:p>
      <w:r>
        <w:t xml:space="preserve">Quem se importa particularmente com quem é o próximo presidente da América ?? Questões mais urgentes em casa para serem tratadas do que a cobertura que isto recebe.</w:t>
      </w:r>
    </w:p>
    <w:p>
      <w:r>
        <w:t xml:space="preserve">Romney acaba de terminar a semana com uma estupidez contínua. Ele diz que não está qualificado para ser presidente porque ele pagou demais ao IRS. Bom trabalho Mitt!</w:t>
      </w:r>
    </w:p>
    <w:p>
      <w:r>
        <w:t xml:space="preserve">@Drastik07 Go see #2016ObamasAmerica then go vote #RomneyRyan2012 or I hope you enjoy everything taken away from you #ObamaIsACommie</w:t>
      </w:r>
    </w:p>
    <w:p>
      <w:r>
        <w:t xml:space="preserve">triste como os políticos deste país colocam seu orgulho acima das pessoas para as quais fingem trabalhar. E não, eu não estou falando apenas de Romney</w:t>
      </w:r>
    </w:p>
    <w:p>
      <w:r>
        <w:t xml:space="preserve">eu peguei o final do Discurso da 1ª Dama. quem os está reproduzindo ? eu preciso ouvi-lo A.S.A.P #OBAMA</w:t>
      </w:r>
    </w:p>
    <w:p>
      <w:r>
        <w:t xml:space="preserve">#espn #urbanmeyer e #Obama têm todos um caso de amor desmazelado junto com esta mídia distorcida... alguém mais está se cansando disso?</w:t>
      </w:r>
    </w:p>
    <w:p>
      <w:r>
        <w:t xml:space="preserve">Ima root para Romney esta eleição, porque #Obama é #MAINSTREAM</w:t>
      </w:r>
    </w:p>
    <w:p>
      <w:r>
        <w:t xml:space="preserve">Sou eleita para #Romney, por isso apoio a #Romney para presidente</w:t>
      </w:r>
    </w:p>
    <w:p>
      <w:r>
        <w:t xml:space="preserve">O Anti-Cristo está prestes a falar...todos saudam o Líder Supremo Ayatollah Americano # Barack Obama!! #DNC E sim, DEUS abençoe a América!!! #1Apenas um tempo</w:t>
      </w:r>
    </w:p>
    <w:p>
      <w:r>
        <w:t xml:space="preserve">Mitt Romney quer banir a pornografia....fuck that nigga. Lmao, aposto que você assiste.</w:t>
      </w:r>
    </w:p>
    <w:p>
      <w:r>
        <w:t xml:space="preserve">De todos os republicanos qualificados que têm mais de 35 anos, Mitt Romney foi o melhor que o #GOP pôde concordar?</w:t>
      </w:r>
    </w:p>
    <w:p>
      <w:r>
        <w:t xml:space="preserve">Esta é uma decisão difícil para mim. O trabalho de malucos excessivamente religioso, ou o liberal socialista. #Eleição2012</w:t>
      </w:r>
    </w:p>
    <w:p>
      <w:r>
        <w:t xml:space="preserve">Ei #Liberais! Está na hora do Appeaser in Chief #Obama ligar para Buzz Aldrin da NASA para consertar a crise da Embaixada? http//t.co/V5nr5bFC</w:t>
      </w:r>
    </w:p>
    <w:p>
      <w:r>
        <w:t xml:space="preserve">A convenção Romney era tão branca... tive que baixar o contraste na minha tv. A propósito, eu era branco...eu estava cego!</w:t>
      </w:r>
    </w:p>
    <w:p>
      <w:r>
        <w:t xml:space="preserve">Se mitt Romney se tornar presidente ..... Eu farei uma tatuagem de uma borboleta no meu estômago!!!</w:t>
      </w:r>
    </w:p>
    <w:p>
      <w:r>
        <w:t xml:space="preserve">Vocês precisam votar em Nov.! Eles estão estrategizando e esperando que vocês não o façam! #Election2012</w:t>
      </w:r>
    </w:p>
    <w:p>
      <w:r>
        <w:t xml:space="preserve">Se os negros votarem fah romney man nós todos fodemos smh... por favor</w:t>
      </w:r>
    </w:p>
    <w:p>
      <w:r>
        <w:t xml:space="preserve">Alguns apoiadores liberais de Obama acabaram de bater à nossa porta e perguntaram se eu apoiava Obama. Minha reação Não, ele é um péssimo presidente #Romney</w:t>
      </w:r>
    </w:p>
    <w:p>
      <w:r>
        <w:t xml:space="preserve">@PiersTonight @Schwarzenegger @yeswecan1 Os americanos acreditam que se é honesto até mesmo atrás de portas fechadas como Romney, 47%.</w:t>
      </w:r>
    </w:p>
    <w:p>
      <w:r>
        <w:t xml:space="preserve">Você acha que é realmente uma coincidência que Mitt Romney esteja fazendo uma retórica racista sutil? Claro que não. De forma alguma.</w:t>
      </w:r>
    </w:p>
    <w:p>
      <w:r>
        <w:t xml:space="preserve">Três palavras para descrever toda a convenção #GOP Significado e aviltamento.</w:t>
      </w:r>
    </w:p>
    <w:p>
      <w:r>
        <w:t xml:space="preserve">@billmaher Isso não é verdade, ele realmente se preocupa conosco, os plebeus. Romney e sua esposa começaram a se importar depois de viverem em uma mansão de um quarto.</w:t>
      </w:r>
    </w:p>
    <w:p>
      <w:r>
        <w:t xml:space="preserve">#fail Today's jobs report - para cada novo emprego 4 trabalhadores deixam de procurar! #DNC2012 #GOP2012 #tcot #jobs</w:t>
      </w:r>
    </w:p>
    <w:p>
      <w:r>
        <w:t xml:space="preserve">Se ao menos pudéssemos reeleger Bill Clinton de volta à Casa Branca #election2012</w:t>
      </w:r>
    </w:p>
    <w:p>
      <w:r>
        <w:t xml:space="preserve">há um estande Romney no campus, estou pensando em um vagabundo que vai apressar a merda e destruir o lugar</w:t>
      </w:r>
    </w:p>
    <w:p>
      <w:r>
        <w:t xml:space="preserve">Eu odeio quando a mídia diz que Romney doou tanta caridade, que ele doou para sua igreja. #eleição2012</w:t>
      </w:r>
    </w:p>
    <w:p>
      <w:r>
        <w:t xml:space="preserve">Se a Irmã Simone Campbell e os Bispos estão do lado de Obama #republicanos precisam ver que Jesus seria um #Democrata !!</w:t>
      </w:r>
    </w:p>
    <w:p>
      <w:r>
        <w:t xml:space="preserve">#Romney pode me chupar o rabo! Foda-se você e suas leis anti-gay!</w:t>
      </w:r>
    </w:p>
    <w:p>
      <w:r>
        <w:t xml:space="preserve">Deitado na cama vendo o obama gritar com a televisão, não concordo com nada do que ele diz. #nobama</w:t>
      </w:r>
    </w:p>
    <w:p>
      <w:r>
        <w:t xml:space="preserve">Kanye West chamando mitt romney? Fique com o maricas do rap mesmo fuccin #SUCK at it... se alguma coisa ficar para ser uma foda iggnorante</w:t>
      </w:r>
    </w:p>
    <w:p>
      <w:r>
        <w:t xml:space="preserve">Nova idéia de eleição nos Estados Unidos para comerciais de TV mais silenciosos. Com certeza, uma votação! #creamingduringfootball</w:t>
      </w:r>
    </w:p>
    <w:p>
      <w:r>
        <w:t xml:space="preserve">Os anúncios da 'querida filha' Romney realmente me irritam. Ei #RomneyRyan é o século 21, nem todas as mulheres escolhem ter filhos!</w:t>
      </w:r>
    </w:p>
    <w:p>
      <w:r>
        <w:t xml:space="preserve">Estou entusiasmado por estar votando pela primeira vez #OBAMA</w:t>
      </w:r>
    </w:p>
    <w:p>
      <w:r>
        <w:t xml:space="preserve">@KissGoodbyeee lmfao lmfao dummy democrata #obama oh lord então você teve que escolher um que você escolheu</w:t>
      </w:r>
    </w:p>
    <w:p>
      <w:r>
        <w:t xml:space="preserve">Esperemos que os verificadores de fatos responsabilizem os #democratas tanto quanto fizeram o @GOP na noite passada. #countryoverparty</w:t>
      </w:r>
    </w:p>
    <w:p>
      <w:r>
        <w:t xml:space="preserve">Lembre-se que Ben Laden se foi, Sadam se foi, que foi seu presidente quando tudo isso aconteceu.... Proteger e servir... Barack HUSSEIN OBAMA JR</w:t>
      </w:r>
    </w:p>
    <w:p>
      <w:r>
        <w:t xml:space="preserve">Não entre na política, MAS Romney está cheio de besteiras!!</w:t>
      </w:r>
    </w:p>
    <w:p>
      <w:r>
        <w:t xml:space="preserve">Adoro quando as pessoas se irritam quando você expressa suas opiniões políticas. #juststop #freedomofspeech #yourespectmeirespectyou #RomneyRyan2012</w:t>
      </w:r>
    </w:p>
    <w:p>
      <w:r>
        <w:t xml:space="preserve">Por que você está torcendo? Seja honesto. Algum de vocês que freqüenta o #RNC realmente precisa de um emprego? De verdade? #GOP2012</w:t>
      </w:r>
    </w:p>
    <w:p>
      <w:r>
        <w:t xml:space="preserve">A aula foi cancelada na quinta-feira porque Obama hehe adorou</w:t>
      </w:r>
    </w:p>
    <w:p>
      <w:r>
        <w:t xml:space="preserve">Preparando-se para uma palestra emocionante com os #Democratas e #Obama #Obama2012</w:t>
      </w:r>
    </w:p>
    <w:p>
      <w:r>
        <w:t xml:space="preserve">voto desperdiçado seria para #obama #romney ou #ronpaul write-in. #GARYJONSON2012 ele está na cédula e não é mais velho que terra.</w:t>
      </w:r>
    </w:p>
    <w:p>
      <w:r>
        <w:t xml:space="preserve">Debt Of America smh -George W. Bush 86% -Barack Obama 50% -Ronald Reagan 186% #FoodForThought</w:t>
      </w:r>
    </w:p>
    <w:p>
      <w:r>
        <w:t xml:space="preserve">Acho que sou a primeira pessoa a parar de seguir Barack Obama L #ImSuchAnArsehole</w:t>
      </w:r>
    </w:p>
    <w:p>
      <w:r>
        <w:t xml:space="preserve">Este é o MEU Presidente! Então lide com isso! #4Mais Anos #Obama2012 http//t.co/4BW7U6vN</w:t>
      </w:r>
    </w:p>
    <w:p>
      <w:r>
        <w:t xml:space="preserve">Eu não entendo como alguém poderia PAGAR POSSIBILMENTE para ver o FILME 2016 da OBAMA!! Não se baseia em NENHUM FATO. PROPAGANDA, PESSOAL!!!</w:t>
      </w:r>
    </w:p>
    <w:p>
      <w:r>
        <w:t xml:space="preserve">Eu amo os enxames do povo Obama e os enxames do povo Romney #NÃO</w:t>
      </w:r>
    </w:p>
    <w:p>
      <w:r>
        <w:t xml:space="preserve">Eu realmente espero que #Obama ganhe. Isso é tudo. #Eleição2012</w:t>
      </w:r>
    </w:p>
    <w:p>
      <w:r>
        <w:t xml:space="preserve">Se assistir a clipes do #DNC me fizer ir embora, não quero estar certo. #4moreyears</w:t>
      </w:r>
    </w:p>
    <w:p>
      <w:r>
        <w:t xml:space="preserve">As pessoas coloridas de Lmao me quebram com essas coisas de Obama!! Mas nós adoramos nosso Presidente!!</w:t>
      </w:r>
    </w:p>
    <w:p>
      <w:r>
        <w:t xml:space="preserve">#Republicanos são comediantes GOLD este ano eleitoral lol #obama2012</w:t>
      </w:r>
    </w:p>
    <w:p>
      <w:r>
        <w:t xml:space="preserve">RT @mrleroi #Republicanos se tornaram o americano #Talibã. Eles têm medo de vaginas, a menos que as controlem porque não conseguem se controlar.</w:t>
      </w:r>
    </w:p>
    <w:p>
      <w:r>
        <w:t xml:space="preserve">Deus abençoe Mitt Romney! #OVNI #newgirl #FOXNEWS #republicanos</w:t>
      </w:r>
    </w:p>
    <w:p>
      <w:r>
        <w:t xml:space="preserve">Vamos todos dar um grande grito a Paul Ryan yall hes sabe que ele sabe que é o #Romney/Ryan'12</w:t>
      </w:r>
    </w:p>
    <w:p>
      <w:r>
        <w:t xml:space="preserve">Bom dia América! Olá Ho, olá Ho para o trabalho, eu vou. Graças a Deus Todo-Poderoso eu tenho um trabalho não graças a Barack Obama.</w:t>
      </w:r>
    </w:p>
    <w:p>
      <w:r>
        <w:t xml:space="preserve">Obama quer ajudar todos esses outros países e pedir dinheiro emprestado a eles, mas eu acho que ele deveria se concentrar primeiro nas pessoas</w:t>
      </w:r>
    </w:p>
    <w:p>
      <w:r>
        <w:t xml:space="preserve">@aishatyler sei que este romney é realmente intocável com o mundo real</w:t>
      </w:r>
    </w:p>
    <w:p>
      <w:r>
        <w:t xml:space="preserve">@ClaytonMorris se é com isso que eles estão preocupados, então eu tenho uma recomendação para uma parte do governo que #Romney #Ryan deve reduzir.</w:t>
      </w:r>
    </w:p>
    <w:p>
      <w:r>
        <w:t xml:space="preserve">Sinceramente, não gosto nada do que vejo para esta próxima #eleição! #dumasses across the board</w:t>
      </w:r>
    </w:p>
    <w:p>
      <w:r>
        <w:t xml:space="preserve">Meu único arrependimento sobre dois furacões que lavaram o #RNC é que nem todos os #Republicanos estarão lá.</w:t>
      </w:r>
    </w:p>
    <w:p>
      <w:r>
        <w:t xml:space="preserve">Obama cagou no meu braço um presidencial que você conseguiu</w:t>
      </w:r>
    </w:p>
    <w:p>
      <w:r>
        <w:t xml:space="preserve">Não posso esperar para ouvir o discurso de aceitação oficial de Obama esta noite. Será que isso pode vencer os incríveis discursos de Clinton &amp; Michelle Obama?! #DNC #4moreyears</w:t>
      </w:r>
    </w:p>
    <w:p>
      <w:r>
        <w:t xml:space="preserve">Se eu estivesse concorrendo para presidente, eu pegaria os milhões e milhões de dólares em dinheiro de campanha e os devolveria ao povo! #eleição</w:t>
      </w:r>
    </w:p>
    <w:p>
      <w:r>
        <w:t xml:space="preserve">Novembro está se aproximando lentamente prepare-se para votar #Obama nada mais nada menos nada menos que obter registro e fazer o seu voto contar! #4Mais Anos</w:t>
      </w:r>
    </w:p>
    <w:p>
      <w:r>
        <w:t xml:space="preserve">WSJ, Benghazi foi uma grande falha de segurança... agora se apenas o administrador admitisse que. http//t.co/g0NmGw2q #tcot #gop</w:t>
      </w:r>
    </w:p>
    <w:p>
      <w:r>
        <w:t xml:space="preserve">ahaah estas fotos #Obama&amp;Romney estão me fazendo rir!</w:t>
      </w:r>
    </w:p>
    <w:p>
      <w:r>
        <w:t xml:space="preserve">Esta garota da minha turma do governo não sabia o nome de Romney hoje.</w:t>
      </w:r>
    </w:p>
    <w:p>
      <w:r>
        <w:t xml:space="preserve">eu não sei muito sobre política, mas como as pessoas podem realmente pensar que romney é uma escolha melhor do que obama</w:t>
      </w:r>
    </w:p>
    <w:p>
      <w:r>
        <w:t xml:space="preserve">#RomneyRyan2012 pode lamber meu clitóris. fodam-se vocês putas</w:t>
      </w:r>
    </w:p>
    <w:p>
      <w:r>
        <w:t xml:space="preserve">Na casa mórmon, uma mulher tem o direito de se afastar para deixar a próxima esposa na cama. #obama #GOP #seguir #akin</w:t>
      </w:r>
    </w:p>
    <w:p>
      <w:r>
        <w:t xml:space="preserve">Esse foi um discurso inacreditável de Julian Castro. Você pode dizer candidato a presidente em 2016? Hum, posso. #DNC #Campaign2012</w:t>
      </w:r>
    </w:p>
    <w:p>
      <w:r>
        <w:t xml:space="preserve">@BarackObama #4MOREYEARS !!</w:t>
      </w:r>
    </w:p>
    <w:p>
      <w:r>
        <w:t xml:space="preserve">1.600 dólares para um curso preparatório do GMAT deveria ser ilegal...onde está o Presidente Obama quando você precisa dele? Mas é um investimento</w:t>
      </w:r>
    </w:p>
    <w:p>
      <w:r>
        <w:t xml:space="preserve">previsão - #GOP #superpac os papais sabem que acabou para #mitt e R vão derramar todos os seus $$ nas corridas do congresso. #contrabando</w:t>
      </w:r>
    </w:p>
    <w:p>
      <w:r>
        <w:t xml:space="preserve">cool thx! #Inspiracional. Obrigado pelo trabalho que vocês estão fazendo. Traga a FL para casa! Acabei de fazer uma doação para #ObamaBiden2012</w:t>
      </w:r>
    </w:p>
    <w:p>
      <w:r>
        <w:t xml:space="preserve">Não seria divertido jogar Monopólio com Obama. Ele redistribuiria todas as casas, hotéis e dinheiro assim que você começasse a ganhar!</w:t>
      </w:r>
    </w:p>
    <w:p>
      <w:r>
        <w:t xml:space="preserve">A reeleição de Obama ainda não está assegurada, mas parece que Romney também vai fazer bem como as vendas do álbum da Yung Berg.</w:t>
      </w:r>
    </w:p>
    <w:p>
      <w:r>
        <w:t xml:space="preserve">Ran Outta Toilet Paper This Morning,Good Thing I Had Small Stack Of Benjamin's To Finish The Job #Romney</w:t>
      </w:r>
    </w:p>
    <w:p>
      <w:r>
        <w:t xml:space="preserve">@AndreaTantaros hey cobarde - você tem a coragem de trazer à tona o assunto do dia, ou seja, romney vai passarinho?</w:t>
      </w:r>
    </w:p>
    <w:p>
      <w:r>
        <w:t xml:space="preserve">hoje eu estava assistindo CNN e nossa dívida cresceu desde 2010 em cerca de 30%...precisamos de um novo presidente #romney</w:t>
      </w:r>
    </w:p>
    <w:p>
      <w:r>
        <w:t xml:space="preserve">@Gage225 Eu juro que se eu vir mais uma coisa sobre Obama!</w:t>
      </w:r>
    </w:p>
    <w:p>
      <w:r>
        <w:t xml:space="preserve">Correção @SagPhoenix @kybelle1957 @cspanwj O único problema que os apoiadores do #GOP têm é #Romney temendo ser ganancioso e orgulhoso disso!</w:t>
      </w:r>
    </w:p>
    <w:p>
      <w:r>
        <w:t xml:space="preserve">@LATPoliticsCA - as únicas pessoas que, como Brad Sherman, são seus constituintes ... #endorsements #beltway #democratas #republicanos</w:t>
      </w:r>
    </w:p>
    <w:p>
      <w:r>
        <w:t xml:space="preserve">Prezados #republicanos @MittRomney n @reppaulryan apenas um lembrete sobre quem realmente a construiu. #rnc2012 #romneyryan2012 http//t.co/qS3TxLcJ</w:t>
      </w:r>
    </w:p>
    <w:p>
      <w:r>
        <w:t xml:space="preserve">lmfao, vocês todos ouviram falar daquele negro que foi preso por tweetar que ele queria matar obama?</w:t>
      </w:r>
    </w:p>
    <w:p>
      <w:r>
        <w:t xml:space="preserve">Eu não quero Obama por mais 4 anos, porque ele vai arruinar este país e nós vamos estar em tanta dívida #RomneyRyan2012</w:t>
      </w:r>
    </w:p>
    <w:p>
      <w:r>
        <w:t xml:space="preserve">@CrazdAndBlazd você é o Futuro. #garryjohnson #iamlibertarian #RonPaul #Election2012 #Apple #DreamsWest #GOP #GOP2012 #FuckYouTyrants</w:t>
      </w:r>
    </w:p>
    <w:p>
      <w:r>
        <w:t xml:space="preserve">Quem está pronto para o Dia das Imagens L'Etoile amanhã? Esta garota está!! #Presidente #L2013</w:t>
      </w:r>
    </w:p>
    <w:p>
      <w:r>
        <w:t xml:space="preserve">Mães para Mitt! #RomneyRyan2012 http//t.co/kwsPdZM0</w:t>
      </w:r>
    </w:p>
    <w:p>
      <w:r>
        <w:t xml:space="preserve">Os cristãos bíblicos apostam menos em conformidade com suas expectativas neste outono .@karlRove #GoP #Fundação da América #Spritual #Faith</w:t>
      </w:r>
    </w:p>
    <w:p>
      <w:r>
        <w:t xml:space="preserve">@JedediahBila também nunca soube do plano de Obama ou devo dizer que ainda não sabe. #allpoliticianstalkthesame #election2012</w:t>
      </w:r>
    </w:p>
    <w:p>
      <w:r>
        <w:t xml:space="preserve">Tempo escolar. #BBL &amp; não se esqueça de assistir #CNN esta noite, o GRANDE debate, este vai ser muito bom!!! #ObamaBiden2012</w:t>
      </w:r>
    </w:p>
    <w:p>
      <w:r>
        <w:t xml:space="preserve">Vi uma manchete no meu telefone que Obama está inclinado para o plano educacional do Ryan... Diga O QUE? O QUE? Eu acho que acabei de ver um porco voando</w:t>
      </w:r>
    </w:p>
    <w:p>
      <w:r>
        <w:t xml:space="preserve">S/0 para meu mais novo @freeboosieRS &amp; vote para Obama &amp; boosie em breve estará livre L0L (</w:t>
      </w:r>
    </w:p>
    <w:p>
      <w:r>
        <w:t xml:space="preserve">Romney não pode ter uma chance, não é mesmo? Para um sueco, ele é bastante surrealista. #eleição</w:t>
      </w:r>
    </w:p>
    <w:p>
      <w:r>
        <w:t xml:space="preserve">Eu olhei inúmeras fontes de notícias hoje e #MittRomney é definitivamente mais Snooki-looking da semana passada até esta semana. #p2 #GOP2012</w:t>
      </w:r>
    </w:p>
    <w:p>
      <w:r>
        <w:t xml:space="preserve">Sobre uma explicação tão boa da base republicana como eu li. http//t.co/ivXi5NHq via @HuffPostPol #DNC #GOP</w:t>
      </w:r>
    </w:p>
    <w:p>
      <w:r>
        <w:t xml:space="preserve">Não estamos voltando, estamos avançando #Obama</w:t>
      </w:r>
    </w:p>
    <w:p>
      <w:r>
        <w:t xml:space="preserve">Precisamos de uma diversidade no departamento de ratas - Barack Obama</w:t>
      </w:r>
    </w:p>
    <w:p>
      <w:r>
        <w:t xml:space="preserve">outro idiota na longa lista dos GOPs Todd Akin. uma aposta certa entre as mulheres. LMAO!! #GOP #US #MittRomney</w:t>
      </w:r>
    </w:p>
    <w:p>
      <w:r>
        <w:t xml:space="preserve">@kasiaretros E eu vou chamar meu pai de BARACK OBAMA e ele vai mandar toda a sua família para o IRAQUE, então experimente-me#TRUE</w:t>
      </w:r>
    </w:p>
    <w:p>
      <w:r>
        <w:t xml:space="preserve">É impressão minha, ou Mitt Romney parece um pouco mais vago Will Ferrell?</w:t>
      </w:r>
    </w:p>
    <w:p>
      <w:r>
        <w:t xml:space="preserve">Deus abençoe a América! Vote em #Mitt2012</w:t>
      </w:r>
    </w:p>
    <w:p>
      <w:r>
        <w:t xml:space="preserve">Como você vota neste estado com uma identificação fora do estado Como você vota em janeiro WTF é um liberam Por isso #republicanos olham para baixo em blks</w:t>
      </w:r>
    </w:p>
    <w:p>
      <w:r>
        <w:t xml:space="preserve">#Romney é um maldito idiota</w:t>
      </w:r>
    </w:p>
    <w:p>
      <w:r>
        <w:t xml:space="preserve">De todos os ppl que eu nunca imaginei que ela seria uma #Romney apoiadora. http//t.co/nr5UgfKY Get em girl! #RomneyRyan2012 #nickiminaj</w:t>
      </w:r>
    </w:p>
    <w:p>
      <w:r>
        <w:t xml:space="preserve">@gottabebrad yeah e im melhores amigos com barack obama!</w:t>
      </w:r>
    </w:p>
    <w:p>
      <w:r>
        <w:t xml:space="preserve">Quando Mitt Romney acha que o que você disse é ofensivo e errado, VOCÊ ESTAM ERRADO. (Olhando para você, Todd Akin).</w:t>
      </w:r>
    </w:p>
    <w:p>
      <w:r>
        <w:t xml:space="preserve">@jimcramer pára de murmurar sobre os ricos na TV. Você soa como Obama e cria inveja e ódio de classe. Mude as leis. Os capitalistaswins</w:t>
      </w:r>
    </w:p>
    <w:p>
      <w:r>
        <w:t xml:space="preserve">as pessoas são tão ignorantes. Você quer tanto Obama fora do cargo, mas ainda assim você conhece as políticas que ele tem? Você conhece ao menos as de Romney?</w:t>
      </w:r>
    </w:p>
    <w:p>
      <w:r>
        <w:t xml:space="preserve">Chef boyardee vs fome mundial foda-se nós alimentamos o mundo patrocinado por #Obama</w:t>
      </w:r>
    </w:p>
    <w:p>
      <w:r>
        <w:t xml:space="preserve">@blakehounshell @TonyKaron yeah, e por que uma merda existente desde 2010 está zumbindo como se fosse lançado 2012 9/11?? anos de ódio ...</w:t>
      </w:r>
    </w:p>
    <w:p>
      <w:r>
        <w:t xml:space="preserve">Início Valores abaixo de 30% Dívida nacional 15 trilhões de gás acima de 100% Desemprego acima de 8 % Mais 16 milhões de votos em selos alimentares Vote Obama??</w:t>
      </w:r>
    </w:p>
    <w:p>
      <w:r>
        <w:t xml:space="preserve">Alguns #políticos kuiba kura em cada #ano eleitoral #quilo que é anestesiado? Vergonha para eles, @Homeboyzradio @raquelsoni</w:t>
      </w:r>
    </w:p>
    <w:p>
      <w:r>
        <w:t xml:space="preserve">Os anúncios da Obama tv são absolutamente repugnantes</w:t>
      </w:r>
    </w:p>
    <w:p>
      <w:r>
        <w:t xml:space="preserve">Cadastre-se para votar! Faça-o! #Obama</w:t>
      </w:r>
    </w:p>
    <w:p>
      <w:r>
        <w:t xml:space="preserve">Rr-electing Obama seria como apoiar o titânico e bater no burgos de gelo novamente.</w:t>
      </w:r>
    </w:p>
    <w:p>
      <w:r>
        <w:t xml:space="preserve">@TwitchyTeam - é justo que o resto de nós não estejamos saciados com o certificado manipulado de nascimento vivo de Obama.</w:t>
      </w:r>
    </w:p>
    <w:p>
      <w:r>
        <w:t xml:space="preserve">Mitt Romney deveria vender sua casa em uma loja de penhores</w:t>
      </w:r>
    </w:p>
    <w:p>
      <w:r>
        <w:t xml:space="preserve">EUA tem 32 homicídios com armas por dia muito triste regulação #obama #romney</w:t>
      </w:r>
    </w:p>
    <w:p>
      <w:r>
        <w:t xml:space="preserve">Condoleeza Rice deve estar concorrendo para #presidentes. Matá-lo. #rockonsista</w:t>
      </w:r>
    </w:p>
    <w:p>
      <w:r>
        <w:t xml:space="preserve">@davidaxelrod para mim esta eleição é sobre o bem VS mal,.e Obama é o mal encarnado e assim são vocês e o resto de vocês comunistas.</w:t>
      </w:r>
    </w:p>
    <w:p>
      <w:r>
        <w:t xml:space="preserve">Gostaria de ser americano para poder votar em Obama!</w:t>
      </w:r>
    </w:p>
    <w:p>
      <w:r>
        <w:t xml:space="preserve">Fui demitido...não os bons leigos...Fique, meus amigos...Obama não vai ajudá-lo!</w:t>
      </w:r>
    </w:p>
    <w:p>
      <w:r>
        <w:t xml:space="preserve">Dois planos. Your Choice America. Seu voto vai contar! #ObamaBiden2012 #TeamEquality</w:t>
      </w:r>
    </w:p>
    <w:p>
      <w:r>
        <w:t xml:space="preserve">Mitt Romney tem 60 anos de idade &amp;&amp; ele me parece gostoso. Hahahaha sabe quem ela quer ganhar! @haleynicolee35</w:t>
      </w:r>
    </w:p>
    <w:p>
      <w:r>
        <w:t xml:space="preserve">Mitt Romney não poderia ser um republicano mais estereotipado se tentasse, e conhecendo a América que provavelmente fará com que ele seja votado.</w:t>
      </w:r>
    </w:p>
    <w:p>
      <w:r>
        <w:t xml:space="preserve">As mulheres são sensíveis, sim. As mulheres são emotivas, sim. AS MULHERES DEVEM LIDERAR, SIM. Os homens são inatamente fortes, musculosos e territoriais. #presidentes</w:t>
      </w:r>
    </w:p>
    <w:p>
      <w:r>
        <w:t xml:space="preserve">#WomenForObama reunindo-se com #JillBiden em Mpls! Tão animado. #4Mais Anos</w:t>
      </w:r>
    </w:p>
    <w:p>
      <w:r>
        <w:t xml:space="preserve">@StarJonesEsq Também mostra ao mundo o tipo de líder #RomneyRyan2012 seria. Sua desastrosa viagem ao exterior deu uma visão profunda. #uglyamericano</w:t>
      </w:r>
    </w:p>
    <w:p>
      <w:r>
        <w:t xml:space="preserve">Presidente Obama Ouça, Mitt. Não vejo como você pode odiar de fora da Casa Branca, você não pode nem mesmo entrar. #GOP2012 lol</w:t>
      </w:r>
    </w:p>
    <w:p>
      <w:r>
        <w:t xml:space="preserve">Barack, o sucesso não se trata de quanto dinheiro você ganha. É sobre a diferença que você faz na vida das pessoas. --@MichelleObama #DNC2012</w:t>
      </w:r>
    </w:p>
    <w:p>
      <w:r>
        <w:t xml:space="preserve">#RomneyRyan2012 retira as mamas às terças-feiras. O #ChadReed2012 quer que o público seja feliz. #fuckromney #realtalk</w:t>
      </w:r>
    </w:p>
    <w:p>
      <w:r>
        <w:t xml:space="preserve">Eu tive o pior sonho da noite passada...Eu estava em uma cabine de votação e escolhi a luva romney!!! Aaahhhhhh. #mittromney #republicanos</w:t>
      </w:r>
    </w:p>
    <w:p>
      <w:r>
        <w:t xml:space="preserve">Mitt Romney disse que vai cuidar dos afro-americanos.....#Liar</w:t>
      </w:r>
    </w:p>
    <w:p>
      <w:r>
        <w:t xml:space="preserve">@MorningJoe como é #Romney falar sobre operar o govt como biz privado. Os lucros são fabulosos, o desemprego é alto. Como isso é reconfortante?</w:t>
      </w:r>
    </w:p>
    <w:p>
      <w:r>
        <w:t xml:space="preserve">Eu não sei sobre #Romney mas Paul Ryan será #POTUS algum dia. Estou colocando dinheiro nisso.</w:t>
      </w:r>
    </w:p>
    <w:p>
      <w:r>
        <w:t xml:space="preserve">Eu sou político #obamabiden2012 yo temos que votar como n 2008</w:t>
      </w:r>
    </w:p>
    <w:p>
      <w:r>
        <w:t xml:space="preserve">Como devo votar quando discordo de todos os candidatos? #GOP #Democratas #Governo</w:t>
      </w:r>
    </w:p>
    <w:p>
      <w:r>
        <w:t xml:space="preserve">#GOP2012 Convenção #RNC usa 2 ônibus e 3,5 hrs para levar a delegação do RI 27 mi ao hotel. ? Eficiência comercial do Vaunted Romney ? -- Discutir.</w:t>
      </w:r>
    </w:p>
    <w:p>
      <w:r>
        <w:t xml:space="preserve">Sinceramente, os Estados Unidos se beneficiariam de um sistema multipartidário de democracia parlamentar e representativa #election2012 #politics</w:t>
      </w:r>
    </w:p>
    <w:p>
      <w:r>
        <w:t xml:space="preserve">#BarackObamaIs O Presidente dos Estados Unidos &amp; Deve Ser Por 4 ANOS MAIS #OBAMA!!!</w:t>
      </w:r>
    </w:p>
    <w:p>
      <w:r>
        <w:t xml:space="preserve">À medida que a #Eleição se aproxima, seria ótimo encontrar uma maneira de focar no que é melhor para os EUA, em vez de lama! #GoldenRule</w:t>
      </w:r>
    </w:p>
    <w:p>
      <w:r>
        <w:t xml:space="preserve">Então 1º #Republicanos odeiam a declaração @MittRomney, mas no final da semana eles estão adorando? #Libya #Shady</w:t>
      </w:r>
    </w:p>
    <w:p>
      <w:r>
        <w:t xml:space="preserve">@NegativeVORP tem sido até agora. Permite a Obama definir suas poucas propostas políticas. Se Romney perder, estará permitindo que O o defina.</w:t>
      </w:r>
    </w:p>
    <w:p>
      <w:r>
        <w:t xml:space="preserve">@jackwelch DearMrWelch,no que acabei de ler esta manhã,pls apóia Obama,ele não é um cara melhor em todos os aspectos,também WBuffett o apóia,kr</w:t>
      </w:r>
    </w:p>
    <w:p>
      <w:r>
        <w:t xml:space="preserve">Desde que #obama tomou posse #desemprego acima, renda mediana abaixo, #preços de gás 2x, #dívida nacional 10T a 16 TRILHÕES. Não pode pagar #4moreyears</w:t>
      </w:r>
    </w:p>
    <w:p>
      <w:r>
        <w:t xml:space="preserve">Por que a cada eleição presidencial eu sinto que estou tentando decidir entre os Bloods ou Crips?</w:t>
      </w:r>
    </w:p>
    <w:p>
      <w:r>
        <w:t xml:space="preserve">É fácil dizer que os americanos são dependentes quando você tem a colher de prata em sua boca toda a sua vida #Romney</w:t>
      </w:r>
    </w:p>
    <w:p>
      <w:r>
        <w:t xml:space="preserve">Ainda bem que Obama teve Bin Laden morto #NeverForget911 #4moreYears</w:t>
      </w:r>
    </w:p>
    <w:p>
      <w:r>
        <w:t xml:space="preserve">Eu preferia estar com Obama do que estar no trabalho agora #fml</w:t>
      </w:r>
    </w:p>
    <w:p>
      <w:r>
        <w:t xml:space="preserve">#Romney é a punição do universo</w:t>
      </w:r>
    </w:p>
    <w:p>
      <w:r>
        <w:t xml:space="preserve">Estou cansado de todos os comerciais de barack obama e mitt romney</w:t>
      </w:r>
    </w:p>
    <w:p>
      <w:r>
        <w:t xml:space="preserve">merda era para eu trazer um lápis #2 para esta #Election2012 #mirandadoesvoting</w:t>
      </w:r>
    </w:p>
    <w:p>
      <w:r>
        <w:t xml:space="preserve">Até a mãe natureza odeia #republicanos @MittRomney</w:t>
      </w:r>
    </w:p>
    <w:p>
      <w:r>
        <w:t xml:space="preserve">A multidão de hoje de 18.000 pessoas no discurso no recinto do festival de Milwaukee em frente ao lago foi a maior da campanha de reeleição de #Obama. #momentum</w:t>
      </w:r>
    </w:p>
    <w:p>
      <w:r>
        <w:t xml:space="preserve">#RomneyRyan2012 agradece a Mitt Romney por ter a coragem de dizer o que a MAIOR AMÉRICA DE TRABALHO sabe...metade do país é dependente!!</w:t>
      </w:r>
    </w:p>
    <w:p>
      <w:r>
        <w:t xml:space="preserve">Fantástico discurso de Obama no #DNC2012 . Não poderia esperar mais por uma vitória democrática.</w:t>
      </w:r>
    </w:p>
    <w:p>
      <w:r>
        <w:t xml:space="preserve">Algumas pessoas são tão ignorantes.... #eleição</w:t>
      </w:r>
    </w:p>
    <w:p>
      <w:r>
        <w:t xml:space="preserve">Barack Obama chegou oferecendo esperança e mudança. Acredito que recebi mais do que minha parte de cada um. Faça-o novamente.</w:t>
      </w:r>
    </w:p>
    <w:p>
      <w:r>
        <w:t xml:space="preserve">Eles se vestem de terno e se deitam. #republicanos #talkingpolitics</w:t>
      </w:r>
    </w:p>
    <w:p>
      <w:r>
        <w:t xml:space="preserve">tudo o que eu vi foi anúncios republicanos falando sobre Obama. vadia me diga o que você vai fazer de diferente .................. Eu vou esperar #republicano #democratas</w:t>
      </w:r>
    </w:p>
    <w:p>
      <w:r>
        <w:t xml:space="preserve">Mitt Romney Aint não paga imposto</w:t>
      </w:r>
    </w:p>
    <w:p>
      <w:r>
        <w:t xml:space="preserve">De todos os #Democratas &amp; #Progressivos a Todd Akin Por favor, KEEP TALKING!!! Akin reivindica o leite materno Cura Homossexualidade http//t.co/EcmG1uiI</w:t>
      </w:r>
    </w:p>
    <w:p>
      <w:r>
        <w:t xml:space="preserve">O governador Chris Christie falando à delegação da UT. Ele é tão espirituoso! #utpol #utgop #Rnc #romneyryan2012</w:t>
      </w:r>
    </w:p>
    <w:p>
      <w:r>
        <w:t xml:space="preserve">Se U R uma professora, uma mulher, parte do movimento LGBT, confiasse na #HealthCare / #SS / Gov't Pensions, etc. seria um tolo para apoiar a #Romney.</w:t>
      </w:r>
    </w:p>
    <w:p>
      <w:r>
        <w:t xml:space="preserve">Romney + falha épica da presidência</w:t>
      </w:r>
    </w:p>
    <w:p>
      <w:r>
        <w:t xml:space="preserve">@fifiharoon Ainda não sei muito sobre Ryan, mas Romney é um lunático delirante. Estou atônito com a forma como os Umbreekis votam nesses idiotas.</w:t>
      </w:r>
    </w:p>
    <w:p>
      <w:r>
        <w:t xml:space="preserve">@HuffingtonPost NOOOOOOOOOOOOOO. Eles estão errados. Os Estados Unidos estariam ferrados! @BarackOObama e @JoeBiden até o fim! #em frente #ObamaBiden2012</w:t>
      </w:r>
    </w:p>
    <w:p>
      <w:r>
        <w:t xml:space="preserve">Será que já estamos em novembro para que possamos nos livrar desses anúncios e da cobertura da convenção? #election2012</w:t>
      </w:r>
    </w:p>
    <w:p>
      <w:r>
        <w:t xml:space="preserve">estranho/histórico para mim, pelo menos. Enquanto caminhava para o comerciante joes in alexandria,va a lil girl me perguntou se eu era apenas #Barack #Obama oo</w:t>
      </w:r>
    </w:p>
    <w:p>
      <w:r>
        <w:t xml:space="preserve">@agiantamongants b/c Fiz pornografia, não tinha direito a 2 palavras... Hm, absolutamente, faço arrefecer a cara nova e normal do #gop</w:t>
      </w:r>
    </w:p>
    <w:p>
      <w:r>
        <w:t xml:space="preserve">Ouvi dizer que esta manhã eles estavam soprando na Nicki Minaj no rádio por dizerem "vote em Romney". As pessoas então disseram a pior merda. GOHD !</w:t>
      </w:r>
    </w:p>
    <w:p>
      <w:r>
        <w:t xml:space="preserve">@barackobama @obama2012 Quando em dúvida, Bombardear um país muçulmano... #Cota #Obama</w:t>
      </w:r>
    </w:p>
    <w:p>
      <w:r>
        <w:t xml:space="preserve">E o fato de as pessoas acharem que Obama vai perder para Romney é engraçado af.Romney é um maldito retardado.</w:t>
      </w:r>
    </w:p>
    <w:p>
      <w:r>
        <w:t xml:space="preserve">finalmente, apanhando todos os discursos da DNC esta semana #4moreyears</w:t>
      </w:r>
    </w:p>
    <w:p>
      <w:r>
        <w:t xml:space="preserve">Então, aguardando o debate de hoje à noite #campaign2012</w:t>
      </w:r>
    </w:p>
    <w:p>
      <w:r>
        <w:t xml:space="preserve">Ela deu um grito à Charlotte!! #704 #Obama #NCCU</w:t>
      </w:r>
    </w:p>
    <w:p>
      <w:r>
        <w:t xml:space="preserve">SE EU OUVIR MAIS UM ANÚNCIO PARA OBAMA OU ROMNEY, VOU VOTAR INDEPENDENTE. Estou brincando. Eu não posso votar.</w:t>
      </w:r>
    </w:p>
    <w:p>
      <w:r>
        <w:t xml:space="preserve">Novo #RomneyRyan2012 de mira de pára-choques em CoMo! Eu fico muito entusiasmado a cada vez.</w:t>
      </w:r>
    </w:p>
    <w:p>
      <w:r>
        <w:t xml:space="preserve">Não entenderá por que #Obama deve ser reeleito, mas precisamos de mais 4 anos de seus presentes como #Presidente. Ele não é o super-homem, caramba!</w:t>
      </w:r>
    </w:p>
    <w:p>
      <w:r>
        <w:t xml:space="preserve">@gallupnews! Não seja preconceituoso! Inclua @JillStein2012 em sua sondagem #Election2012!</w:t>
      </w:r>
    </w:p>
    <w:p>
      <w:r>
        <w:t xml:space="preserve">Não há fim para os danos que @BarackObama causou à #América. Está na hora de expulsá-lo da Casa Branca. #tcot #gop #teaparty</w:t>
      </w:r>
    </w:p>
    <w:p>
      <w:r>
        <w:t xml:space="preserve">#Obama joga jogos sobre a divulgação de impostos? #Romney deve pedir-lhe que revele os registros escolares @MittRomney @TeamRomney @RepublicanGOP</w:t>
      </w:r>
    </w:p>
    <w:p>
      <w:r>
        <w:t xml:space="preserve">#YouJustPulledARomney se você criou um gigante como Staples ... e destruiu as pequenas lojas de papelaria da família. Sem empregos líquidos. #Romney</w:t>
      </w:r>
    </w:p>
    <w:p>
      <w:r>
        <w:t xml:space="preserve">Na verdade, aprenda e entenda os planos econômicos de Romney e Obama e depois venha me dizer quem você apoia. #4moreyears #please</w:t>
      </w:r>
    </w:p>
    <w:p>
      <w:r>
        <w:t xml:space="preserve">@NateLOlsen 1 mandato presidente! #obama</w:t>
      </w:r>
    </w:p>
    <w:p>
      <w:r>
        <w:t xml:space="preserve">finalmente um eleitor registrado! #betterlatethannever #election2012</w:t>
      </w:r>
    </w:p>
    <w:p>
      <w:r>
        <w:t xml:space="preserve">Depois de todas as coisas doentias que #Akin disse sobre estupro, ele ainda pode ganhar, já que #GOP está agora desesperado para ganhar o Senado, e o está apoiando.</w:t>
      </w:r>
    </w:p>
    <w:p>
      <w:r>
        <w:t xml:space="preserve">Por que criticar a dependência do governo não afeta suas chances para o Pres. enquanto criticar a dependência de Deus e das armas é bom? #romney v. #obama</w:t>
      </w:r>
    </w:p>
    <w:p>
      <w:r>
        <w:t xml:space="preserve">Acho que @MittRomney tem razão, #47% das pessoas nunca votaram nele mesmo antes daquele vídeo ter saído. Boa escolha, #GOP2012</w:t>
      </w:r>
    </w:p>
    <w:p>
      <w:r>
        <w:t xml:space="preserve">#RallyOBAMA2012 hoje @ 430pm em frente ao prédio do CENS. Saída #GetRegistered &amp; Support. #4Mais Anos</w:t>
      </w:r>
    </w:p>
    <w:p>
      <w:r>
        <w:t xml:space="preserve">Então eu sonhava que Obama vinha visitar meu marido em nossa linda casa. Era um visual tão bom do que a vida poderia ser.</w:t>
      </w:r>
    </w:p>
    <w:p>
      <w:r>
        <w:t xml:space="preserve">Em vez de comprar um café extra antes da aula, doado hoje a @BarackObama ) #Escola de Direito #igotbaracksback #election2012</w:t>
      </w:r>
    </w:p>
    <w:p>
      <w:r>
        <w:t xml:space="preserve">Passeie o pai ao telefone com o Presidente Barack Obama hoje!</w:t>
      </w:r>
    </w:p>
    <w:p>
      <w:r>
        <w:t xml:space="preserve">Espera aí, o que é isso que eu ouço sobre Obama ser chamado de presidente dos selos alimentares. Isso é uma merda de racista!</w:t>
      </w:r>
    </w:p>
    <w:p>
      <w:r>
        <w:t xml:space="preserve">Sinta vontade de dar uma festa #DNC hoje à noite para assistir ao discurso de Obama. Guardará isso para quando ele ganhar! #4moreyears</w:t>
      </w:r>
    </w:p>
    <w:p>
      <w:r>
        <w:t xml:space="preserve">vídeo realmente fantástico - Mitt Romney e um veterinário gay do Vietnã conversam sobre a política de casamento gay de New Hampshire #gayrights #election2012</w:t>
      </w:r>
    </w:p>
    <w:p>
      <w:r>
        <w:t xml:space="preserve">Ouvir um cara da matriz falando merda sobre o mitt romney... Foda-se você e suas opiniões, cara. Eu não apoio o ódio de forma alguma, idiota</w:t>
      </w:r>
    </w:p>
    <w:p>
      <w:r>
        <w:t xml:space="preserve">@AgentOrchid OK - mas Clint Eastwood imitando cortar a garganta de alguém (Obama?) era mais do que triste, e não encontrou oposição do #GOP.</w:t>
      </w:r>
    </w:p>
    <w:p>
      <w:r>
        <w:t xml:space="preserve">Por favor, pare de falar sobre as fantasias de violação de Todd Akin e volte a se concentrar em mim. Eu ataco legitimamente todo um governo! #Verdade #RomneyRyan2012</w:t>
      </w:r>
    </w:p>
    <w:p>
      <w:r>
        <w:t xml:space="preserve">OK homem da câmera, nós conseguimos que você cave as mamães mamães mamudas e seus bebês. Já chega de fechar! #dnc2012 #ObamaBiden2012 #DEMS</w:t>
      </w:r>
    </w:p>
    <w:p>
      <w:r>
        <w:t xml:space="preserve">@SarahPalinLinks Obama manteve sua promessa de mudança com o socialismo e agora é hora de 4 RNC explicar à América peoplw</w:t>
      </w:r>
    </w:p>
    <w:p>
      <w:r>
        <w:t xml:space="preserve">Votar Republicano porque Obama não fez tudo o que você esperava, é como contratar um pedófilo para cuidar de seus filhos porque a babá estava atrasada.</w:t>
      </w:r>
    </w:p>
    <w:p>
      <w:r>
        <w:t xml:space="preserve">Eu estou do lado de @BarackObama em mais de 80% das questões - ele DEVE ter a chance de continuar o que ele começou! #obamabiden2012</w:t>
      </w:r>
    </w:p>
    <w:p>
      <w:r>
        <w:t xml:space="preserve">É por causa de pessoas como #ToddAkins que eu me recuso a nunca votar no #GOP. Não importa o quanto eu odeio os burros.</w:t>
      </w:r>
    </w:p>
    <w:p>
      <w:r>
        <w:t xml:space="preserve">Engraçado como todos os varredores chateados em #Obama por declinar um pedido de reunião com Netanyahu são conservadores racistas.</w:t>
      </w:r>
    </w:p>
    <w:p>
      <w:r>
        <w:t xml:space="preserve">Tão feliz que pude ver o presidente!!!! #obama</w:t>
      </w:r>
    </w:p>
    <w:p>
      <w:r>
        <w:t xml:space="preserve">O primeiro debate presidencial amanhã à noite, tão animado! #RomneyRyan2012</w:t>
      </w:r>
    </w:p>
    <w:p>
      <w:r>
        <w:t xml:space="preserve">Clinton está tão certo sobre a extrema direita, também conhecida como #GOP odiando #Barack</w:t>
      </w:r>
    </w:p>
    <w:p>
      <w:r>
        <w:t xml:space="preserve">Dinesh D'Souza é um idiota de merda. #Obama</w:t>
      </w:r>
    </w:p>
    <w:p>
      <w:r>
        <w:t xml:space="preserve">@GMA Joe Biden é como o líder de torcida, e Barack, o lindo quarterback. Adorei este pep rally.</w:t>
      </w:r>
    </w:p>
    <w:p>
      <w:r>
        <w:t xml:space="preserve">@MittRomney, você tem um cabelo ótimo. #romneyRomney2012</w:t>
      </w:r>
    </w:p>
    <w:p>
      <w:r>
        <w:t xml:space="preserve">Romney é realmente material para presidente? Diga-me o que você pensa. Nós não ganhamos US$ 200.000 por ano, mas pagamos impostos e ele paga? Nós somos pobres aos olhos dele.</w:t>
      </w:r>
    </w:p>
    <w:p>
      <w:r>
        <w:t xml:space="preserve">A imagem de Beyonce, Barack Obama e Jay Z é tão lendária. Tive que fazer disso meu passado...</w:t>
      </w:r>
    </w:p>
    <w:p>
      <w:r>
        <w:t xml:space="preserve">@MSNBC não queremos saber #Romney mostra uma cobertura mais importante do #Hurricane</w:t>
      </w:r>
    </w:p>
    <w:p>
      <w:r>
        <w:t xml:space="preserve">Esta semana, pessoas em todo o mundo morrerão lutando por uma voz, enquanto #republicanos nos Estados Unidos lutam para tirar a sua. #FightVoterID</w:t>
      </w:r>
    </w:p>
    <w:p>
      <w:r>
        <w:t xml:space="preserve">Obama é UM HOMEM POWERFULO -- Gabriella (@GirlGabbie)</w:t>
      </w:r>
    </w:p>
    <w:p>
      <w:r>
        <w:t xml:space="preserve">Quem encorajou seriamente Mitt Romney a concorrer à presidência? Ele é como a Karen em todos os grupos, de uma maneira @DaneCook AND Mean Girls.</w:t>
      </w:r>
    </w:p>
    <w:p>
      <w:r>
        <w:t xml:space="preserve">Provavelmente porque sou mais velho e compreendo mais, mas os discursos da 1ª Dama e do Presidente Clinton foram fenomenais. #4Mais Anos #Obama</w:t>
      </w:r>
    </w:p>
    <w:p>
      <w:r>
        <w:t xml:space="preserve">Estou cansado da política, espero que se escondam até novembro #elegibilidade</w:t>
      </w:r>
    </w:p>
    <w:p>
      <w:r>
        <w:t xml:space="preserve">Vote Romney. Porque ele odeia 47% de vocês, e porque todos deveriam amortizar seus cavalos de dança como uma amortização de impostos de até $77.000</w:t>
      </w:r>
    </w:p>
    <w:p>
      <w:r>
        <w:t xml:space="preserve">Algum de vocês realmente ouviu o mitt romney dizer "keep america, american"?</w:t>
      </w:r>
    </w:p>
    <w:p>
      <w:r>
        <w:t xml:space="preserve">Então o Pres. Barack Obama Mamãe sabe como jogar os dados de volta, hein?</w:t>
      </w:r>
    </w:p>
    <w:p>
      <w:r>
        <w:t xml:space="preserve">Obama queria troco, eu joguei uns centavos nele.</w:t>
      </w:r>
    </w:p>
    <w:p>
      <w:r>
        <w:t xml:space="preserve">Obama demitirá a pessoa responsável por esta declaração? ... indivíduos mal orientados para ferir os sentimentos religiosos dos muçulmanos</w:t>
      </w:r>
    </w:p>
    <w:p>
      <w:r>
        <w:t xml:space="preserve">Quando #Romney diz que #Obama conseguiu a aprovação de todas as leis que queria, Romney parece burro. Certo #CNN #MSNBC #FOX</w:t>
      </w:r>
    </w:p>
    <w:p>
      <w:r>
        <w:t xml:space="preserve">A abreviação de Barack Obama é tão engraçada - BObama #smile</w:t>
      </w:r>
    </w:p>
    <w:p>
      <w:r>
        <w:t xml:space="preserve">Naquele momento embaraçoso você percebe o slogan Mitt Romney, America American era o mesmo slogan usado pelo KKK em 1922</w:t>
      </w:r>
    </w:p>
    <w:p>
      <w:r>
        <w:t xml:space="preserve">Considere o que o mundo seria agora se a presidência de Gore não fosse sequestrada por Bush #elections 2012 #Republicanos</w:t>
      </w:r>
    </w:p>
    <w:p>
      <w:r>
        <w:t xml:space="preserve">minha mãe é uma lmao ela tem se gabado sem parar de como ela foi ver #barack obama</w:t>
      </w:r>
    </w:p>
    <w:p>
      <w:r>
        <w:t xml:space="preserve">Será que alguém Mitt Romney I pode se recusar a se tornar um escravo?</w:t>
      </w:r>
    </w:p>
    <w:p>
      <w:r>
        <w:t xml:space="preserve">Quase quero ver Romney se tornar presidente só para ver os EUA desmoronarem por serem tão estúpidos. #sso é ruim?</w:t>
      </w:r>
    </w:p>
    <w:p>
      <w:r>
        <w:t xml:space="preserve">Fort Collins é geralmente uma cidade relativamente livre de idiotas. A vinda de Obama amanhã vai elevar o nível de idiotice dez vezes #Republicanos</w:t>
      </w:r>
    </w:p>
    <w:p>
      <w:r>
        <w:t xml:space="preserve">Coisas que são politicamente incorretas? Os democratas. #Eleição2012</w:t>
      </w:r>
    </w:p>
    <w:p>
      <w:r>
        <w:t xml:space="preserve">Mas eu vou usar uma camisa Obama todos os dias em novembro.</w:t>
      </w:r>
    </w:p>
    <w:p>
      <w:r>
        <w:t xml:space="preserve">@Russell Simmons pensa que, #Barack é o primeiro americano negro a ter um sonho.</w:t>
      </w:r>
    </w:p>
    <w:p>
      <w:r>
        <w:t xml:space="preserve">qual é a melhor maneira de diluir uma mensagem? repeti-la mais de 9000 vezes #obama #anônimo #eleição #ows #etc</w:t>
      </w:r>
    </w:p>
    <w:p>
      <w:r>
        <w:t xml:space="preserve">Independentemente dos fatos apresentados que pinta uma imagem clara da verdade, as pessoas acreditarão no que quiserem acreditar. #eleição</w:t>
      </w:r>
    </w:p>
    <w:p>
      <w:r>
        <w:t xml:space="preserve">@gallupnews! Não seja tão preconceituoso! Inclua @JillStein2012 em sua sondagem #Election2012!</w:t>
      </w:r>
    </w:p>
    <w:p>
      <w:r>
        <w:t xml:space="preserve">4 anos atrás perdendo 800.000 empregos/mês, agora ganhando empregos todos os meses por 30 meses seguidos #4mêses consecutivos #estadia do curso</w:t>
      </w:r>
    </w:p>
    <w:p>
      <w:r>
        <w:t xml:space="preserve">Mitt Romney foi dispensado pelos #Illuminati e os #Republicanos o pegaram</w:t>
      </w:r>
    </w:p>
    <w:p>
      <w:r>
        <w:t xml:space="preserve">@BLIGBUSINESS se você puder me dar uma boa razão para os NÃO milionários votarem em Romney eu poderia lhe dar algumas barras!</w:t>
      </w:r>
    </w:p>
    <w:p>
      <w:r>
        <w:t xml:space="preserve">@truthteam2012 progress. Vamos continuar avançando #Obamabiden2012</w:t>
      </w:r>
    </w:p>
    <w:p>
      <w:r>
        <w:t xml:space="preserve">#mittromney é uma piada completa e ele praticamente dará #obama a presidência. #teamobama #teamfollowback #obama2012</w:t>
      </w:r>
    </w:p>
    <w:p>
      <w:r>
        <w:t xml:space="preserve">Se #Romney ganhar, vou me mudar para o Canadá. Não que você precise de um motivo para se mudar para o grande norte branco. &lt;3</w:t>
      </w:r>
    </w:p>
    <w:p>
      <w:r>
        <w:t xml:space="preserve">Se você não receber 50 centavos pelo pedágio, eles lhe cobram 27 dólares por não ter 50 centavos #Republicanos</w:t>
      </w:r>
    </w:p>
    <w:p>
      <w:r>
        <w:t xml:space="preserve">@MittRomney Mitt, seu meu amigo. #Presidente2012</w:t>
      </w:r>
    </w:p>
    <w:p>
      <w:r>
        <w:t xml:space="preserve">@folksalad obrigado por homenagear os grandes trabalhadores de Colarinho Azul da América. Isso significa muito para mim. #Trabalho #Labor #Obama #América</w:t>
      </w:r>
    </w:p>
    <w:p>
      <w:r>
        <w:t xml:space="preserve">Aumentar os impostos sobre a classe média para baixar os da classe alta? Isso não soa bem, rapazes. #classwarfare #GOP</w:t>
      </w:r>
    </w:p>
    <w:p>
      <w:r>
        <w:t xml:space="preserve">Nicki Minaj fodeu com aquela linha Mitt Romney, verdadeira ou não.</w:t>
      </w:r>
    </w:p>
    <w:p>
      <w:r>
        <w:t xml:space="preserve">Se você é velho o suficiente para votar, porque Mitt Romney Tryna removeu os selos de alimentos.</w:t>
      </w:r>
    </w:p>
    <w:p>
      <w:r>
        <w:t xml:space="preserve">@realDonaldTrump continue assim, Sr. Trump!! Eu vivo seus takes e acho que os EUA precisam de mais realismo!! #romney</w:t>
      </w:r>
    </w:p>
    <w:p>
      <w:r>
        <w:t xml:space="preserve">@andyrutledge #America precisa disto. Deus o abençoe, senhor! #eleição2012</w:t>
      </w:r>
    </w:p>
    <w:p>
      <w:r>
        <w:t xml:space="preserve">Estou realmente cansado dos anúncios de Obama&amp; Romney que inundam o YouTube&amp; Hulu.</w:t>
      </w:r>
    </w:p>
    <w:p>
      <w:r>
        <w:t xml:space="preserve">#RomneyRyan2012 rally em Commerce Twp, MI hoje... Estava literalmente tão perto!! #BelieveInAmerica http//t.co/GnceIuLS</w:t>
      </w:r>
    </w:p>
    <w:p>
      <w:r>
        <w:t xml:space="preserve">@Kulprit008 talvez eles estejam adotando a abordagem mitt romney? Oh sim!!!!! ZING!!!!!</w:t>
      </w:r>
    </w:p>
    <w:p>
      <w:r>
        <w:t xml:space="preserve">Paul Ryan para Presidente!!!! #Presidente #PaulRyanVP</w:t>
      </w:r>
    </w:p>
    <w:p>
      <w:r>
        <w:t xml:space="preserve">Por que a #Romney não ajudou a MA a subir mais de 47º de 50 na criação de empregos enquanto Governadora? #msnbc2012</w:t>
      </w:r>
    </w:p>
    <w:p>
      <w:r>
        <w:t xml:space="preserve">O quê? As pessoas estão esperando na fila do MACC por #Obama agora mesmo? Posso ter seu horário de aula e tempo livre?</w:t>
      </w:r>
    </w:p>
    <w:p>
      <w:r>
        <w:t xml:space="preserve">Desculpe. Não se trata apenas de hipocrisia - são mentiras. Verifique seus fatos, #GOP. Você não pode mais nos enganar!!!! #Obama2012 http//t.co/C4HU8bIF</w:t>
      </w:r>
    </w:p>
    <w:p>
      <w:r>
        <w:t xml:space="preserve">E todas essas cadelas são meus filhos Sim, seção C . Eu republicano votando em Mitt Romney, suas vadias preguiçosas estão fodendo a economia.</w:t>
      </w:r>
    </w:p>
    <w:p>
      <w:r>
        <w:t xml:space="preserve">Aí está, Janine. Fazendo do Barack o estrangeiro novamente. #readmuch ?</w:t>
      </w:r>
    </w:p>
    <w:p>
      <w:r>
        <w:t xml:space="preserve">YEA MRS.OBAMA!!!! Aquele vestido que o cabelo e aqueles SHOES!!!! Tão elegantes e lindos!!!</w:t>
      </w:r>
    </w:p>
    <w:p>
      <w:r>
        <w:t xml:space="preserve">Romney Church (ele era bispo) acreditava em ppl negro onde decedentes de satanás até os anos 70 hmmm...deixe-me registrar 2 votos contra ele</w:t>
      </w:r>
    </w:p>
    <w:p>
      <w:r>
        <w:t xml:space="preserve">Acabei de assistir ao discurso de Bill Clinton. #wow #blownaway #Obama</w:t>
      </w:r>
    </w:p>
    <w:p>
      <w:r>
        <w:t xml:space="preserve">#romney acabou de agitar o pote negativo para a #comunidade negra. Vergonha em suas crenças. #GOBAMA</w:t>
      </w:r>
    </w:p>
    <w:p>
      <w:r>
        <w:t xml:space="preserve">Porque são todos tão transparentes #política #campaign #democratas #republicanos</w:t>
      </w:r>
    </w:p>
    <w:p>
      <w:r>
        <w:t xml:space="preserve">Quando eu vir @CIROCOBAMA vou dar um soco em sua cara de mutha #GOLDDDICK estilo!</w:t>
      </w:r>
    </w:p>
    <w:p>
      <w:r>
        <w:t xml:space="preserve">@hardballchris ótimo trabalho no Barack Obama Fazendo História... eu adorei! #Obama/Biden2012 #4moreyears</w:t>
      </w:r>
    </w:p>
    <w:p>
      <w:r>
        <w:t xml:space="preserve">#obama senhor você tem meu voto!!!!</w:t>
      </w:r>
    </w:p>
    <w:p>
      <w:r>
        <w:t xml:space="preserve">@wildsanekev #obama indo para 1.21 com #betfair e #romney em 5.5 com #paddypower apostou sua hipoteca em #obama</w:t>
      </w:r>
    </w:p>
    <w:p>
      <w:r>
        <w:t xml:space="preserve">PONTO EXCELENTE Como George #ROMNEY foi capaz de concorrer a #Prez quando nasceu no México? #Mitt disse que seu pai nasceu no México</w:t>
      </w:r>
    </w:p>
    <w:p>
      <w:r>
        <w:t xml:space="preserve">@marcorubio foi simplesmente fantástico. Que tremendo patriota ele é. Seu futuro é tão brilhante. #GOP2012</w:t>
      </w:r>
    </w:p>
    <w:p>
      <w:r>
        <w:t xml:space="preserve">Com um furacão se aproximando, Obama tem a chance de declarar oficialmente a Convenção Nacional Republicana como área de desastre.</w:t>
      </w:r>
    </w:p>
    <w:p>
      <w:r>
        <w:t xml:space="preserve">Obama 12' #4moreyears Eu não quero pagar mais pela faculdade! #vote2012 Seja a mudança que você quer ver no mundo!</w:t>
      </w:r>
    </w:p>
    <w:p>
      <w:r>
        <w:t xml:space="preserve">lembrar como eu li romney/ryan slash porque fiz isso</w:t>
      </w:r>
    </w:p>
    <w:p>
      <w:r>
        <w:t xml:space="preserve">Romney pergunta se você está melhor hoje do que há quatro anos - estranho vindo de alguém que está melhor - juntamente com grande parte do 1% de</w:t>
      </w:r>
    </w:p>
    <w:p>
      <w:r>
        <w:t xml:space="preserve">Vou começar a dizer Henry Merritt Paulson O TERCEIRO com o mesmo desdém que o povo Barack HUSSEIN Obama.</w:t>
      </w:r>
    </w:p>
    <w:p>
      <w:r>
        <w:t xml:space="preserve">Apoiadores de Obama Vão ouvir todos os seus bytes de som de 2008 e 2012. ELE NÃO TEM NADA PARA CORRER. Ele está dizendo as mesmas coisas... #GOP2012</w:t>
      </w:r>
    </w:p>
    <w:p>
      <w:r>
        <w:t xml:space="preserve">Ninguém quer foder Obama Brock ele como orelhas como um elefante e que não é a parte que todo mundo quer rs</w:t>
      </w:r>
    </w:p>
    <w:p>
      <w:r>
        <w:t xml:space="preserve">E se Romney se tornar presidente. Provavelmente eu me candidataria. #eleição</w:t>
      </w:r>
    </w:p>
    <w:p>
      <w:r>
        <w:t xml:space="preserve">Rolex Presidencial Eu chamo essa merda de #Barack !</w:t>
      </w:r>
    </w:p>
    <w:p>
      <w:r>
        <w:t xml:space="preserve">Os zombadores - REPUBLICAN GIRL http//t.co/doBByuc5 Cant argumentam com fatos. As mulheres republicanas são mais quentes que as democratas. #GOP2012</w:t>
      </w:r>
    </w:p>
    <w:p>
      <w:r>
        <w:t xml:space="preserve">@chuckdteach Concordo com campanha muito negativa #facto #Campaign2012</w:t>
      </w:r>
    </w:p>
    <w:p>
      <w:r>
        <w:t xml:space="preserve">Sigam Obama e Avançaremos enquanto votamos Obama!! #Campaign2012</w:t>
      </w:r>
    </w:p>
    <w:p>
      <w:r>
        <w:t xml:space="preserve">Não em toda nossa história um de nossos embaixadores foi assassinado/violado até 11.9.12.09.12 Obama partiu c/jay-z, Quênia/kim, Hamas e</w:t>
      </w:r>
    </w:p>
    <w:p>
      <w:r>
        <w:t xml:space="preserve">O mundo está se desmoronando ao nosso redor e nós nos preocupamos com o que é a taxa efetiva de impostos de alguns...realmente??? #política #eleição2012</w:t>
      </w:r>
    </w:p>
    <w:p>
      <w:r>
        <w:t xml:space="preserve">Como Ryan e Romney planejam facilitar o envolvimento federal nas taxas de juros de empréstimos estudantis?</w:t>
      </w:r>
    </w:p>
    <w:p>
      <w:r>
        <w:t xml:space="preserve">Meu filho acabou de dizer que um dia quer ser #presidente. Eu disse Sim!!! Mas acrescentei que ele precisará de $$ para anunciar, e viver uma vida perfeita.....hmmmm</w:t>
      </w:r>
    </w:p>
    <w:p>
      <w:r>
        <w:t xml:space="preserve">Foi bom ver meu avô &amp; Carol. e foi reconfortante descobrir que eles são #OBAMABIDEN2012 ...mantendo minha geração em mente.</w:t>
      </w:r>
    </w:p>
    <w:p>
      <w:r>
        <w:t xml:space="preserve">É por causa de pessoas como #ToddAkins que eu me recuso a nunca votar no #GOP. Não importa o quanto eu odeio os burros.</w:t>
      </w:r>
    </w:p>
    <w:p>
      <w:r>
        <w:t xml:space="preserve">O futuro da América? A França proibirá as palavras e documentos para os direitos dos gays. http//t.co/WXP1RvqA #tcot #lnyhbt #gop @seanhannity</w:t>
      </w:r>
    </w:p>
    <w:p>
      <w:r>
        <w:t xml:space="preserve">Como devo votar quando discordo de todos os candidatos? #GOP #Democratas #Governo</w:t>
      </w:r>
    </w:p>
    <w:p>
      <w:r>
        <w:t xml:space="preserve">O #GOP está ficando mais bizarro e perverso a cada minuto. Eles estão fazendo os cientologistas parecerem sãos por comparação.</w:t>
      </w:r>
    </w:p>
    <w:p>
      <w:r>
        <w:t xml:space="preserve">#Romney está concorrendo para #presidente, pensando que metade do país é uma tropa de preguiçosos e oportunistas. #Deus salva o mundo dele</w:t>
      </w:r>
    </w:p>
    <w:p>
      <w:r>
        <w:t xml:space="preserve">Eles se vestem de terno e se deitam. #republicanos #talkingpolitics</w:t>
      </w:r>
    </w:p>
    <w:p>
      <w:r>
        <w:t xml:space="preserve">Cara, que se foda o Romney! Interrompendo literalmente todos os vídeos do YouTube. Perdi meu voto, de qualquer forma eu nunca iria votar em você. Puta.</w:t>
      </w:r>
    </w:p>
    <w:p>
      <w:r>
        <w:t xml:space="preserve">@BarackObama #4MOREYEARS !!</w:t>
      </w:r>
    </w:p>
    <w:p>
      <w:r>
        <w:t xml:space="preserve">@CrazdAndBlazd você é o Futuro. #garryjohnson #iamlibertarian #RonPaul #Election2012 #Apple #DreamsWest #GOP #GOP2012 #FuckYouTyrants</w:t>
      </w:r>
    </w:p>
    <w:p>
      <w:r>
        <w:t xml:space="preserve">Esta é uma decisão difícil para mim. O trabalho de malucos excessivamente religioso, ou o liberal socialista. #Eleição2012</w:t>
      </w:r>
    </w:p>
    <w:p>
      <w:r>
        <w:t xml:space="preserve">Os anúncios da 'querida filha' Romney realmente me irritam. Ei #RomneyRyan é o século 21, nem todas as mulheres escolhem ter filhos!</w:t>
      </w:r>
    </w:p>
    <w:p>
      <w:r>
        <w:t xml:space="preserve">Talvez uma vez na minha vida eu ganhe algo depois de doar dinheiro para a Campanha Obama! Só se pode ter esperança!</w:t>
      </w:r>
    </w:p>
    <w:p>
      <w:r>
        <w:t xml:space="preserve">#DNC2012 me pegou ao vivo. Uma palavra. Gênio. Esse discurso foi pura perfeição! #Obama 2012 #4Mais Anos!</w:t>
      </w:r>
    </w:p>
    <w:p>
      <w:r>
        <w:t xml:space="preserve">O Presidente Clinton foi brilhante e um dos maiores oradores do nosso século #Clinton #DNC2012 #Obama2012 #4moreyears</w:t>
      </w:r>
    </w:p>
    <w:p>
      <w:r>
        <w:t xml:space="preserve">@NegativeVORP tem sido até agora. Permite a Obama definir suas poucas propostas políticas. Se Romney perder, estará permitindo que O o defina.</w:t>
      </w:r>
    </w:p>
    <w:p>
      <w:r>
        <w:t xml:space="preserve">E o fato de as pessoas acharem que Obama vai perder para Romney é engraçado af.Romney é um maldito retardado.</w:t>
      </w:r>
    </w:p>
    <w:p>
      <w:r>
        <w:t xml:space="preserve">Ele nem sabe de onde vem a água durante um furacão e você quer que ele seja presidente? #smdh #romney #Eastwooding</w:t>
      </w:r>
    </w:p>
    <w:p>
      <w:r>
        <w:t xml:space="preserve">Não podia dar a mínima para que o obama estivesse chegando à isu.</w:t>
      </w:r>
    </w:p>
    <w:p>
      <w:r>
        <w:t xml:space="preserve">@ChrisMooney @thinkprogress Estou surpreso que ele não tenha acusado Obama de ter uma máquina meteorológica.</w:t>
      </w:r>
    </w:p>
    <w:p>
      <w:r>
        <w:t xml:space="preserve">@jimcramer ou seu pai tem o problema. Lembre-se de que estamos todos nisto sozinhos. #VoterSuppression Obrigado #Republicanos</w:t>
      </w:r>
    </w:p>
    <w:p>
      <w:r>
        <w:t xml:space="preserve">Ele nem sabe de onde vem a água durante um furacão e você quer que ele seja presidente? #smdh #romney #Eastwooding</w:t>
      </w:r>
    </w:p>
    <w:p>
      <w:r>
        <w:t xml:space="preserve">@blakehounshell @TonyKaron yeah, e por que uma merda existente desde 2010 está zumbindo como se fosse lançado 2012 9/11?? anos de ódio ...</w:t>
      </w:r>
    </w:p>
    <w:p>
      <w:r>
        <w:t xml:space="preserve">@1Dninetieskid na verdade... Obama soa como um bom negócio... Aw não, eu brinco... Hahah</w:t>
      </w:r>
    </w:p>
    <w:p>
      <w:r>
        <w:t xml:space="preserve">tudo o que eu vi foi anúncios republicanos falando sobre Obama. vadia me diga o que você vai fazer de diferente .................. Eu vou esperar #republicano #democratas</w:t>
      </w:r>
    </w:p>
    <w:p>
      <w:r>
        <w:t xml:space="preserve">Estou cansado de todos os comerciais de barack obama e mitt romney</w:t>
      </w:r>
    </w:p>
    <w:p>
      <w:r>
        <w:t xml:space="preserve">É por isso que estou me mudando para NY,LA,PARIS #4moreyears lol</w:t>
      </w:r>
    </w:p>
    <w:p>
      <w:r>
        <w:t xml:space="preserve">É impressão minha, ou Mitt Romney parece um pouco mais vago Will Ferrell?</w:t>
      </w:r>
    </w:p>
    <w:p>
      <w:r>
        <w:t xml:space="preserve">Cadastre-se para votar! Faça-o! #Obama</w:t>
      </w:r>
    </w:p>
    <w:p>
      <w:r>
        <w:t xml:space="preserve">Eu não quero Obama por mais 4 anos, porque ele vai arruinar este país e nós vamos estar em tanta dívida #RomneyRyan2012</w:t>
      </w:r>
    </w:p>
    <w:p>
      <w:r>
        <w:t xml:space="preserve">Votar Republicano porque Obama não fez tudo o que você esperava, é como contratar um pedófilo para cuidar de seus filhos porque a babá estava atrasada.</w:t>
      </w:r>
    </w:p>
    <w:p>
      <w:r>
        <w:t xml:space="preserve">Mitt Romney deveria vender sua casa em uma loja de penhores</w:t>
      </w:r>
    </w:p>
    <w:p>
      <w:r>
        <w:t xml:space="preserve">#Obama admin usa a notícia #China Xinhua para promover sua própria propaganda #comunista. Aves de uma pena hugh? Boa jogada camarada O. #Socialista</w:t>
      </w:r>
    </w:p>
    <w:p>
      <w:r>
        <w:t xml:space="preserve">Os anúncios da Obama tv são absolutamente repugnantes</w:t>
      </w:r>
    </w:p>
    <w:p>
      <w:r>
        <w:t xml:space="preserve">@kojoshow, por que os cortes de defesa são anátema para o #gop? Eles são a favor de dirigir o governo não gosta de biz... todas as outras agências pediram a 2 que fizessem mais w/less</w:t>
      </w:r>
    </w:p>
    <w:p>
      <w:r>
        <w:t xml:space="preserve">#RomneyRyan2012 rally em Commerce Twp, MI hoje... Estava literalmente tão perto!! #BelieveInAmerica http//t.co/GnceIuLS</w:t>
      </w:r>
    </w:p>
    <w:p>
      <w:r>
        <w:t xml:space="preserve">Vamos todos dar um grande grito a Paul Ryan yall hes sabe que ele sabe que é o #Romney/Ryan'12</w:t>
      </w:r>
    </w:p>
    <w:p>
      <w:r>
        <w:t xml:space="preserve">Estou cansado de ouvir sobre Obama vs Romney e Romney vs Obama de pessoas que não sabem do que estão falando.</w:t>
      </w:r>
    </w:p>
    <w:p>
      <w:r>
        <w:t xml:space="preserve">#espn #urbanmeyer e #Obama têm todos um caso de amor desmazelado junto com esta mídia distorcida... alguém mais está se cansando disso?</w:t>
      </w:r>
    </w:p>
    <w:p>
      <w:r>
        <w:t xml:space="preserve">Merda de mancha para presidente!!! O próximo obama ! mas com manchas de merda,.... e tetas grandes ! e uma trama !</w:t>
      </w:r>
    </w:p>
    <w:p>
      <w:r>
        <w:t xml:space="preserve">Jogando o jogo de encontrar a minoria na Convenção #RNC. COMO eu nunca estive tão sóbrio em minha vida. #GOP</w:t>
      </w:r>
    </w:p>
    <w:p>
      <w:r>
        <w:t xml:space="preserve">Acho que sou a primeira pessoa a parar de seguir Barack Obama L #ImSuchAnArsehole</w:t>
      </w:r>
    </w:p>
    <w:p>
      <w:r>
        <w:t xml:space="preserve">@WAHHGONZILLA nunca disse que ele era um bom presidente. Eu simplesmente não gosto de romney.</w:t>
      </w:r>
    </w:p>
    <w:p>
      <w:r>
        <w:t xml:space="preserve">@TheFPShow Obama para que eu possa lhe dar uma tampa</w:t>
      </w:r>
    </w:p>
    <w:p>
      <w:r>
        <w:t xml:space="preserve">O Presidente Clinton foi brilhante e um dos maiores oradores do nosso século #Clinton #DNC2012 #Obama2012 #4moreyears</w:t>
      </w:r>
    </w:p>
    <w:p>
      <w:r>
        <w:t xml:space="preserve">@brvz Eu adoraria estar lá! Precisamos de mais pessoas para nos levantarmos e retomar nosso país! #romneyryan2012 #rnc</w:t>
      </w:r>
    </w:p>
    <w:p>
      <w:r>
        <w:t xml:space="preserve">S/0 para o meu mais novo @freeboosieRS &amp; vote para Obama &amp; boosie em breve estará livre L0L (</w:t>
      </w:r>
    </w:p>
    <w:p>
      <w:r>
        <w:t xml:space="preserve">Todos no sul do MN @TimWalz nada mais é do que um liberal de esquerda radical Obama/Pelosi/Reid. Acorde as pessoas!!!</w:t>
      </w:r>
    </w:p>
    <w:p>
      <w:r>
        <w:t xml:space="preserve">Não entre na política, MAS Romney está cheio de besteiras!!</w:t>
      </w:r>
    </w:p>
    <w:p>
      <w:r>
        <w:t xml:space="preserve">@henryburchett negros, hispânicos, não-cristãos, gays, escolham. Os pobres e outras minorias terão pior sob Romney.</w:t>
      </w:r>
    </w:p>
    <w:p>
      <w:r>
        <w:t xml:space="preserve">O Presidente Obama está fazendo Reddit Ask Me Anything Session. Incrível. Para o país e para Reddit. #eleição2012</w:t>
      </w:r>
    </w:p>
    <w:p>
      <w:r>
        <w:t xml:space="preserve">#Romney a ser espancado como Victor Ortiz!!!!! Ir equipe #Castro</w:t>
      </w:r>
    </w:p>
    <w:p>
      <w:r>
        <w:t xml:space="preserve">Paul Ryan é uma fraude. #romney #obama #election http\//t.co/dyQpzhi9</w:t>
      </w:r>
    </w:p>
    <w:p>
      <w:r>
        <w:t xml:space="preserve">Provavelmente porque sou mais velho e compreendo mais, mas os discursos da 1ª Dama e do Presidente Clinton foram fenomenais. #4Mais Anos #Obama</w:t>
      </w:r>
    </w:p>
    <w:p>
      <w:r>
        <w:t xml:space="preserve">@fagcunt emma watson, obama, e kevin jonas u tem que matar um fode um casa com um, GO</w:t>
      </w:r>
    </w:p>
    <w:p>
      <w:r>
        <w:t xml:space="preserve">Quem está pronto para o Dia das Imagens L'Etoile amanhã? Esta garota está!! #Presidente #L2013</w:t>
      </w:r>
    </w:p>
    <w:p>
      <w:r>
        <w:t xml:space="preserve">LOL na peça da Rolling Stone em Mitt Romney...</w:t>
      </w:r>
    </w:p>
    <w:p>
      <w:r>
        <w:t xml:space="preserve">Michelle Obama pode ser a principal razão pela qual Barack é reeleito. Discurso muito impressionante.#4moreyears</w:t>
      </w:r>
    </w:p>
    <w:p>
      <w:r>
        <w:t xml:space="preserve">#Obama já deveria aprender que a causa raiz D de todo ataque terrorista agitado não é o Islã, mas suas próprias comunidades de cristãos e judeus</w:t>
      </w:r>
    </w:p>
    <w:p>
      <w:r>
        <w:t xml:space="preserve">PONTO EXCELENTE Como George #ROMNEY foi capaz de concorrer a #Prez quando nasceu no México? #Mitt disse que seu pai nasceu no México</w:t>
      </w:r>
    </w:p>
    <w:p>
      <w:r>
        <w:t xml:space="preserve">minha mãe é uma lmao ela tem se gabado sem parar de como ela foi ver #barack obama</w:t>
      </w:r>
    </w:p>
    <w:p>
      <w:r>
        <w:t xml:space="preserve">Bom dia América! Olá Ho, olá Ho para o trabalho, eu vou. Graças a Deus Todo-Poderoso eu tenho um trabalho não graças a Barack Obama.</w:t>
      </w:r>
    </w:p>
    <w:p>
      <w:r>
        <w:t xml:space="preserve">haha @DickMorrisTweet Romney vai ter uma grande convenção. Vai ser incrível. Ele deve ganhar uma vantagem de 5 ou 6 pontos. #GOP2012</w:t>
      </w:r>
    </w:p>
    <w:p>
      <w:r>
        <w:t xml:space="preserve">Desculpe. Não se trata apenas de hipocrisia - são mentiras. Verifique seus fatos, #GOP. Você não pode mais nos enganar!!!! #Obama2012 http//t.co/C4HU8bIF</w:t>
      </w:r>
    </w:p>
    <w:p>
      <w:r>
        <w:t xml:space="preserve">Hmm @NJGovChristie bad mouths @JerryBrownGov ainda Meg Whitman tem perdas/layoffs recordes @HP. Ela não pode administrar uma empresa, muito menos meu estado #GOP</w:t>
      </w:r>
    </w:p>
    <w:p>
      <w:r>
        <w:t xml:space="preserve">@DailyPamphlet #tcot #LNYHBT #GOP #RomneyRyan2012 Lá está você usando palavras de código novamente. Chris Matthews sabe que você não é nada além de um racista.</w:t>
      </w:r>
    </w:p>
    <w:p>
      <w:r>
        <w:t xml:space="preserve">#obama Quão excitante é isto? Faça a tampa caber na cabeça.</w:t>
      </w:r>
    </w:p>
    <w:p>
      <w:r>
        <w:t xml:space="preserve">Eu sou político #obamabiden2012 yo temos que votar como n 2008</w:t>
      </w:r>
    </w:p>
    <w:p>
      <w:r>
        <w:t xml:space="preserve">Porno gay Se Romney ganhar esta eleição, eu vou ficar dentro de minha casa e assistir pornô pelos próximos quatro anos seguidos.</w:t>
      </w:r>
    </w:p>
    <w:p>
      <w:r>
        <w:t xml:space="preserve">Será que já estamos em novembro para que possamos nos livrar desses anúncios e da cobertura da convenção? #election2012</w:t>
      </w:r>
    </w:p>
    <w:p>
      <w:r>
        <w:t xml:space="preserve">DEMS certifique-se de registrar e votar levar seus amigos a qualquer um que você entrar em contato para votar O HSH está todo fora para proteger e premiar Romney</w:t>
      </w:r>
    </w:p>
    <w:p>
      <w:r>
        <w:t xml:space="preserve">Eu olhei inúmeras fontes de notícias hoje e #MittRomney é definitivamente mais Snooki-looking da semana passada até esta semana. #p2 #GOP2012</w:t>
      </w:r>
    </w:p>
    <w:p>
      <w:r>
        <w:t xml:space="preserve">Meu filho acabou de dizer que um dia quer ser #presidente. Eu disse Sim!!! Mas acrescentei que ele precisará de $$ para anunciar, e viver uma vida perfeita.....hmmmm</w:t>
      </w:r>
    </w:p>
    <w:p>
      <w:r>
        <w:t xml:space="preserve">Não terá a melhor vista de #obama mas pelo menos @AliNutter3 me enviará algumas boas fotos #yourethebest #jealous</w:t>
      </w:r>
    </w:p>
    <w:p>
      <w:r>
        <w:t xml:space="preserve">@LATPoliticsCA - as únicas pessoas que, como Brad Sherman, são seus constituintes ... #endorsements #beltway #democratas #republicanos</w:t>
      </w:r>
    </w:p>
    <w:p>
      <w:r>
        <w:t xml:space="preserve">#Romney, por favor, cale a boca.</w:t>
      </w:r>
    </w:p>
    <w:p>
      <w:r>
        <w:t xml:space="preserve">Observando a repetição de The Haters. Oh, quero dizer @FNTheFive . Eu acho que eles se odeiam mais do que odeiam #Obama @FoxNews #Romney</w:t>
      </w:r>
    </w:p>
    <w:p>
      <w:r>
        <w:t xml:space="preserve">@MorningJoe @morningmika Y não está nenhum de U discutindo a supressão de votos com o convidado do Partido Republicano? Talvez discutir como a supressão de votos ajuda Romney</w:t>
      </w:r>
    </w:p>
    <w:p>
      <w:r>
        <w:t xml:space="preserve">O quê? As pessoas estão esperando na fila do MACC por #Obama agora mesmo? Posso ter seu horário de aula e tempo livre?</w:t>
      </w:r>
    </w:p>
    <w:p>
      <w:r>
        <w:t xml:space="preserve">Dois planos. Your Choice America. Seu voto vai contar! #ObamaBiden2012 #TeamEquality</w:t>
      </w:r>
    </w:p>
    <w:p>
      <w:r>
        <w:t xml:space="preserve">Não posso esperar até que as eleições terminem para não ter que ver outro comercial político por mais quatro anos. #eleição</w:t>
      </w:r>
    </w:p>
    <w:p>
      <w:r>
        <w:t xml:space="preserve">#fail Today's jobs report - para cada novo emprego 4 trabalhadores deixam de procurar! #DNC2012 #GOP2012 #tcot #jobs</w:t>
      </w:r>
    </w:p>
    <w:p>
      <w:r>
        <w:t xml:space="preserve">Obrigado! MT @TimothyHruz Grande discurso para #RomneyRyan2012 Cathy! Eu gostei muito de visitar o #WA05 em 2010, é lindo!</w:t>
      </w:r>
    </w:p>
    <w:p>
      <w:r>
        <w:t xml:space="preserve">Que se foda esta merda #obama e #romney todos estes malditos comerciais dizem a mesma merda sobre ambos ppl foda-se @Bju1c369 para #presidente</w:t>
      </w:r>
    </w:p>
    <w:p>
      <w:r>
        <w:t xml:space="preserve">@MittRomney Mitt, seu meu amigo. #Presidente2012</w:t>
      </w:r>
    </w:p>
    <w:p>
      <w:r>
        <w:t xml:space="preserve">@zacharymolk93 dude iPhones são feitos na Ásia o que você espera... #RomneyRyan2012</w:t>
      </w:r>
    </w:p>
    <w:p>
      <w:r>
        <w:t xml:space="preserve">Cowboys vs. Giants &gt; Convenção DNC - grande planejamento #DNC2012 #Campaign2012</w:t>
      </w:r>
    </w:p>
    <w:p>
      <w:r>
        <w:t xml:space="preserve">Romney não pode ter uma chance, não é mesmo? Para um sueco, ele é bastante surrealista. #eleição</w:t>
      </w:r>
    </w:p>
    <w:p>
      <w:r>
        <w:t xml:space="preserve">twitter at 218AM PST blah blah blah blah #RNC2012 blah blah #Romney blah #Eastwood blah blah #chair blah #Obama blah blah blah #invisível ?</w:t>
      </w:r>
    </w:p>
    <w:p>
      <w:r>
        <w:t xml:space="preserve">@JedediahBila Sim. Foi um começo engraçado para um incrível comício em Powell, OH, hoje. #RomneyRyan2012</w:t>
      </w:r>
    </w:p>
    <w:p>
      <w:r>
        <w:t xml:space="preserve">Por que você está torcendo? Seja honesto. Algum de vocês que freqüenta o #RNC realmente precisa de um emprego? De verdade? #GOP2012</w:t>
      </w:r>
    </w:p>
    <w:p>
      <w:r>
        <w:t xml:space="preserve">Cara, mal posso esperar para o debate presidencial de amanhã. Eu realmente quero assistir ao debate de Romney.</w:t>
      </w:r>
    </w:p>
    <w:p>
      <w:r>
        <w:t xml:space="preserve">#A plataforma GOP apoiará uma emenda de vida humana à #Constituição, porque, você sabe, é isso que a principal necessidade dos Estados Unidos é agora.</w:t>
      </w:r>
    </w:p>
    <w:p>
      <w:r>
        <w:t xml:space="preserve">@BettyMWhite Como você pode apoiar esse presidente de merda Obama? Vocês são todos tão estúpidos na Califórnia e em Nova York!!</w:t>
      </w:r>
    </w:p>
    <w:p>
      <w:r>
        <w:t xml:space="preserve">Ran Outta Toilet Paper This Morning,Good Thing I Had Small Stack Of Benjamin's To Finish The Job #Romney</w:t>
      </w:r>
    </w:p>
    <w:p>
      <w:r>
        <w:t xml:space="preserve">Você diz que quer um governo menor, #GOP? Saia do meu útero e pare de dizer às pessoas que se amam que não podem se casar. #hypocrites</w:t>
      </w:r>
    </w:p>
    <w:p>
      <w:r>
        <w:t xml:space="preserve">Eu realmente espero que #Obama ganhe. Isso é tudo. #Eleição2012</w:t>
      </w:r>
    </w:p>
    <w:p>
      <w:r>
        <w:t xml:space="preserve">@marcorubio foi simplesmente fantástico. Que tremendo patriota ele é. Seu futuro é tão brilhante. #GOP2012</w:t>
      </w:r>
    </w:p>
    <w:p>
      <w:r>
        <w:t xml:space="preserve">@BarackObama O Sr. Barack mitt tem razão, mas ele não sabe o que acontece com a vida americana.</w:t>
      </w:r>
    </w:p>
    <w:p>
      <w:r>
        <w:t xml:space="preserve">A aula foi cancelada na quinta-feira porque Obama hehe adorou</w:t>
      </w:r>
    </w:p>
    <w:p>
      <w:r>
        <w:t xml:space="preserve">Vi uma manchete no meu telefone que Obama está inclinado para o plano educacional do Ryan... Diga O QUE? O QUE? Eu acho que acabei de ver um porco voando</w:t>
      </w:r>
    </w:p>
    <w:p>
      <w:r>
        <w:t xml:space="preserve">Barack, o sucesso não se trata de quanto dinheiro você ganha. É sobre a diferença que você faz na vida das pessoas. --@MichelleObama #DNC2012</w:t>
      </w:r>
    </w:p>
    <w:p>
      <w:r>
        <w:t xml:space="preserve">Barack Obama cantando coisas no youtube é o maior</w:t>
      </w:r>
    </w:p>
    <w:p>
      <w:r>
        <w:t xml:space="preserve">Depois de assistir ao discurso de Michelle Obama, posso dizer com segurança que ela é a razão pela qual @BarackObama vai ganhar. #StrongBlackWoman #4moreyears</w:t>
      </w:r>
    </w:p>
    <w:p>
      <w:r>
        <w:t xml:space="preserve">O primeiro mandato de Obama é um fracasso completo. Qualquer um que vota por um fracasso comprovado é uniformizado, tem morte cerebral ou é um perdedor.</w:t>
      </w:r>
    </w:p>
    <w:p>
      <w:r>
        <w:t xml:space="preserve">YEA MRS.OBAMA!!!! Aquele vestido que o cabelo e aqueles SHOES!!!! Tão elegantes e lindos!!!</w:t>
      </w:r>
    </w:p>
    <w:p>
      <w:r>
        <w:t xml:space="preserve">@Minarzouki não me faz começar a falar de Romney. Ele me assusta genuinamente.</w:t>
      </w:r>
    </w:p>
    <w:p>
      <w:r>
        <w:t xml:space="preserve">Jimmy fallon rocks #barack Obama tributo à música Taylor # apenas o melhor # votar Obama 4 anos a mais</w:t>
      </w:r>
    </w:p>
    <w:p>
      <w:r>
        <w:t xml:space="preserve">#Republicanos são comediantes GOLD este ano eleitoral lol #obama2012</w:t>
      </w:r>
    </w:p>
    <w:p>
      <w:r>
        <w:t xml:space="preserve">Eu preferia estar com Obama do que estar no trabalho agora #fml</w:t>
      </w:r>
    </w:p>
    <w:p>
      <w:r>
        <w:t xml:space="preserve">@billmaher Isso não é verdade, ele realmente se preocupa conosco, os plebeus. Romney e sua esposa começaram a se preocupar depois de viverem em uma mansão de um quarto.</w:t>
      </w:r>
    </w:p>
    <w:p>
      <w:r>
        <w:t xml:space="preserve">Se #Romney ganhar, vou me mudar para o Canadá. Não que você precise de um motivo para se mudar para o grande norte branco. &lt;3</w:t>
      </w:r>
    </w:p>
    <w:p>
      <w:r>
        <w:t xml:space="preserve">NO REALITY TV.....Volte na CNN para ver televisão de verdade! #BARACK!!!</w:t>
      </w:r>
    </w:p>
    <w:p>
      <w:r>
        <w:t xml:space="preserve">Nem sequer sou americano, mas não quero que Romney seja presidente. Nunca. Nunca #myopinion</w:t>
      </w:r>
    </w:p>
    <w:p>
      <w:r>
        <w:t xml:space="preserve">Não seria divertido jogar Monopólio com Obama. Ele redistribuiria todas as casas, hotéis e dinheiro assim que você começasse a ganhar!</w:t>
      </w:r>
    </w:p>
    <w:p>
      <w:r>
        <w:t xml:space="preserve">Literalmente temeroso campus amanhã #obama #presidência #craziness</w:t>
      </w:r>
    </w:p>
    <w:p>
      <w:r>
        <w:t xml:space="preserve">Apoiadores de Obama Vão ouvir todos os seus bytes de som de 2008 e 2012. ELE NÃO TEM NADA PARA CORRER. Ele está dizendo as mesmas coisas... #GOP2012</w:t>
      </w:r>
    </w:p>
    <w:p>
      <w:r>
        <w:t xml:space="preserve">Foi bom ver meu avô &amp; Carol. e foi reconfortante descobrir que eles são #OBAMABIDEN2012 ...mantendo minha geração em mente.</w:t>
      </w:r>
    </w:p>
    <w:p>
      <w:r>
        <w:t xml:space="preserve">VOCÊ QUER MANDÁ-LOS PARA CASA! #GOP #identitycrisisis</w:t>
      </w:r>
    </w:p>
    <w:p>
      <w:r>
        <w:t xml:space="preserve">@2ndTREASURE o novo Obama no SNL suuuuuucks! Tragam de volta Fred Armisen!</w:t>
      </w:r>
    </w:p>
    <w:p>
      <w:r>
        <w:t xml:space="preserve">Mal posso esperar para votar... #OBAMA</w:t>
      </w:r>
    </w:p>
    <w:p>
      <w:r>
        <w:t xml:space="preserve">#Obama dizer que os empresários não construíram suas próprias empresas é como dizer que @MichaelPhelps não ganhou todas aquelas Medalhas de Ouro por conta própria.</w:t>
      </w:r>
    </w:p>
    <w:p>
      <w:r>
        <w:t xml:space="preserve">Certo, último tweet. Tudo o que tenho a dizer é que Mitt Romney é um DUMBASS. Idiota.</w:t>
      </w:r>
    </w:p>
    <w:p>
      <w:r>
        <w:t xml:space="preserve">Algumas coisas simplesmente nunca farão sentido para mim. #Election2012</w:t>
      </w:r>
    </w:p>
    <w:p>
      <w:r>
        <w:t xml:space="preserve">Bônus e muitos outros incentivos... Vamos lá, estou esperando a captura... Mesmo Obama não promete aos americanos que o Romney está liderando</w:t>
      </w:r>
    </w:p>
    <w:p>
      <w:r>
        <w:t xml:space="preserve">Se a Irmã Simone Campbell e os Bispos estão do lado de Obama #republicanos precisam ver que Jesus seria um #Democrata !!</w:t>
      </w:r>
    </w:p>
    <w:p>
      <w:r>
        <w:t xml:space="preserve">Até a mãe natureza odeia #republicanos @MittRomney</w:t>
      </w:r>
    </w:p>
    <w:p>
      <w:r>
        <w:t xml:space="preserve">Meu negro tem branco suficiente para construir uma casa Barack #Weezy</w:t>
      </w:r>
    </w:p>
    <w:p>
      <w:r>
        <w:t xml:space="preserve">Que se lixe o governo dos estados unidos. Por assinar a NDAA foda você Obama você não é nada mais que um mentiroso e foda você NASA por não nos preparar...</w:t>
      </w:r>
    </w:p>
    <w:p>
      <w:r>
        <w:t xml:space="preserve">Romney delegado #gop2012 apenas a coroação cerimonial de #Romney. Perguntado por que estamos em Tampa? Moneymessage.</w:t>
      </w:r>
    </w:p>
    <w:p>
      <w:r>
        <w:t xml:space="preserve">@davidjeremiah Barack Obama é um demônio que se inclina para a destruição, mas Romney também é. O mormonismo é a igreja da apostasia que recria Cristo.</w:t>
      </w:r>
    </w:p>
    <w:p>
      <w:r>
        <w:t xml:space="preserve">Eu amo os enxames do povo Obama e os enxames do povo Romney #NÃO</w:t>
      </w:r>
    </w:p>
    <w:p>
      <w:r>
        <w:t xml:space="preserve">há um estande Romney no campus, estou pensando em um vagabundo que vai apressar a merda e destruir o lugar</w:t>
      </w:r>
    </w:p>
    <w:p>
      <w:r>
        <w:t xml:space="preserve">Adoro a época das eleições. Isso me permite perceber quem é estúpido e precisa ser excluído das minhas listas de amigos #president2012</w:t>
      </w:r>
    </w:p>
    <w:p>
      <w:r>
        <w:t xml:space="preserve">Tempo escolar. #BBL &amp; não se esqueça de assistir #CNN esta noite, o GRANDE debate, este vai ser muito bom!!! #ObamaBiden2012</w:t>
      </w:r>
    </w:p>
    <w:p>
      <w:r>
        <w:t xml:space="preserve">Se você votar em Mitt Romney, você é um idiota e odeia a América</w:t>
      </w:r>
    </w:p>
    <w:p>
      <w:r>
        <w:t xml:space="preserve">noamscheiber sullivanamy Boa sorte empurrando nossa campanha 'National Gun Meltdown'. Espero que Obama pegue a idéia.</w:t>
      </w:r>
    </w:p>
    <w:p>
      <w:r>
        <w:t xml:space="preserve">O #GOP está ficando mais bizarro e perverso a cada minuto. Eles estão fazendo os cientologistas parecerem sãos por comparação.</w:t>
      </w:r>
    </w:p>
    <w:p>
      <w:r>
        <w:t xml:space="preserve">Este negro da Casa Branca, Barack Obama, é extraordinariamente brilhante e eu o tenho em alta estima. Eu apoio Obama para o 2o. mandato!</w:t>
      </w:r>
    </w:p>
    <w:p>
      <w:r>
        <w:t xml:space="preserve">#Romney está concorrendo para #presidente, pensando que metade do país é uma tropa de preguiçosos e oportunistas. #Deus salva o mundo dele</w:t>
      </w:r>
    </w:p>
    <w:p>
      <w:r>
        <w:t xml:space="preserve">Neil Armstrong morto durante seu sono por Mitt Romney #NeilArmstrong #Romney</w:t>
      </w:r>
    </w:p>
    <w:p>
      <w:r>
        <w:t xml:space="preserve">Eu estava na prisão do Twitter durante o discurso de Ann Romney. Basta saber, rs.</w:t>
      </w:r>
    </w:p>
    <w:p>
      <w:r>
        <w:t xml:space="preserve">América...Não procure mais. Eu sou a esperança que você tem procurado. Murphy 2012 #election #tiredoftvads</w:t>
      </w:r>
    </w:p>
    <w:p>
      <w:r>
        <w:t xml:space="preserve">Não posso acreditar em todas as histórias de #Naked #Harry de #Vegas!!! #Presidente #Obama também estava em Vegas na época (vestido)</w:t>
      </w:r>
    </w:p>
    <w:p>
      <w:r>
        <w:t xml:space="preserve">Meu único arrependimento sobre dois furacões que lavaram o #RNC é que nem todos os #Republicanos estarão lá.</w:t>
      </w:r>
    </w:p>
    <w:p>
      <w:r>
        <w:t xml:space="preserve">Na casa mórmon, uma mulher tem o direito de se afastar para deixar a próxima esposa na cama. #obama #GOP #seguir #akin</w:t>
      </w:r>
    </w:p>
    <w:p>
      <w:r>
        <w:t xml:space="preserve">Infelizmente eu não ouvi o suficiente de #DNC (ou #RNC para esse assunto) a respeito de ajuda para #SmallBusiness WE NEED HELP #OBAMA ou #ROMNEY!</w:t>
      </w:r>
    </w:p>
    <w:p>
      <w:r>
        <w:t xml:space="preserve">Barack Obama tem mais respeito por estrangeiros ilegais e terroristas do que pelos empresários americanos. (tirado de um tweet por JayDavis)</w:t>
      </w:r>
    </w:p>
    <w:p>
      <w:r>
        <w:t xml:space="preserve">@MichelleObama Clinton o disse há dois dias, e vou repeti-lo. Barack tem a sorte de ter uma mulher inteligente ao seu lado.</w:t>
      </w:r>
    </w:p>
    <w:p>
      <w:r>
        <w:t xml:space="preserve">Você não enfrentaria acusações por jogar um coquetel molotov em uma casa com uma placa Romney/Ryan em seu quintal, certo? Certo.</w:t>
      </w:r>
    </w:p>
    <w:p>
      <w:r>
        <w:t xml:space="preserve">Meu Deus, o número de pessoas que bebem o Kool Aid do #GoP e #Democratas e pensam que são de sabores diferentes é espantoso.</w:t>
      </w:r>
    </w:p>
    <w:p>
      <w:r>
        <w:t xml:space="preserve">Dinesh D'Souza é um idiota de merda. #Obama</w:t>
      </w:r>
    </w:p>
    <w:p>
      <w:r>
        <w:t xml:space="preserve">lmfao, vocês todos ouviram falar daquele negro que foi preso por tweetar que ele queria matar obama?</w:t>
      </w:r>
    </w:p>
    <w:p>
      <w:r>
        <w:t xml:space="preserve">vídeo realmente fantástico - Mitt Romney e um veterinário gay do Vietnã conversam sobre a política de casamento gay de New Hampshire #gayrights #election2012</w:t>
      </w:r>
    </w:p>
    <w:p>
      <w:r>
        <w:t xml:space="preserve">Mal posso esperar para ver este debate pré-julgamento esta noite #obama #debates</w:t>
      </w:r>
    </w:p>
    <w:p>
      <w:r>
        <w:t xml:space="preserve">7 da manhã e eu ainda não adormeci. Além disso, Twitter, pare de fazer tendências ao Romney. Vou tentar adormecer novamente. Buh bye.</w:t>
      </w:r>
    </w:p>
    <w:p>
      <w:r>
        <w:t xml:space="preserve">Alguns #políticos kuiba kura em cada #ano eleitoral #quilo que é anestesiado? Vergonha para eles, @Homeboyzradio @raquelsoni</w:t>
      </w:r>
    </w:p>
    <w:p>
      <w:r>
        <w:t xml:space="preserve">#Romney é a punição do universo</w:t>
      </w:r>
    </w:p>
    <w:p>
      <w:r>
        <w:t xml:space="preserve">@hardballchris Grande especial esta noite, lembre-se que o fechamento da GITMO foi bloqueado pelo #GOP</w:t>
      </w:r>
    </w:p>
    <w:p>
      <w:r>
        <w:t xml:space="preserve">Você sabe que é ruim quando até mesmo a FOX NEWS telefona em seu discurso.... #Ryanspeech #mitt2012</w:t>
      </w:r>
    </w:p>
    <w:p>
      <w:r>
        <w:t xml:space="preserve">Então o Pres. Barack Obama Mamãe sabe como jogar os dados de volta, hein?</w:t>
      </w:r>
    </w:p>
    <w:p>
      <w:r>
        <w:t xml:space="preserve">Odeio os anos de eleição. Mantenha seus anúncios fora do #youtube!</w:t>
      </w:r>
    </w:p>
    <w:p>
      <w:r>
        <w:t xml:space="preserve">Caro Barack Obama, por favor, abra o #FDI nos Estados Unidos. Queremos investir um Manmohan Singh e vê-lo inaugurar uma era de prosperidade. Obrigado!</w:t>
      </w:r>
    </w:p>
    <w:p>
      <w:r>
        <w:t xml:space="preserve">"os estudantes pensam que todos vão pagar por sua escolaridade"! Eu odeio #republicanos. Saiam do meu local de trabalho.</w:t>
      </w:r>
    </w:p>
    <w:p>
      <w:r>
        <w:t xml:space="preserve">#FREEFRED OU MITT ROMNEY VAI SER PRESIDENTE</w:t>
      </w:r>
    </w:p>
    <w:p>
      <w:r>
        <w:t xml:space="preserve">@aishatyler sei que este romney é realmente intocável com o mundo real</w:t>
      </w:r>
    </w:p>
    <w:p>
      <w:r>
        <w:t xml:space="preserve">@brandonlk Não vamos nos preocupar. Jimmy Carter estava à frente por margens maiores neste momento e sabemos como isso terminou. #Mitt2012 #tcot @MittRomney</w:t>
      </w:r>
    </w:p>
    <w:p>
      <w:r>
        <w:t xml:space="preserve">Eu tive o pior sonho da noite passada...Eu estava em uma cabine de votação e escolhi a luva romney!!! Aaahhhhhh. #mittromney #republicanos</w:t>
      </w:r>
    </w:p>
    <w:p>
      <w:r>
        <w:t xml:space="preserve">Eu fodo com o Boosie Boo...eu não posso votar no Romney tho...estas garotas precisam desta assistência, deixe-as viver.</w:t>
      </w:r>
    </w:p>
    <w:p>
      <w:r>
        <w:t xml:space="preserve">Maggie Brooks e Louise Slaughter precisam sair da minha televisão. Por favor, e obrigada. #election2012 #mudslinging</w:t>
      </w:r>
    </w:p>
    <w:p>
      <w:r>
        <w:t xml:space="preserve">@rubenfoshizz lol e você acha que Barack Obama se importa? Mesmo que ele não seja tão direto como Romney é, isso vai acontecer eventualmente</w:t>
      </w:r>
    </w:p>
    <w:p>
      <w:r>
        <w:t xml:space="preserve">@gallupnews! Não seja tão preconceituoso! Inclua @JillStein2012 em sua sondagem #Election2012!</w:t>
      </w:r>
    </w:p>
    <w:p>
      <w:r>
        <w:t xml:space="preserve">É importante mostrar o amor de Cristo por todas as pessoas não apenas #Republicanos ou #Democratas ... Amar da mesma forma ... &gt;3</w:t>
      </w:r>
    </w:p>
    <w:p>
      <w:r>
        <w:t xml:space="preserve">Quando Mitt Romney acha que o que você disse é ofensivo e errado, VOCÊ ESTAM ERRADO. (Olhando para você, Todd Akin).</w:t>
      </w:r>
    </w:p>
    <w:p>
      <w:r>
        <w:t xml:space="preserve">Obama cagou no meu braço um presidencial que você conseguiu</w:t>
      </w:r>
    </w:p>
    <w:p>
      <w:r>
        <w:t xml:space="preserve">Rolex Presidencial Eu chamo essa merda de #Barack !</w:t>
      </w:r>
    </w:p>
    <w:p>
      <w:r>
        <w:t xml:space="preserve">Eu poderia votar em Romney se o idiota de paul Ryan não estivesse no bilhete com ele.</w:t>
      </w:r>
    </w:p>
    <w:p>
      <w:r>
        <w:t xml:space="preserve">Paul Ryan para Presidente!!!! #Presidente #PaulRyanVP</w:t>
      </w:r>
    </w:p>
    <w:p>
      <w:r>
        <w:t xml:space="preserve">@CRocObama nem mesmo com braços fortes de braço esticado ?</w:t>
      </w:r>
    </w:p>
    <w:p>
      <w:r>
        <w:t xml:space="preserve">Independentemente dos fatos apresentados que pinta uma imagem clara da verdade, as pessoas acreditarão no que quiserem acreditar. #eleição</w:t>
      </w:r>
    </w:p>
    <w:p>
      <w:r>
        <w:t xml:space="preserve">Romney acaba de terminar a semana com uma estupidez contínua. Ele diz que não está qualificado para ser presidente porque ele pagou demais ao IRS. Bom trabalho Mitt!</w:t>
      </w:r>
    </w:p>
    <w:p>
      <w:r>
        <w:t xml:space="preserve">por que todos já estão dizendo que romney vai ganhar? estou perdendo algo aqui? não acredite nisso, e certifique-se de votar</w:t>
      </w:r>
    </w:p>
    <w:p>
      <w:r>
        <w:t xml:space="preserve">@AgentOrchid OK - mas Clint Eastwood imitando cortar a garganta de alguém (Obama?) era mais do que triste, e não encontrou oposição do #GOP.</w:t>
      </w:r>
    </w:p>
    <w:p>
      <w:r>
        <w:t xml:space="preserve">Estava lendo sobre alguma política, não estou me sentindo #Obama reforma sanitária. Isso é mesmo verdade? Você DEVE ter um seguro de saúde?</w:t>
      </w:r>
    </w:p>
    <w:p>
      <w:r>
        <w:t xml:space="preserve">Mitt Romney e Barack Obama cheios de merda. Eu não sei por que todos insistem em tomar partido &lt;</w:t>
      </w:r>
    </w:p>
    <w:p>
      <w:r>
        <w:t xml:space="preserve">Então eu sonhava que Obama vinha visitar meu marido em nossa linda casa. Era um visual tão bom do que a vida poderia ser.</w:t>
      </w:r>
    </w:p>
    <w:p>
      <w:r>
        <w:t xml:space="preserve">E se Romney se tornar presidente. Provavelmente eu me candidataria. #eleição</w:t>
      </w:r>
    </w:p>
    <w:p>
      <w:r>
        <w:t xml:space="preserve">Eu odeio quando a mídia diz que Romney doou tanta caridade, que ele doou para sua igreja. #eleição2012</w:t>
      </w:r>
    </w:p>
    <w:p>
      <w:r>
        <w:t xml:space="preserve">Por causa da #marriageequality, meus amigos do mesmo sexo também têm um #realmarriage, @AnnDRomney #GOP 2012 @hrc</w:t>
      </w:r>
    </w:p>
    <w:p>
      <w:r>
        <w:t xml:space="preserve">Aí está, Janine. Fazendo do Barack o estrangeiro novamente. #readmuch ?</w:t>
      </w:r>
    </w:p>
    <w:p>
      <w:r>
        <w:t xml:space="preserve">Mannnnnn, vou te dizer isto... se Barack levantasse sua voz assim para Michelle, eu apostaria dinheiro que ela o teria Ochocinco'ed...</w:t>
      </w:r>
    </w:p>
    <w:p>
      <w:r>
        <w:t xml:space="preserve">@AndreaTantaros hey cobarde - você teve a coragem de trazer à tona o assunto do dia, ou seja, romney vai passarinho?</w:t>
      </w:r>
    </w:p>
    <w:p>
      <w:r>
        <w:t xml:space="preserve">#Romney tem cinco filhos? Tenho quase certeza de que, estatisticamente falando, um desses caras tem que ser #gay. A lei da média das pessoas...</w:t>
      </w:r>
    </w:p>
    <w:p>
      <w:r>
        <w:t xml:space="preserve">Sigam Obama e Avançaremos enquanto votamos Obama!! #Campaign2012</w:t>
      </w:r>
    </w:p>
    <w:p>
      <w:r>
        <w:t xml:space="preserve">Tão enojado com os dois partidos políticos. Tanto Obama quanto Mitt me enojam.</w:t>
      </w:r>
    </w:p>
    <w:p>
      <w:r>
        <w:t xml:space="preserve">Primeiro debate presidencial hoje à noite. #GonnaKillIt #RomneyRyan2012 @MittRomney</w:t>
      </w:r>
    </w:p>
    <w:p>
      <w:r>
        <w:t xml:space="preserve">Você acha que é realmente uma coincidência que Mitt Romney esteja fazendo uma retórica racista sutil? Claro que não. De forma alguma.</w:t>
      </w:r>
    </w:p>
    <w:p>
      <w:r>
        <w:t xml:space="preserve">Naquele momento embaraçoso você percebe o slogan Mitt Romney, America American era o mesmo slogan usado pelo KKK em 1922</w:t>
      </w:r>
    </w:p>
    <w:p>
      <w:r>
        <w:t xml:space="preserve">Presidente #Obama, o Oriente Médio está em chamas. SÃO 3 DA MANHÃ E O TELEFONE ESTÁ TOCANDO!!! #tcot</w:t>
      </w:r>
    </w:p>
    <w:p>
      <w:r>
        <w:t xml:space="preserve">#RomneyRyan2012 Os democratas são alienígenas de algum tipo de mercadoria não-benhosa para a pessoa que pensa em vir. Ele disse que ia dizer a verdade</w:t>
      </w:r>
    </w:p>
    <w:p>
      <w:r>
        <w:t xml:space="preserve">O que #romney quis dizer com 47% foi que metade do país preferiu abraçar um porco-espinho do que votar nele.</w:t>
      </w:r>
    </w:p>
    <w:p>
      <w:r>
        <w:t xml:space="preserve">#DNC2012 me pegou ao vivo. Uma palavra. Gênio. Esse discurso foi pura perfeição! #Obama 2012 #4Mais Anos!</w:t>
      </w:r>
    </w:p>
    <w:p>
      <w:r>
        <w:t xml:space="preserve">Uma vez que você fica preto você nunca mais volta para a América rs #Obama #2012 #4moreyears #Avançar</w:t>
      </w:r>
    </w:p>
    <w:p>
      <w:r>
        <w:t xml:space="preserve">RT @mrleroi #Republicanos se tornaram o americano #Talibã. Eles têm medo de vaginas, a menos que as controlem porque não conseguem se controlar.</w:t>
      </w:r>
    </w:p>
    <w:p>
      <w:r>
        <w:t xml:space="preserve">Mitt Romney disse que vai cuidar dos afro-americanos.....#Liar</w:t>
      </w:r>
    </w:p>
    <w:p>
      <w:r>
        <w:t xml:space="preserve">#Obama joga jogos sobre a divulgação de impostos? #Romney deve pedir-lhe que revele os registros escolares @MittRomney @TeamRomney @RepublicanGOP</w:t>
      </w:r>
    </w:p>
    <w:p>
      <w:r>
        <w:t xml:space="preserve">I Channel Surf At Times , Just To See Where Niggas Minds At , Politicians Twist My Mind Cap I Saw A Romney Ad , When I Wrote That Line ...</w:t>
      </w:r>
    </w:p>
    <w:p>
      <w:r>
        <w:t xml:space="preserve">Será que Nicki Minaj realmente endossou Mitt Romney?!</w:t>
      </w:r>
    </w:p>
    <w:p>
      <w:r>
        <w:t xml:space="preserve">@SarahPalinLinks Obama manteve sua promessa de mudança com o socialismo e agora é hora de 4 RNC explicar à América peoplw</w:t>
      </w:r>
    </w:p>
    <w:p>
      <w:r>
        <w:t xml:space="preserve">Eu me pergunto o que Barack diria sobre Nikki ass</w:t>
      </w:r>
    </w:p>
    <w:p>
      <w:r>
        <w:t xml:space="preserve">@Drastik07 Go see #2016ObamasAmerica then go vote #RomneyRyan2012 or I hope you enjoy everything taken away from you #ObamaIsACommie</w:t>
      </w:r>
    </w:p>
    <w:p>
      <w:r>
        <w:t xml:space="preserve">As novas leis que Romney &amp; Ryan querem.implementar &lt; Unt uh ! Eles NÃO PODEM ganhar .</w:t>
      </w:r>
    </w:p>
    <w:p>
      <w:r>
        <w:t xml:space="preserve">@Obama2012 @BarackObama E vejo que meus dólares dos impostos vão ajudar as pessoas que deveriam estar ajudando a si mesmas. #ROMNEY</w:t>
      </w:r>
    </w:p>
    <w:p>
      <w:r>
        <w:t xml:space="preserve">Deixe-me ver se entendi bem isto. No MTP, Romney elogia Clinton e esmaga seu companheiro de corrida? #Election2012</w:t>
      </w:r>
    </w:p>
    <w:p>
      <w:r>
        <w:t xml:space="preserve">Caros #Republicanos dizendo NÃO ao #DREAM #Acto você pode fazer um #país cheio de ignorantes #pessoas! Você realmente # precisa disso?</w:t>
      </w:r>
    </w:p>
    <w:p>
      <w:r>
        <w:t xml:space="preserve">Eu olho para esta eleição como Poke'mon, você só pode pegar uma legendária, então você só reclama de não pegar a outra, #eleição</w:t>
      </w:r>
    </w:p>
    <w:p>
      <w:r>
        <w:t xml:space="preserve">quem quer que seja .... ainda teremos um idiota que dirige nosso país #eleição #endo do mundo</w:t>
      </w:r>
    </w:p>
    <w:p>
      <w:r>
        <w:t xml:space="preserve">Quando eu vir @CIROCOBAMA vou dar um soco em sua cara de mutha #GOLDDDICK estilo!</w:t>
      </w:r>
    </w:p>
    <w:p>
      <w:r>
        <w:t xml:space="preserve">Meus negros têm branco suficiente para construir a casa do Barack</w:t>
      </w:r>
    </w:p>
    <w:p>
      <w:r>
        <w:t xml:space="preserve">Eu não gosto quando as pessoas pensam que suas únicas opções são Obama ou Romney. Essas não são as duas únicas opções que concorrem à presidência.</w:t>
      </w:r>
    </w:p>
    <w:p>
      <w:r>
        <w:t xml:space="preserve">Com a política de Obama desmoronando, Casa Branca culpa filme por agitação no Oriente Médio http//t.co/p61tBbEw</w:t>
      </w:r>
    </w:p>
    <w:p>
      <w:r>
        <w:t xml:space="preserve">Romney está perdendo nas urnas, mas ficando mais rico, será que está perdendo REALMENTE?</w:t>
      </w:r>
    </w:p>
    <w:p>
      <w:r>
        <w:t xml:space="preserve">#romney acabou de agitar o pote negativo para a #comunidade negra. Vergonha em suas crenças. #GOBAMA</w:t>
      </w:r>
    </w:p>
    <w:p>
      <w:r>
        <w:t xml:space="preserve">SE EU OUVIR MAIS UM ANÚNCIO PARA OBAMA OU ROMNEY, VOU VOTAR INDEPENDENTE. Estou brincando. Eu não posso votar.</w:t>
      </w:r>
    </w:p>
    <w:p>
      <w:r>
        <w:t xml:space="preserve">Estes #republicanos tentando fazer o jogo</w:t>
      </w:r>
    </w:p>
    <w:p>
      <w:r>
        <w:t xml:space="preserve">Eu amo Michelle Obama e seu apoio apaixonado a seu marido. Ela é imensa! #primeira dama #obama</w:t>
      </w:r>
    </w:p>
    <w:p>
      <w:r>
        <w:t xml:space="preserve">1.600 dólares para um curso preparatório do GMAT deveria ser ilegal...onde está o Presidente Obama quando você precisa dele? Mas é um investimento</w:t>
      </w:r>
    </w:p>
    <w:p>
      <w:r>
        <w:t xml:space="preserve">@GMA Joe Biden é como o líder de torcida, e Barack, o lindo quarterback. Adorei este pep rally.</w:t>
      </w:r>
    </w:p>
    <w:p>
      <w:r>
        <w:t xml:space="preserve">@Motter241 lol agora espero que o Sr. Romney seja votado daqui a um ano quando estiver na mesma situação econômica de merda que eu posso dizer 'eu avisei'.</w:t>
      </w:r>
    </w:p>
    <w:p>
      <w:r>
        <w:t xml:space="preserve">À medida que a #Eleição se aproxima, seria ótimo encontrar uma maneira de focar no que é melhor para os EUA, em vez de lama! #GoldenRule</w:t>
      </w:r>
    </w:p>
    <w:p>
      <w:r>
        <w:t xml:space="preserve">@folksalad obrigado por homenagear os grandes trabalhadores de Colarinho Azul da América. Isso significa muito para mim. #Trabalho #Labor #Obama #América</w:t>
      </w:r>
    </w:p>
    <w:p>
      <w:r>
        <w:t xml:space="preserve">Estes #democratas na convenção JAMMIN' e na verdade em beat #proud lolud lol</w:t>
      </w:r>
    </w:p>
    <w:p>
      <w:r>
        <w:t xml:space="preserve">Por que a cada eleição presidencial eu sinto que estou tentando decidir entre os Bloods ou Crips?</w:t>
      </w:r>
    </w:p>
    <w:p>
      <w:r>
        <w:t xml:space="preserve">Por que o #GOP no escritório se preocupa com a minha #vagina? Maldição, #Republicanos. #TransvaginalUltrasounds</w:t>
      </w:r>
    </w:p>
    <w:p>
      <w:r>
        <w:t xml:space="preserve">E todas essas cadelas são meus filhos Sim, seção C . Eu republicano votando em Mitt Romney, suas vadias preguiçosas estão fodendo a economia.</w:t>
      </w:r>
    </w:p>
    <w:p>
      <w:r>
        <w:t xml:space="preserve">@TonyFritch Eu também quero Romney, mas as probabilidades estão em Obama no momento</w:t>
      </w:r>
    </w:p>
    <w:p>
      <w:r>
        <w:t xml:space="preserve">Novo #RomneyRyan2012 de mira de pára-choques em CoMo! Eu fico muito entusiasmado a cada vez.</w:t>
      </w:r>
    </w:p>
    <w:p>
      <w:r>
        <w:t xml:space="preserve">Os cristãos bíblicos apostam menos em conformidade com suas expectativas neste outono .@karlRove #GoP #Fundação da América #Spritual #Faith</w:t>
      </w:r>
    </w:p>
    <w:p>
      <w:r>
        <w:t xml:space="preserve">Quase quero ver Romney se tornar presidente só para ver os EUA desmoronarem por serem tão estúpidos. #sso é ruim?</w:t>
      </w:r>
    </w:p>
    <w:p>
      <w:r>
        <w:t xml:space="preserve">O fato de não haver nenhuma temporada de NHL a partir de agora me deixa ainda mais animado para os debates #eleitorais do próximo mês. #Tudo o que resta</w:t>
      </w:r>
    </w:p>
    <w:p>
      <w:r>
        <w:t xml:space="preserve">De todos os ppl que eu nunca imaginei que ela seria uma #Romney apoiadora. http//t.co/nr5UgfKY Get em girl! #RomneyRyan2012 #nickiminaj</w:t>
      </w:r>
    </w:p>
    <w:p>
      <w:r>
        <w:t xml:space="preserve">Algumas pessoas têm uma mente tão estreita que têm que empilhar seus preconceitos verticalmente! Você pode soletrar #GOP, #Fox #RWNJ, #NRA ??? #p2 #CTL</w:t>
      </w:r>
    </w:p>
    <w:p>
      <w:r>
        <w:t xml:space="preserve">Vi o Presidente #41 e #43 hoje em @rydercup, até vi o Rev. Jesse Jackson, adivinhe #democratas não apoiam o maior evento de golfe do país!</w:t>
      </w:r>
    </w:p>
    <w:p>
      <w:r>
        <w:t xml:space="preserve">Orgulhoso de estar agora em bc ik tenho muito potencial na vida &amp;&amp; ppl como #BARACK &amp;&amp; #MiCHELLE #OBAMA são o que os EUA precisam! &gt;&gt;&gt;&gt;&gt;</w:t>
      </w:r>
    </w:p>
    <w:p>
      <w:r>
        <w:t xml:space="preserve">Romney para presidente &lt;&lt;&lt;&lt;&lt;&lt;&lt;&lt;&lt; NÃO PENSO PENSAR SOBRE BITCHHHHHHH</w:t>
      </w:r>
    </w:p>
    <w:p>
      <w:r>
        <w:t xml:space="preserve">Vocês precisam votar em Nov.! Eles estão estrategizando e esperando que vocês não o façam! #Election2012</w:t>
      </w:r>
    </w:p>
    <w:p>
      <w:r>
        <w:t xml:space="preserve">Precisamos de uma diversidade no departamento de ratas - Barack Obama</w:t>
      </w:r>
    </w:p>
    <w:p>
      <w:r>
        <w:t xml:space="preserve">@gottabebrad yeah e im melhores amigos com barack obama!</w:t>
      </w:r>
    </w:p>
    <w:p>
      <w:r>
        <w:t xml:space="preserve">Todos precisam de obter o voto!!! Jogar e jogar como Romney. É divertido. #RomneyRyan2012</w:t>
      </w:r>
    </w:p>
    <w:p>
      <w:r>
        <w:t xml:space="preserve">Acho que o discurso de Michelle Obama nos últimos 9nyt foi realmente incrível. A esperança #obama vence. @obama2012</w:t>
      </w:r>
    </w:p>
    <w:p>
      <w:r>
        <w:t xml:space="preserve">Com a comunicação moderna, as embaixadas são tão necessárias quanto os chicotes de buggy - Feche-as todas e economize bilhões. #tcot #teaparty #GOP</w:t>
      </w:r>
    </w:p>
    <w:p>
      <w:r>
        <w:t xml:space="preserve">Hey @YouTube, por que posso pular os anúncios Obama, mas não os anúncios Romney. Isso não parece muito justo...</w:t>
      </w:r>
    </w:p>
    <w:p>
      <w:r>
        <w:t xml:space="preserve">voto desperdiçado seria para #obama #romney ou #ronpaul write-in. #GARYJONSON2012 ele está na cédula e não é mais velho que terra.</w:t>
      </w:r>
    </w:p>
    <w:p>
      <w:r>
        <w:t xml:space="preserve">Início Valores abaixo de 30% Dívida nacional 15 trilhões de gás acima de 100% Desemprego acima de 8 % Mais 16 milhões de votos em selos alimentares Vote Obama??</w:t>
      </w:r>
    </w:p>
    <w:p>
      <w:r>
        <w:t xml:space="preserve">Obama se parece com uma versão em preto do cara da revista Mad.</w:t>
      </w:r>
    </w:p>
    <w:p>
      <w:r>
        <w:t xml:space="preserve">Aderiu ao clube dos Jovens Republicanos por causa do #RomneyRyan2012</w:t>
      </w:r>
    </w:p>
    <w:p>
      <w:r>
        <w:t xml:space="preserve">Se o SEU presidente for negro (Obama) ou branco (Romney)...meu presidente será sempre verde</w:t>
      </w:r>
    </w:p>
    <w:p>
      <w:r>
        <w:t xml:space="preserve">O único momento surpresa na convenção RNC é quando o rosto de Romney, apressadamente seguro, cai revelando a eletrônica. O eleitorado o ignora.</w:t>
      </w:r>
    </w:p>
    <w:p>
      <w:r>
        <w:t xml:space="preserve">@MittRomney Bem-vindo de volta a Westerville e ao estado de Buckeye. Ansioso por um grande comício! #@RomneyRyan2012</w:t>
      </w:r>
    </w:p>
    <w:p>
      <w:r>
        <w:t xml:space="preserve">@MorningJoe como é #Romney falar sobre operar o govt como biz privado. Os lucros são fabulosos, o desemprego é alto. Como isso é reconfortante?</w:t>
      </w:r>
    </w:p>
    <w:p>
      <w:r>
        <w:t xml:space="preserve">merda era para eu trazer um lápis #2 para esta #Election2012 #mirandadoesvoting</w:t>
      </w:r>
    </w:p>
    <w:p>
      <w:r>
        <w:t xml:space="preserve">Tão feliz que pude ver o presidente!!!! #obama</w:t>
      </w:r>
    </w:p>
    <w:p>
      <w:r>
        <w:t xml:space="preserve">Oh, mas Marfim, Obama também culpa o Islã pelo 11 de Setembro?</w:t>
      </w:r>
    </w:p>
    <w:p>
      <w:r>
        <w:t xml:space="preserve">Ayye Beyonce acabou de me enviar um e-mail, acho que tenho que doar agora! #obama2012 #4moreyears</w:t>
      </w:r>
    </w:p>
    <w:p>
      <w:r>
        <w:t xml:space="preserve">Os revendedores de armas da América estão se preparando para o maior evento de seu ano Quer Barack Obama seja eleito ou não #IamanAfricano</w:t>
      </w:r>
    </w:p>
    <w:p>
      <w:r>
        <w:t xml:space="preserve">Eu nunca me importei com política até @courtneytia me dizer #cosmo diz #romney quer proibir os abortos e não tem cobertura de seguro contra nascimento</w:t>
      </w:r>
    </w:p>
    <w:p>
      <w:r>
        <w:t xml:space="preserve">Romney Church (ele era bispo) acreditava em ppl negro onde decedentes de satanás até os anos 70 hmmm...deixe-me registrar 2 votos contra ele</w:t>
      </w:r>
    </w:p>
    <w:p>
      <w:r>
        <w:t xml:space="preserve">Eu faço a votação nominal #GOP2012 para o Nebraska. Uma verdadeira honra. #NEGOP.</w:t>
      </w:r>
    </w:p>
    <w:p>
      <w:r>
        <w:t xml:space="preserve">O primeiro terrorista Barack #Obama ameaça um ataque à Síria por adquirir ADM nucleares... tudo isso dito enquanto se esconde em sua Casa Branca</w:t>
      </w:r>
    </w:p>
    <w:p>
      <w:r>
        <w:t xml:space="preserve">O Anti-Cristo está prestes a falar...todos saudam o Líder Supremo Ayatollah Americano # Barack Obama!! #DNC E sim, DEUS abençoe a América!!! #1Apenas um tempo</w:t>
      </w:r>
    </w:p>
    <w:p>
      <w:r>
        <w:t xml:space="preserve">Ótimo dia. Levei meu filho para pescar e para a carreira de tiro. #freedom. #GOP2012</w:t>
      </w:r>
    </w:p>
    <w:p>
      <w:r>
        <w:t xml:space="preserve">Política bipartidária desconfio de ambos os lados, e também de qualquer um que siga cegamente qualquer um dos lados. Não tome a pílula azul! #eleição2012</w:t>
      </w:r>
    </w:p>
    <w:p>
      <w:r>
        <w:t xml:space="preserve">Porque são todos tão transparentes #política #campaign #democratas #republicanos</w:t>
      </w:r>
    </w:p>
    <w:p>
      <w:r>
        <w:t xml:space="preserve">@gallupnews! Não seja preconceituoso! Inclua @JillStein2012 em sua sondagem #Election2012!</w:t>
      </w:r>
    </w:p>
    <w:p>
      <w:r>
        <w:t xml:space="preserve">Algum de vocês realmente ouviu o mitt romney dizer "keep america, american"?</w:t>
      </w:r>
    </w:p>
    <w:p>
      <w:r>
        <w:t xml:space="preserve">Estou cansado da política, espero que se escondam até novembro #elegibilidade</w:t>
      </w:r>
    </w:p>
    <w:p>
      <w:r>
        <w:t xml:space="preserve">@Gage225 Eu juro que se eu vir mais uma coisa sobre Obama!</w:t>
      </w:r>
    </w:p>
    <w:p>
      <w:r>
        <w:t xml:space="preserve">Acaba de terminar a peça @VanityFair de Michael Lewis. Achei-a bastante comovente. Estou tão orgulhoso de que Barack Obama é nosso presidente.</w:t>
      </w:r>
    </w:p>
    <w:p>
      <w:r>
        <w:t xml:space="preserve">Nova idéia de eleição nos Estados Unidos para comerciais de TV mais silenciosos. Com certeza, uma votação! #creamingduringfootball</w:t>
      </w:r>
    </w:p>
    <w:p>
      <w:r>
        <w:t xml:space="preserve">Kanye West chamando mitt romney? Fique com o maricas do rap mesmo fuccin #SUCK at it... se alguma coisa ficar para ser uma foda iggnorante</w:t>
      </w:r>
    </w:p>
    <w:p>
      <w:r>
        <w:t xml:space="preserve">Obama é UM HOMEM POWERFULO -- Gabriella (@GirlGabbie)</w:t>
      </w:r>
    </w:p>
    <w:p>
      <w:r>
        <w:t xml:space="preserve">Deus abençoe a América! Vote em #Mitt2012</w:t>
      </w:r>
    </w:p>
    <w:p>
      <w:r>
        <w:t xml:space="preserve">A convenção Romney era tão branca... tive que baixar o contraste na minha tv. A propósito, eu era branco...eu estava cego!</w:t>
      </w:r>
    </w:p>
    <w:p>
      <w:r>
        <w:t xml:space="preserve">Stanford homie disse que trabalhou para Mitt Romney este verão. Ao que eu respondi - Sinto muito por aquele mano</w:t>
      </w:r>
    </w:p>
    <w:p>
      <w:r>
        <w:t xml:space="preserve">@JedediahBila @SenRandPaul Go Rand Paul gabando-se de Romney...sim, ele é MEU senador!! whoohoooo</w:t>
      </w:r>
    </w:p>
    <w:p>
      <w:r>
        <w:t xml:space="preserve">Se Obama não ganhar, vou atirar em Nicki Minaj &amp; Lupe Fiasco..... Depois, seqüestro @KhleoT &amp; vamos para a Espanha.</w:t>
      </w:r>
    </w:p>
    <w:p>
      <w:r>
        <w:t xml:space="preserve">A mudança goona vem como Barack disse que o poder do dinheiro respeita como os Lox disseram</w:t>
      </w:r>
    </w:p>
    <w:p>
      <w:r>
        <w:t xml:space="preserve">OS MELHORES dez dias na USVI com krys. Longo dia de viagem amanhã! #GOPCOVENÇÃOWHENIGETHOME #withmitt #RomneyRyan2012</w:t>
      </w:r>
    </w:p>
    <w:p>
      <w:r>
        <w:t xml:space="preserve">Vamos, explique o seu erro dizendo que você se referia à "maioria silenciosa e trabalhadora", o "povo morcego silencioso", se você quiser. #Romney #o ponto de partida</w:t>
      </w:r>
    </w:p>
    <w:p>
      <w:r>
        <w:t xml:space="preserve">Nada na vida é livre, você tem que trabalhar duro. A menos que você seja um democrata - Treinador Triveri #Republicanos</w:t>
      </w:r>
    </w:p>
    <w:p>
      <w:r>
        <w:t xml:space="preserve">Não me importo com o que as pessoas dizem, ainda estou falando de #Obama quando vou votar em novembro.</w:t>
      </w:r>
    </w:p>
    <w:p>
      <w:r>
        <w:t xml:space="preserve">O que acontece é que esta foi a primeira vez que #Romney estava com um visual fantástico e eu estava pensando 'ei, há algo para este cara'. Logo depois, cortou</w:t>
      </w:r>
    </w:p>
    <w:p>
      <w:r>
        <w:t xml:space="preserve">Estou tentando me apoiar antes da Re eleição, Romney pode ganhar e foder tudo para mim.</w:t>
      </w:r>
    </w:p>
    <w:p>
      <w:r>
        <w:t xml:space="preserve">Espera aí, o que é isso que eu ouço sobre Obama ser chamado de presidente dos selos alimentares. Isso é uma merda de racista!</w:t>
      </w:r>
    </w:p>
    <w:p>
      <w:r>
        <w:t xml:space="preserve">Os filhos de Joe Biden, Beau, se destacaram no Iraque para lutar pela América. Os filhos de MYTH Romney se destacaram nas Ilhas Cayman e na Suíça lutando por abrigos fiscais.</w:t>
      </w:r>
    </w:p>
    <w:p>
      <w:r>
        <w:t xml:space="preserve">Cuidamos dos negócios em 2008 agora é hora de fazer o mesmo em 2012!! #4moreyears #ObamaorDie ? Realizações de Obama ?</w:t>
      </w:r>
    </w:p>
    <w:p>
      <w:r>
        <w:t xml:space="preserve">Espero que o Presidente Obama fale com uma cadeira vazia em um de seus futuros discursos, fingindo que é Clint Eastwood. #Eleição2012</w:t>
      </w:r>
    </w:p>
    <w:p>
      <w:r>
        <w:t xml:space="preserve">#Obama2012 #4Mais Anos http//t.co/4g0R9dwZ</w:t>
      </w:r>
    </w:p>
    <w:p>
      <w:r>
        <w:t xml:space="preserve">Por que criticar a dependência do governo não afeta suas chances para o Pres. enquanto criticar a dependência de Deus e das armas é bom? #romney v. #obama</w:t>
      </w:r>
    </w:p>
    <w:p>
      <w:r>
        <w:t xml:space="preserve">Por favor, pare de falar sobre as fantasias de violação de Todd Akin e volte a se concentrar em mim. Eu ataco legitimamente um governo inteiro! #Verdade #RomneyRyan2012</w:t>
      </w:r>
    </w:p>
    <w:p>
      <w:r>
        <w:t xml:space="preserve">O fanatismo dos republicanos só é igualado pela ignorância dos democratas #Election2012</w:t>
      </w:r>
    </w:p>
    <w:p>
      <w:r>
        <w:t xml:space="preserve">Por que você aprovaria um projeto de lei que proibisse o #PE? A atividade física beneficia o cérebro. Explique-me isto, queridos #Republicanos em #Florida?</w:t>
      </w:r>
    </w:p>
    <w:p>
      <w:r>
        <w:t xml:space="preserve">Hoje estou animado para ver mitt romney!! #election2012</w:t>
      </w:r>
    </w:p>
    <w:p>
      <w:r>
        <w:t xml:space="preserve">Se mitt Romney se tornar presidente ..... Eu farei uma tatuagem de uma borboleta no meu estômago!!!</w:t>
      </w:r>
    </w:p>
    <w:p>
      <w:r>
        <w:t xml:space="preserve">Omg, Mitt Romney tem um fraquinho por Obama passa-o adiante. #obama</w:t>
      </w:r>
    </w:p>
    <w:p>
      <w:r>
        <w:t xml:space="preserve">#Republicanos #Democratas #Mentirosos Eles não sabem o que é lutar de #paycheck para #paycheck #NoRespect</w:t>
      </w:r>
    </w:p>
    <w:p>
      <w:r>
        <w:t xml:space="preserve">Durante uma demonstração em Tampa @chucknorris, o vento gerado redirecionou Isaac para longe da RNC #GOP2012.</w:t>
      </w:r>
    </w:p>
    <w:p>
      <w:r>
        <w:t xml:space="preserve">Alguém acha irônico o Barack #VoteOneDirection sobre o Justin, apesar de Justin viver nos EUA? Não? Só eu? ok. #VOTEONEDIREÇÃO</w:t>
      </w:r>
    </w:p>
    <w:p>
      <w:r>
        <w:t xml:space="preserve">Se assistir a clipes do #DNC me fizer ir embora, não quero estar certo. #4moreyears</w:t>
      </w:r>
    </w:p>
    <w:p>
      <w:r>
        <w:t xml:space="preserve">@katyperry It' também sobre QUAL O TIPO de diferença que você faz! Então, por favor, ajude a transformar seus fãs em #Obama -- para #mulheres e #direitos civis</w:t>
      </w:r>
    </w:p>
    <w:p>
      <w:r>
        <w:t xml:space="preserve">as pessoas são tão ignorantes. Você quer tanto Obama fora do cargo, mas ainda assim você conhece as políticas que ele tem? Você conhece ao menos as de Romney?</w:t>
      </w:r>
    </w:p>
    <w:p>
      <w:r>
        <w:t xml:space="preserve">@Norsu2 @IngrahamAngle Sim, Laura, você precisa de mais informações sobre o homem. Por favor, faça-nos o favor a todos. #tcot #mitt2012 #romney</w:t>
      </w:r>
    </w:p>
    <w:p>
      <w:r>
        <w:t xml:space="preserve">Talvez depois do debate desta noite, a América perceberá #WeCantAfford4Mais #RomneyRyan2012</w:t>
      </w:r>
    </w:p>
    <w:p>
      <w:r>
        <w:t xml:space="preserve">Fui demitido...não os bons leigos...Fique, meus amigos...Obama não vai ajudá-lo!</w:t>
      </w:r>
    </w:p>
    <w:p>
      <w:r>
        <w:t xml:space="preserve">Romney anunciaria no twitter no dia do debate. Ele não pode ter outra tendência. #4moreyears</w:t>
      </w:r>
    </w:p>
    <w:p>
      <w:r>
        <w:t xml:space="preserve">Buhahahahaha RT @ayokka não tenho dúvidas de que Michelle teria feito um trabalho melhor do que o próprio Barack, se ela fosse presidente.</w:t>
      </w:r>
    </w:p>
    <w:p>
      <w:r>
        <w:t xml:space="preserve">Algumas pessoas são tão ignorantes.... #eleição</w:t>
      </w:r>
    </w:p>
    <w:p>
      <w:r>
        <w:t xml:space="preserve">Apenas 3 negros tiveram o poder de se enfurecerem para serem colocados nos fãs das igrejas batistas ....Martin Luther The King, Jesus.... e meu negro Obama #4MoreYears</w:t>
      </w:r>
    </w:p>
    <w:p>
      <w:r>
        <w:t xml:space="preserve">Ei Mitt Romney, você sabe que Obama tem um grande líder? Você construiu isso. #RomneyEncore #GOP2012</w:t>
      </w:r>
    </w:p>
    <w:p>
      <w:r>
        <w:t xml:space="preserve">@NateLOlsen 1 mandato presidente! #obama</w:t>
      </w:r>
    </w:p>
    <w:p>
      <w:r>
        <w:t xml:space="preserve">Romney está perdendo nas urnas, mas ficando mais rico, será que está perdendo REALMENTE?</w:t>
      </w:r>
    </w:p>
    <w:p>
      <w:r>
        <w:t xml:space="preserve">Os policiais estão muito ocupados me pedindo dinheiro para responder minhas perguntas. Eles parecem querer meu dinheiro, mas não meu voto, então não conseguirão nenhum dos dois. #Romney</w:t>
      </w:r>
    </w:p>
    <w:p>
      <w:r>
        <w:t xml:space="preserve">WSJ, Benghazi foi uma grande falha de segurança... agora se apenas o administrador admitisse que. http//t.co/g0NmGw2q #tcot #gop</w:t>
      </w:r>
    </w:p>
    <w:p>
      <w:r>
        <w:t xml:space="preserve">Acho que ima registra-se para votar. Porque a bolsa de estudos é o único tipo de dinheiro que estou recebendo. Eu não vou tentar tocar em empréstimos até a faculdade de medicina. #Obama</w:t>
      </w:r>
    </w:p>
    <w:p>
      <w:r>
        <w:t xml:space="preserve">Eu sou político #obamabiden2012 yo temos que votar como n 2008</w:t>
      </w:r>
    </w:p>
    <w:p>
      <w:r>
        <w:t xml:space="preserve">Novo #RomneyRyan2012 de mira de pára-choques em CoMo! Eu fico muito entusiasmado a cada vez.</w:t>
      </w:r>
    </w:p>
    <w:p>
      <w:r>
        <w:t xml:space="preserve">merda era para eu trazer um lápis #2 para esta #Election2012 #mirandadoesvoting</w:t>
      </w:r>
    </w:p>
    <w:p>
      <w:r>
        <w:t xml:space="preserve">@kasiaretros E eu vou chamar meu pai de BARACK OBAMA e ele vai mandar toda a sua família para o IRAQUE, então experimente-me#TRUE</w:t>
      </w:r>
    </w:p>
    <w:p>
      <w:r>
        <w:t xml:space="preserve">Meu negro tem branco suficiente para construir uma casa Barack #Weezy</w:t>
      </w:r>
    </w:p>
    <w:p>
      <w:r>
        <w:t xml:space="preserve">Não suporto ouvir @BarackObama me dar uma palestra sobre como este país é injusto. Ainda bem que ele só tem mais alguns meses! #RomneyRyan2012</w:t>
      </w:r>
    </w:p>
    <w:p>
      <w:r>
        <w:t xml:space="preserve">As novas leis que Romney &amp; Ryan querem.implementar &lt; Unt uh ! Eles NÃO PODEM ganhar .</w:t>
      </w:r>
    </w:p>
    <w:p>
      <w:r>
        <w:t xml:space="preserve">Adoro a época das eleições. Isso me permite perceber quem é estúpido e precisa ser excluído das minhas listas de amigos #president2012</w:t>
      </w:r>
    </w:p>
    <w:p>
      <w:r>
        <w:t xml:space="preserve">Mitt Romney quer banir a pornografia....fuck that nigga. Lmao, aposto que você assiste.</w:t>
      </w:r>
    </w:p>
    <w:p>
      <w:r>
        <w:t xml:space="preserve">Eu gosto do Plano de 5 Pontos Romney. #Mitt2012</w:t>
      </w:r>
    </w:p>
    <w:p>
      <w:r>
        <w:t xml:space="preserve">@JasonPollock A edição número 1 DEVERÁ ser a Suprema Corte. #Eleição2012</w:t>
      </w:r>
    </w:p>
    <w:p>
      <w:r>
        <w:t xml:space="preserve">@aishatyler sei que este romney é realmente intocável com o mundo real</w:t>
      </w:r>
    </w:p>
    <w:p>
      <w:r>
        <w:t xml:space="preserve">@TonyFritch Eu também quero Romney, mas as probabilidades estão em Obama no momento</w:t>
      </w:r>
    </w:p>
    <w:p>
      <w:r>
        <w:t xml:space="preserve">Pergunto-me como Ryan e Romney planejam facilitar o envolvimento federal nas taxas de juros de empréstimos estudantis, tendo dificuldade em alinhar suas opiniões.</w:t>
      </w:r>
    </w:p>
    <w:p>
      <w:r>
        <w:t xml:space="preserve">O Presidente Clinton foi brilhante e um dos maiores oradores do nosso século #Clinton #DNC2012 #Obama2012 #4moreyears</w:t>
      </w:r>
    </w:p>
    <w:p>
      <w:r>
        <w:t xml:space="preserve">Algum cara de bobo da American Threaten para matar o barack agora seu em Pen dahs uma boa lição para todas as crianças dah fink unoe everythin.......#ReaLife</w:t>
      </w:r>
    </w:p>
    <w:p>
      <w:r>
        <w:t xml:space="preserve">Esta semana, pessoas em todo o mundo morrerão lutando por uma voz, enquanto #republicanos nos Estados Unidos lutam para tirar a sua. #FightVoterID</w:t>
      </w:r>
    </w:p>
    <w:p>
      <w:r>
        <w:t xml:space="preserve">Aumentar os impostos sobre a classe média para baixar os da classe alta? Isso não soa bem, rapazes. #classwarfare #GOP</w:t>
      </w:r>
    </w:p>
    <w:p>
      <w:r>
        <w:t xml:space="preserve">O que #romney quis dizer com 47% foi que metade do país preferiu abraçar um porco-espinho do que votar nele.</w:t>
      </w:r>
    </w:p>
    <w:p>
      <w:r>
        <w:t xml:space="preserve">Acabou de assistir ao vídeo #Romney. Aqui está meu objetivo, assumir o assunto rs!</w:t>
      </w:r>
    </w:p>
    <w:p>
      <w:r>
        <w:t xml:space="preserve">Debt Of America smh -George W. Bush 86% -Barack Obama 50% -Ronald Reagan 186% #FoodForThought</w:t>
      </w:r>
    </w:p>
    <w:p>
      <w:r>
        <w:t xml:space="preserve">EUA tem 32 homicídios com armas por dia muito triste regulação #obama #romney</w:t>
      </w:r>
    </w:p>
    <w:p>
      <w:r>
        <w:t xml:space="preserve">Sou eleita para #Romney, por isso apoio a #Romney para presidente</w:t>
      </w:r>
    </w:p>
    <w:p>
      <w:r>
        <w:t xml:space="preserve">@megynkelly PORQUÊ Mitt Romney é um mórmon mas Harry Reid, braço direito de Obama, sendo mórmon um não-mórmon?</w:t>
      </w:r>
    </w:p>
    <w:p>
      <w:r>
        <w:t xml:space="preserve">Deus abençoe Mitt Romney! #OVNI #newgirl #FOXNEWS #republicanos</w:t>
      </w:r>
    </w:p>
    <w:p>
      <w:r>
        <w:t xml:space="preserve">Stanford homie disse que trabalhou para Mitt Romney este verão. Ao que eu respondi - Sinto muito por aquele mano</w:t>
      </w:r>
    </w:p>
    <w:p>
      <w:r>
        <w:t xml:space="preserve">@IrenieM @dorisatkinson @alanp305 @RCdeWinter @elegantdame @hartcap Sim, é verdade! Total idiotice sobre as mulheres! #Elitismo #Romney</w:t>
      </w:r>
    </w:p>
    <w:p>
      <w:r>
        <w:t xml:space="preserve">Nunca deixa de me deprimir que algumas pessoas não possam condenar a morte de ppl inocente sem uma advertência de seguimento #morsi #karzai #Romney</w:t>
      </w:r>
    </w:p>
    <w:p>
      <w:r>
        <w:t xml:space="preserve">Se você não receber 50 centavos pelo pedágio, eles lhe cobram 27 dólares por não ter 50 centavos #Republicanos</w:t>
      </w:r>
    </w:p>
    <w:p>
      <w:r>
        <w:t xml:space="preserve">Mitt romney. Representar. #BelieveInAmerica</w:t>
      </w:r>
    </w:p>
    <w:p>
      <w:r>
        <w:t xml:space="preserve">Se Obama não ganhar, vou atirar em Nicki Minaj &amp; Lupe Fiasco..... Depois, seqüestro @KhleoT &amp; vamos para a Espanha.</w:t>
      </w:r>
    </w:p>
    <w:p>
      <w:r>
        <w:t xml:space="preserve">Acabei de assistir ao discurso de Bill Clinton. #wow #blownaway #Obama</w:t>
      </w:r>
    </w:p>
    <w:p>
      <w:r>
        <w:t xml:space="preserve">Eu nunca me importei com política até @courtneytia me dizer #cosmo diz #romney quer proibir os abortos e não tem cobertura de seguro contra nascimento</w:t>
      </w:r>
    </w:p>
    <w:p>
      <w:r>
        <w:t xml:space="preserve">Preparando-se para uma palestra emocionante com os #Democratas e #Obama #Obama2012</w:t>
      </w:r>
    </w:p>
    <w:p>
      <w:r>
        <w:t xml:space="preserve">Meus negros têm branco suficiente para construir a casa do Barack</w:t>
      </w:r>
    </w:p>
    <w:p>
      <w:r>
        <w:t xml:space="preserve">Hey @YouTube, por que posso pular os anúncios Obama, mas não os anúncios Romney. Isso não parece muito justo...</w:t>
      </w:r>
    </w:p>
    <w:p>
      <w:r>
        <w:t xml:space="preserve">Estou entusiasmado por estar votando pela primeira vez #OBAMA</w:t>
      </w:r>
    </w:p>
    <w:p>
      <w:r>
        <w:t xml:space="preserve">#Obama deve bombardear #Iran, AGORA! O Irã NÃO deve ter bombas nucleares! Executa crianças vítimas de estupro 4 'adultério'! É NUTS!!!</w:t>
      </w:r>
    </w:p>
    <w:p>
      <w:r>
        <w:t xml:space="preserve">Se você não está votando em #Obama, tudo bem. Aprenda apenas a discordar em paz, gente!!</w:t>
      </w:r>
    </w:p>
    <w:p>
      <w:r>
        <w:t xml:space="preserve">Deve ser divertido saber que você desperdiça seu dinheiro, seu tempo e seu voto. #republicanos</w:t>
      </w:r>
    </w:p>
    <w:p>
      <w:r>
        <w:t xml:space="preserve">Se o SEU presidente for negro (Obama) ou branco (Romney)...meu presidente será sempre verde</w:t>
      </w:r>
    </w:p>
    <w:p>
      <w:r>
        <w:t xml:space="preserve">noamscheiber sullivanamy Boa sorte empurrando nossa campanha 'National Gun Meltdown'. Esperemos que Obama pegue a idéia.</w:t>
      </w:r>
    </w:p>
    <w:p>
      <w:r>
        <w:t xml:space="preserve">#FREEFRED OU MITT ROMNEY VAI SER PRESIDENTE</w:t>
      </w:r>
    </w:p>
    <w:p>
      <w:r>
        <w:t xml:space="preserve">@Ang13013 você está assistindo à convenção? #RomneyRyan2012. Conhecemos o/2º grupo de estudiosos que todos eles estão tão ansiosos para aprender. )</w:t>
      </w:r>
    </w:p>
    <w:p>
      <w:r>
        <w:t xml:space="preserve">Por que você aprovaria um projeto de lei que proibisse o #PE? A atividade física beneficia o cérebro. Explique-me isto querido #Republicanos em #Florida?</w:t>
      </w:r>
    </w:p>
    <w:p>
      <w:r>
        <w:t xml:space="preserve">Foi bom ver meu avô &amp; Carol. e foi reconfortante descobrir que eles são #OBAMABIDEN2012 ...mantendo minha geração em mente.</w:t>
      </w:r>
    </w:p>
    <w:p>
      <w:r>
        <w:t xml:space="preserve">Nem sequer sou americano, mas não quero que Romney seja presidente. Nunca. Nunca #myopinion</w:t>
      </w:r>
    </w:p>
    <w:p>
      <w:r>
        <w:t xml:space="preserve">depois do discurso de Michelle Obama, acho que até Romney votará em Obama...</w:t>
      </w:r>
    </w:p>
    <w:p>
      <w:r>
        <w:t xml:space="preserve">Será que alguém Mitt Romney I pode se recusar a se tornar um escravo?</w:t>
      </w:r>
    </w:p>
    <w:p>
      <w:r>
        <w:t xml:space="preserve">Só para que você saiba, Barack Obama estará aqui na sexta-feira @blaiseFf, então eu acho que você deve reservar um vôo o mais rápido possível!</w:t>
      </w:r>
    </w:p>
    <w:p>
      <w:r>
        <w:t xml:space="preserve">Apenas mais um #Católico apoiando os ensinamentos positivos da Igreja sobre a redistribuição de riqueza e #Obama 1998 comentários!</w:t>
      </w:r>
    </w:p>
    <w:p>
      <w:r>
        <w:t xml:space="preserve">as pessoas são tão ignorantes. Você quer tanto Obama fora do cargo, mas ainda assim você conhece as políticas que ele tem? Você conhece ao menos as de Romney?</w:t>
      </w:r>
    </w:p>
    <w:p>
      <w:r>
        <w:t xml:space="preserve">Depois de todas as coisas doentias que #Akin disse sobre estupro, ele ainda pode ganhar, já que #GOP está agora desesperado para ganhar o Senado, e o está apoiando.</w:t>
      </w:r>
    </w:p>
    <w:p>
      <w:r>
        <w:t xml:space="preserve">ahaah estas fotos #Obama&amp;Romney estão me fazendo rir!</w:t>
      </w:r>
    </w:p>
    <w:p>
      <w:r>
        <w:t xml:space="preserve">Não sei por que, mas estou realmente ansioso para #Obama v. #Romney amanhã à noite. Mal posso esperar para o #debate.</w:t>
      </w:r>
    </w:p>
    <w:p>
      <w:r>
        <w:t xml:space="preserve">Será que os delegados do Ron Paul vão deixar o povo de Romney enrolá-los na convenção?</w:t>
      </w:r>
    </w:p>
    <w:p>
      <w:r>
        <w:t xml:space="preserve">Merda de mancha para presidente!!! O próximo obama ! mas com manchas de merda,.... e tetas grandes ! e uma trama !</w:t>
      </w:r>
    </w:p>
    <w:p>
      <w:r>
        <w:t xml:space="preserve">Você acha que é realmente uma coincidência que Mitt Romney esteja fazendo uma retórica racista sutil? Claro que não. De forma alguma.</w:t>
      </w:r>
    </w:p>
    <w:p>
      <w:r>
        <w:t xml:space="preserve">#Romney, por favor, cale a boca.</w:t>
      </w:r>
    </w:p>
    <w:p>
      <w:r>
        <w:t xml:space="preserve">Basta assistir ao anúncio de Obama dizendo que ele nos tirou da dívida, mas no fundo da tela ele ainda está pedindo doações #wow</w:t>
      </w:r>
    </w:p>
    <w:p>
      <w:r>
        <w:t xml:space="preserve">@Gage225 Eu juro que se eu vir mais uma coisa sobre Obama!</w:t>
      </w:r>
    </w:p>
    <w:p>
      <w:r>
        <w:t xml:space="preserve">Vou começar a dizer Henry Merritt Paulson O TERCEIRO com o mesmo desdém que o povo Barack HUSSEIN Obama.</w:t>
      </w:r>
    </w:p>
    <w:p>
      <w:r>
        <w:t xml:space="preserve">Política bipartidária desconfio de ambos os lados, e também de qualquer um que siga cegamente qualquer um dos lados. Não tome a pílula azul! #eleição2012</w:t>
      </w:r>
    </w:p>
    <w:p>
      <w:r>
        <w:t xml:space="preserve">A razão pela qual nossa economia está tão f-d up é porque a bunda preta do presidente Obama está gastando todos os nossos dólares de impostos duramente ganhos em stippers e cristais</w:t>
      </w:r>
    </w:p>
    <w:p>
      <w:r>
        <w:t xml:space="preserve">Caros #Republicanos dizendo NÃO ao #DREAM #Acto você pode fazer um #país cheio de ignorantes #pessoas! Você realmente # precisa disso?</w:t>
      </w:r>
    </w:p>
    <w:p>
      <w:r>
        <w:t xml:space="preserve">Se você votar em Mitt Romney, você é um idiota e odeia a América</w:t>
      </w:r>
    </w:p>
    <w:p>
      <w:r>
        <w:t xml:space="preserve">Por que você está torcendo? Seja honesto. Algum de vocês que freqüenta o #RNC realmente precisa de um emprego? De verdade? #GOP2012</w:t>
      </w:r>
    </w:p>
    <w:p>
      <w:r>
        <w:t xml:space="preserve">YEA MRS.OBAMA!!!! Aquele vestido que o cabelo e aqueles SHOES!!!! Tão elegantes e lindos!!!</w:t>
      </w:r>
    </w:p>
    <w:p>
      <w:r>
        <w:t xml:space="preserve">twitter at 218AM PST blah blah blah blah #RNC2012 blah blah #Romney blah #Eastwood blah blah #chair blah #Obama blah blah blah #invisível ?</w:t>
      </w:r>
    </w:p>
    <w:p>
      <w:r>
        <w:t xml:space="preserve">Cuidamos dos negócios em 2008 agora é hora de fazer o mesmo em 2012!! #4moreyears #ObamaorDie ? Realizações de Obama ?</w:t>
      </w:r>
    </w:p>
    <w:p>
      <w:r>
        <w:t xml:space="preserve">@LilCblackwell Discordo totalmente com isso. Veremos o que você tem a dizer quando Romney for eleito. Lamentamos que você seja ignorante e desinformado.</w:t>
      </w:r>
    </w:p>
    <w:p>
      <w:r>
        <w:t xml:space="preserve">Todos os votos são contados iguais, mas alguns são mais iguais do que outros. Isto me faz ter orgulho de fazer parte da Fazenda Animal, quero dizer #USA #Eleição</w:t>
      </w:r>
    </w:p>
    <w:p>
      <w:r>
        <w:t xml:space="preserve">O governador Chris Christie falando à delegação da UT. Ele é tão espirituoso! #utpol #utgop #Rnc #romneyryan2012</w:t>
      </w:r>
    </w:p>
    <w:p>
      <w:r>
        <w:t xml:space="preserve">Toda vez que ouço os discursos de Obama, eu só quero chorar o quanto ele é incrível no que faz #4 anos #favoritepresident</w:t>
      </w:r>
    </w:p>
    <w:p>
      <w:r>
        <w:t xml:space="preserve">#IWannaKnowPor que as pessoas são imbecis e estão tão nervosas nos meses que levam à #Eleição durante um ano eleitoral.</w:t>
      </w:r>
    </w:p>
    <w:p>
      <w:r>
        <w:t xml:space="preserve">Se eu estivesse concorrendo para presidente, eu pegaria os milhões e milhões de dólares em dinheiro de campanha e os devolveria ao povo! #eleição</w:t>
      </w:r>
    </w:p>
    <w:p>
      <w:r>
        <w:t xml:space="preserve">Jogando o jogo de encontrar a minoria na Convenção #RNC. COMO eu nunca estive tão sóbrio em minha vida. #GOP</w:t>
      </w:r>
    </w:p>
    <w:p>
      <w:r>
        <w:t xml:space="preserve">Tão enojado com os dois partidos políticos. Tanto Obama como Mitt me enojam.</w:t>
      </w:r>
    </w:p>
    <w:p>
      <w:r>
        <w:t xml:space="preserve">#O discurso de ClintEastwood foi horrível... rude, em todo o lugar, cheio de erros... que sobre resume a plataforma republicana #democratas</w:t>
      </w:r>
    </w:p>
    <w:p>
      <w:r>
        <w:t xml:space="preserve">Ainda bem que Obama teve Bin Laden morto #NeverForget911 #4moreYears</w:t>
      </w:r>
    </w:p>
    <w:p>
      <w:r>
        <w:t xml:space="preserve">quem quer que seja .... ainda teremos um idiota que dirige nosso país #eleição #endo do mundo</w:t>
      </w:r>
    </w:p>
    <w:p>
      <w:r>
        <w:t xml:space="preserve">4 anos atrás perdendo 800.000 empregos/mês, agora ganhando empregos todos os meses por 30 meses seguidos #4mêses consecutivos #estadia do curso</w:t>
      </w:r>
    </w:p>
    <w:p>
      <w:r>
        <w:t xml:space="preserve">Que se foda esta merda #obama e #romney todos estes malditos comerciais dizem a mesma merda sobre ambos ppl foda-se @Bju1c369 para #presidente</w:t>
      </w:r>
    </w:p>
    <w:p>
      <w:r>
        <w:t xml:space="preserve">Ainda bem que estaremos no centro do @dnc. Combatemos a chuva durante toda a semana, acolheremos @BarackObama como se houvesse 60k na casa! #Election2012</w:t>
      </w:r>
    </w:p>
    <w:p>
      <w:r>
        <w:t xml:space="preserve">Aderiu ao clube dos Jovens Republicanos por causa do #RomneyRyan2012</w:t>
      </w:r>
    </w:p>
    <w:p>
      <w:r>
        <w:t xml:space="preserve">Eu preferia estar com Obama do que estar no trabalho agora #fml</w:t>
      </w:r>
    </w:p>
    <w:p>
      <w:r>
        <w:t xml:space="preserve">Barack Obama tem mais respeito pelos estrangeiros ilegais e terroristas do que pelos empresários americanos. (tirado de um tweet por JayDavis)</w:t>
      </w:r>
    </w:p>
    <w:p>
      <w:r>
        <w:t xml:space="preserve">Michelle Obama tem os melhores braços. Quem é a treinadora daquela mulher? #campaign2012</w:t>
      </w:r>
    </w:p>
    <w:p>
      <w:r>
        <w:t xml:space="preserve">Não entre na política, MAS Romney está cheio de besteiras!!</w:t>
      </w:r>
    </w:p>
    <w:p>
      <w:r>
        <w:t xml:space="preserve">Romney delegado #gop2012 apenas a coroação cerimonial de #Romney. Perguntado por que estamos em Tampa? Moneymessage.</w:t>
      </w:r>
    </w:p>
    <w:p>
      <w:r>
        <w:t xml:space="preserve">MT @crimmigration #Romney's mother on George Romney's Mexican refugee past. A dependência do pai de Mitt em relação ao bem-estar social. #Democratas soam como...</w:t>
      </w:r>
    </w:p>
    <w:p>
      <w:r>
        <w:t xml:space="preserve">pessoas que vivem da merda do goeverment vagabundos e meu dinheiro dos impostos vai para esses vagabundos, espero que mitt romney ganhe #Republicanos o dia todo</w:t>
      </w:r>
    </w:p>
    <w:p>
      <w:r>
        <w:t xml:space="preserve">Algumas pessoas são tão ignorantes.... #eleição</w:t>
      </w:r>
    </w:p>
    <w:p>
      <w:r>
        <w:t xml:space="preserve">@BarackObama O Sr. Barack mitt tem razão, mas ele não sabe o que acontece com a vida americana.</w:t>
      </w:r>
    </w:p>
    <w:p>
      <w:r>
        <w:t xml:space="preserve">Quase quero ver Romney se tornar presidente só para ver os EUA desmoronarem por serem tão estúpidos. #sso é ruim?</w:t>
      </w:r>
    </w:p>
    <w:p>
      <w:r>
        <w:t xml:space="preserve">Obama 12' #4moreyears Eu não quero pagar mais pela faculdade! #vote2012 Seja a mudança que você quer ver no mundo!</w:t>
      </w:r>
    </w:p>
    <w:p>
      <w:r>
        <w:t xml:space="preserve">finalmente um eleitor registrado! #betterlatethannever #election2012</w:t>
      </w:r>
    </w:p>
    <w:p>
      <w:r>
        <w:t xml:space="preserve">Parabéns @CondoleezzaRice por sua filiação à Augusta National. Agora eu sei porque você não queria ser o candidato a VP #GOP</w:t>
      </w:r>
    </w:p>
    <w:p>
      <w:r>
        <w:t xml:space="preserve">Hey Fortuno - o setor privado também está criando empregos aqui. 27 meses seguidos, na verdade. #GOP2012</w:t>
      </w:r>
    </w:p>
    <w:p>
      <w:r>
        <w:t xml:space="preserve">O futuro da América? A França proibirá as palavras e documentos para os direitos dos gays. http//t.co/WXP1RvqA #tcot #lnyhbt #gop @seanhannity</w:t>
      </w:r>
    </w:p>
    <w:p>
      <w:r>
        <w:t xml:space="preserve">Mitt Romney tem 60 anos de idade &amp;&amp; ele me parece gostoso. Hahahaha sabe quem ela quer ganhar! @haleynicolee35</w:t>
      </w:r>
    </w:p>
    <w:p>
      <w:r>
        <w:t xml:space="preserve">Precisamos de uma diversidade no departamento de ratas - Barack Obama</w:t>
      </w:r>
    </w:p>
    <w:p>
      <w:r>
        <w:t xml:space="preserve">Obama se parece com uma versão em preto do cara da revista Mad.</w:t>
      </w:r>
    </w:p>
    <w:p>
      <w:r>
        <w:t xml:space="preserve">@MorningJoe @morningmika Y não está nenhum de U discutindo a supressão de votos com o convidado do Partido Republicano? Talvez discutir como a supressão de votos ajuda Romney</w:t>
      </w:r>
    </w:p>
    <w:p>
      <w:r>
        <w:t xml:space="preserve">#ImWithMitt porque.@MittRomney é o único homem com um plano para uma classe média mais forte #Mitt2012 http//t.co/Flh0FBMH #ForAll #ohio #MO #TAMPA</w:t>
      </w:r>
    </w:p>
    <w:p>
      <w:r>
        <w:t xml:space="preserve">Odeio trazer #religião às coisas, mas NÃO quero um #presidente mórmon #Problemas</w:t>
      </w:r>
    </w:p>
    <w:p>
      <w:r>
        <w:t xml:space="preserve">Não sei por que, mas estou realmente ansioso para #Obama v. #Romney amanhã à noite. Mal posso esperar para o #debate.</w:t>
      </w:r>
    </w:p>
    <w:p>
      <w:r>
        <w:t xml:space="preserve">#Romney está concorrendo para #presidente, pensando que metade do país é uma tropa de preguiçosos e oportunistas. #Deus salva o mundo dele</w:t>
      </w:r>
    </w:p>
    <w:p>
      <w:r>
        <w:t xml:space="preserve">Deus abençoe Mitt Romney! #OVNI #newgirl #FOXNEWS #republicanos</w:t>
      </w:r>
    </w:p>
    <w:p>
      <w:r>
        <w:t xml:space="preserve">se você está votando em romney você provavelmente também queria que o alex ganhasse a competição de feiticeiros</w:t>
      </w:r>
    </w:p>
    <w:p>
      <w:r>
        <w:t xml:space="preserve">O Twitter acabou de me pedir para compartilhar meus tweets no facebook. #fuckyou # odiar que #kid #presidente</w:t>
      </w:r>
    </w:p>
    <w:p>
      <w:r>
        <w:t xml:space="preserve">#Obama é a melhor!!!! Votem nele, pessoal!! -)</w:t>
      </w:r>
    </w:p>
    <w:p>
      <w:r>
        <w:t xml:space="preserve">Mitt Romney foi pego em tantas mentiras publicamente seu ridículo... e Paul Ryan é apenas um imbecil... #O Meu Pinhão</w:t>
      </w:r>
    </w:p>
    <w:p>
      <w:r>
        <w:t xml:space="preserve">Então a aula foi cancelada para que pudéssemos ouvir o discurso de Obama... Eu realmente gostaria de ir</w:t>
      </w:r>
    </w:p>
    <w:p>
      <w:r>
        <w:t xml:space="preserve">Mitt Romney deveria vender sua casa em uma loja de penhores</w:t>
      </w:r>
    </w:p>
    <w:p>
      <w:r>
        <w:t xml:space="preserve">A Saw Fox News transmitiu uma perseguição de carro que terminou em suicídio. Não é realmente surpresa. Eles têm ventilado o Romney's nos últimos meses. #Gop2012</w:t>
      </w:r>
    </w:p>
    <w:p>
      <w:r>
        <w:t xml:space="preserve">Oh meu Deus, eles enlouqueceram. #GOP #Convertibilidad</w:t>
      </w:r>
    </w:p>
    <w:p>
      <w:r>
        <w:t xml:space="preserve">Características do #GOP #ClintEastwood. Espero que os #Democratas apresentem Gilbert Gottfried ou Carrot Top</w:t>
      </w:r>
    </w:p>
    <w:p>
      <w:r>
        <w:t xml:space="preserve">A melhor parte de qualquer #eleição é logo a seguir, quando todos os perdedores dirigem por aí com um adesivo lembrando sua derrota.</w:t>
      </w:r>
    </w:p>
    <w:p>
      <w:r>
        <w:t xml:space="preserve">Nem Dem nem Rep - nem Muçulmano - é uma voz confiável sobre a política de Jesus. MT @HamzaSKhan o #GOP de hoje é a antítese do #Cristo.</w:t>
      </w:r>
    </w:p>
    <w:p>
      <w:r>
        <w:t xml:space="preserve">A América precisa de um líder forte, um homem íntegro, honesto, seguidor de Deus, que possa fazer pessoa .... #Mitt2012</w:t>
      </w:r>
    </w:p>
    <w:p>
      <w:r>
        <w:t xml:space="preserve">Eis o que Saugatuck, MI tem a dizer sobre Romney vs. Obama - UM DEVE VER!! #tcot, #lnyhbt, #GOP2012, #FORWARD2012 http//t.co/vf34JZxO</w:t>
      </w:r>
    </w:p>
    <w:p>
      <w:r>
        <w:t xml:space="preserve">#Ninguém na história jamais se candidatou com sucesso a #Presidente montado neste #Grande mentira! #MittRomney http//t.co/sXz068A7 #p2</w:t>
      </w:r>
    </w:p>
    <w:p>
      <w:r>
        <w:t xml:space="preserve">Romney é Anti-Union, Você sabe que todos nós trabalharíamos por um salário mínimo e seríamos forçados a comprar um seguro no Plano Obama Care!</w:t>
      </w:r>
    </w:p>
    <w:p>
      <w:r>
        <w:t xml:space="preserve">É muito engraçado como os republicanos sabem que Obama ganhou, mas ainda empurram Mitt perde por 10-25% em quase todas as pesquisas galopantes #Obama</w:t>
      </w:r>
    </w:p>
    <w:p>
      <w:r>
        <w:t xml:space="preserve">Sheesh! Todos os falantes do DNC estão recitando o mesmo punhado de ataques anti-Romney como a baixa criação de empregos com uma taxa de desemprego de 4,6%!</w:t>
      </w:r>
    </w:p>
    <w:p>
      <w:r>
        <w:t xml:space="preserve">Alguém mais achou estranho eu ficar excitado com coisas como o RNC esta noite? #polisciprobs #election2012 #nerd</w:t>
      </w:r>
    </w:p>
    <w:p>
      <w:r>
        <w:t xml:space="preserve">Será que o Presidente Obama vai chamar Mitt Romney por ter freqüentado a mesma escola particular que o Papa Doc?</w:t>
      </w:r>
    </w:p>
    <w:p>
      <w:r>
        <w:t xml:space="preserve">Uma grande multidão no Racine Victory Center. Empolgado para ser eleito #RomneyRyan2012! http//t.co/WpY4PPrW</w:t>
      </w:r>
    </w:p>
    <w:p>
      <w:r>
        <w:t xml:space="preserve">Acho que Romney nos levará à classe média descaradamente até as sarjetas, mas sinto que Obama não está fazendo nada de bom em segredo.</w:t>
      </w:r>
    </w:p>
    <w:p>
      <w:r>
        <w:t xml:space="preserve">Acabou de chegar ao DNC. Eu gostaria de relaxar, tomar uma cerveja e assistir a um jogo dos Lakers com o Barack &amp; Bill. #4moreyears</w:t>
      </w:r>
    </w:p>
    <w:p>
      <w:r>
        <w:t xml:space="preserve">PODEMOS FAZER MELHOR!! E o faremos em novembro. #RNC2012 #MITT2012 @MittRomney</w:t>
      </w:r>
    </w:p>
    <w:p>
      <w:r>
        <w:t xml:space="preserve">Apertei a mão de Mitt Romney!!!! Estou tão entusiasmado!!!</w:t>
      </w:r>
    </w:p>
    <w:p>
      <w:r>
        <w:t xml:space="preserve">@AmericanPapist como assim? Romney estava rindo ao sair do palco depois de falar sobre americanos mortos. #Romney #RomneyPoorPeopleFatos</w:t>
      </w:r>
    </w:p>
    <w:p>
      <w:r>
        <w:t xml:space="preserve">@chrisrockoz @CapehartJ #RNC #GOP2012. Espero que os móveis tenham vencido!</w:t>
      </w:r>
    </w:p>
    <w:p>
      <w:r>
        <w:t xml:space="preserve">O Presidente Obama falhou, falhou com estudantes universitários, minorias e pequenas empresas. #RomneyRyan2012</w:t>
      </w:r>
    </w:p>
    <w:p>
      <w:r>
        <w:t xml:space="preserve">@BarackObama haha. Você me quebra o rei Obama</w:t>
      </w:r>
    </w:p>
    <w:p>
      <w:r>
        <w:t xml:space="preserve">O impacto dos discursos desta semana está além do inacreditável. #aritmética #Obama</w:t>
      </w:r>
    </w:p>
    <w:p>
      <w:r>
        <w:t xml:space="preserve">Nós em Dayton Ohio estamos prestes a ver como eles representam Stillman v Central State. O passeio de ônibus Obama 1911 #4Mais Anos Barack Obama</w:t>
      </w:r>
    </w:p>
    <w:p>
      <w:r>
        <w:t xml:space="preserve">Se Romney for eleito, é melhor que o mundo acabe em dezembro. Eu não posso ser um escravo por 4 anos inteiros.</w:t>
      </w:r>
    </w:p>
    <w:p>
      <w:r>
        <w:t xml:space="preserve">Mitt #Romney até parece um mau vendedor de carros. Se você está comprando a merda dele, você realmente não tem sentido! #Obama #4Mais Anos</w:t>
      </w:r>
    </w:p>
    <w:p>
      <w:r>
        <w:t xml:space="preserve">Estou batendo palmas para #Mitt2012 agora mesmo! Carli tem vergonha de estar casado comigo!</w:t>
      </w:r>
    </w:p>
    <w:p>
      <w:r>
        <w:t xml:space="preserve">Eu pagaria bom dinheiro para estar na sala dos escritores @nbcsnl agora mesmo. </w:t>
      </w:r>
    </w:p>
    <w:p>
      <w:r>
        <w:t xml:space="preserve">Tenho tanto para contar a Barack Obama e finalmente vou ter a chance de contar a ele.</w:t>
      </w:r>
    </w:p>
    <w:p>
      <w:r>
        <w:t xml:space="preserve">Puta estúpida! RT @LesbiHonestNow Mitt Romney basicamente disse que todos os negros preguiçosos e não tem ética de trabalho... Ol'e bunda de cracker</w:t>
      </w:r>
    </w:p>
    <w:p>
      <w:r>
        <w:t xml:space="preserve">A política, por mais suja que pareça, Obama e sua equipe estão dando grandes exemplos fazendo com que pareça brincadeira de criança.</w:t>
      </w:r>
    </w:p>
    <w:p>
      <w:r>
        <w:t xml:space="preserve">Cathy Mc Morris Rodgers soa como um maldito robô. #GOP2012 #Republicans #RepublicansAreDestroyingThisCountry</w:t>
      </w:r>
    </w:p>
    <w:p>
      <w:r>
        <w:t xml:space="preserve">A única coisa que nossa sociedade pode fazer é comprar, vender, mentir e discutir. #Election2012</w:t>
      </w:r>
    </w:p>
    <w:p>
      <w:r>
        <w:t xml:space="preserve">@robbercat @barackobama eles têm uma sala, só acontece que ela está cheia de milhares de pessoas em apoio a eles. #DNC2012 #democratas</w:t>
      </w:r>
    </w:p>
    <w:p>
      <w:r>
        <w:t xml:space="preserve">@tmatsamas94 Ok. Chega de brincadeiras de JB. Mas parece com as fotos que você me enviou. Hm.... De qualquer forma... VAI ROMNEY! #RomneyRyan2012</w:t>
      </w:r>
    </w:p>
    <w:p>
      <w:r>
        <w:t xml:space="preserve">#AreYouBetterOff I será quando @MittRomney e @PaulRyanVP se mudarem para a Casa Branca. #GOP2012</w:t>
      </w:r>
    </w:p>
    <w:p>
      <w:r>
        <w:t xml:space="preserve">@rupertmurdoch você ainda não me explicou porque você está tão em baixo na #Obama - você é apenas racista?</w:t>
      </w:r>
    </w:p>
    <w:p>
      <w:r>
        <w:t xml:space="preserve">Mas eu também odeio Mitt Romney. Ambos são uma porcaria. Este país vai se cagar.</w:t>
      </w:r>
    </w:p>
    <w:p>
      <w:r>
        <w:t xml:space="preserve">Eu morri ontem à noite falando sobre as homenagens no HungerGames serão os #democratas e o ppl watchin será o #Republicanos se Romney vencer</w:t>
      </w:r>
    </w:p>
    <w:p>
      <w:r>
        <w:t xml:space="preserve">A forma como @BarackObama lida com a Líbia pode ser um fator decisivo na #eleição --- Obama realmente tem que jogar com inteligência -- #fingerscrossed</w:t>
      </w:r>
    </w:p>
    <w:p>
      <w:r>
        <w:t xml:space="preserve">@WillHalliday1 Eu vi alguém no Gabe com um adesivo Romney para o pára-choques e isso machucou minha alma</w:t>
      </w:r>
    </w:p>
    <w:p>
      <w:r>
        <w:t xml:space="preserve">@BarackObama president Obama você é um bom presidente para os EUA</w:t>
      </w:r>
    </w:p>
    <w:p>
      <w:r>
        <w:t xml:space="preserve">Católicos conservadores Onde eles querem uma missa latina, mas nunca uma dança latina. #paulryan #gop2012 #hipsswing</w:t>
      </w:r>
    </w:p>
    <w:p>
      <w:r>
        <w:t xml:space="preserve">Tive um sonho que fui para a escola com Mitt Romney. e ele sempre faltou às aulas. não vote nele.</w:t>
      </w:r>
    </w:p>
    <w:p>
      <w:r>
        <w:t xml:space="preserve">@IngrahamAngle pesquisa diz que 28% não acreditam que Romney sabe como começar um pequeno negócio.... e nós tentamos raciocinar com essas pessoas?</w:t>
      </w:r>
    </w:p>
    <w:p>
      <w:r>
        <w:t xml:space="preserve">Minha avó (que está na casa dos 80) vai votar em Obama. Este será o primeiro voto democrático de sua vida. Obama #Obama #Grandmas4Obama #Yay</w:t>
      </w:r>
    </w:p>
    <w:p>
      <w:r>
        <w:t xml:space="preserve">Bush estragou tudo e agora culpam Obama #WhiteMansWORLD</w:t>
      </w:r>
    </w:p>
    <w:p>
      <w:r>
        <w:t xml:space="preserve">Mitt Romney deveria ter sua própria contagem regressiva dos 25 melhores para comentários ultrajantes/estupidos.</w:t>
      </w:r>
    </w:p>
    <w:p>
      <w:r>
        <w:t xml:space="preserve">MT @TheFreds In your face Romney! #olymics2012 #paralympics os jogos mais bem sucedidos de todos os tempos. &gt; E isso seria torta de creme de leite com bolor na cara</w:t>
      </w:r>
    </w:p>
    <w:p>
      <w:r>
        <w:t xml:space="preserve">#Barack é AQUELE homem...4 anos a mais!</w:t>
      </w:r>
    </w:p>
    <w:p>
      <w:r>
        <w:t xml:space="preserve">Estou SOOOOOOOO pronto para o debate de amanhã #tcot #Romney</w:t>
      </w:r>
    </w:p>
    <w:p>
      <w:r>
        <w:t xml:space="preserve">Obama * está* mentindo quando lhe diz que, @jeffreygoldberg . Só há atraso.</w:t>
      </w:r>
    </w:p>
    <w:p>
      <w:r>
        <w:t xml:space="preserve">@mnapolitan @thisismartypug @jnanberg Exatamente. Muslim versus Out of Touch 1%er é #nochoiceatall #Election2012</w:t>
      </w:r>
    </w:p>
    <w:p>
      <w:r>
        <w:t xml:space="preserve">passei por uma menina sentada em uma mesa de votação para romney. quase fiquei chateado, mas depois percebi que alguém tinha que votar nele rs</w:t>
      </w:r>
    </w:p>
    <w:p>
      <w:r>
        <w:t xml:space="preserve">Excelente painel sobre bipartidarismo com @lannydavis e @michaelsteele da Nação Púrpura. Que todos nós sejamos roxos. #compromisso #eleição2012</w:t>
      </w:r>
    </w:p>
    <w:p>
      <w:r>
        <w:t xml:space="preserve">DONT VOTE MITT ROMFAG...HES VAI FODER A NAÇÃO #DNC #DEMOCRATAS VOTAM #OBAMABIDEN #BLUES #VOTE</w:t>
      </w:r>
    </w:p>
    <w:p>
      <w:r>
        <w:t xml:space="preserve">@ErinBurnett @mittromney #beckyquickquick #warrenbuffet warrenbuffet ou Barack Obama doou 30% para caridade? Se não, Eles deveriam pagar mais impostos.</w:t>
      </w:r>
    </w:p>
    <w:p>
      <w:r>
        <w:t xml:space="preserve">RT @chrisrockoz RT @chrisrockoz O escândalo irrompe quando o Pres Barack Obama é exposto como um cristão que se preocupa com as minorias. #GOP2012</w:t>
      </w:r>
    </w:p>
    <w:p>
      <w:r>
        <w:t xml:space="preserve">O melhor mecanismo de enfrentamento que eu tenho para fazer passar pela temporada eleitoral é imaginar Dems e Reps como fraternidades rivais. #eleição2012</w:t>
      </w:r>
    </w:p>
    <w:p>
      <w:r>
        <w:t xml:space="preserve">A conspiração em que a sessão AMA de Obama foi realmente apenas respostas da Watson com base no conteúdo Reddit existente. #Chamada</w:t>
      </w:r>
    </w:p>
    <w:p>
      <w:r>
        <w:t xml:space="preserve">Quando você ouve um membro da família Obama falar pessoalmente, e não apenas fora do contexto de citações selecionadas manualmente, tudo isso faz sentido. #ObamaBiden2012</w:t>
      </w:r>
    </w:p>
    <w:p>
      <w:r>
        <w:t xml:space="preserve">hhhh mr. barack obama você é o presidente do fountasstick na palavra "ay love you</w:t>
      </w:r>
    </w:p>
    <w:p>
      <w:r>
        <w:t xml:space="preserve">Bastante cansado do lixo estúpido e julgador que se jogava na época das eleições. Aparentemente, eu devo me odiar por apoiar Romney.</w:t>
      </w:r>
    </w:p>
    <w:p>
      <w:r>
        <w:t xml:space="preserve">@wolfblitzer Obama precisa agir como um comandante-chefe e lidar com muitas questões quentes no Oriente Médio em vez de acampar?</w:t>
      </w:r>
    </w:p>
    <w:p>
      <w:r>
        <w:t xml:space="preserve">Código Pink já protestando em Tampa com fantasias de vagina de 8 pés etc. #romneyryan2012 Mas será que isso ofenderia Khamenei?</w:t>
      </w:r>
    </w:p>
    <w:p>
      <w:r>
        <w:t xml:space="preserve">Mitt Romney é arrogante como o inferno. Ele tem o racismo escrito em todo o seu rosto.</w:t>
      </w:r>
    </w:p>
    <w:p>
      <w:r>
        <w:t xml:space="preserve">Primeira reunião do ano em 10 minutos no Salão Colegial (Redington Hall). Passe por aqui!!! #GOP2012</w:t>
      </w:r>
    </w:p>
    <w:p>
      <w:r>
        <w:t xml:space="preserve">@ObamaBaseado em Deus, não chore, fique voando</w:t>
      </w:r>
    </w:p>
    <w:p>
      <w:r>
        <w:t xml:space="preserve">Assim como Mitt. RT @GOP Obama se junta à sua campanha para continuar a enganar os americanos sobre as acusações de seu anúncio do Super PAC.</w:t>
      </w:r>
    </w:p>
    <w:p>
      <w:r>
        <w:t xml:space="preserve">Ótima entrevista com Barack Obama no Letterman ontem à noite! Espero para a América que ele seja reeleito. #Obama</w:t>
      </w:r>
    </w:p>
    <w:p>
      <w:r>
        <w:t xml:space="preserve">Alguém mais achou estranho eu ficar excitado com coisas como a RNC esta noite? #polisciprobs #election2012 #nerd</w:t>
      </w:r>
    </w:p>
    <w:p>
      <w:r>
        <w:t xml:space="preserve">O Leão nos deixou, mas o Tigre chegou. Há Esperança.#barack obama #DNC</w:t>
      </w:r>
    </w:p>
    <w:p>
      <w:r>
        <w:t xml:space="preserve">Quem assistiu ao discurso do presidente do DNC, Barack Obama? As lágrimas definitivamente derramadas.</w:t>
      </w:r>
    </w:p>
    <w:p>
      <w:r>
        <w:t xml:space="preserve">Portanto, no final para Barack, estas questões não são políticas, são pessoais. Porque Barack sabe o que significa quando uma família se debate - Michigan.</w:t>
      </w:r>
    </w:p>
    <w:p>
      <w:r>
        <w:t xml:space="preserve">Eu os mando passar e eles vêm com as armas que Barack matou Osama com</w:t>
      </w:r>
    </w:p>
    <w:p>
      <w:r>
        <w:t xml:space="preserve">#obama 2012 votar ou morrer</w:t>
      </w:r>
    </w:p>
    <w:p>
      <w:r>
        <w:t xml:space="preserve">Os #Republicanos empurraram a van sobre a colina e estão culpando #Obama por tentar deter a queda livre?</w:t>
      </w:r>
    </w:p>
    <w:p>
      <w:r>
        <w:t xml:space="preserve">Nada me faz falar como um bom discurso de Barack Obama. Desculpem os apoiadores de Romney #4moreyears</w:t>
      </w:r>
    </w:p>
    <w:p>
      <w:r>
        <w:t xml:space="preserve">Por que importa que Romney tenha dinheiro?S0QCh</w:t>
      </w:r>
    </w:p>
    <w:p>
      <w:r>
        <w:t xml:space="preserve">@WillHalliday1 Eu vi alguém no Gabe com um adesivo Romney para o pára-choques e isso machucou minha alma</w:t>
      </w:r>
    </w:p>
    <w:p>
      <w:r>
        <w:t xml:space="preserve">Meus 3 principais sonhos Encontrar e apertar a mão de Barack Obama, dar a mão a esse alguém especial e se tornar um Ranger do Exército dos EUA)</w:t>
      </w:r>
    </w:p>
    <w:p>
      <w:r>
        <w:t xml:space="preserve">parabéns ao primeiro presidente negro #barack'o'flackaflame</w:t>
      </w:r>
    </w:p>
    <w:p>
      <w:r>
        <w:t xml:space="preserve">É muito engraçado como os republicanos sabem que Obama ganhou, mas ainda empurram Mitt perde por 10-25% em quase todas as pesquisas galopantes #Obama</w:t>
      </w:r>
    </w:p>
    <w:p>
      <w:r>
        <w:t xml:space="preserve">A melhor parte de qualquer #eleição é logo a seguir, quando todos os perdedores dirigem por aí com um adesivo lembrando sua derrota.</w:t>
      </w:r>
    </w:p>
    <w:p>
      <w:r>
        <w:t xml:space="preserve">Realmente animado já para a #eleição. Obama vai nos fazer muito mais bem do que mal no final. #GoObama! #VoteObama @BarackObama</w:t>
      </w:r>
    </w:p>
    <w:p>
      <w:r>
        <w:t xml:space="preserve">Yall está registrado também? Registre-se e Vote Obama #Election2012</w:t>
      </w:r>
    </w:p>
    <w:p>
      <w:r>
        <w:t xml:space="preserve">3,81$ para o diesel o que o fuuuck está acontecendo! Obama de merda</w:t>
      </w:r>
    </w:p>
    <w:p>
      <w:r>
        <w:t xml:space="preserve">Fort Worth Christian LOVES Dubya @tylereager08 @kado2410 #GOP</w:t>
      </w:r>
    </w:p>
    <w:p>
      <w:r>
        <w:t xml:space="preserve">@blackatyou @myredblush por que você considera Romney um vencedor e Obama um perdedor? Os dois estão bem enquanto estamos ouvindo o debate...</w:t>
      </w:r>
    </w:p>
    <w:p>
      <w:r>
        <w:t xml:space="preserve">Rosa Parks sentou-se, para Martin Luther King Jr. poder caminhar, para Barack Obama poder correr, para que todos pudéssemos voar... R-T para PROJETAR AMOR aos nossos LÍDERES PRETOS!</w:t>
      </w:r>
    </w:p>
    <w:p>
      <w:r>
        <w:t xml:space="preserve">Quando os americanos vão aprender, apoiar cegamente uma festa sem cuidado com a plataforma é ridículo. #eleição2012</w:t>
      </w:r>
    </w:p>
    <w:p>
      <w:r>
        <w:t xml:space="preserve">@GroverNorquist Você é um lunático! Eu não posso vê-lo #Republicanos falham</w:t>
      </w:r>
    </w:p>
    <w:p>
      <w:r>
        <w:t xml:space="preserve">Podemos todos concordar que é necessária uma moratória completa dos pulverizadores para os políticos? #MITTROMNEY #Election2012 #Boehner</w:t>
      </w:r>
    </w:p>
    <w:p>
      <w:r>
        <w:t xml:space="preserve">Nem Dem nem Rep - nem Muçulmano - é uma voz confiável sobre a política de Jesus. MT @HamzaSKhan o #GOP de hoje é a antítese do #Cristo.</w:t>
      </w:r>
    </w:p>
    <w:p>
      <w:r>
        <w:t xml:space="preserve">Casamento tradicional nos bons velhos tempos - trocando uma filha por vacas, terras ou poder governante. #Igualdade #HRC #obamabiden2012 #DNC2012</w:t>
      </w:r>
    </w:p>
    <w:p>
      <w:r>
        <w:t xml:space="preserve">Romney quer tirar a ajuda financeira, dessa forma ele pode começar a melhorar nossa economia. É uma coisa boa e ruim.</w:t>
      </w:r>
    </w:p>
    <w:p>
      <w:r>
        <w:t xml:space="preserve">Mesmo que todos as recebam, ver Paul Ryan aparecer na minha caixa de entrada sempre me excita. Amo aquele homem. #RomneyRyan2012</w:t>
      </w:r>
    </w:p>
    <w:p>
      <w:r>
        <w:t xml:space="preserve">#Obama2012 #ObamaBiden2012 #DNC2012 #Obama12 #Obama #FuckMittRomney http//t.co/OA53s2iS</w:t>
      </w:r>
    </w:p>
    <w:p>
      <w:r>
        <w:t xml:space="preserve">Spoiler alerta a todos vocês para receberem calzones de queijo em sua bolsa de presente em minha festa oval no escritório! #presidentes</w:t>
      </w:r>
    </w:p>
    <w:p>
      <w:r>
        <w:t xml:space="preserve">Outro motivo pelo qual eu amo John Elway! #romneyryan2012</w:t>
      </w:r>
    </w:p>
    <w:p>
      <w:r>
        <w:t xml:space="preserve">@wolfblitzer Obama precisa agir como um comandante-chefe e lidar com muitas questões quentes no Oriente Médio em vez de acampar?</w:t>
      </w:r>
    </w:p>
    <w:p>
      <w:r>
        <w:t xml:space="preserve">Hey @gallupnews! Não seja tão preconceituoso! Inclua @JillStein2012 em sua sondagem #Election2012!</w:t>
      </w:r>
    </w:p>
    <w:p>
      <w:r>
        <w:t xml:space="preserve">Você está votando em Barack Obama devido à sua raça ou devido à sua crença de que ele é capaz de liderar nosso país? #askyourself #teamMitt</w:t>
      </w:r>
    </w:p>
    <w:p>
      <w:r>
        <w:t xml:space="preserve">Pode o RNC conseguir um líder Romney e McCain Por que não simplesmente entregar as eleições aos democratas! #necessário #republicanos</w:t>
      </w:r>
    </w:p>
    <w:p>
      <w:r>
        <w:t xml:space="preserve">Em termos de oferta @michaeltomasky , mais levar para casa o pagamento (impostos mais baixos) incentiva TUDO como trabalho e investimento... #Obama oferece 0!!</w:t>
      </w:r>
    </w:p>
    <w:p>
      <w:r>
        <w:t xml:space="preserve">Tenho tanto para contar a Barack Obama e finalmente vou ter a chance de contar a ele.</w:t>
      </w:r>
    </w:p>
    <w:p>
      <w:r>
        <w:t xml:space="preserve">#obama precisa atacar de novo a saúde! e os cuidados médicos!</w:t>
      </w:r>
    </w:p>
    <w:p>
      <w:r>
        <w:t xml:space="preserve">De quem você acha que o cheiro é pior, #Romney ou #Obama ?</w:t>
      </w:r>
    </w:p>
    <w:p>
      <w:r>
        <w:t xml:space="preserve">Por que toda a merda de mitt romneys está aparecendo no meu noticiário? #idontlike #democratas #forever @emilykuebler</w:t>
      </w:r>
    </w:p>
    <w:p>
      <w:r>
        <w:t xml:space="preserve">Irmão jiejie, você gosta de hulk? iron man? captain america ou o quê? Eu Barack Obama</w:t>
      </w:r>
    </w:p>
    <w:p>
      <w:r>
        <w:t xml:space="preserve">@MrBowMan Oh, seus republicanos malucos...como vocês me fazem rir tanto. Pare, por favor, pare de me doer muito #GOP #cracknup</w:t>
      </w:r>
    </w:p>
    <w:p>
      <w:r>
        <w:t xml:space="preserve">60 dólares em gás. #RomneyRyan2012 #wecandobetter @MittRomney //just don't drive #pragmatism</w:t>
      </w:r>
    </w:p>
    <w:p>
      <w:r>
        <w:t xml:space="preserve">Aqueles que o falam, não o conhecem Aqueles que o conhecem, não o falam. #Eleição2012 #Fato</w:t>
      </w:r>
    </w:p>
    <w:p>
      <w:r>
        <w:t xml:space="preserve">@robertalai que é uma mentira cz obama o pai não era um ministro das finanças do quênia</w:t>
      </w:r>
    </w:p>
    <w:p>
      <w:r>
        <w:t xml:space="preserve">Ei, quando Tebow vai sair para falar? Estou começando a ficar entediado. Foi-me prometido Tebow! #GOP2012 #tampa2012 #gopconvention @stonet507</w:t>
      </w:r>
    </w:p>
    <w:p>
      <w:r>
        <w:t xml:space="preserve">@ObamaBaseado em Deus, não chore, fique voando</w:t>
      </w:r>
    </w:p>
    <w:p>
      <w:r>
        <w:t xml:space="preserve">Se o QI for pesado por voto, o #GOP nunca vencerá</w:t>
      </w:r>
    </w:p>
    <w:p>
      <w:r>
        <w:t xml:space="preserve">Nós em Dayton Ohio estamos prestes a ver como eles representam Stillman v Central State. O passeio de ônibus Obama 1911 #4Mais Anos Barack Obama</w:t>
      </w:r>
    </w:p>
    <w:p>
      <w:r>
        <w:t xml:space="preserve">Parece que ontem estive aqui em Concord, NH c/ @JoeBiden para assinar a documentação oficial de candidatura em outubro de 2011 #VPinNH #4moreyears</w:t>
      </w:r>
    </w:p>
    <w:p>
      <w:r>
        <w:t xml:space="preserve">Estou apenas esperando que o coronel saia e libere sua conhecida receita de frango. É impressão minha ou esta é a convenção mais tácita de todos os tempos? #GOP</w:t>
      </w:r>
    </w:p>
    <w:p>
      <w:r>
        <w:t xml:space="preserve">Adoro a maneira como Barack Obama é tão frio e calmo em todos os seus discursos. #CoolAmericanAccent.</w:t>
      </w:r>
    </w:p>
    <w:p>
      <w:r>
        <w:t xml:space="preserve">Nossos direitos aqui são limitados porque somos uma minoria!! Que besteira é essa? #Presidente</w:t>
      </w:r>
    </w:p>
    <w:p>
      <w:r>
        <w:t xml:space="preserve">@haileybabyxO Lol eu acho que Obama é o diabo. É por isso que eles colocam uma pessoa horrível para correr contra ele.</w:t>
      </w:r>
    </w:p>
    <w:p>
      <w:r>
        <w:t xml:space="preserve">A conspiração em que a sessão AMA de Obama foi realmente apenas respostas da Watson com base no conteúdo Reddit existente. #Chamada</w:t>
      </w:r>
    </w:p>
    <w:p>
      <w:r>
        <w:t xml:space="preserve">Nicki Minaj é uma puta burra que vota na Romney #GTFOH</w:t>
      </w:r>
    </w:p>
    <w:p>
      <w:r>
        <w:t xml:space="preserve">Podemos todos concordar que é necessária uma moratória completa dos pulverizadores para os políticos? #MITTROMNEY #Election2012 #Boehner</w:t>
      </w:r>
    </w:p>
    <w:p>
      <w:r>
        <w:t xml:space="preserve">O Presidente Obama falhou, falhou com estudantes universitários, minorias e pequenas empresas. #RomneyRyan2012</w:t>
      </w:r>
    </w:p>
    <w:p>
      <w:r>
        <w:t xml:space="preserve">@dccc Desgostoso e assustado. Aterrorizados #ObamaBiden2012 não vai acontecer e estes fanáticos racistas mentirosos vão ganhar</w:t>
      </w:r>
    </w:p>
    <w:p>
      <w:r>
        <w:t xml:space="preserve">Mitt Romney pode levar seu traseiro de volta para Massachusetts com essa merda! #Em minha mãe</w:t>
      </w:r>
    </w:p>
    <w:p>
      <w:r>
        <w:t xml:space="preserve">@BarackObama Romney quer nos levar de volta à virada do século Bush Parte Dois</w:t>
      </w:r>
    </w:p>
    <w:p>
      <w:r>
        <w:t xml:space="preserve">Sheesh! Todos os falantes do DNC estão recitando o mesmo punhado de ataques anti-Romney como a baixa criação de empregos com uma taxa de desemprego de 4,6%!</w:t>
      </w:r>
    </w:p>
    <w:p>
      <w:r>
        <w:t xml:space="preserve">Que se fodam Mitt Romney e Barack Obama. Deus me pegou !!!!!</w:t>
      </w:r>
    </w:p>
    <w:p>
      <w:r>
        <w:t xml:space="preserve">Ajustar os phasers para uma solução simples. Você deseja, nerd. #Obama</w:t>
      </w:r>
    </w:p>
    <w:p>
      <w:r>
        <w:t xml:space="preserve">O ataque instantâneo de Jimmy Carter de Obama à embaixada dos EUA e ao presidente dos EUA responde com fraqueza e estupidez</w:t>
      </w:r>
    </w:p>
    <w:p>
      <w:r>
        <w:t xml:space="preserve">Ah #Romney/Ryan fans / QT @AncientProverbs Não há nenhum tão surdo como aqueles que não vão ouvir. -Provérbio em inglês</w:t>
      </w:r>
    </w:p>
    <w:p>
      <w:r>
        <w:t xml:space="preserve">Esperanças @MaciBookoutMTV está votando no mitt Romney. #republicans @justinryanday</w:t>
      </w:r>
    </w:p>
    <w:p>
      <w:r>
        <w:t xml:space="preserve">A sério, embora você seja a pessoa mais bipolar que eu já conheci. #4Mais Anos</w:t>
      </w:r>
    </w:p>
    <w:p>
      <w:r>
        <w:t xml:space="preserve">#MichelleObama daria um presidente melhor do que seu marido</w:t>
      </w:r>
    </w:p>
    <w:p>
      <w:r>
        <w:t xml:space="preserve">Isto diz tudo a respeito do #GOP http//t.co/prn2dBz6 via @BelleofLiberty Remember kids, basta dizer não ao conhecimento. #p2</w:t>
      </w:r>
    </w:p>
    <w:p>
      <w:r>
        <w:t xml:space="preserve">Comportamento de escavação na conferência #republicanos em Tampa</w:t>
      </w:r>
    </w:p>
    <w:p>
      <w:r>
        <w:t xml:space="preserve">#AreYouBetterOff I será quando @MittRomney e @PaulRyanVP se mudarem para a Casa Branca. #GOP2012</w:t>
      </w:r>
    </w:p>
    <w:p>
      <w:r>
        <w:t xml:space="preserve">#wbzdebate é um tópico de tendências nos EUA esta noite! Não apenas em Boston. #election2012 // Porque Brown é um trem naufragado em andamento</w:t>
      </w:r>
    </w:p>
    <w:p>
      <w:r>
        <w:t xml:space="preserve">NÃO Eu sou Mitt Romney e vou fazer isso pela América! NÃO Eu sou Barack Obama e vou fazer isso pela América! CALA AQUI o AJUDA!</w:t>
      </w:r>
    </w:p>
    <w:p>
      <w:r>
        <w:t xml:space="preserve">@lisaholmes agradece a Lisa e parabéns ao recém-eleito Conselheiro de Morinville Sheldon Fingler #morinville #councillor #election</w:t>
      </w:r>
    </w:p>
    <w:p>
      <w:r>
        <w:t xml:space="preserve">E se eu perder seguidores bc desse oh bem! Então até logo. #RomneyRyan2012</w:t>
      </w:r>
    </w:p>
    <w:p>
      <w:r>
        <w:t xml:space="preserve">E ele realmente tentou confrontar Obama sobre isso porque perdemos empregos, como se Obama não fizesse sua pesquisa sobre aquele negro já se queixou.</w:t>
      </w:r>
    </w:p>
    <w:p>
      <w:r>
        <w:t xml:space="preserve">RIP cabra de plástico você não será sentida sinceramente, Direção, Beliebers, Chuck Norris, Obama, Aliens, e qualquer outra forma de vida conhecida pelo homem.</w:t>
      </w:r>
    </w:p>
    <w:p>
      <w:r>
        <w:t xml:space="preserve">Excelente painel sobre bipartidarismo com @lannydavis e @michaelsteele da Nação Púrpura. Que todos nós sejamos roxos. #compromisso #eleição2012</w:t>
      </w:r>
    </w:p>
    <w:p>
      <w:r>
        <w:t xml:space="preserve">Se eu tivesse um níquel para cada trama na TC Williams, eu estaria pedindo que me chamassem de Romney.</w:t>
      </w:r>
    </w:p>
    <w:p>
      <w:r>
        <w:t xml:space="preserve">@chucktodd @dailyrundown Nada além de girar @BayBuchanan esta manhã. Ela se mostra tão alheia aos problemas da campanha #Romney</w:t>
      </w:r>
    </w:p>
    <w:p>
      <w:r>
        <w:t xml:space="preserve">Acordar para o #gop #RNC2012 este é o caminho para o início!</w:t>
      </w:r>
    </w:p>
    <w:p>
      <w:r>
        <w:t xml:space="preserve">Se não chover, imposto para gás. Parcialmente nublado, imposto para o gás. Obama tweeted, imposto para a gasolina. Mexicano ganha a loteria,imposto para gás. Qualquer razão SMh</w:t>
      </w:r>
    </w:p>
    <w:p>
      <w:r>
        <w:t xml:space="preserve">Percebendo que a política e as amizades no Facebook não se misturam nesta época eleitoral. #eleição2012 #não para o bullying</w:t>
      </w:r>
    </w:p>
    <w:p>
      <w:r>
        <w:t xml:space="preserve">#republicanos e #democratas estão todos juntos para foder o mundo</w:t>
      </w:r>
    </w:p>
    <w:p>
      <w:r>
        <w:t xml:space="preserve">mitt romney é um verme de terra tão inchado, morto, branco e flácido.</w:t>
      </w:r>
    </w:p>
    <w:p>
      <w:r>
        <w:t xml:space="preserve">@homerosimpsone MITT ROMNEY TEMPO O SEU CÃO PARA O TORNO DO SEU CARRO PARA UMA VACAÇÃO DE FAMÍLIA E DISSE QUE TODO O DIA</w:t>
      </w:r>
    </w:p>
    <w:p>
      <w:r>
        <w:t xml:space="preserve">Se isto é apenas um galo na estrada, o que isso faz do 911 Obama, um obstáculo do tamanho de uma menina. #wtf #obama #stupid #comeon</w:t>
      </w:r>
    </w:p>
    <w:p>
      <w:r>
        <w:t xml:space="preserve">Esperando na fila com minha camisa @jimmyfallon de hambúrguer no rally Mitt Romney )</w:t>
      </w:r>
    </w:p>
    <w:p>
      <w:r>
        <w:t xml:space="preserve">@anthonymolina42 nosso discurso político é surpreendente #republicanos</w:t>
      </w:r>
    </w:p>
    <w:p>
      <w:r>
        <w:t xml:space="preserve">#election2012 Votar este ano Gop/Dem é como escolher uma mordida de uma cobra, ou uma cobra guizo.</w:t>
      </w:r>
    </w:p>
    <w:p>
      <w:r>
        <w:t xml:space="preserve">Os abortos totais propostos pelos #Democratas são desconcertantes. A proibição total proposta por alguns #Republicanos é simplesmente idiota.</w:t>
      </w:r>
    </w:p>
    <w:p>
      <w:r>
        <w:t xml:space="preserve">De quem você acha que o cheiro é pior, #Romney ou #Obama ?</w:t>
      </w:r>
    </w:p>
    <w:p>
      <w:r>
        <w:t xml:space="preserve">Comprei dois pinos, um para mim e outro para meu irmão! Mal posso esperar! ) #RomneyRyan2012 #gop2012 http//t.co/6ogfg9S5</w:t>
      </w:r>
    </w:p>
    <w:p>
      <w:r>
        <w:t xml:space="preserve">Não se preocupem, todos nós vamos poder rolar os dedos quando Obama for reeleito!!! #4Mais Anos</w:t>
      </w:r>
    </w:p>
    <w:p>
      <w:r>
        <w:t xml:space="preserve">@PoliticsNation A #TeaParty tem sua mão no buraco do fantoche #GOP. Os republicanos têm um tigre pela cauda. Como é que isso funciona para você?</w:t>
      </w:r>
    </w:p>
    <w:p>
      <w:r>
        <w:t xml:space="preserve">Uma "Guerra ao Carvão"? A sério, #Romney? Os mineiros foram forçados por mgmt a assistir às filmagens de sua peça #desperada #propaganda! #fraud #GOP</w:t>
      </w:r>
    </w:p>
    <w:p>
      <w:r>
        <w:t xml:space="preserve">@Gkelly20 minha mãe vai ver Obama no sábado. Você não está com ciúmes?</w:t>
      </w:r>
    </w:p>
    <w:p>
      <w:r>
        <w:t xml:space="preserve">Barack Obama lowkey DISSED Nicki Minaj sobre esse comentário de Mitt Romney! ela diz</w:t>
      </w:r>
    </w:p>
    <w:p>
      <w:r>
        <w:t xml:space="preserve">Ainda tem calafrios do discurso de Bill Clinton na noite passada #DNC #presidente #Obama2012</w:t>
      </w:r>
    </w:p>
    <w:p>
      <w:r>
        <w:t xml:space="preserve">Que se fodam Mitt Romney e Barack Obama. Deus me pegou !!!!!</w:t>
      </w:r>
    </w:p>
    <w:p>
      <w:r>
        <w:t xml:space="preserve">Tenho tanto para contar a Barack Obama e finalmente vou ter a chance de contar a ele.</w:t>
      </w:r>
    </w:p>
    <w:p>
      <w:r>
        <w:t xml:space="preserve">Surpreendente que Romney não tenha mencionado nem honrado nossas tropas durante o discurso #RNC ainda defendeu guerras com o Irã e com a Rússia. Vergonhoso. #GOP</w:t>
      </w:r>
    </w:p>
    <w:p>
      <w:r>
        <w:t xml:space="preserve">Pode o RNC conseguir um líder Romney e McCain Por que não simplesmente entregar as eleições aos democratas! #necessário #republicanos</w:t>
      </w:r>
    </w:p>
    <w:p>
      <w:r>
        <w:t xml:space="preserve">@CNN demorou 4 anos para que a economia caísse mais do que já estava e vai levar mais 20 anos para que nos recuperemos depois de Obama</w:t>
      </w:r>
    </w:p>
    <w:p>
      <w:r>
        <w:t xml:space="preserve">@IJasonAlexander House aprovou hoje o Buffet Rule Act, abra seu livro b4 poking Romney que já fez mais 4 ppl do que você jamais fará</w:t>
      </w:r>
    </w:p>
    <w:p>
      <w:r>
        <w:t xml:space="preserve">Assista ao discurso do DNC @MichelleObama em um McDonald's em Ibiza (wifi gratuito). Absolutamente me comoveram as lágrimas. #4moreyears #minha #primeira #dama</w:t>
      </w:r>
    </w:p>
    <w:p>
      <w:r>
        <w:t xml:space="preserve">Cathy Mc Morris Rodgers soa como um maldito robô. #GOP2012 #Republicans #RepublicansAreDestroyingThisCountry</w:t>
      </w:r>
    </w:p>
    <w:p>
      <w:r>
        <w:t xml:space="preserve">porque mitt romney parece estar fazendo uma imitação da vontade de ferrell imitando george bush</w:t>
      </w:r>
    </w:p>
    <w:p>
      <w:r>
        <w:t xml:space="preserve">#Republicanos são uma piada. Clint Eastwood é a mascote deles! A América está em apuros se estes idiotas vencerem! #RNC</w:t>
      </w:r>
    </w:p>
    <w:p>
      <w:r>
        <w:t xml:space="preserve">Obama- One Big Ass Mistake America.</w:t>
      </w:r>
    </w:p>
    <w:p>
      <w:r>
        <w:t xml:space="preserve">Então, não quer votar em Romney porque ele é rico?? Eu quero um homem na Casa Branca que possa administrar o dinheiro #Election2012</w:t>
      </w:r>
    </w:p>
    <w:p>
      <w:r>
        <w:t xml:space="preserve">@michellemalkin @RTcom Bem, é melhor que Obama esteja em Las Vegas ao invés de voltar a DC jogando como Comandante-em-Chefe.</w:t>
      </w:r>
    </w:p>
    <w:p>
      <w:r>
        <w:t xml:space="preserve">as mentiras são mais divertidas por isso são mais propensas a se espalharem exponencialmente e a verdade linearmente ouvi dizer que de #obama depois de seu rally #KKK</w:t>
      </w:r>
    </w:p>
    <w:p>
      <w:r>
        <w:t xml:space="preserve">é por isso que estamos todos aqui. #republicanos são egoístas como a merda. ninguém está dizendo para dar tudo o que você tem, mas você não consegue levantar enquanto você sobe?</w:t>
      </w:r>
    </w:p>
    <w:p>
      <w:r>
        <w:t xml:space="preserve">Quem me dera que pudéssemos trocar nossos merdosos bastardos de merda por obama!! #Obama!!! O governo é uma piada na Grã-Bretanha!!!</w:t>
      </w:r>
    </w:p>
    <w:p>
      <w:r>
        <w:t xml:space="preserve">Fui o destinatário surpresa do #ObamaCare esta semana quando descobri que a apólice cobre 1 Pap por ano. Enviarei Copay para reeleger #ObamaCare!</w:t>
      </w:r>
    </w:p>
    <w:p>
      <w:r>
        <w:t xml:space="preserve">@BarackObama Muçulmano disfarçado #obama #potus #barackobama #obummer #muslimbrotherhood #muslimbrotherhood #anticristo #presidente http//t.co/J8JjbDzB</w:t>
      </w:r>
    </w:p>
    <w:p>
      <w:r>
        <w:t xml:space="preserve">2016 definitivamente me faz preocupar com o que tem/pode acontecer, mas ainda é difícil acreditar que tudo isso seja verdade. #eleição de não-certeza</w:t>
      </w:r>
    </w:p>
    <w:p>
      <w:r>
        <w:t xml:space="preserve">@BarackObama Deus o abençoe, Sr. Obama! Paz para o mundo! Amém!</w:t>
      </w:r>
    </w:p>
    <w:p>
      <w:r>
        <w:t xml:space="preserve">#GOP tem a pessoa errada para Presidente...</w:t>
      </w:r>
    </w:p>
    <w:p>
      <w:r>
        <w:t xml:space="preserve">Todo estudante universitário deveria votar em #obama ! #em voz alta</w:t>
      </w:r>
    </w:p>
    <w:p>
      <w:r>
        <w:t xml:space="preserve">@coldilox Re Obama. Eu o amo, eu o amo, eu o amo, eu o amo. Isso é tudo.</w:t>
      </w:r>
    </w:p>
    <w:p>
      <w:r>
        <w:t xml:space="preserve">Assista ao discurso do DNC @MichelleObama em um McDonald's em Ibiza (wifi gratuito). Absolutamente me comoveram as lágrimas. #4moreyears #minha #primeira #dama</w:t>
      </w:r>
    </w:p>
    <w:p>
      <w:r>
        <w:t xml:space="preserve">@GeorgeMonbiot #Romney quê? Mito do homem feito por si mesmo? - como Gandhi?</w:t>
      </w:r>
    </w:p>
    <w:p>
      <w:r>
        <w:t xml:space="preserve">Você está concorrendo à vice-presidência e, defensivamente, acabou de dizer que ouve o acdc e liderou o zepplin. #YallBetterVote #RomneyRyan2012</w:t>
      </w:r>
    </w:p>
    <w:p>
      <w:r>
        <w:t xml:space="preserve">Parece que ontem estive aqui em Concord, NH c/ @JoeBiden para assinar a documentação oficial de candidatura em outubro de 2011 #VPinNH #4moreyears</w:t>
      </w:r>
    </w:p>
    <w:p>
      <w:r>
        <w:t xml:space="preserve">Alguns Ppl na minha TL preocupados com a merda mais estúpida quando você deveria se preocupar com o voto por Obama, então não vamos escolher algodão e merda</w:t>
      </w:r>
    </w:p>
    <w:p>
      <w:r>
        <w:t xml:space="preserve">Espero que Obama tenha ouvido falar dessa vadia Meghan.</w:t>
      </w:r>
    </w:p>
    <w:p>
      <w:r>
        <w:t xml:space="preserve">@GaryContessa porque Barack e seus capangas preferem se concentrar na energia solar ou manter milhões de pessoas no bem-estar. #sad</w:t>
      </w:r>
    </w:p>
    <w:p>
      <w:r>
        <w:t xml:space="preserve">#ObamaSweatshirtSlogans Mitt Romney Não vejo porque você está odiando de fora da casa branca, você não consegue nem entrar</w:t>
      </w:r>
    </w:p>
    <w:p>
      <w:r>
        <w:t xml:space="preserve">@rupertmurdoch você ainda não me explicou porque você está tão em baixo na #Obama - você é apenas racista?</w:t>
      </w:r>
    </w:p>
    <w:p>
      <w:r>
        <w:t xml:space="preserve">Yall está registrado também? Registre-se e Vote Obama #Election2012</w:t>
      </w:r>
    </w:p>
    <w:p>
      <w:r>
        <w:t xml:space="preserve">Acho que é hora de usar o twitter para ajudar a obter meus Prez #4moreyears!!!</w:t>
      </w:r>
    </w:p>
    <w:p>
      <w:r>
        <w:t xml:space="preserve">@baho010 @GovGaryJohnson Eles estão tremendo com as botas. A mudança está chegando em nome de Gary Johnson! #libertarian #gop #election 2012</w:t>
      </w:r>
    </w:p>
    <w:p>
      <w:r>
        <w:t xml:space="preserve">@AzureGhost You're just pissed Eastwood made a fo fool, and rightfully so, out of Obama. Ele é um terno vazio em uma cadeira vazia. É o que ele é</w:t>
      </w:r>
    </w:p>
    <w:p>
      <w:r>
        <w:t xml:space="preserve">Será que as famílias dos agentes da DEA caídos estão se rindo dos esforços de Obama para apedrejar? "Ei, a droga é engraçada - anime-se!</w:t>
      </w:r>
    </w:p>
    <w:p>
      <w:r>
        <w:t xml:space="preserve">Mais de 20 países odeiam os EUA. Estou confuso, isso inclui os republicanos deste país que odeiam Obama.</w:t>
      </w:r>
    </w:p>
    <w:p>
      <w:r>
        <w:t xml:space="preserve">Tão animado em ouvir o discurso de @PaulRyanVP amanhã. A economia é a principal questão desta eleição e ele é o melhor homem para falar sobre ela. #GOP</w:t>
      </w:r>
    </w:p>
    <w:p>
      <w:r>
        <w:t xml:space="preserve">Eu amo @BarackObama #democrata4ever #Obama #amor</w:t>
      </w:r>
    </w:p>
    <w:p>
      <w:r>
        <w:t xml:space="preserve">@chrisrockoz @CapehartJ #RNC #GOP2012. Espero que os móveis tenham vencido!</w:t>
      </w:r>
    </w:p>
    <w:p>
      <w:r>
        <w:t xml:space="preserve">#Republicanos, vocês deveriam estar trabalhando hoje! Os sindicatos nos trouxeram este feriado, entre muitas outras coisas maravilhosas, como os fins de semana.</w:t>
      </w:r>
    </w:p>
    <w:p>
      <w:r>
        <w:t xml:space="preserve">@PressSec Os ataques líbios WERE dirigidos aos Estados Unidos, seu idiota. O quê? Você acha que somos todos seguidores estúpidos de Obama? Vocês não prestam</w:t>
      </w:r>
    </w:p>
    <w:p>
      <w:r>
        <w:t xml:space="preserve">Sinto o fato de Bill Clinton estar co-assinando Obama! Na verdade, eu prefiro ter Clinton no cargo sobre Barack</w:t>
      </w:r>
    </w:p>
    <w:p>
      <w:r>
        <w:t xml:space="preserve">O ataque instantâneo de Jimmy Carter de Obama à embaixada dos EUA e ao presidente dos EUA responde com fraqueza e estupidez</w:t>
      </w:r>
    </w:p>
    <w:p>
      <w:r>
        <w:t xml:space="preserve">Puta estúpida! RT @LesbiHonestNow Mitt Romney basicamente disse que todos os negros preguiçosos e não tem ética de trabalho... Ol'e bunda de cracker</w:t>
      </w:r>
    </w:p>
    <w:p>
      <w:r>
        <w:t xml:space="preserve">#57 dias até a eleição #TeamObama #4Mais Anos #Obama2012</w:t>
      </w:r>
    </w:p>
    <w:p>
      <w:r>
        <w:t xml:space="preserve">Então a viagem dos congressistas do #GOP a Israel resulta em natação noturna e mergulho magro? minha história favorita hoje via @politico</w:t>
      </w:r>
    </w:p>
    <w:p>
      <w:r>
        <w:t xml:space="preserve">Se Romneys elegeu e não faz nada, as pessoas não podem atacá-lo como se pudessem obama porque Mitt não disse que ele ia fazer nada.</w:t>
      </w:r>
    </w:p>
    <w:p>
      <w:r>
        <w:t xml:space="preserve">Comprei dois pinos, um para mim e outro para meu irmão! Mal posso esperar! ) #RomneyRyan2012 #gop2012 http//t.co/6ogfg9S5</w:t>
      </w:r>
    </w:p>
    <w:p>
      <w:r>
        <w:t xml:space="preserve">Prezadas campanhas Obama e Romney - para responder à sua pergunta sim, estou melhor do que há 4 anos, então... #4moreyears</w:t>
      </w:r>
    </w:p>
    <w:p>
      <w:r>
        <w:t xml:space="preserve">Condi Rice, Susana Martinez e Paul Ryan com os home runs de volta para trás. Que noite. #GOP</w:t>
      </w:r>
    </w:p>
    <w:p>
      <w:r>
        <w:t xml:space="preserve">Dirijo o mundo como o marido de Michelle #obama #presidente #vida</w:t>
      </w:r>
    </w:p>
    <w:p>
      <w:r>
        <w:t xml:space="preserve">@amadams4 É esse tipo de conversa direta que precisamos em Washington. #RomneyRyan2012</w:t>
      </w:r>
    </w:p>
    <w:p>
      <w:r>
        <w:t xml:space="preserve">Grande discurso do NOSSO presidente #4moreyears</w:t>
      </w:r>
    </w:p>
    <w:p>
      <w:r>
        <w:t xml:space="preserve">Você deve realmente odiar o cara negro se estiver defendendo a idiotice de Romney neste momento. #tcot #p2</w:t>
      </w:r>
    </w:p>
    <w:p>
      <w:r>
        <w:t xml:space="preserve">@obama parece que você é muito bom em mentir ou agradar qualquer ambiente ou multidão que se dirija ao que um grande #presidente</w:t>
      </w:r>
    </w:p>
    <w:p>
      <w:r>
        <w:t xml:space="preserve">A cadeira o exclui da ordem, Sr. Eastwood. #rnc #gop2012 #rnc2012</w:t>
      </w:r>
    </w:p>
    <w:p>
      <w:r>
        <w:t xml:space="preserve">Características do #GOP #ClintEastwood. Espero que os #Democratas apresentem Gilbert Gottfried ou Carrot Top</w:t>
      </w:r>
    </w:p>
    <w:p>
      <w:r>
        <w:t xml:space="preserve">Dirigindo com uma cama no teto do meu carro desde que ele estava cagando por todo o lado. #Romney</w:t>
      </w:r>
    </w:p>
    <w:p>
      <w:r>
        <w:t xml:space="preserve">Mitt Romney se mudou tanto para a direita que escolheu um companheiro de corrida que solidificou a legislação anti-mulheres e continua a mentir aos americanos.</w:t>
      </w:r>
    </w:p>
    <w:p>
      <w:r>
        <w:t xml:space="preserve">Mitt não pode segurar um bebê sem fazê-los chorar...TF você acha que ele vai fazer se vocês todos o deixarem se tornar presidente?! #ObamaBiden2012</w:t>
      </w:r>
    </w:p>
    <w:p>
      <w:r>
        <w:t xml:space="preserve">Prezadas campanhas Obama e Romney - para responder à sua pergunta sim, estou melhor do que há 4 anos, então... #4moreyears</w:t>
      </w:r>
    </w:p>
    <w:p>
      <w:r>
        <w:t xml:space="preserve">#DNC #GOP #16TrillionFail Texas. A parte do México que não quis ficar com as alianças da ditadura teocrática muçulmana católica espanhola</w:t>
      </w:r>
    </w:p>
    <w:p>
      <w:r>
        <w:t xml:space="preserve">A última vez que vi um ícone de um antigo filme falando com uma cadeira vazia Bruce Willis estava tendo o pior aniversário de todos os tempos #GOP2012 #SixthSense</w:t>
      </w:r>
    </w:p>
    <w:p>
      <w:r>
        <w:t xml:space="preserve">Quem concorda com Romney deve saber que suas declarações são factualmente incorretas.</w:t>
      </w:r>
    </w:p>
    <w:p>
      <w:r>
        <w:t xml:space="preserve">Então, Sr. Barack Obama... como está a economia dos EUA</w:t>
      </w:r>
    </w:p>
    <w:p>
      <w:r>
        <w:t xml:space="preserve">De que adianta votar se meu voto conta tanto quanto alguns alunos mal informados do ensino médio desistem de votar porque Obama lhe dá um cheque no dia 15</w:t>
      </w:r>
    </w:p>
    <w:p>
      <w:r>
        <w:t xml:space="preserve">Nos últimos 20 minutos Barack tweeted 5+ vezes.18-24 anos de idade. Bem jogado.</w:t>
      </w:r>
    </w:p>
    <w:p>
      <w:r>
        <w:t xml:space="preserve">Não durma em Barry O.... Nunca durma em Barry O. @BarackObama #election2012</w:t>
      </w:r>
    </w:p>
    <w:p>
      <w:r>
        <w:t xml:space="preserve">Romney se dedicou ao princípio de que mulheres e gays precisam de regulamentação, mas Wall Street não precisa. #GOP2012 #Forward2012 #genius</w:t>
      </w:r>
    </w:p>
    <w:p>
      <w:r>
        <w:t xml:space="preserve">Eu não gosto de nenhum dos candidatos, então votem em mim. #Stephanie2012 #eleição #política</w:t>
      </w:r>
    </w:p>
    <w:p>
      <w:r>
        <w:t xml:space="preserve">O impacto dos discursos desta semana está além do inacreditável. #aritmética #Obama</w:t>
      </w:r>
    </w:p>
    <w:p>
      <w:r>
        <w:t xml:space="preserve">o fato de que #RomneyRyan2012 e #GOP2012 estão ambos com tendências neste momento me deixa tão feliz.</w:t>
      </w:r>
    </w:p>
    <w:p>
      <w:r>
        <w:t xml:space="preserve">Barack Obama é como o drogado legal que fuma cigarros no banheiro.</w:t>
      </w:r>
    </w:p>
    <w:p>
      <w:r>
        <w:t xml:space="preserve">O que aconteceu com as campanhas? Não quero saber o quanto o outro cara está mal, quero saber o que você vai fazer com seus 4 anos #Election2012</w:t>
      </w:r>
    </w:p>
    <w:p>
      <w:r>
        <w:t xml:space="preserve">as mentiras são mais divertidas por isso são mais propensas a se espalharem exponencialmente e a verdade linearmente ouvi dizer que de #obama depois de seu rally #KKK</w:t>
      </w:r>
    </w:p>
    <w:p>
      <w:r>
        <w:t xml:space="preserve">Acho que Romney nos levará à classe média descaradamente para as sarjetas, mas sinto que Obama não está fazendo nada de bom em segredo.</w:t>
      </w:r>
    </w:p>
    <w:p>
      <w:r>
        <w:t xml:space="preserve">@CNN demorou 4 anos para que a economia caísse mais do que já estava e vai levar mais 20 anos para que nos recuperemos depois de Obama</w:t>
      </w:r>
    </w:p>
    <w:p>
      <w:r>
        <w:t xml:space="preserve">Se não chover, imposto para gás. Parcialmente nublado, imposto para o gás. Obama tweeted, imposto para a gasolina. Mexicano ganha a loteria,imposto para gás. Qualquer razão SMh</w:t>
      </w:r>
    </w:p>
    <w:p>
      <w:r>
        <w:t xml:space="preserve">@mommystory Wow, você não deve ser uma pessoa muito inteligente. Talvez você tivesse mais em sua conta bancária se tivéssemos um presidente melhor. #RomneyRyan2012</w:t>
      </w:r>
    </w:p>
    <w:p>
      <w:r>
        <w:t xml:space="preserve">#GOP2012 Aguente firme, os Furacões não precisam de muito ar quente para continuar, ahhhhh por isso cancelaram o dia 1!</w:t>
      </w:r>
    </w:p>
    <w:p>
      <w:r>
        <w:t xml:space="preserve">alguns pensamentos lançados nesta classe Eleições e Festas me assustam #Election2012</w:t>
      </w:r>
    </w:p>
    <w:p>
      <w:r>
        <w:t xml:space="preserve">#GOP tem a pessoa errada para Presidente...</w:t>
      </w:r>
    </w:p>
    <w:p>
      <w:r>
        <w:t xml:space="preserve">@JohnCannady Muito engraçado, eles estão matando Mitt Romney.LMAO!!!!</w:t>
      </w:r>
    </w:p>
    <w:p>
      <w:r>
        <w:t xml:space="preserve">Ann Romney pregou!! Uma mãe americana falando com o coração! #Amor #GODBlessAmerica #2012GOP</w:t>
      </w:r>
    </w:p>
    <w:p>
      <w:r>
        <w:t xml:space="preserve">Adoro o show @Lawrence Tratando o #debate presidencial de amanhã como o Super Bowl ... Go #Barack!!!!!!!!!!!</w:t>
      </w:r>
    </w:p>
    <w:p>
      <w:r>
        <w:t xml:space="preserve">@HiBrittanyAnn e o dinheiro não se preocupam com isso. Eu ligo para Obama pela manhã e lhe digo que vamos salvar vidas e fazer campanha por lá.</w:t>
      </w:r>
    </w:p>
    <w:p>
      <w:r>
        <w:t xml:space="preserve">@greggutfeld No final da peça, ela teve que criar o cão de Romney no teto do carro. Ela deixou de fora Obama comendo o cachorro. Tudo bem.</w:t>
      </w:r>
    </w:p>
    <w:p>
      <w:r>
        <w:t xml:space="preserve">#FoxNews acaba de informar que ainda mais dólares dos contribuintes vão ser desperdiçados em Washington. É mesmo? Isto é notícia? Para quem? #teaparty #gop</w:t>
      </w:r>
    </w:p>
    <w:p>
      <w:r>
        <w:t xml:space="preserve">As importações de petróleo estão em um nível sempre baixo! A produção de gás natural a um ALTO TEMPO!! #4mais ANOS!</w:t>
      </w:r>
    </w:p>
    <w:p>
      <w:r>
        <w:t xml:space="preserve">@HuffPostRelig Não há indicação de que esta eleição será diferente das eleições passadas... e isso não é bom. #eleição2012</w:t>
      </w:r>
    </w:p>
    <w:p>
      <w:r>
        <w:t xml:space="preserve">@ErinBurnett @mittromney #beckyquickquick #warrenbuffet warrenbuffet ou Barack Obama doou 30% para caridade? Se não, Eles deveriam pagar mais impostos.</w:t>
      </w:r>
    </w:p>
    <w:p>
      <w:r>
        <w:t xml:space="preserve">Karl #Rove poderia se importar menos se Romney perder. De qualquer forma, ele está fazendo uma matança com seu novo #Superpac. #Citizensunited</w:t>
      </w:r>
    </w:p>
    <w:p>
      <w:r>
        <w:t xml:space="preserve">@BarackObama para presidente ! #4moreyears</w:t>
      </w:r>
    </w:p>
    <w:p>
      <w:r>
        <w:t xml:space="preserve">#ELEÇÃO #STIMULUSNEW PUMPING BEGINS!! http//t.co/2JG5wYyx - Ultrapassando a borda. Até onde iremos antes do NOV, qualquer um adivinha.</w:t>
      </w:r>
    </w:p>
    <w:p>
      <w:r>
        <w:t xml:space="preserve">Na Jamaica, não chame Obama de cadeira. Apenas fale em ficar nervoso com ela.</w:t>
      </w:r>
    </w:p>
    <w:p>
      <w:r>
        <w:t xml:space="preserve">#Romney quer desmantelar a cultura porque é a maneira mais rápida de controlar a história básica das pessoas</w:t>
      </w:r>
    </w:p>
    <w:p>
      <w:r>
        <w:t xml:space="preserve">@dccc Desgostoso e assustado. Aterrorizados #ObamaBiden2012 não vai acontecer e estes fanáticos racistas mentirosos vão ganhar</w:t>
      </w:r>
    </w:p>
    <w:p>
      <w:r>
        <w:t xml:space="preserve">@RonTheAnchorman Que diferença isso faz? Estamos fodidos de qualquer maneira. #Election2012</w:t>
      </w:r>
    </w:p>
    <w:p>
      <w:r>
        <w:t xml:space="preserve">Sim. Eu decidi votar este ano. #obama</w:t>
      </w:r>
    </w:p>
    <w:p>
      <w:r>
        <w:t xml:space="preserve">passei por uma menina sentada em uma mesa de votação para romney. quase fiquei chateado, mas depois percebi que alguém tinha que votar nele rs</w:t>
      </w:r>
    </w:p>
    <w:p>
      <w:r>
        <w:t xml:space="preserve">E se eu perder seguidores bc desse oh bem! Então até logo. #RomneyRyan2012</w:t>
      </w:r>
    </w:p>
    <w:p>
      <w:r>
        <w:t xml:space="preserve">Tão farto de ver #republicanos já na televisão.</w:t>
      </w:r>
    </w:p>
    <w:p>
      <w:r>
        <w:t xml:space="preserve">Tão animado em ouvir o discurso de @PaulRyanVP amanhã. A economia é a principal questão desta eleição e ele é o melhor homem para falar sobre ela. #GOP</w:t>
      </w:r>
    </w:p>
    <w:p>
      <w:r>
        <w:t xml:space="preserve">Sou o único que pensa que Stuart Stevens está secretamente do lado de Obama? Algumas de suas decisões para a campanha Romney têm sido desconcertantes.</w:t>
      </w:r>
    </w:p>
    <w:p>
      <w:r>
        <w:t xml:space="preserve">Não se esqueça de votar no #AZ #primeiro #de hoje na #eleição para a #escolha #democrata #mulheres! Sua voz é importante e seu voto conta!</w:t>
      </w:r>
    </w:p>
    <w:p>
      <w:r>
        <w:t xml:space="preserve">Festejei com #obama ontem à noite! Na na na na boo boo @heartofakilla</w:t>
      </w:r>
    </w:p>
    <w:p>
      <w:r>
        <w:t xml:space="preserve">#Republicanos, vocês deveriam estar trabalhando hoje! Os sindicatos nos trouxeram este feriado, entre muitas outras coisas maravilhosas, como os fins de semana.</w:t>
      </w:r>
    </w:p>
    <w:p>
      <w:r>
        <w:t xml:space="preserve">Eu amo @BarackObama #democrata4ever #Obama #amor</w:t>
      </w:r>
    </w:p>
    <w:p>
      <w:r>
        <w:t xml:space="preserve">Note que uma pessoa me disse porque está votando em obama hahahhahahhhha</w:t>
      </w:r>
    </w:p>
    <w:p>
      <w:r>
        <w:t xml:space="preserve">#BelieveInAmerica, #PaulRyan, @MittEomney, @InGodITrust, #gop2012, #RickWarren - declare um dia de jejum e oração pela América! Joel 114</w:t>
      </w:r>
    </w:p>
    <w:p>
      <w:r>
        <w:t xml:space="preserve">Eu não sei o que possuiria pessoas para votar em Mitt Romney ... smh</w:t>
      </w:r>
    </w:p>
    <w:p>
      <w:r>
        <w:t xml:space="preserve">@Cosmopolitan #Election Mesmo como cidadão canadense, posso ver como Romney seria ruim para seu país. Ele eliminaria os direitos humanos.</w:t>
      </w:r>
    </w:p>
    <w:p>
      <w:r>
        <w:t xml:space="preserve">Eu não poderia apoiar mais #Obama se eu tentasse. Eu concordo %100000 com suas idéias e plano. Esse discurso foi incrível! Ele. DEVE. Ganhar. #Obama2012</w:t>
      </w:r>
    </w:p>
    <w:p>
      <w:r>
        <w:t xml:space="preserve">@kackijeane seria muito pior sob Romney e Ryan. Você pode agradecer a G.W. por esta confusão de qualquer maneira</w:t>
      </w:r>
    </w:p>
    <w:p>
      <w:r>
        <w:t xml:space="preserve">Ataques Constitucionais 1ª Lei da Anti-blasfêmia 2ª Convenção da ONU sobre o Comércio de Armas... E agora? @GovMikeHuckabee @MittRomney @PaulRyanVP #tcot #GOP</w:t>
      </w:r>
    </w:p>
    <w:p>
      <w:r>
        <w:t xml:space="preserve">Rezando pelo nosso Presidente Barack Hussein Obama hoje... ainda hoje, ainda está com calafrios por parte do que foi dito esta semana )</w:t>
      </w:r>
    </w:p>
    <w:p>
      <w:r>
        <w:t xml:space="preserve">#VoterFraude Não estou surpreso. Esta #eleição será manipulada. É uma vergonha #Polições não podem ser honestas. É tudo sobre #Money.</w:t>
      </w:r>
    </w:p>
    <w:p>
      <w:r>
        <w:t xml:space="preserve">#istandupfor #Obama porque ele salvou a indústria automobilística (amante do carro) e não está tentando fazer da faculdade um clube de pessoas ricas (estudante)</w:t>
      </w:r>
    </w:p>
    <w:p>
      <w:r>
        <w:t xml:space="preserve">Faz o meu dia de ver um ônibus Romney no campus. #4moreyears #sarcasm</w:t>
      </w:r>
    </w:p>
    <w:p>
      <w:r>
        <w:t xml:space="preserve">Mitt Romney pode levar seu traseiro de volta para Massachusetts com essa merda! #Em minha mãe</w:t>
      </w:r>
    </w:p>
    <w:p>
      <w:r>
        <w:t xml:space="preserve">Grite para @sammieammons por nos trazer uma placa Romney para a casa #RomneyRyan2012</w:t>
      </w:r>
    </w:p>
    <w:p>
      <w:r>
        <w:t xml:space="preserve">Se Romneys elegeu e não faz nada, as pessoas não podem atacá-lo como se pudessem obama porque Mitt não disse que ele ia fazer nada.</w:t>
      </w:r>
    </w:p>
    <w:p>
      <w:r>
        <w:t xml:space="preserve">@PressSec Os ataques líbios WERE dirigidos aos Estados Unidos, seu idiota. O quê? Você acha que somos todos seguidores estúpidos de Obama? Vocês não prestam</w:t>
      </w:r>
    </w:p>
    <w:p>
      <w:r>
        <w:t xml:space="preserve">Um lembrete casual que Mitt Romney agrediu fisicamente um homem gay. Santorum estava a duas letras de distância de chamar Obama de n-palavra.</w:t>
      </w:r>
    </w:p>
    <w:p>
      <w:r>
        <w:t xml:space="preserve">As pessoas se preocupam com as menores coisas, como se fosse importante ver Obama e Romney tweeted 1o hoje é que ele vai balançar a eleição</w:t>
      </w:r>
    </w:p>
    <w:p>
      <w:r>
        <w:t xml:space="preserve">Sempre achei que você tinha que mostrar algum tipo de identificação válida para votar. Por que isso é tão importante? Limita a fraude eleitoral que eu pensaria. #Eleição.</w:t>
      </w:r>
    </w:p>
    <w:p>
      <w:r>
        <w:t xml:space="preserve">#News GOP Gone Wild Christine O'Donnell Indica que Barack Obama é um comunista Você viu o ex-senatorial do GOP ca @BlackNewsJunkie</w:t>
      </w:r>
    </w:p>
    <w:p>
      <w:r>
        <w:t xml:space="preserve">Não entendo porque a ppl está dependendo de uma pessoa #Presidente para criar nossos empregos quando devemos nos impor</w:t>
      </w:r>
    </w:p>
    <w:p>
      <w:r>
        <w:t xml:space="preserve">Então não quer votar em Romney porque ele é rico?? Eu quero um homem na Casa Branca que possa administrar o dinheiro #Election2012</w:t>
      </w:r>
    </w:p>
    <w:p>
      <w:r>
        <w:t xml:space="preserve">#Obama #Biden #Campaign2012 #vote #democraticconvention My president is awesome. #DNC2012</w:t>
      </w:r>
    </w:p>
    <w:p>
      <w:r>
        <w:t xml:space="preserve">@chrisrockoz @CapehartJ #RNC #GOP2012. Espero que os móveis tenham vencido!</w:t>
      </w:r>
    </w:p>
    <w:p>
      <w:r>
        <w:t xml:space="preserve">Fort Worth Christian LOVES Dubya @tylereager08 @kado2410 #GOP</w:t>
      </w:r>
    </w:p>
    <w:p>
      <w:r>
        <w:t xml:space="preserve">Lol... As fotos são engraçadas, mas não é mentira se o Presidente Obama libertar Boosie todos os d-boys e bandidos que foram votar! #NoOffense para o meu povo!</w:t>
      </w:r>
    </w:p>
    <w:p>
      <w:r>
        <w:t xml:space="preserve">Errar o corpo real... Até que você diga a eles alguma merda REAL! por favor, vote... Estas putas fodem a economia #Mitt2012 lmaoo</w:t>
      </w:r>
    </w:p>
    <w:p>
      <w:r>
        <w:t xml:space="preserve">Malcolm X. Martin Luther King. Agora Barack Obama...negro que tentou ficar por cima e mudar as coisas, mas foi parado por pessoas brancas. Smh!</w:t>
      </w:r>
    </w:p>
    <w:p>
      <w:r>
        <w:t xml:space="preserve">Pode o RNC conseguir um líder Romney e McCain Por que não simplesmente entregar as eleições aos democratas! #necessário #republicanos</w:t>
      </w:r>
    </w:p>
    <w:p>
      <w:r>
        <w:t xml:space="preserve">O homem que quer o controle do botão nuclear se pergunta por que as janelas dos aviões não abrem! Falta de qualificações, muito! #EEUU #Romney</w:t>
      </w:r>
    </w:p>
    <w:p>
      <w:r>
        <w:t xml:space="preserve">Juro que quando encontrar minha #michelle ima ser sua #barack #rns... Isso é amor verdadeiro aí mesmo!!!</w:t>
      </w:r>
    </w:p>
    <w:p>
      <w:r>
        <w:t xml:space="preserve">PODEMOS FAZER MELHOR!! E o faremos em novembro. #RNC2012 #MITT2012 @MittRomney</w:t>
      </w:r>
    </w:p>
    <w:p>
      <w:r>
        <w:t xml:space="preserve">@misscougar yeah AND Barack obama will be personal theft all of them!!!!!!!!!!!!!</w:t>
      </w:r>
    </w:p>
    <w:p>
      <w:r>
        <w:t xml:space="preserve">@glennbeck Se você não viu o vídeo do youtube de obama da sua própria boca admitindo que ele É UM MUSLIM, por favor assista-o</w:t>
      </w:r>
    </w:p>
    <w:p>
      <w:r>
        <w:t xml:space="preserve">RIP cabra de plástico você não será sentida sinceramente, Direção, Beliebers, Chuck Norris, Obama, Aliens, e qualquer outra forma de vida conhecida pelo homem.</w:t>
      </w:r>
    </w:p>
    <w:p>
      <w:r>
        <w:t xml:space="preserve">Se as mulheres votarem em novembro, Barack Obama será reeleito. Na verdade, é tão simples quanto isso. )</w:t>
      </w:r>
    </w:p>
    <w:p>
      <w:r>
        <w:t xml:space="preserve">Parece que ontem estive aqui em Concord, NH c/ @JoeBiden para assinar a documentação oficial de candidatura em outubro de 2011 #VPinNH #4moreyears</w:t>
      </w:r>
    </w:p>
    <w:p>
      <w:r>
        <w:t xml:space="preserve">Great Israel video by #StandWithUs http//t.co/aqzPAq8Y Será que vamos ficar com #Israel? #RomneyRyan2012</w:t>
      </w:r>
    </w:p>
    <w:p>
      <w:r>
        <w:t xml:space="preserve">Clint será o único a rir quando Peter Jackson inserir Andy Serkis - tocando um mocap Barack Obama - nas filmagens da cadeira.</w:t>
      </w:r>
    </w:p>
    <w:p>
      <w:r>
        <w:t xml:space="preserve">@ArtGarcia81 Sim, Reagan tinha uma força tranquila sobre ele. Vejo a mesma força tranquila em Romney! Vejo a força e a determinação em Ryan.</w:t>
      </w:r>
    </w:p>
    <w:p>
      <w:r>
        <w:t xml:space="preserve">Comumente confundidos um pelo outro, mas completamente diferentes são #equalidade e #liberdade #nobama2012 #romneyryan2012</w:t>
      </w:r>
    </w:p>
    <w:p>
      <w:r>
        <w:t xml:space="preserve">Enquanto a dívida nacional passa de 16 trilhões de dólares, o Partido Republicano explode as políticas de Obama #Campaign2012 E quanto a essas duas guerras sem financiamento?</w:t>
      </w:r>
    </w:p>
    <w:p>
      <w:r>
        <w:t xml:space="preserve">@wolfblitzer Obama precisa agir como um comandante-chefe e lidar com muitas questões quentes no Oriente Médio em vez de acampar?</w:t>
      </w:r>
    </w:p>
    <w:p>
      <w:r>
        <w:t xml:space="preserve">Seria menos crítico em relação à luva se ele realmente desse detalhes em seu discurso político de como ele vai dar a volta às coisas em vez de destruir Obama.</w:t>
      </w:r>
    </w:p>
    <w:p>
      <w:r>
        <w:t xml:space="preserve">Ha ha Mitt Romney. Você é ainda mais idiota do que seu nome realmente sugere....congratulações sobre isso. #twat #Romney</w:t>
      </w:r>
    </w:p>
    <w:p>
      <w:r>
        <w:t xml:space="preserve">AO PRESIDENTE Obama eu só queria dizer que acredito em seu plano e política. Eu voto em você em novembro 100%.</w:t>
      </w:r>
    </w:p>
    <w:p>
      <w:r>
        <w:t xml:space="preserve">#GOP precisa de aconselhamento profissional Eles negam a mudança climática, a evolução, Obama é cidadão americano, mudando demograficamente. #Fecho de contato com a realidade</w:t>
      </w:r>
    </w:p>
    <w:p>
      <w:r>
        <w:t xml:space="preserve">Assista ao Presidente @BarackObama no Letterman .... Eu adoraria tomar uma cerveja com o Barack...</w:t>
      </w:r>
    </w:p>
    <w:p>
      <w:r>
        <w:t xml:space="preserve">Obama prometeu esperança e mudança. Bem, a mudança é que os americanos têm menos esperança. Não lhe dê outra chance. #Obama</w:t>
      </w:r>
    </w:p>
    <w:p>
      <w:r>
        <w:t xml:space="preserve">Obama Haters, amando os postes que acabaram de sair hoje? Pres Obama tem uma vantagem de 6 pontos sobre Gov Romney. #ObamaBiden2012</w:t>
      </w:r>
    </w:p>
    <w:p>
      <w:r>
        <w:t xml:space="preserve">@baho010 @GovGaryJohnson Eles estão tremendo com as botas. A mudança está chegando em nome de Gary Johnson! #libertarian #gop #election 2012</w:t>
      </w:r>
    </w:p>
    <w:p>
      <w:r>
        <w:t xml:space="preserve">Se Romney se tornar o presidente é seu único direito se eu atirar em seu traseiro.</w:t>
      </w:r>
    </w:p>
    <w:p>
      <w:r>
        <w:t xml:space="preserve">Alguém mais vê os leitores das notícias sorrirem um sorriso duplo quando dizem que o presidente Obama?</w:t>
      </w:r>
    </w:p>
    <w:p>
      <w:r>
        <w:t xml:space="preserve">os #republicanos sempre foram bigott! pregando moral ao povo e se comportando da forma mais imoral possível!</w:t>
      </w:r>
    </w:p>
    <w:p>
      <w:r>
        <w:t xml:space="preserve">Mitt Romney Vs Barack Obama Mórmon Vs negro Alien Vs Predador BRING IT ON</w:t>
      </w:r>
    </w:p>
    <w:p>
      <w:r>
        <w:t xml:space="preserve">Mal posso esperar para votar este ano ...#Obama</w:t>
      </w:r>
    </w:p>
    <w:p>
      <w:r>
        <w:t xml:space="preserve">#obama pensa que o negócio é para criar empregos e não lucros? Parece reconfortante, não. Um negócio sem lucros não é um negócio.</w:t>
      </w:r>
    </w:p>
    <w:p>
      <w:r>
        <w:t xml:space="preserve">Surpreendente que Romney não tenha mencionado nem honrado nossas tropas durante o discurso #RNC ainda defendeu guerras com o Irã e com a Rússia. Vergonhoso. #GOP</w:t>
      </w:r>
    </w:p>
    <w:p>
      <w:r>
        <w:t xml:space="preserve">Honestamente, dado o desfile de pássaros, lunáticos e idiotas programados para falar no RNC, menos convenção provavelmente é bom para Romney.</w:t>
      </w:r>
    </w:p>
    <w:p>
      <w:r>
        <w:t xml:space="preserve">sim, a nação está de luto, mas o serviço público não pára só porque estamos de luto pelo trabalho do #presidente</w:t>
      </w:r>
    </w:p>
    <w:p>
      <w:r>
        <w:t xml:space="preserve">Faltam 42 dias para a #eleição dos EUA. Pergunto-me quando começaremos a contar quantos dias faltam para o fim do mundo #hunger...</w:t>
      </w:r>
    </w:p>
    <w:p>
      <w:r>
        <w:t xml:space="preserve">@amazingalison93 Apenas algumas células cerebrais &amp; elas seriam realmente perigosas!! #Republicanos</w:t>
      </w:r>
    </w:p>
    <w:p>
      <w:r>
        <w:t xml:space="preserve">é por isso que estamos todos aqui. #republicanos são egoístas como a merda. ninguém está dizendo para dar tudo o que você tem, mas você não consegue levantar enquanto você sobe?</w:t>
      </w:r>
    </w:p>
    <w:p>
      <w:r>
        <w:t xml:space="preserve">Debbie u dey ignore me oo! De qualquer forma, acabei de baixar Uncle Obama..@deborahvanessa7</w:t>
      </w:r>
    </w:p>
    <w:p>
      <w:r>
        <w:t xml:space="preserve">Wtf está errado com Romney?? E ele tenta aceitar dinheiro que eu já não tenho?!!</w:t>
      </w:r>
    </w:p>
    <w:p>
      <w:r>
        <w:t xml:space="preserve">Quarto déficit direto de trilhões de dólares sob B.O. Insanidade fiscal, imoral, e liderança impotente. Acorde, patriotas #OIW #RomneyRyan2012</w:t>
      </w:r>
    </w:p>
    <w:p>
      <w:r>
        <w:t xml:space="preserve">Pronto para desistir do #hope e # mudar o caminho dos países! Farto de ouvir falar em #polls, 3 meses fora! Chega de #notícias eleitorais, por favor!</w:t>
      </w:r>
    </w:p>
    <w:p>
      <w:r>
        <w:t xml:space="preserve">O #GOP está em uma Warp Cold Warp #DNC2012</w:t>
      </w:r>
    </w:p>
    <w:p>
      <w:r>
        <w:t xml:space="preserve">#Obama diz que não quebrará os laços entre os Estados Unidos e #Libya Como se os americanos fossem embora depois de tanto trabalho duro</w:t>
      </w:r>
    </w:p>
    <w:p>
      <w:r>
        <w:t xml:space="preserve">Gosh Barack e Michelle Obama precisam parar de me enviar e-mails e me contar sobre suas vidas pessoais #ICouldCareLess #JunkMail</w:t>
      </w:r>
    </w:p>
    <w:p>
      <w:r>
        <w:t xml:space="preserve">Quem o **** se importa...E não mencione a canção de Bruce. #GOP2012</w:t>
      </w:r>
    </w:p>
    <w:p>
      <w:r>
        <w:t xml:space="preserve">Alguém me disse que há uma votação para Obama, então quando 2012 chegar, ele será o último presidente....WTF hahah</w:t>
      </w:r>
    </w:p>
    <w:p>
      <w:r>
        <w:t xml:space="preserve">Odeio o #ROMNEY, DATS DATS DATS SHIT DAT I LIKE...</w:t>
      </w:r>
    </w:p>
    <w:p>
      <w:r>
        <w:t xml:space="preserve">Alguém mais está animado para que os debates comecem? Não? Está bem. #Election2012</w:t>
      </w:r>
    </w:p>
    <w:p>
      <w:r>
        <w:t xml:space="preserve">@BillSchulz @crankin1945 Quebrando em movimento de emergência, Netanyahu muda de nome para Kardashian, recebe reunião com Obama</w:t>
      </w:r>
    </w:p>
    <w:p>
      <w:r>
        <w:t xml:space="preserve">não posso esperar pelo debate obama/romney. mittens serão destruídas.</w:t>
      </w:r>
    </w:p>
    <w:p>
      <w:r>
        <w:t xml:space="preserve">@IngrahamAngle pesquisa diz que 28% não acreditam que Romney sabe como começar um pequeno negócio.... e nós tentamos raciocinar com essas pessoas?</w:t>
      </w:r>
    </w:p>
    <w:p>
      <w:r>
        <w:t xml:space="preserve">Podemos todos concordar que é necessária uma moratória completa dos pulverizadores para os políticos? #MITTROMNEY #Election2012 #Boehner</w:t>
      </w:r>
    </w:p>
    <w:p>
      <w:r>
        <w:t xml:space="preserve">Esperemos que o fato de #obama estar em #reddit dê o pontapé inicial para que os administradores finalmente consigam juntar as merdas dos reddits de uma vez por todas.</w:t>
      </w:r>
    </w:p>
    <w:p>
      <w:r>
        <w:t xml:space="preserve">Expulsar o Partido Republicano do Senado, Obama por 4 anos...só então a América avançará.</w:t>
      </w:r>
    </w:p>
    <w:p>
      <w:r>
        <w:t xml:space="preserve">Sei que é a temporada #election2012, mas não deixe seus ideais políticos se misturarem com seu trabalho. Pode ser feio</w:t>
      </w:r>
    </w:p>
    <w:p>
      <w:r>
        <w:t xml:space="preserve">Amor seguindo Barack Obama, mas teve que parar até depois das eleições. Tão cansado da votação agora tweets! #necessário</w:t>
      </w:r>
    </w:p>
    <w:p>
      <w:r>
        <w:t xml:space="preserve">Se alguém não vê que Mitt Romney é um racista... Ah, eu não posso negociar.</w:t>
      </w:r>
    </w:p>
    <w:p>
      <w:r>
        <w:t xml:space="preserve">hmm, #democratas parecem distorcer a verdade a seu favor enquanto #republicanos simplesmente mentem. No final... todos eles são mentirosos.</w:t>
      </w:r>
    </w:p>
    <w:p>
      <w:r>
        <w:t xml:space="preserve">Mitt #Romney até parece um mau vendedor de carros. Se você está comprando a merda dele, você realmente não tem sentido! #Obama #4Mais Anos</w:t>
      </w:r>
    </w:p>
    <w:p>
      <w:r>
        <w:t xml:space="preserve">@essencemag 2 busy- acabaram de ouvir as picadas de som. Desceu 2 terra e direto para frente. #CoffeeTalk #Obama</w:t>
      </w:r>
    </w:p>
    <w:p>
      <w:r>
        <w:t xml:space="preserve">Eu amo #ElizabethWarren! Espero que ela ganhe Massachusetts!!! #eleição2012</w:t>
      </w:r>
    </w:p>
    <w:p>
      <w:r>
        <w:t xml:space="preserve">#Os democratas agradecem à natureza por ameaçar a convenção #GOP em Tampa c/ uma tempestade tropical. Os republicanos esperam que a tempestade atinja Charlotte em 6 de setembro.</w:t>
      </w:r>
    </w:p>
    <w:p>
      <w:r>
        <w:t xml:space="preserve">Eu não posso mais nem mesmo assistir ao #GOP2012. Isso está me deixando enjoado.</w:t>
      </w:r>
    </w:p>
    <w:p>
      <w:r>
        <w:t xml:space="preserve">A única coisa que eu quero na vida é conhecer Barack Obama (</w:t>
      </w:r>
    </w:p>
    <w:p>
      <w:r>
        <w:t xml:space="preserve">Agora, como bebedor, quero saber se Romney apóia o absinto? Ele deveria. Está fora de moda e é venenoso.</w:t>
      </w:r>
    </w:p>
    <w:p>
      <w:r>
        <w:t xml:space="preserve">Grande entrevista com a imprensa iraniana, boa percepção do porque Romney está atrasado, @FareedZakaria nunca desilude</w:t>
      </w:r>
    </w:p>
    <w:p>
      <w:r>
        <w:t xml:space="preserve">Os negros não podem me segurar... Mitt Romney não paga nenhum imposto...</w:t>
      </w:r>
    </w:p>
    <w:p>
      <w:r>
        <w:t xml:space="preserve">@chrisrockoz deve ficar com tweets de comédia, não políticos. Oh...#Forward2012 é uma piada! #RomneyRyan2012 não é. #SaveUSA</w:t>
      </w:r>
    </w:p>
    <w:p>
      <w:r>
        <w:t xml:space="preserve">mitt romney é um verme de terra tão inchado, morto, branco e flácido.</w:t>
      </w:r>
    </w:p>
    <w:p>
      <w:r>
        <w:t xml:space="preserve">Algumas pessoas ainda pensam que o NWO é uma conspiração? Você tem síndrome de Down? Barack falou sobre isso em uma entrevista. Procure-a... vadia.</w:t>
      </w:r>
    </w:p>
    <w:p>
      <w:r>
        <w:t xml:space="preserve">O que você quer dizer com o ônibus não está indo por ali hoje?! Oh sim, Obama está vindo #presidentes #iowastate</w:t>
      </w:r>
    </w:p>
    <w:p>
      <w:r>
        <w:t xml:space="preserve">@hratcliff @ilanakats Oh absolutamente. Há um capítulo sobre Romney e Obama + truques usados por ambos os lados dentro e fora do cepo!</w:t>
      </w:r>
    </w:p>
    <w:p>
      <w:r>
        <w:t xml:space="preserve">Estou batendo palmas para #Mitt2012 agora mesmo! Carli tem vergonha de estar casado comigo!</w:t>
      </w:r>
    </w:p>
    <w:p>
      <w:r>
        <w:t xml:space="preserve">@GarrettNBCNews @MittRomney @RockCenterNBC me dá uma pausa. A rede Ur precisa de 2 ir embora. Que vergonha. E a religião muçulmana de Obama?</w:t>
      </w:r>
    </w:p>
    <w:p>
      <w:r>
        <w:t xml:space="preserve">Mitt Romney deveria ter sua própria contagem regressiva dos 25 melhores para comentários ultrajantes/estupidos.</w:t>
      </w:r>
    </w:p>
    <w:p>
      <w:r>
        <w:t xml:space="preserve">olhou o site oficial da #Romney para o inferno...assustador.As pessoas são loucas neste mundo para pensar duas vezes sobre ele!!! #VOTE</w:t>
      </w:r>
    </w:p>
    <w:p>
      <w:r>
        <w:t xml:space="preserve">@tmatsamas94 Ok. Chega de brincadeiras de JB. Mas parece com as fotos que você me enviou. Hm.... De qualquer forma... VAI ROMNEY! #RomneyRyan2012</w:t>
      </w:r>
    </w:p>
    <w:p>
      <w:r>
        <w:t xml:space="preserve">Não acompanhar as notícias é uma boa notícia. Há dias que não via politicrapassagem #eleição #bsautocalls#theyreallbsartists</w:t>
      </w:r>
    </w:p>
    <w:p>
      <w:r>
        <w:t xml:space="preserve">A América precisa de um líder forte, um homem íntegro, honesto, seguidor de Deus, que possa fazer pessoa .... #Mitt2012</w:t>
      </w:r>
    </w:p>
    <w:p>
      <w:r>
        <w:t xml:space="preserve">ainda não tive notícias do #presidente ou da #primeira-dama. verdadeiramente chateado</w:t>
      </w:r>
    </w:p>
    <w:p>
      <w:r>
        <w:t xml:space="preserve">Então Romney pode encontrar sua certidão de nascimento! ....mas não pode localizar suas declarações de impostos ou contas off shore!! #FB Hmmmm?!</w:t>
      </w:r>
    </w:p>
    <w:p>
      <w:r>
        <w:t xml:space="preserve">LOL @ liberais agindo como este vídeo cheio de Obama falando sem sotaque, N chamando Bush admin racista, ect não importa! @seanhannity</w:t>
      </w:r>
    </w:p>
    <w:p>
      <w:r>
        <w:t xml:space="preserve">@BarackObama Deus o abençoe, Sr. Obama! Paz para o mundo! Amém!</w:t>
      </w:r>
    </w:p>
    <w:p>
      <w:r>
        <w:t xml:space="preserve">@RonTheAnchorman Que diferença isso faz? Estamos fodidos de qualquer maneira. #Election2012</w:t>
      </w:r>
    </w:p>
    <w:p>
      <w:r>
        <w:t xml:space="preserve">Naturalmente estou usando meus calções de elefante vermelho hoje em homenagem ao #RNC2012 #GOP</w:t>
      </w:r>
    </w:p>
    <w:p>
      <w:r>
        <w:t xml:space="preserve">Mas eu também odeio Mitt Romney. Ambos são uma porcaria. Este país vai se cagar.</w:t>
      </w:r>
    </w:p>
    <w:p>
      <w:r>
        <w:t xml:space="preserve">@blackatyou @myredblush por que você considera Romney um vencedor e Obama um perdedor? Ambos estão bem, enquanto ouvimos o debate...</w:t>
      </w:r>
    </w:p>
    <w:p>
      <w:r>
        <w:t xml:space="preserve">@glennbeck Se você não viu o vídeo do youtube de obama da sua própria boca admitindo que ele É UM MUSLIM, por favor assista-o</w:t>
      </w:r>
    </w:p>
    <w:p>
      <w:r>
        <w:t xml:space="preserve">Grande discurso do NOSSO presidente #4moreyears</w:t>
      </w:r>
    </w:p>
    <w:p>
      <w:r>
        <w:t xml:space="preserve">@MrTommyLand yea obama é ótimo... ambos são uma porcaria!</w:t>
      </w:r>
    </w:p>
    <w:p>
      <w:r>
        <w:t xml:space="preserve">Nossos direitos aqui são limitados porque somos uma minoria!! Que besteira é essa? #Presidente</w:t>
      </w:r>
    </w:p>
    <w:p>
      <w:r>
        <w:t xml:space="preserve">@NuncaAgainRs @MittRomney, para ser honesto, estou apenas dando meu tempo para ver qual vai ser sua próxima gaffe. Não 2 ser redundante, mas #4moreyears</w:t>
      </w:r>
    </w:p>
    <w:p>
      <w:r>
        <w:t xml:space="preserve">Tantos discursos surpreendentes e pessoas inspiradoras e a RNC este ano #RNC #Convenção Nacional Republicana #GOP #Condi Rice #R&amp;R</w:t>
      </w:r>
    </w:p>
    <w:p>
      <w:r>
        <w:t xml:space="preserve">@chrisrockoz @CapehartJ #RNC #GOP2012. Espero que os móveis tenham vencido!</w:t>
      </w:r>
    </w:p>
    <w:p>
      <w:r>
        <w:t xml:space="preserve">@suellen6786 tinha conseguido se safar sozinho. Mas como Romney não fez isso, não há como os partidários de Ron Paul combinarem seus</w:t>
      </w:r>
    </w:p>
    <w:p>
      <w:r>
        <w:t xml:space="preserve">@ttjemery @dailyhillster Nem mesmo as leis de Obama vêm antes das leis de Deus, não importa que Obama seja #Presidente...</w:t>
      </w:r>
    </w:p>
    <w:p>
      <w:r>
        <w:t xml:space="preserve">Sou o único que pensa que Stuart Stevens está secretamente do lado de Obama? Algumas de suas decisões para a campanha Romney têm sido desconcertantes.</w:t>
      </w:r>
    </w:p>
    <w:p>
      <w:r>
        <w:t xml:space="preserve">Vote Barack ou viva sob uma rocha LOL</w:t>
      </w:r>
    </w:p>
    <w:p>
      <w:r>
        <w:t xml:space="preserve">@GeorgeMonbiot #Romney quê? Mito do homem feito por si mesmo? - como Gandhi?</w:t>
      </w:r>
    </w:p>
    <w:p>
      <w:r>
        <w:t xml:space="preserve">Durante a #época de eleições #optout &amp; #unsubscribe não significa absolutamente nada</w:t>
      </w:r>
    </w:p>
    <w:p>
      <w:r>
        <w:t xml:space="preserve">Eu amo @BarackObama #democrata4ever #Obama #amor</w:t>
      </w:r>
    </w:p>
    <w:p>
      <w:r>
        <w:t xml:space="preserve">O que diabos estão pensando os #republicanos</w:t>
      </w:r>
    </w:p>
    <w:p>
      <w:r>
        <w:t xml:space="preserve">Portanto, no final para Barack, estas questões não são políticas, são pessoais. Porque Barack sabe o que significa quando uma família se debate - Michigan.</w:t>
      </w:r>
    </w:p>
    <w:p>
      <w:r>
        <w:t xml:space="preserve">Então espere, o anúncio de Romney diz que nossa economia é uma droga porque a China rouba nossas idéias e sua culpa é de Obama? Nosso PIB de merda não tem nada a ver com isso? Oh</w:t>
      </w:r>
    </w:p>
    <w:p>
      <w:r>
        <w:t xml:space="preserve">Se Romney se tornar presidente, estaremos todos lixados.</w:t>
      </w:r>
    </w:p>
    <w:p>
      <w:r>
        <w:t xml:space="preserve">Estou apenas esperando que o coronel saia e solte sua conhecida receita de frango. É impressão minha ou esta é a convenção mais tácita de todos os tempos? #GOP</w:t>
      </w:r>
    </w:p>
    <w:p>
      <w:r>
        <w:t xml:space="preserve">O melhor mecanismo de enfrentamento que eu tenho para fazer passar pela temporada eleitoral é imaginar Dems e Reps como fraternidades rivais. #eleição2012</w:t>
      </w:r>
    </w:p>
    <w:p>
      <w:r>
        <w:t xml:space="preserve">LOL @ liberais agindo como este vídeo cheio de Obama falando sem sotaque, N chamando Bush admin racista, ect não importa! @seanhannity</w:t>
      </w:r>
    </w:p>
    <w:p>
      <w:r>
        <w:t xml:space="preserve">#Republicanos são uma piada. Clint Eastwood é a mascote deles! A América está em apuros se estes idiotas vencerem! #RNC</w:t>
      </w:r>
    </w:p>
    <w:p>
      <w:r>
        <w:t xml:space="preserve">Vote Barack ou viva sob uma rocha LOL</w:t>
      </w:r>
    </w:p>
    <w:p>
      <w:r>
        <w:t xml:space="preserve">@juliapearey Sim, você pode! Como Barack poderia dizer. Um pouco de autopromoção sem vergonha nunca fez mal a ninguém o) x</w:t>
      </w:r>
    </w:p>
    <w:p>
      <w:r>
        <w:t xml:space="preserve">Verdadeiramente elegante simetria entre a inépcia doméstica e internacional de Romney.</w:t>
      </w:r>
    </w:p>
    <w:p>
      <w:r>
        <w:t xml:space="preserve">Primeiro dia completo no @GOPconvention e mal posso esperar para ver a emoção em primeira mão #GOP2012 #americandreamproject</w:t>
      </w:r>
    </w:p>
    <w:p>
      <w:r>
        <w:t xml:space="preserve">Será que as famílias dos agentes da DEA caídos estão se rindo dos esforços de Obama para apedrejar? "Ei, a droga é engraçada - anime-se!</w:t>
      </w:r>
    </w:p>
    <w:p>
      <w:r>
        <w:t xml:space="preserve">Wtf está errado com Romney?? E ele tenta aceitar dinheiro que eu já não tenho?!!</w:t>
      </w:r>
    </w:p>
    <w:p>
      <w:r>
        <w:t xml:space="preserve">Obama- One Big Ass Mistake America.</w:t>
      </w:r>
    </w:p>
    <w:p>
      <w:r>
        <w:t xml:space="preserve">Bastante irritado por eu ser um mês jovem demais para votar...#RomneyRyan2012</w:t>
      </w:r>
    </w:p>
    <w:p>
      <w:r>
        <w:t xml:space="preserve">Embaixada dos EUA, Paquistão mostra anúncios de TV em todos os principais canais Obama, H Clinton filme de estresse NÃO feito pelo governo dos EUA. O filme, que simplesmente não vai desaparecer.</w:t>
      </w:r>
    </w:p>
    <w:p>
      <w:r>
        <w:t xml:space="preserve">Estou registrado para votar há um ano. Hora de colocar essa merda em uso #Obama</w:t>
      </w:r>
    </w:p>
    <w:p>
      <w:r>
        <w:t xml:space="preserve">#GOP2012 Eu amo @MichelleObama grande discurso esta noite!! #DNC</w:t>
      </w:r>
    </w:p>
    <w:p>
      <w:r>
        <w:t xml:space="preserve">Republicano e Democrata pode ser o que você vê... Tudo o que eu vejo são sinais de dólar e ganância. #Eleição2012</w:t>
      </w:r>
    </w:p>
    <w:p>
      <w:r>
        <w:t xml:space="preserve">Acabei de entrar no meu primeiro debate político de sempre e def def defiquei um lance! #Obama #progay #democratas #WIN</w:t>
      </w:r>
    </w:p>
    <w:p>
      <w:r>
        <w:t xml:space="preserve">Outro motivo pelo qual eu amo John Elway! #romneyryan2012</w:t>
      </w:r>
    </w:p>
    <w:p>
      <w:r>
        <w:t xml:space="preserve">2016 definitivamente me faz preocupar com o que tem/pode acontecer, mas ainda é difícil acreditar que tudo isso seja verdade. #eleição de não-certeza</w:t>
      </w:r>
    </w:p>
    <w:p>
      <w:r>
        <w:t xml:space="preserve">Barack não deveria sequer ter tido tempo para dizer nada sobre @NickiMinaj. Ela não vale a pena.</w:t>
      </w:r>
    </w:p>
    <w:p>
      <w:r>
        <w:t xml:space="preserve">Entusiasmado por esta próxima #eleição e por estar informado</w:t>
      </w:r>
    </w:p>
    <w:p>
      <w:r>
        <w:t xml:space="preserve">Excelente painel sobre bipartidarismo com @lannydavis e @michaelsteele da Nação Púrpura. Que todos nós sejamos roxos. #compromisso #eleição2012</w:t>
      </w:r>
    </w:p>
    <w:p>
      <w:r>
        <w:t xml:space="preserve">@essencemag 2 busy- acabaram de ouvir as picadas de som. Desceu 2 terra e direto para frente. #CoffeeTalk #Obama</w:t>
      </w:r>
    </w:p>
    <w:p>
      <w:r>
        <w:t xml:space="preserve">Assista ao discurso do DNC @MichelleObama em um McDonald's em Ibiza (wifi gratuito). Absolutamente me comoveram as lágrimas. #4moreyears #minha #primeira #dama</w:t>
      </w:r>
    </w:p>
    <w:p>
      <w:r>
        <w:t xml:space="preserve">@MrBowMan Oh, seus republicanos malucos...como vocês me fazem rir tanto. Pare, por favor, pare de me doer muito #GOP #cracknup</w:t>
      </w:r>
    </w:p>
    <w:p>
      <w:r>
        <w:t xml:space="preserve">Sheesh! Todos os falantes do DNC estão recitando o mesmo punhado de ataques anti-Romney como a baixa criação de empregos com uma taxa de desemprego de 4,6%!</w:t>
      </w:r>
    </w:p>
    <w:p>
      <w:r>
        <w:t xml:space="preserve">Você pode pensar que alguém no evento RNC For Life ofereceria um lugar a uma senhora grávida, mas você estaria errado. #GOP2012</w:t>
      </w:r>
    </w:p>
    <w:p>
      <w:r>
        <w:t xml:space="preserve">Romney quer tirar a ajuda financeira, dessa forma ele pode começar a melhorar nossa economia. É uma coisa boa e ruim.</w:t>
      </w:r>
    </w:p>
    <w:p>
      <w:r>
        <w:t xml:space="preserve">77 dias até o dia da #elegibilidade e nem parece... O que está acontecendo?!!</w:t>
      </w:r>
    </w:p>
    <w:p>
      <w:r>
        <w:t xml:space="preserve">#DNC #GOP #16TrillionFail Texas. A parte do México que não quis ficar com as alianças da ditadura teocrática muçulmana católica espanhola</w:t>
      </w:r>
    </w:p>
    <w:p>
      <w:r>
        <w:t xml:space="preserve">Gosh Barack e Michelle Obama precisam parar de me enviar e-mails e me contar sobre suas vidas pessoais #ICouldCareLess #JunkMail</w:t>
      </w:r>
    </w:p>
    <w:p>
      <w:r>
        <w:t xml:space="preserve">@uongozi254 eu pessoalmente acho que entre os que estão na primeira página do jornal #nationpaper de hoje nenhum merece ser #PRESIDENTE</w:t>
      </w:r>
    </w:p>
    <w:p>
      <w:r>
        <w:t xml:space="preserve">#election2012 Votar este ano Gop/Dem é como escolher uma mordida de uma cobra, ou uma cobra guizo.</w:t>
      </w:r>
    </w:p>
    <w:p>
      <w:r>
        <w:t xml:space="preserve">30 segundos após clicar nisto, você saberá a verdade sobre @MittRomney e @PaulRyanVP http//t.co/ScLtSoK4 via @moveon #GOP2012 #RNC2012</w:t>
      </w:r>
    </w:p>
    <w:p>
      <w:r>
        <w:t xml:space="preserve">@robertalai que é uma mentira cz obama o pai não era um ministro das finanças do quênia</w:t>
      </w:r>
    </w:p>
    <w:p>
      <w:r>
        <w:t xml:space="preserve">Percebendo que a política e as amizades no Facebook não se misturam nesta época eleitoral. #eleição2012 #não para o bullying</w:t>
      </w:r>
    </w:p>
    <w:p>
      <w:r>
        <w:t xml:space="preserve">@BarackObama haha. Você me quebra o rei Obama</w:t>
      </w:r>
    </w:p>
    <w:p>
      <w:r>
        <w:t xml:space="preserve">Assim como Mitt. RT @GOP Obama se junta à sua campanha para continuar a enganar os americanos sobre as acusações de seu anúncio do Super PAC.</w:t>
      </w:r>
    </w:p>
    <w:p>
      <w:r>
        <w:t xml:space="preserve">@BarackObama Deus o abençoe, Sr. Obama! Paz para o mundo! Amém!</w:t>
      </w:r>
    </w:p>
    <w:p>
      <w:r>
        <w:t xml:space="preserve">Alguém mais está animado para que os debates comecem? Não? Está bem. #Election2012</w:t>
      </w:r>
    </w:p>
    <w:p>
      <w:r>
        <w:t xml:space="preserve">Ignorantes votarão em Obama #GOP #Republicanos</w:t>
      </w:r>
    </w:p>
    <w:p>
      <w:r>
        <w:t xml:space="preserve">@MrBowMan Oh, seus republicanos malucos...como vocês me fazem rir tanto. Pare, por favor, pare de me doer muito #GOP #cracknup</w:t>
      </w:r>
    </w:p>
    <w:p>
      <w:r>
        <w:t xml:space="preserve">@marklevinshow A ameaça número 1 à segurança nacional NÃO é a obesidade! É Obamaty! #theemperorisnaked #RomneyRyan2012</w:t>
      </w:r>
    </w:p>
    <w:p>
      <w:r>
        <w:t xml:space="preserve">O Deputado Todd Akin pode tentar transferir a culpa de sua atual situação para os manda-chuvas #GOP, mas o fato é que ele é um idiota legítimo.</w:t>
      </w:r>
    </w:p>
    <w:p>
      <w:r>
        <w:t xml:space="preserve">Então não quer votar em Romney porque ele é rico?? Eu quero um homem na Casa Branca que possa administrar o dinheiro #Election2012</w:t>
      </w:r>
    </w:p>
    <w:p>
      <w:r>
        <w:t xml:space="preserve">Eu gostaria que as pessoas deixassem #Obama em paz! Ele é o presidente e não um candidato, então ele ainda tinha deveres a cumprir, ele chegará aqui quando puder...</w:t>
      </w:r>
    </w:p>
    <w:p>
      <w:r>
        <w:t xml:space="preserve">#obama precisa atacar de novo a saúde! e os cuidados médicos!</w:t>
      </w:r>
    </w:p>
    <w:p>
      <w:r>
        <w:t xml:space="preserve">O #presidente #Clinton acabou de dizer wacka-mo? Em referência à redução de impostos?</w:t>
      </w:r>
    </w:p>
    <w:p>
      <w:r>
        <w:t xml:space="preserve">Uau! Nicki Minaj me fez odiá-la ainda mais , realmente Mitt Romney REALY ! #VoteObama !</w:t>
      </w:r>
    </w:p>
    <w:p>
      <w:r>
        <w:t xml:space="preserve">Percebendo que a política e as amizades no Facebook não se misturam nesta época eleitoral. #eleição2012 #não para o bullying</w:t>
      </w:r>
    </w:p>
    <w:p>
      <w:r>
        <w:t xml:space="preserve">Gosh Barack e Michelle Obama precisam parar de me enviar e-mails e me contar sobre suas vidas pessoais #ICouldCareLess #JunkMail</w:t>
      </w:r>
    </w:p>
    <w:p>
      <w:r>
        <w:t xml:space="preserve">esmagar as pessoas pensando que Romney vai nos "salvar" de Obama, assim como Obama deveria nos "salvar" de Bush #shellgame</w:t>
      </w:r>
    </w:p>
    <w:p>
      <w:r>
        <w:t xml:space="preserve">@MorningJoe O brinquedo 4 Romney apropriado não é um Etch A Sketch seu Silly Putty. Ele assumirá qualquer forma que lhe for dada por um GPO mal orientado.</w:t>
      </w:r>
    </w:p>
    <w:p>
      <w:r>
        <w:t xml:space="preserve">Votaram em parte de ontem. Adoro conhecer os eleitores jovens e idosos. Espero que ajude em novembro. #Eleição</w:t>
      </w:r>
    </w:p>
    <w:p>
      <w:r>
        <w:t xml:space="preserve">Hitler também era um grande orador. #RomneyRyan2012 esperar o que...?</w:t>
      </w:r>
    </w:p>
    <w:p>
      <w:r>
        <w:t xml:space="preserve">Naturalmente estou usando meus calções de elefante vermelho hoje em homenagem ao #RNC2012 #GOP</w:t>
      </w:r>
    </w:p>
    <w:p>
      <w:r>
        <w:t xml:space="preserve">AMANDO toda a sombra que está sendo jogada no romance agora mesmo.</w:t>
      </w:r>
    </w:p>
    <w:p>
      <w:r>
        <w:t xml:space="preserve">Eu os mando passar e eles vêm com as armas que Barack matou Osama com</w:t>
      </w:r>
    </w:p>
    <w:p>
      <w:r>
        <w:t xml:space="preserve">Meus 3 principais sonhos Encontrar e apertar a mão de Barack Obama, dar a mão a esse alguém especial e se tornar um Ranger do Exército dos EUA)</w:t>
      </w:r>
    </w:p>
    <w:p>
      <w:r>
        <w:t xml:space="preserve">@michellemalkin @RTcom Bem, é melhor que Obama esteja em Las Vegas ao invés de voltar a DC jogando como Comandante-em-Chefe.</w:t>
      </w:r>
    </w:p>
    <w:p>
      <w:r>
        <w:t xml:space="preserve">Juro que quando encontrar minha #michelle ima ser sua #barack #rns... Isso é amor verdadeiro aí mesmo!!!</w:t>
      </w:r>
    </w:p>
    <w:p>
      <w:r>
        <w:t xml:space="preserve">Você quer viver em um país livre com menos governo em cada parte de nossas vidas, vote @MittRomney #RomneyRyan2012</w:t>
      </w:r>
    </w:p>
    <w:p>
      <w:r>
        <w:t xml:space="preserve">#Não me importo que ninguém possa dizer nada de ruim sobre meu presidente sem uma resposta! (Mesmo que seja domingo e eu seja a igreja omw 2) #gb</w:t>
      </w:r>
    </w:p>
    <w:p>
      <w:r>
        <w:t xml:space="preserve">ROMNEY MENTE E OS AMERICANOS PERDEM A MAIORIA.DA CLASSE MÉDIA PAGARÁ IMPOSTOS MAIS ALTOS E OS RICOS NÃO PAGAM NADA</w:t>
      </w:r>
    </w:p>
    <w:p>
      <w:r>
        <w:t xml:space="preserve">Acabou de chegar ao DNC. Eu gostaria de relaxar, tomar uma cerveja e assistir a um jogo dos Lakers com o Barack &amp; Bill. #4moreyears</w:t>
      </w:r>
    </w:p>
    <w:p>
      <w:r>
        <w:t xml:space="preserve">A chuva não está nos impedindo no Bluegrass neste #SuperSábado! Venha a um escritório da vitória e seja voluntário para a #election2012</w:t>
      </w:r>
    </w:p>
    <w:p>
      <w:r>
        <w:t xml:space="preserve">Faltam 42 dias para a #eleição dos EUA. Pergunto-me quando começaremos a contar quantos dias faltam para o fim do mundo #hunger...</w:t>
      </w:r>
    </w:p>
    <w:p>
      <w:r>
        <w:t xml:space="preserve">Nicki Minaj é uma puta burra que vota na Romney #GTFOH</w:t>
      </w:r>
    </w:p>
    <w:p>
      <w:r>
        <w:t xml:space="preserve">A cadeira o exclui da ordem, Sr. Eastwood. #rnc #gop2012 #rnc2012</w:t>
      </w:r>
    </w:p>
    <w:p>
      <w:r>
        <w:t xml:space="preserve">Fui o destinatário surpresa do #ObamaCare esta semana quando descobri que a apólice cobre 1 Pap por ano. Enviarei Copay para reeleger #ObamaCare!</w:t>
      </w:r>
    </w:p>
    <w:p>
      <w:r>
        <w:t xml:space="preserve">Eu não suporto Dan Rather, @BarackObama nunca fala mal de mim. Todos vocês, velhos, têm que entrar em sua escavação no #Presidente! #Maddow</w:t>
      </w:r>
    </w:p>
    <w:p>
      <w:r>
        <w:t xml:space="preserve">Tenho uma paixoneta por @AnnCoulter linda, inteligente e divertida #gop2012 #rnc2012</w:t>
      </w:r>
    </w:p>
    <w:p>
      <w:r>
        <w:t xml:space="preserve">Sim. Eu decidi votar este ano. #obama</w:t>
      </w:r>
    </w:p>
    <w:p>
      <w:r>
        <w:t xml:space="preserve">@HavocOnHeels Romney é um peão que faz o que lhe é dito. O governo é muito maior do que o presidente, então não importa quem ganha tristemente.</w:t>
      </w:r>
    </w:p>
    <w:p>
      <w:r>
        <w:t xml:space="preserve">Debbie u dey ignore me oo! De qualquer forma, acabei de baixar Uncle Obama..@deborahvanessa7</w:t>
      </w:r>
    </w:p>
    <w:p>
      <w:r>
        <w:t xml:space="preserve">Estou realmente ficando cansado de ouvir a administração #Obama compará-lo a Bush. Da última vez que verifiquei, Bush não estava concorrendo ao cargo de presidente #its2012</w:t>
      </w:r>
    </w:p>
    <w:p>
      <w:r>
        <w:t xml:space="preserve">@Cosmopolitan #Election Mesmo como cidadão canadense, posso ver como Romney seria ruim para seu país. Ele eliminaria os direitos humanos.</w:t>
      </w:r>
    </w:p>
    <w:p>
      <w:r>
        <w:t xml:space="preserve">#Republicanos são uma piada. Clint Eastwood é a mascote deles! A América está em apuros se estes idiotas vencerem! #RNC</w:t>
      </w:r>
    </w:p>
    <w:p>
      <w:r>
        <w:t xml:space="preserve">Manchetes telefônicas "Será que a equipe Romney vai ousar? O Ryan não deveria ser o sabor ousado que você deseja? Dê um tempo.</w:t>
      </w:r>
    </w:p>
    <w:p>
      <w:r>
        <w:t xml:space="preserve">O #GOP está em uma Warp Cold Warp #DNC2012</w:t>
      </w:r>
    </w:p>
    <w:p>
      <w:r>
        <w:t xml:space="preserve">Ok vamos falar sobre esses #republicanos brancos jogando amendoins na câmera CNN PRETO da BLACK.</w:t>
      </w:r>
    </w:p>
    <w:p>
      <w:r>
        <w:t xml:space="preserve">Pensar em Mitt Romney dirigindo meu país me aterroriza.</w:t>
      </w:r>
    </w:p>
    <w:p>
      <w:r>
        <w:t xml:space="preserve">Hey @gallupnews! Não seja tão preconceituoso! Inclua @JillStein2012 em sua sondagem #Election2012! #p2</w:t>
      </w:r>
    </w:p>
    <w:p>
      <w:r>
        <w:t xml:space="preserve">Os Dems não vão falar sobre seu histórico e provavelmente também não vão atacar Romney. Eles vão mentir sobre seus antecedentes e fugir com ele.</w:t>
      </w:r>
    </w:p>
    <w:p>
      <w:r>
        <w:t xml:space="preserve">sinto sua falta, minha família, meu amigo e quero ser um povo de sucesso... minha inspiração é BARACK OBAMA &amp; SRI MULYANI</w:t>
      </w:r>
    </w:p>
    <w:p>
      <w:r>
        <w:t xml:space="preserve">@BarackObama você ser reeleito pode ser um dos pensamentos mais assustadores de toda a minha vida #RomneyRyan2012</w:t>
      </w:r>
    </w:p>
    <w:p>
      <w:r>
        <w:t xml:space="preserve">Espero que a campanha #Romney (ou como se soletra seu nome) não faça uma manobra de George Bush com as cédulas. Ele parece sorrateiro como o inferno!</w:t>
      </w:r>
    </w:p>
    <w:p>
      <w:r>
        <w:t xml:space="preserve">A melhor parte de qualquer #eleição é logo a seguir, quando todos os perdedores dirigem por aí com um adesivo lembrando sua derrota.</w:t>
      </w:r>
    </w:p>
    <w:p>
      <w:r>
        <w:t xml:space="preserve">Ajustar os phasers para uma solução simples. Você deseja, nerd. #Obama</w:t>
      </w:r>
    </w:p>
    <w:p>
      <w:r>
        <w:t xml:space="preserve">@homerosimpsone MITT ROMNEY TEMPO O SEU CÃO PARA O TORNO DO SEU CARRO PARA UMA VACAÇÃO DE FAMÍLIA E DISSE QUE TODO O DIA</w:t>
      </w:r>
    </w:p>
    <w:p>
      <w:r>
        <w:t xml:space="preserve">Sob #Bush Leadership #Republicans aumentou a dívida nacional em 12,7 bilhões de dólares. Agora eles querem saber como reduzir? Difícil de acreditar....</w:t>
      </w:r>
    </w:p>
    <w:p>
      <w:r>
        <w:t xml:space="preserve">Eu preciso de algumas camisas Obama... para que eu possa realmente fazer uma sujeira aqui em cima....</w:t>
      </w:r>
    </w:p>
    <w:p>
      <w:r>
        <w:t xml:space="preserve">@K104FM DeeDee tão uhm Nicki Minaj diz que apoia Mitt Romney... ela não é tão rica assim! Me lmao... LOL... haha... *dor de riso*</w:t>
      </w:r>
    </w:p>
    <w:p>
      <w:r>
        <w:t xml:space="preserve">#obama pensa que o negócio é para criar empregos e não lucros? Parece reconfortante, não. Um negócio sem lucros não é um negócio.</w:t>
      </w:r>
    </w:p>
    <w:p>
      <w:r>
        <w:t xml:space="preserve">Se não chover, imposto para gás. Parcialmente nublado, imposto para o gás. Obama tweeted, imposto para a gasolina. Mexicano ganha a loteria,imposto para gás. Qualquer razão SMh</w:t>
      </w:r>
    </w:p>
    <w:p>
      <w:r>
        <w:t xml:space="preserve">Nossos direitos aqui são limitados porque somos uma minoria!! Que besteira é essa? #Presidente</w:t>
      </w:r>
    </w:p>
    <w:p>
      <w:r>
        <w:t xml:space="preserve">Percebendo que a política e as amizades no Facebook não se misturam nesta época eleitoral. #eleição2012 #não para o bullying</w:t>
      </w:r>
    </w:p>
    <w:p>
      <w:r>
        <w:t xml:space="preserve">Por que importa que Romney tenha dinheiro?S0QCh</w:t>
      </w:r>
    </w:p>
    <w:p>
      <w:r>
        <w:t xml:space="preserve">@markm1962 Para perguntar a seu conselheiro de campanha antes de tomar decisões de segurança? Você acabou de dar o melhor argumento para #RomneyRyan2012.</w:t>
      </w:r>
    </w:p>
    <w:p>
      <w:r>
        <w:t xml:space="preserve">Obama fazendo um AMA em Reddit é a coisa mais legal. Não me importa quanto tempo durou.</w:t>
      </w:r>
    </w:p>
    <w:p>
      <w:r>
        <w:t xml:space="preserve">Sou o único que pensa que Stuart Stevens está secretamente do lado de Obama? Algumas de suas decisões para a campanha Romney têm sido desconcertantes.</w:t>
      </w:r>
    </w:p>
    <w:p>
      <w:r>
        <w:t xml:space="preserve">Lol... As fotos são engraçadas, mas não é mentira se o Presidente Obama libertar Boosie todos os d-boys e bandidos que foram votar! #NoOffense para o meu povo!</w:t>
      </w:r>
    </w:p>
    <w:p>
      <w:r>
        <w:t xml:space="preserve">Não fique bravo quando #obama solta... Vá bater no rabo do seu amigo que não votou...</w:t>
      </w:r>
    </w:p>
    <w:p>
      <w:r>
        <w:t xml:space="preserve">Bush estragou tudo e agora culpam Obama #WhiteMansWORLD</w:t>
      </w:r>
    </w:p>
    <w:p>
      <w:r>
        <w:t xml:space="preserve">Eu não pensava que tinha ido votar este ano.... mas agora vejo que este realmente conta! #OBAMAOBAMA</w:t>
      </w:r>
    </w:p>
    <w:p>
      <w:r>
        <w:t xml:space="preserve">Porque eles não têm idéias ou problemas, um típico ataque #GOP ad hominem http\//t.co/Ie2oyM1Q via @dberwyn</w:t>
      </w:r>
    </w:p>
    <w:p>
      <w:r>
        <w:t xml:space="preserve">Se Romney se tornar o presidente é seu único direito se eu atirar em seu traseiro.</w:t>
      </w:r>
    </w:p>
    <w:p>
      <w:r>
        <w:t xml:space="preserve">sim, a nação está de luto, mas o serviço público não pára só porque estamos de luto pelo trabalho do #presidente</w:t>
      </w:r>
    </w:p>
    <w:p>
      <w:r>
        <w:t xml:space="preserve">hahaha o quê? Nenhum cara que eu não disse Obamacare eu disse Obamaair! *obama dá pontapés na casa branca, os adolescentes votam, as doenças são curadas, a economia tem re</w:t>
      </w:r>
    </w:p>
    <w:p>
      <w:r>
        <w:t xml:space="preserve">#GOP2012 Aguente firme, os Furacões não precisam de muito ar quente para continuar, ahhhhh por isso cancelaram o dia 1!</w:t>
      </w:r>
    </w:p>
    <w:p>
      <w:r>
        <w:t xml:space="preserve">RT @SissyWillis Estou pensando que Romney deve ter algumas boas pesquisas internas. Ele parece relaxado, confiante &amp;, como eu disse antes, #presidentes ...</w:t>
      </w:r>
    </w:p>
    <w:p>
      <w:r>
        <w:t xml:space="preserve">alguns pensamentos lançados nesta classe Eleições e Festas me assustam #Election2012</w:t>
      </w:r>
    </w:p>
    <w:p>
      <w:r>
        <w:t xml:space="preserve">Não conhecedor da política, mas o discurso de Obama no DNC foi nada menos do que instigante, poderoso e verdadeiro #4moreyears</w:t>
      </w:r>
    </w:p>
    <w:p>
      <w:r>
        <w:t xml:space="preserve">@bdotward de volta para mim apoiando os negócios negros... Eu tento. Estou prestes a desligar e dizer que votar no Barack é suficiente</w:t>
      </w:r>
    </w:p>
    <w:p>
      <w:r>
        <w:t xml:space="preserve">Pelo que ouço de Romney/Ryan, eu quero levar as mulheres de volta quando elas tinham poucos direitos. Descalça e grávida? Sua ideologia? Parece que sim.</w:t>
      </w:r>
    </w:p>
    <w:p>
      <w:r>
        <w:t xml:space="preserve">Os negros não podem me segurar... Mitt Romney não paga nenhum imposto...</w:t>
      </w:r>
    </w:p>
    <w:p>
      <w:r>
        <w:t xml:space="preserve">@mommystory Wow, você não deve ser uma pessoa muito inteligente. Talvez você tivesse mais em sua conta bancária se tivéssemos um presidente melhor. #RomneyRyan2012</w:t>
      </w:r>
    </w:p>
    <w:p>
      <w:r>
        <w:t xml:space="preserve">#Romney v #Obama em novembro. Devemos poupar-lhes um emprego e nos trancar em nosso acampamento local #FEMA agora, assistir TV e fingir que tudo é bom.</w:t>
      </w:r>
    </w:p>
    <w:p>
      <w:r>
        <w:t xml:space="preserve">Eu segurei a mão de Michelle obama e ela falou com @amberlikesbears ahhhhhhh!!!!!!!! #obama2012 #4moreyears #forward</w:t>
      </w:r>
    </w:p>
    <w:p>
      <w:r>
        <w:t xml:space="preserve">#Republicanos são uma piada. Clint Eastwood é a mascote deles! A América está em apuros se estes idiotas vencerem! #RNC</w:t>
      </w:r>
    </w:p>
    <w:p>
      <w:r>
        <w:t xml:space="preserve">O homem que quer o controle do botão nuclear se pergunta por que as janelas dos aviões não abrem! Falta de qualificações, muito! #EEUU #Romney</w:t>
      </w:r>
    </w:p>
    <w:p>
      <w:r>
        <w:t xml:space="preserve">Romney esta noite foi um homem que mudará sua mente política, mas não sua família de valores fundamentais, a fé, a Constituição.</w:t>
      </w:r>
    </w:p>
    <w:p>
      <w:r>
        <w:t xml:space="preserve">Esperemos que o fato de #obama estar em #reddit dê o pontapé inicial para que os administradores finalmente consigam juntar as merdas dos reddits de uma vez por todas.</w:t>
      </w:r>
    </w:p>
    <w:p>
      <w:r>
        <w:t xml:space="preserve">Então espere, o anúncio de Romney diz que nossa economia é uma droga porque a China rouba nossas idéias e sua culpa é de Obama? Nosso PIB de merda não tem nada a ver com isso? Oh</w:t>
      </w:r>
    </w:p>
    <w:p>
      <w:r>
        <w:t xml:space="preserve">Neste outono, os dados de cereja fora de contexto 2 chegarão às conclusões a que chegaram antes de olhar para esses dados. #eleição</w:t>
      </w:r>
    </w:p>
    <w:p>
      <w:r>
        <w:t xml:space="preserve">LOL @ liberais agindo como este vídeo cheio de Obama falando sem sotaque, N chamando Bush admin racista, ect não importa! @seanhannity</w:t>
      </w:r>
    </w:p>
    <w:p>
      <w:r>
        <w:t xml:space="preserve">Forrest Gump nunca mentiria sobre seu tempo de Maratona.@paulryan #GOP #DNC2012</w:t>
      </w:r>
    </w:p>
    <w:p>
      <w:r>
        <w:t xml:space="preserve">Muito está errado com este Gov. Obama, no seu centro. Devemos, NÓS DEVEMOS !! sair de nossas duplas e chamar nossos Congressistas Senadores e a Casa Branca</w:t>
      </w:r>
    </w:p>
    <w:p>
      <w:r>
        <w:t xml:space="preserve">@ArtGarcia81 Sim, Reagan tinha uma força tranquila sobre ele. Vejo a mesma força tranquila em Romney! Vejo a força e a determinação em Ryan.</w:t>
      </w:r>
    </w:p>
    <w:p>
      <w:r>
        <w:t xml:space="preserve">O fato é que Obama ganhará esta eleição. Grandes esperanças, otimismo. Não, apenas a simples realidade! #4Mais Anos #Obama2012</w:t>
      </w:r>
    </w:p>
    <w:p>
      <w:r>
        <w:t xml:space="preserve">#obama 2012 votar ou morrer</w:t>
      </w:r>
    </w:p>
    <w:p>
      <w:r>
        <w:t xml:space="preserve">#AreYouBetterOff I será quando @MittRomney e @PaulRyanVP se mudarem para a Casa Branca. #GOP2012</w:t>
      </w:r>
    </w:p>
    <w:p>
      <w:r>
        <w:t xml:space="preserve">Mesmo que todos as recebam, ver Paul Ryan aparecer na minha caixa de entrada sempre me excita. Amo aquele homem. #RomneyRyan2012</w:t>
      </w:r>
    </w:p>
    <w:p>
      <w:r>
        <w:t xml:space="preserve">PowerElement Então, falhar é cumprir promessas. Eh, parece um amante do Romney...r8eUV</w:t>
      </w:r>
    </w:p>
    <w:p>
      <w:r>
        <w:t xml:space="preserve">Mitt Romney se mudou tanto para a direita que escolheu um companheiro de corrida que solidificou a legislação anti-mulheres e continua a mentir aos americanos.</w:t>
      </w:r>
    </w:p>
    <w:p>
      <w:r>
        <w:t xml:space="preserve">hhhh Sr. Barack Obama, você é o presidente do fountasstick na palavra "ay love you</w:t>
      </w:r>
    </w:p>
    <w:p>
      <w:r>
        <w:t xml:space="preserve">Mitt Romney Vs Barack Obama Mórmon Vs negro Alien Vs Predador BRING IT ON</w:t>
      </w:r>
    </w:p>
    <w:p>
      <w:r>
        <w:t xml:space="preserve">Não sou realmente um fã de Obama, mas se Romney entrar naquele escritório, estaremos todos ferrados. #justificar a nossa geração é azar</w:t>
      </w:r>
    </w:p>
    <w:p>
      <w:r>
        <w:t xml:space="preserve">bem, seu oficial. Quem @BarackObama ou @mittromney fizer com que os antigos árbitros voltem a fazer parte de sua plataforma, ganha a #eleição. #nfl #mnf</w:t>
      </w:r>
    </w:p>
    <w:p>
      <w:r>
        <w:t xml:space="preserve">#Obama diz que não quebrará os laços entre os Estados Unidos e #Libya Como se os americanos fossem embora depois de tanto trabalho duro</w:t>
      </w:r>
    </w:p>
    <w:p>
      <w:r>
        <w:t xml:space="preserve">o fato de que #RomneyRyan2012 e #GOP2012 estão ambos com tendências neste momento me deixa tão feliz.</w:t>
      </w:r>
    </w:p>
    <w:p>
      <w:r>
        <w:t xml:space="preserve">Por que toda a merda de mitt romneys está aparecendo no meu noticiário? #idontlike #democratas #forever @emilykuebler</w:t>
      </w:r>
    </w:p>
    <w:p>
      <w:r>
        <w:t xml:space="preserve">Quando os americanos vão aprender, apoiar cegamente uma festa sem cuidado com a plataforma é ridículo. #eleição2012</w:t>
      </w:r>
    </w:p>
    <w:p>
      <w:r>
        <w:t xml:space="preserve">A política, por mais suja que pareça, Obama e sua equipe estão dando grandes exemplos fazendo com que pareça brincadeira de criança.</w:t>
      </w:r>
    </w:p>
    <w:p>
      <w:r>
        <w:t xml:space="preserve">Se eles matam barack nós matamos brancos de volta aos direitos de lasca, lol jp</w:t>
      </w:r>
    </w:p>
    <w:p>
      <w:r>
        <w:t xml:space="preserve">A mídia americana está promovendo a sociedade socialista e fará o que for preciso para manter a OBAMA no escritório. Soviético e Vietnã estiveram lá uma vez.</w:t>
      </w:r>
    </w:p>
    <w:p>
      <w:r>
        <w:t xml:space="preserve">Vi um clipe de um evento #Romney falando. Aquela multidão estava mesmo...um...pálida. #aquela noite</w:t>
      </w:r>
    </w:p>
    <w:p>
      <w:r>
        <w:t xml:space="preserve">Aposto que meu querido irmão #Romney iria perder. Ansioso para se aposentar na minha ilha ao sol.</w:t>
      </w:r>
    </w:p>
    <w:p>
      <w:r>
        <w:t xml:space="preserve">Nem Romney nem Obama foram os melhores candidatos para esta eleição, e todas as suas opiniões extremas de esquerda e/ou direita provam sua estupidez.</w:t>
      </w:r>
    </w:p>
    <w:p>
      <w:r>
        <w:t xml:space="preserve">@zaynsweetdick excUSE U QUE É MEU PIC OBAMA É MEU PESSOA OK #obama2012</w:t>
      </w:r>
    </w:p>
    <w:p>
      <w:r>
        <w:t xml:space="preserve">Em termos de oferta @michaeltomasky , mais levar para casa o pagamento (impostos mais baixos) incentiva TUDO como trabalho e investimento... #Obama oferece 0!!</w:t>
      </w:r>
    </w:p>
    <w:p>
      <w:r>
        <w:t xml:space="preserve">@ShortyQ I um voto republicano para Mitt Romney</w:t>
      </w:r>
    </w:p>
    <w:p>
      <w:r>
        <w:t xml:space="preserve">Me Cody é tão djdnejxnns. Pais O quê? Amigos O quê? Professores O quê? Obama O quê? Peeps normais O quê? Simpsonizers OMG I SABIA</w:t>
      </w:r>
    </w:p>
    <w:p>
      <w:r>
        <w:t xml:space="preserve">Estou SOOOOOOOO pronto para o debate de amanhã #tcot #Romney</w:t>
      </w:r>
    </w:p>
    <w:p>
      <w:r>
        <w:t xml:space="preserve">Ótima entrevista com Barack Obama no Letterman ontem à noite! Espero para a América que ele seja reeleito. #Obama</w:t>
      </w:r>
    </w:p>
    <w:p>
      <w:r>
        <w:t xml:space="preserve">@Gkelly20 minha mãe vai ver Obama no sábado. Você não está com ciúmes?</w:t>
      </w:r>
    </w:p>
    <w:p>
      <w:r>
        <w:t xml:space="preserve">Se Romneys elegeu e não faz nada, as pessoas não podem atacá-lo como se pudessem obama porque Mitt não disse que ele ia fazer nada.</w:t>
      </w:r>
    </w:p>
    <w:p>
      <w:r>
        <w:t xml:space="preserve">O Presidente Obama fez uma ama (pergunte-me qualquer coisa) na Reddit ? Isso é muito legal #presidente #obama #reddit #reddit #ama</w:t>
      </w:r>
    </w:p>
    <w:p>
      <w:r>
        <w:t xml:space="preserve">@timpawlenty saída indica #GOP #Romney sabe que a eleição está perdida, tanto para a lealdade do partido</w:t>
      </w:r>
    </w:p>
    <w:p>
      <w:r>
        <w:t xml:space="preserve">@maddow agora precisamos de novos #appliances e #romney enviou manfctng jobs abroad #buyAmerican? Mão-de-obra importa, assim como as palavras MADE IN AMERICA</w:t>
      </w:r>
    </w:p>
    <w:p>
      <w:r>
        <w:t xml:space="preserve">#thingsihate people who don't take their right to vote seriously, and people who are unininformed #'merica #RomneyRyan2012</w:t>
      </w:r>
    </w:p>
    <w:p>
      <w:r>
        <w:t xml:space="preserve">Acabei de fazer um ruído de amordaçar instintivamente quando vi o #romney na TV. Como eu me mudei para o TX e me tornei mais vocalista sobre meu liberalismo</w:t>
      </w:r>
    </w:p>
    <w:p>
      <w:r>
        <w:t xml:space="preserve">@JohnCannady Muito engraçado, eles estão matando Mitt Romney.LMAO!!!!</w:t>
      </w:r>
    </w:p>
    <w:p>
      <w:r>
        <w:t xml:space="preserve">@BarackObama Go Barack,você é um presidente fantástico.você nós ganhamos.Por</w:t>
      </w:r>
    </w:p>
    <w:p>
      <w:r>
        <w:t xml:space="preserve">Quando você ouve um membro da família Obama falar pessoalmente, e não apenas fora do contexto de citações selecionadas manualmente, tudo isso faz sentido. #ObamaBiden2012</w:t>
      </w:r>
    </w:p>
    <w:p>
      <w:r>
        <w:t xml:space="preserve">@JenniferODay Esperemos que você tenha uma vacância incrível! Se você não tiver 2 discursos de DNC, você está em 4 oportunidades! Michelle #Bill #Bill #Barack #TheAvengers !</w:t>
      </w:r>
    </w:p>
    <w:p>
      <w:r>
        <w:t xml:space="preserve">Se eles matam barack nós matamos brancos de volta aos direitos de lasca, lol jp</w:t>
      </w:r>
    </w:p>
    <w:p>
      <w:r>
        <w:t xml:space="preserve">@WilV79 LOL. E você acha que NÃO há pessoas que gostam de direitos e dependência do governo que vão votar em Obama, não importa o quê?</w:t>
      </w:r>
    </w:p>
    <w:p>
      <w:r>
        <w:t xml:space="preserve">@IJasonAlexander House aprovou hoje o Buffet Rule Act, abra seu livro b4 poking Romney que já fez mais 4 ppl do que você jamais fará</w:t>
      </w:r>
    </w:p>
    <w:p>
      <w:r>
        <w:t xml:space="preserve">O que aconteceu com as campanhas? Não quero saber o quanto o outro cara está mal, quero saber o que você vai fazer com seus 4 anos #Election2012</w:t>
      </w:r>
    </w:p>
    <w:p>
      <w:r>
        <w:t xml:space="preserve">@AmericanPapist como assim? Romney estava rindo ao sair do palco depois de falar sobre americanos mortos. #Romney #RomneyPoorPeopleFatos</w:t>
      </w:r>
    </w:p>
    <w:p>
      <w:r>
        <w:t xml:space="preserve">Desde que tomou posse, eles estavam tentando tirá-lo de lá. Não consertar o país.#Obama</w:t>
      </w:r>
    </w:p>
    <w:p>
      <w:r>
        <w:t xml:space="preserve">@gretawire Obama falhou a América, e falhou miseravelmente. ACORDE A AMÉRICA!!! ONDE ESTÁ O ULTRAJE? OBAMA DEVE IR.</w:t>
      </w:r>
    </w:p>
    <w:p>
      <w:r>
        <w:t xml:space="preserve">@ErinBurnett @mittromney #beckyquickquick #warrenbuffet warrenbuffet ou Barack Obama doou 30% para caridade? Se não, Eles deveriam pagar mais impostos.</w:t>
      </w:r>
    </w:p>
    <w:p>
      <w:r>
        <w:t xml:space="preserve">PODEMOS FAZER MELHOR!! E o faremos em novembro. #RNC2012 #MITT2012 @MittRomney</w:t>
      </w:r>
    </w:p>
    <w:p>
      <w:r>
        <w:t xml:space="preserve">Acho que era isto, Mitt. Pena que você tenha desperdiçado todo aquele dinheiro em campanhas de spin&amp;propaganda, então estragou tudo. Bom para 98% dos americanos #election2012</w:t>
      </w:r>
    </w:p>
    <w:p>
      <w:r>
        <w:t xml:space="preserve">Durante a #época de eleições #optout &amp; #unsubscribe não significa absolutamente nada</w:t>
      </w:r>
    </w:p>
    <w:p>
      <w:r>
        <w:t xml:space="preserve">O outro cara parece que não está fazendo nada de bom. #Obama</w:t>
      </w:r>
    </w:p>
    <w:p>
      <w:r>
        <w:t xml:space="preserve">Se Mitt Romney ganhar, vou levar todos os brincos para a África e todas as malditas maçanetas da porta.........Bitch</w:t>
      </w:r>
    </w:p>
    <w:p>
      <w:r>
        <w:t xml:space="preserve">.@BarackObama #GOP ad has 2008 #Clinton rebutting 2012 self. #Dems devem responder w/@ChrisRockOz análise https//t.co/6bJMxxZb #Obama #DNC</w:t>
      </w:r>
    </w:p>
    <w:p>
      <w:r>
        <w:t xml:space="preserve">RIP cabra de plástico não será sentida com sinceridade, Direção, Beliebers, Chuck Norris, Obama, Aliens, e qualquer outra forma de vida conhecida pelo homem.</w:t>
      </w:r>
    </w:p>
    <w:p>
      <w:r>
        <w:t xml:space="preserve">Adoro o show @Lawrence Tratando o #debate presidencial de amanhã como o Super Bowl ... Go #Barack!!!!!!!!!!!</w:t>
      </w:r>
    </w:p>
    <w:p>
      <w:r>
        <w:t xml:space="preserve">passei por uma menina sentada em uma mesa de votação para romney. quase fiquei chateado, mas depois percebi que alguém tinha que votar nele rs</w:t>
      </w:r>
    </w:p>
    <w:p>
      <w:r>
        <w:t xml:space="preserve">Republicano e Democrata pode ser o que você vê... Tudo o que eu vejo são sinais de dólar e ganância. #Eleição2012</w:t>
      </w:r>
    </w:p>
    <w:p>
      <w:r>
        <w:t xml:space="preserve">Espero que a cada 1 que acamparam 2 overnite 2 receba o novo #iPhone5 também acampe 2 lançam seu voto neste novembro! #4moreyears #Obama/Biden</w:t>
      </w:r>
    </w:p>
    <w:p>
      <w:r>
        <w:t xml:space="preserve">@averyT10 não aconteceu realmente...ele está morto há anos antes disso...era apenas uma tática política para #Obama...</w:t>
      </w:r>
    </w:p>
    <w:p>
      <w:r>
        <w:t xml:space="preserve">O que você quer dizer com o ônibus não está indo por ali hoje?! Oh sim, Obama está vindo #presidentes #iowastate</w:t>
      </w:r>
    </w:p>
    <w:p>
      <w:r>
        <w:t xml:space="preserve">Por favor, não me interpretem mal, eu odeio todos os políticos. A cobertura da mídia dos clubes de striptease em Tampa apenas deixa o #GOP bem aberto.</w:t>
      </w:r>
    </w:p>
    <w:p>
      <w:r>
        <w:t xml:space="preserve">@CNN demorou 4 anos para que a economia caísse mais do que já estava e vai levar mais 20 anos para que nos recuperemos depois de Obama</w:t>
      </w:r>
    </w:p>
    <w:p>
      <w:r>
        <w:t xml:space="preserve">Sabe de uma coisa? Estou melhor hoje do que há quatro anos. #4moreyears!</w:t>
      </w:r>
    </w:p>
    <w:p>
      <w:r>
        <w:t xml:space="preserve">@coldilox Re Obama. Eu o amo, eu o amo, eu o amo, eu o amo. Isso é tudo.</w:t>
      </w:r>
    </w:p>
    <w:p>
      <w:r>
        <w:t xml:space="preserve">Aí vem Bubba! #DNC2012 #BillClinton #ObamaBiden2012 #p2</w:t>
      </w:r>
    </w:p>
    <w:p>
      <w:r>
        <w:t xml:space="preserve">Não acompanhar as notícias é uma boa notícia. Há dias que não via politicrapassagem #eleição #bsautocalls#theyreallbsartists</w:t>
      </w:r>
    </w:p>
    <w:p>
      <w:r>
        <w:t xml:space="preserve">Mesmo que todos as recebam, ver Paul Ryan aparecer na minha caixa de entrada sempre me excita. Amo aquele homem. #RomneyRyan2012</w:t>
      </w:r>
    </w:p>
    <w:p>
      <w:r>
        <w:t xml:space="preserve">Eu pessoalmente acho que #Romney é burro como o caralho.</w:t>
      </w:r>
    </w:p>
    <w:p>
      <w:r>
        <w:t xml:space="preserve">Católicos conservadores Onde eles querem uma missa latina, mas nunca uma dança latina. #paulryan #gop2012 #hipsswing</w:t>
      </w:r>
    </w:p>
    <w:p>
      <w:r>
        <w:t xml:space="preserve">@chuckwoolery Um Chuck...Romney não é Reagan e o POTUS não é Carter e isto não é 1980 e nós não temos reféns no Irã na TV.</w:t>
      </w:r>
    </w:p>
    <w:p>
      <w:r>
        <w:t xml:space="preserve">@koopah3d Eu fodo com aquele vídeo e aquele filho da música, It was major. Acabar com a conversa de Obama foi crucial</w:t>
      </w:r>
    </w:p>
    <w:p>
      <w:r>
        <w:t xml:space="preserve">Grite para @sammieammons por nos trazer uma placa Romney para a casa #RomneyRyan2012</w:t>
      </w:r>
    </w:p>
    <w:p>
      <w:r>
        <w:t xml:space="preserve">#istandupfor #Obama porque ele salvou a indústria automobilística (amante do carro) e não está tentando fazer da faculdade um clube de pessoas ricas (estudante)</w:t>
      </w:r>
    </w:p>
    <w:p>
      <w:r>
        <w:t xml:space="preserve">#senatorbrown acabou de mostrar que o #gop instintivamente fica racista quando eles podem. O #gop está agindo mais como um grupo de poder branco.</w:t>
      </w:r>
    </w:p>
    <w:p>
      <w:r>
        <w:t xml:space="preserve">Você está votando em Barack Obama devido à sua raça ou devido à sua crença de que ele é capaz de liderar nosso país? #askyourself #teamMitt</w:t>
      </w:r>
    </w:p>
    <w:p>
      <w:r>
        <w:t xml:space="preserve">Eu amo #ElizabethWarren! Espero que ela ganhe Massachusetts!!! #eleição2012</w:t>
      </w:r>
    </w:p>
    <w:p>
      <w:r>
        <w:t xml:space="preserve">@AzureGhost You're just pissed Eastwood made a fo fool, and rightfully so, out of Obama. Ele é um terno vazio em uma cadeira vazia. É o que ele é</w:t>
      </w:r>
    </w:p>
    <w:p>
      <w:r>
        <w:t xml:space="preserve">MT @TheFreds In your face Romney! #olymics2012 #paralympics os jogos mais bem sucedidos de todos os tempos. &gt; E isso seria torta de creme de leite com bolor na cara</w:t>
      </w:r>
    </w:p>
    <w:p>
      <w:r>
        <w:t xml:space="preserve">Barack Obama é como o drogado legal que fuma cigarros no banheiro.</w:t>
      </w:r>
    </w:p>
    <w:p>
      <w:r>
        <w:t xml:space="preserve">Oh, ótimo! Temos 2 merdas de ppl runny para #presidentes. Eu não vou votar em romney ou obama! Os dois não são merda nenhuma!</w:t>
      </w:r>
    </w:p>
    <w:p>
      <w:r>
        <w:t xml:space="preserve">Nossos direitos aqui são limitados porque somos uma minoria!! Que besteira é essa? #Presidente</w:t>
      </w:r>
    </w:p>
    <w:p>
      <w:r>
        <w:t xml:space="preserve">Spoiler alerta a todos vocês para receberem calzones de queijo em sua bolsa de presente em minha festa oval no escritório! #presidentes</w:t>
      </w:r>
    </w:p>
    <w:p>
      <w:r>
        <w:t xml:space="preserve">#BelieveInAmerica, #PaulRyan, @MittEomney, @InGodITrust, #gop2012, #RickWarren - declare um dia de jejum e oração pela América! Joel 114</w:t>
      </w:r>
    </w:p>
    <w:p>
      <w:r>
        <w:t xml:space="preserve">Não podemos culpar nossa saída. Precisamos de planos sólidos e idéias econômicas. Portanto, nossa mensagem central é toda culpa de Obama. #RNC #Tampa #GOP2012</w:t>
      </w:r>
    </w:p>
    <w:p>
      <w:r>
        <w:t xml:space="preserve">Idk em quem vou votar, mas eu sei que não será #Obama. Sério? Meu telefone acabou de autocorrigi-lo para a capitalização, #fail #nobama</w:t>
      </w:r>
    </w:p>
    <w:p>
      <w:r>
        <w:t xml:space="preserve">Alguém pode simplesmente estuprar nicki minaj, engravidá-la e ver se ela ainda vai votar Romney.</w:t>
      </w:r>
    </w:p>
    <w:p>
      <w:r>
        <w:t xml:space="preserve">Como r u perdedores inúteis? Quero dizer #republicanos, er i mean #americanos fazendo? Desculpe, # momento de pedir desculpas! Eu sinceramente peço desculpas, knd of?</w:t>
      </w:r>
    </w:p>
    <w:p>
      <w:r>
        <w:t xml:space="preserve">Rezando pelo nosso Presidente Barack Hussein Obama hoje... ainda hoje, ainda está com calafrios por parte do que foi dito esta semana )</w:t>
      </w:r>
    </w:p>
    <w:p>
      <w:r>
        <w:t xml:space="preserve">Obama costumava fumar maconha...provavelmente ainda fuma...como você NÃO poderia votar em dados negro</w:t>
      </w:r>
    </w:p>
    <w:p>
      <w:r>
        <w:t xml:space="preserve">#MichelleObama daria um presidente melhor do que seu marido</w:t>
      </w:r>
    </w:p>
    <w:p>
      <w:r>
        <w:t xml:space="preserve">#AreYouBetterOff yup! Quase triplicou minha renda desde 2008 nada a ver com #Obama apenas trabalho duro e escolhas inteligentes</w:t>
      </w:r>
    </w:p>
    <w:p>
      <w:r>
        <w:t xml:space="preserve">Pode o RNC conseguir um líder Romney e McCain Por que não simplesmente entregar as eleições aos democratas! #necessário #republicanos</w:t>
      </w:r>
    </w:p>
    <w:p>
      <w:r>
        <w:t xml:space="preserve">@IngrahamAngle no Domingo Fox! LOL! Acho que Wallace pode ousar dizer Fox News, as pesquisas internas de Romney não são BIASED... que bravura. LOL!</w:t>
      </w:r>
    </w:p>
    <w:p>
      <w:r>
        <w:t xml:space="preserve">@hendeezi somos os 47%! e orgulhosos. @BarackObama tem isso na bolsa. talvez @PaulRyanGosling possa fazer @SNL algum dia. #4moreyears</w:t>
      </w:r>
    </w:p>
    <w:p>
      <w:r>
        <w:t xml:space="preserve">@julijuxtapostou Ao menos Romney não está fingindo ser a grande esperança. Pelo menos sua política corresponde ao seu partido.</w:t>
      </w:r>
    </w:p>
    <w:p>
      <w:r>
        <w:t xml:space="preserve">Tenho tanto para contar a Barack Obama e finalmente vou ter a chance de contar a ele.</w:t>
      </w:r>
    </w:p>
    <w:p>
      <w:r>
        <w:t xml:space="preserve">Não reclamando, mas o fato de Barack Obama nascer negro lhe deu uma perna levantada. #RichWhitePeopleProblems</w:t>
      </w:r>
    </w:p>
    <w:p>
      <w:r>
        <w:t xml:space="preserve">Surpreendente que Romney não tenha mencionado nem honrado nossas tropas durante o discurso #RNC ainda defendeu guerras com o Irã e com a Rússia. Vergonhoso. #GOP</w:t>
      </w:r>
    </w:p>
    <w:p>
      <w:r>
        <w:t xml:space="preserve">@WillHalliday1 Eu vi alguém no Gabe com um adesivo Romney para o pára-choques e isso machucou minha alma</w:t>
      </w:r>
    </w:p>
    <w:p>
      <w:r>
        <w:t xml:space="preserve">@breakfastclubam Im Mad Cause They Shut Off The Steeler Game Yesterday For That Stupid A#% Republician Debate #FuckinCoon #Obama</w:t>
      </w:r>
    </w:p>
    <w:p>
      <w:r>
        <w:t xml:space="preserve">obrigado à NAACP por me encontrar e me enviar pelo correio meu novo cadastro de eleitores desde que me mudei. Mal posso esperar para votar em @BarackObama. #4moreyears</w:t>
      </w:r>
    </w:p>
    <w:p>
      <w:r>
        <w:t xml:space="preserve">Fort Worth Christian LOVES Dubya @tylereager08 @kado2410 #GOP</w:t>
      </w:r>
    </w:p>
    <w:p>
      <w:r>
        <w:t xml:space="preserve">2016 definitivamente me faz preocupar com o que tem/pode acontecer, mas ainda é difícil acreditar que tudo isso seja verdade. #eleição de não-certeza</w:t>
      </w:r>
    </w:p>
    <w:p>
      <w:r>
        <w:t xml:space="preserve">@sistertoldjah @catspolitics. Essa é a voz do Reverendo Obama. Posso obter um Amém? #Mitt2012 e eu estarei gritando Amém! #Presidentof1000voices</w:t>
      </w:r>
    </w:p>
    <w:p>
      <w:r>
        <w:t xml:space="preserve">Eu não posso mais nem mesmo assistir ao #GOP2012. Isso está me deixando enjoado.</w:t>
      </w:r>
    </w:p>
    <w:p>
      <w:r>
        <w:t xml:space="preserve">@Glenbe @kathlovestennis @morningmika @MorningJoe melhor do que se ele fizer uma 'Líbia' como Obama deixar cair a bola deixar cair outro ataque do 11 de setembro</w:t>
      </w:r>
    </w:p>
    <w:p>
      <w:r>
        <w:t xml:space="preserve">Mal posso esperar para votar este ano ...#Obama</w:t>
      </w:r>
    </w:p>
    <w:p>
      <w:r>
        <w:t xml:space="preserve">@greggutfeld No final da peça, ela teve que criar o cão de Romney no teto do carro. Ela deixou de fora Obama comendo o cachorro. Tudo bem.</w:t>
      </w:r>
    </w:p>
    <w:p>
      <w:r>
        <w:t xml:space="preserve">Nem Dem nem Rep - nem Muçulmano - é uma voz confiável sobre a política de Jesus. MT @HamzaSKhan o #GOP de hoje é a antítese do #Cristo.</w:t>
      </w:r>
    </w:p>
    <w:p>
      <w:r>
        <w:t xml:space="preserve">#Os democratas agradecem à natureza por ameaçar a convenção #GOP em Tampa c/ uma tempestade tropical. Os republicanos esperam que a tempestade atinja Charlotte em 6 de setembro.</w:t>
      </w:r>
    </w:p>
    <w:p>
      <w:r>
        <w:t xml:space="preserve">Malcolm X. Martin Luther King. Agora Barack Obama...negro que tentou ficar por cima e mudar as coisas, mas foi parado por pessoas brancas. Smh!</w:t>
      </w:r>
    </w:p>
    <w:p>
      <w:r>
        <w:t xml:space="preserve">Barack Obama deu a Nova Orleans 5 dias antes mesmo do furacão Isaac. Bush estava 5 dias DEPOIS do furacão Katrina ter sido atingido. R-T para #Obama2012.</w:t>
      </w:r>
    </w:p>
    <w:p>
      <w:r>
        <w:t xml:space="preserve">@RepToddAkin, por favor, faça um favor a todos nós republicanos e renuncie à sua indicação. Seus comentários são odiosos e dolorosos. #GOP2012</w:t>
      </w:r>
    </w:p>
    <w:p>
      <w:r>
        <w:t xml:space="preserve">Embaixada dos EUA, Paquistão mostra anúncios de TV em todos os principais canais Obama, H Clinton filme de estresse NÃO feito pelo governo dos EUA. O filme, que simplesmente não vai desaparecer.</w:t>
      </w:r>
    </w:p>
    <w:p>
      <w:r>
        <w:t xml:space="preserve">. @BarackObama FACT Obama impediu que eles encontrassem um emprego remunerado. #obama #p2 #fail</w:t>
      </w:r>
    </w:p>
    <w:p>
      <w:r>
        <w:t xml:space="preserve">@PoliticsNation A #TeaParty tem sua mão no buraco do fantoche #GOP. Os republicanos têm um tigre pela cauda. Como é que isso funciona para você?</w:t>
      </w:r>
    </w:p>
    <w:p>
      <w:r>
        <w:t xml:space="preserve">@gretawire Obama falhou a América, e falhou miseravelmente. ACORDE A AMÉRICA!!! ONDE ESTÁ O ULTRAJE? OBAMA DEVE IR.</w:t>
      </w:r>
    </w:p>
    <w:p>
      <w:r>
        <w:t xml:space="preserve">Qualquer mulher que vote em #Romney está praticamente dando um tapa na cara.</w:t>
      </w:r>
    </w:p>
    <w:p>
      <w:r>
        <w:t xml:space="preserve">Tantos discursos surpreendentes e pessoas inspiradoras e a RNC este ano #RNC #Convenção Nacional Republicana #GOP #Condi Rice #R&amp;R</w:t>
      </w:r>
    </w:p>
    <w:p>
      <w:r>
        <w:t xml:space="preserve">Alguém mais vê os leitores das notícias sorrirem um sorriso duplo quando dizem que o presidente Obama?</w:t>
      </w:r>
    </w:p>
    <w:p>
      <w:r>
        <w:t xml:space="preserve">Wtf está errado com Romney?? E ele tenta aceitar dinheiro que eu já não tenho?!!</w:t>
      </w:r>
    </w:p>
    <w:p>
      <w:r>
        <w:t xml:space="preserve">@michellemalkin @RTcom Bem, é melhor que Obama esteja em Las Vegas ao invés de voltar a DC jogando como Comandante-em-Chefe.</w:t>
      </w:r>
    </w:p>
    <w:p>
      <w:r>
        <w:t xml:space="preserve">Hey @gallupnews! Não seja tão preconceituoso! Inclua @JillStein2012 em sua sondagem #Election2012!</w:t>
      </w:r>
    </w:p>
    <w:p>
      <w:r>
        <w:t xml:space="preserve">Hitler também era um grande orador. #RomneyRyan2012 esperar o que...?</w:t>
      </w:r>
    </w:p>
    <w:p>
      <w:r>
        <w:t xml:space="preserve">@billmaher Quando alguém vai elogiar @MittRomney e a LDS por seu grande e socialista sistema de dízimo? #Mitt2012 #Seriamente</w:t>
      </w:r>
    </w:p>
    <w:p>
      <w:r>
        <w:t xml:space="preserve">A maioria das pessoas que votam em Obama não tem idéia do que estão votando em #RomneyRyan2012</w:t>
      </w:r>
    </w:p>
    <w:p>
      <w:r>
        <w:t xml:space="preserve">Grande entrevista com a imprensa iraniana, boa percepção do porque Romney está atrasado, @FareedZakaria nunca desilude</w:t>
      </w:r>
    </w:p>
    <w:p>
      <w:r>
        <w:t xml:space="preserve">#Republicanos, vocês deveriam estar trabalhando hoje! Os sindicatos nos trouxeram este feriado, entre muitas outras coisas maravilhosas, como os fins de semana.</w:t>
      </w:r>
    </w:p>
    <w:p>
      <w:r>
        <w:t xml:space="preserve">Algumas pessoas não conseguem lidar com a verdade, você pode dizer pela porcaria vil vomitando de sua boca depois que os fatos são dados. #Verdade #RomneyRyan2012</w:t>
      </w:r>
    </w:p>
    <w:p>
      <w:r>
        <w:t xml:space="preserve">Ok vamos falar sobre esses #republicanos brancos jogando amendoins na câmera CNN PRETO da BLACK.</w:t>
      </w:r>
    </w:p>
    <w:p>
      <w:r>
        <w:t xml:space="preserve">Se Romney é eleito e as Bíblias começam a desaparecer, eu sei que horas são rs. Você sabe?</w:t>
      </w:r>
    </w:p>
    <w:p>
      <w:r>
        <w:t xml:space="preserve">passei por uma menina sentada em uma mesa de votação para romney. quase fiquei chateado, mas depois percebi que alguém tinha que votar nele rs</w:t>
      </w:r>
    </w:p>
    <w:p>
      <w:r>
        <w:t xml:space="preserve">O professor acha que vou assistir a essa merda do Obama. Hahah não vai acontecer</w:t>
      </w:r>
    </w:p>
    <w:p>
      <w:r>
        <w:t xml:space="preserve">Discurso inspirador de @MichelleObama . Precisamos manter o curso. #4moreyears</w:t>
      </w:r>
    </w:p>
    <w:p>
      <w:r>
        <w:t xml:space="preserve">@pmadamdavidson Greg Mankiw não saberia se Romney estava ou não discutindo as idéias de Hayek - Mankiw NÃO leu Hayek além de RtoS.</w:t>
      </w:r>
    </w:p>
    <w:p>
      <w:r>
        <w:t xml:space="preserve">Por que diabos elas se importam se as mulheres usam anticoncepcionais ou fazem abortos?! Não é o corpo delas, então não é a decisão delas! #eleição #política</w:t>
      </w:r>
    </w:p>
    <w:p>
      <w:r>
        <w:t xml:space="preserve">@K104FM DeeDee tão uhm Nicki Minaj diz que apoia Mitt Romney... ela não é tão rica assim! Me lmao... LOL... haha... *dor de riso*</w:t>
      </w:r>
    </w:p>
    <w:p>
      <w:r>
        <w:t xml:space="preserve">Por favor, não me interpretem mal, eu odeio todos os políticos. A cobertura da mídia dos clubes de striptease em Tampa apenas deixa o #GOP bem aberto.</w:t>
      </w:r>
    </w:p>
    <w:p>
      <w:r>
        <w:t xml:space="preserve">Esta é a coisa mais flagrante que já ouvi um político dizer #Republicanos #GOP #LegitimateRape #IllegitimidadeRape</w:t>
      </w:r>
    </w:p>
    <w:p>
      <w:r>
        <w:t xml:space="preserve">@MobileMollusk Eu amo os trens. Quando Obama começou a falar sobre trilhos de alta velocidade?! Estou tão em baixo por isso.</w:t>
      </w:r>
    </w:p>
    <w:p>
      <w:r>
        <w:t xml:space="preserve">@homerosimpsone MITT ROMNEY TEMPO O SEU CÃO PARA O TORNO DO SEU CARRO PARA UMA VACAÇÃO DE FAMÍLIA E DISSE QUE TODO O DIA</w:t>
      </w:r>
    </w:p>
    <w:p>
      <w:r>
        <w:t xml:space="preserve">Não se esqueça de votar no #AZ #primeiro #de hoje na #eleição para a #escolha #democrata #mulheres! Sua voz é importante e seu voto conta!</w:t>
      </w:r>
    </w:p>
    <w:p>
      <w:r>
        <w:t xml:space="preserve">Ew. Minha avó gosta de Romney. Ew ew ew ew. Eu sou parente dela. Ew ew.</w:t>
      </w:r>
    </w:p>
    <w:p>
      <w:r>
        <w:t xml:space="preserve">Ann Romney pregou!! Uma mãe americana falando com o coração! #Amor #GODBlessAmerica #2012GOP</w:t>
      </w:r>
    </w:p>
    <w:p>
      <w:r>
        <w:t xml:space="preserve">#romney não gosta de vagina ou arte. As 2 coisas que fazem nosso mundo girar. O financiamento da arte! Os direitos da mulher! Sua pila é toda coberta de cocô eww</w:t>
      </w:r>
    </w:p>
    <w:p>
      <w:r>
        <w:t xml:space="preserve">O Presidente Obama fez uma ama (pergunte-me qualquer coisa) na Reddit ? Isso é muito legal #presidente #obama #reddit #reddit #ama</w:t>
      </w:r>
    </w:p>
    <w:p>
      <w:r>
        <w:t xml:space="preserve">Não fique bravo quando #obama solta... Vá bater no rabo do seu amigo que não votou...</w:t>
      </w:r>
    </w:p>
    <w:p>
      <w:r>
        <w:t xml:space="preserve">Primeiro dia completo no @GOPconvention e mal posso esperar para ver a emoção em primeira mão #GOP2012 #americandreamproject</w:t>
      </w:r>
    </w:p>
    <w:p>
      <w:r>
        <w:t xml:space="preserve">Grande entrevista com Barack Obama no Letterman ontem à noite! Espero para a América que ele seja reeleito. #Obama</w:t>
      </w:r>
    </w:p>
    <w:p>
      <w:r>
        <w:t xml:space="preserve">Se Mitt Romney for eleito, não há esperança para os EUA. #obama</w:t>
      </w:r>
    </w:p>
    <w:p>
      <w:r>
        <w:t xml:space="preserve">As horas de trabalho das prostitutas nestas convenções americanas são longas e cansativas, mas nem Romney nem Obama agradeceram a elas. SAD! #gop2012 #dnc</w:t>
      </w:r>
    </w:p>
    <w:p>
      <w:r>
        <w:t xml:space="preserve">Se Obama não ganhar novamente, eu não vou defender o Juramento de Fidelidade.</w:t>
      </w:r>
    </w:p>
    <w:p>
      <w:r>
        <w:t xml:space="preserve">Mitt Romney deveria ter sua própria contagem regressiva dos 25 melhores para comentários ultrajantes/estupidos.</w:t>
      </w:r>
    </w:p>
    <w:p>
      <w:r>
        <w:t xml:space="preserve">Ouvi dizer que Mitt Romney quer se livrar da pornografia, ha! O pensamento só me faz cócegas</w:t>
      </w:r>
    </w:p>
    <w:p>
      <w:r>
        <w:t xml:space="preserve">@hratcliff @ilanakats Oh absolutamente. Há um capítulo sobre Romney e Obama + truques usados por ambos os lados dentro e fora do cepo!</w:t>
      </w:r>
    </w:p>
    <w:p>
      <w:r>
        <w:t xml:space="preserve">Sou o único que pensa que Stuart Stevens está secretamente do lado de Obama? Algumas de suas decisões para a campanha Romney têm sido desconcertantes.</w:t>
      </w:r>
    </w:p>
    <w:p>
      <w:r>
        <w:t xml:space="preserve">Acabei de fazer um ruído de amordaçar instintivamente quando vi o #romney na TV. Como eu me mudei para o TX e me tornei mais vocalista sobre meu liberalismo</w:t>
      </w:r>
    </w:p>
    <w:p>
      <w:r>
        <w:t xml:space="preserve">A conspiração em que a sessão AMA de Obama foi realmente apenas respostas da Watson com base no conteúdo Reddit existente. #Chamada</w:t>
      </w:r>
    </w:p>
    <w:p>
      <w:r>
        <w:t xml:space="preserve">Barack Obama lowkey DISSED Nicki Minaj sobre esse comentário de Mitt Romney! ela diz</w:t>
      </w:r>
    </w:p>
    <w:p>
      <w:r>
        <w:t xml:space="preserve">Algumas pessoas não conseguem lidar com a verdade, você pode dizer pela porcaria vil vomitando de sua boca depois que os fatos são dados. #Verdade #RomneyRyan2012</w:t>
      </w:r>
    </w:p>
    <w:p>
      <w:r>
        <w:t xml:space="preserve">Obama fazendo um AMA em Reddit é a coisa mais legal. Não me importa quanto tempo durou.</w:t>
      </w:r>
    </w:p>
    <w:p>
      <w:r>
        <w:t xml:space="preserve">Entusiasmado por esta próxima #eleição e por estar informado</w:t>
      </w:r>
    </w:p>
    <w:p>
      <w:r>
        <w:t xml:space="preserve">RT @fozisland Este #GOP2012 #RomneyRyan2012 deitado é um novo ponto baixo. Que morda todos no rabo, com força, e os envergonhe para o esquecimento. h ...</w:t>
      </w:r>
    </w:p>
    <w:p>
      <w:r>
        <w:t xml:space="preserve">RT @chrisrockoz RT @chrisrockoz O escândalo irrompe quando o Pres Barack Obama é exposto como um cristão que se preocupa com as minorias. #GOP2012</w:t>
      </w:r>
    </w:p>
    <w:p>
      <w:r>
        <w:t xml:space="preserve">Agora, como bebedor, quero saber se Romney apóia o absinto? Ele deveria. Está fora de moda e é venenoso.</w:t>
      </w:r>
    </w:p>
    <w:p>
      <w:r>
        <w:t xml:space="preserve">@suellen6786 tinha conseguido se safar sozinho. Mas como Romney não fez isso, não há como os partidários de Ron Paul combinarem seus</w:t>
      </w:r>
    </w:p>
    <w:p>
      <w:r>
        <w:t xml:space="preserve">Espero que todos vocês, negros, estejam de pé na fila e não se atrasem, na fila e votem #ThirstyAsses #Obama</w:t>
      </w:r>
    </w:p>
    <w:p>
      <w:r>
        <w:t xml:space="preserve">De que adianta votar se meu voto conta tanto quanto alguns alunos mal informados do ensino médio desistem de votar porque Obama lhe dá um cheque no dia 15</w:t>
      </w:r>
    </w:p>
    <w:p>
      <w:r>
        <w:t xml:space="preserve">@EvanYar qualquer um que discorde da pró-escolha deve voltar às leis Jim Crowe de 1960... Então, novamente, a maioria dos #republicanos provavelmente gostaria que</w:t>
      </w:r>
    </w:p>
    <w:p>
      <w:r>
        <w:t xml:space="preserve">Não reclamando, mas o fato de Barack Obama nascer negro lhe deu uma perna levantada. #RichWhitePeopleProblems</w:t>
      </w:r>
    </w:p>
    <w:p>
      <w:r>
        <w:t xml:space="preserve">Eu não sei o que possuiria pessoas para votar em Mitt Romney ... smh</w:t>
      </w:r>
    </w:p>
    <w:p>
      <w:r>
        <w:t xml:space="preserve">#obama 2012 votar ou morrer</w:t>
      </w:r>
    </w:p>
    <w:p>
      <w:r>
        <w:t xml:space="preserve">Os abortos totais propostos pelos #Democratas são desconcertantes. A proibição total proposta por alguns #Republicanos é simplesmente idiota.</w:t>
      </w:r>
    </w:p>
    <w:p>
      <w:r>
        <w:t xml:space="preserve">Mitt Romney é amigo do líder do grupo de ódio anti-gay Tony Perkins, votar no #Romney é votar na intolerância e no ódio. #GOPFail</w:t>
      </w:r>
    </w:p>
    <w:p>
      <w:r>
        <w:t xml:space="preserve">@hendeezi somos os 47%! e orgulhosos. @BarackObama tem isso na bolsa. talvez @PaulRyanGosling possa fazer @SNL algum dia. #4moreyears</w:t>
      </w:r>
    </w:p>
    <w:p>
      <w:r>
        <w:t xml:space="preserve">@BarackObama haha. Você me quebra o rei Obama</w:t>
      </w:r>
    </w:p>
    <w:p>
      <w:r>
        <w:t xml:space="preserve">@averyT10 não aconteceu realmente...ele está morto há anos antes disso...era apenas uma tática política para #Obama...</w:t>
      </w:r>
    </w:p>
    <w:p>
      <w:r>
        <w:t xml:space="preserve">@wolfblitzer Obama precisa agir como um comandante-chefe e lidar com muitas questões quentes no Oriente Médio em vez de acampar?</w:t>
      </w:r>
    </w:p>
    <w:p>
      <w:r>
        <w:t xml:space="preserve">Eu os mando passar e eles vêm com as armas que Barack matou Osama com</w:t>
      </w:r>
    </w:p>
    <w:p>
      <w:r>
        <w:t xml:space="preserve">@JenniferODay Esperemos que você tenha uma vacância incrível! Se você não tiver 2 discursos de DNC, você está em 4 oportunidades! Michelle #Bill #Bill #Barack #TheAvengers !</w:t>
      </w:r>
    </w:p>
    <w:p>
      <w:r>
        <w:t xml:space="preserve">#obama pensa que o negócio é para criar empregos e não lucros? Parece reconfortante, não. Um negócio sem lucros não é um negócio.</w:t>
      </w:r>
    </w:p>
    <w:p>
      <w:r>
        <w:t xml:space="preserve">@clowndegenerate Mas eu pensei que todos nós vivíamos em harmonia racial porque o Barack, o negro-supremo, estava no comando?!</w:t>
      </w:r>
    </w:p>
    <w:p>
      <w:r>
        <w:t xml:space="preserve">@kackijeane seria muito pior sob Romney e Ryan. Você pode agradecer a G.W. por esta confusão de qualquer maneira</w:t>
      </w:r>
    </w:p>
    <w:p>
      <w:r>
        <w:t xml:space="preserve">Eu não pensava que tinha ido votar este ano...., mas agora vejo que este realmente conta! #OBAMAOBAMA</w:t>
      </w:r>
    </w:p>
    <w:p>
      <w:r>
        <w:t xml:space="preserve">Barack Obama deu a Nova Orleans 5 dias antes mesmo do furacão Isaac. Bush estava 5 dias DEPOIS do furacão Katrina ter sido atingido. R-T para #Obama2012.</w:t>
      </w:r>
    </w:p>
    <w:p>
      <w:r>
        <w:t xml:space="preserve">Não entendo porque a ppl depende de uma pessoa #Presidente para criar nossos empregos quando devemos tomar uma posição por nós mesmos</w:t>
      </w:r>
    </w:p>
    <w:p>
      <w:r>
        <w:t xml:space="preserve">#O interesse de Romney no pós-Isaac Louisiana, quando ele planeja cortar os fundos para os serviços federais de emergência, é Richy Rich #política para mim.</w:t>
      </w:r>
    </w:p>
    <w:p>
      <w:r>
        <w:t xml:space="preserve">O #GOP está em uma Warp Cold Warp #DNC2012</w:t>
      </w:r>
    </w:p>
    <w:p>
      <w:r>
        <w:t xml:space="preserve">Aposto que meu querido irmão #Romney iria perder. Ansioso para se aposentar na minha ilha ao sol.</w:t>
      </w:r>
    </w:p>
    <w:p>
      <w:r>
        <w:t xml:space="preserve">Os árbitros do jogo Seattle-Green Bay acabaram de decidir que Paul Ryan correu realmente uma maratona em menos de 30min. @nfl #RyanAbs #RomneyRyan2012</w:t>
      </w:r>
    </w:p>
    <w:p>
      <w:r>
        <w:t xml:space="preserve">Características do #GOP #ClintEastwood. Espero que os #Democratas apresentem Gilbert Gottfried ou Carrot Top</w:t>
      </w:r>
    </w:p>
    <w:p>
      <w:r>
        <w:t xml:space="preserve">Errar o corpo real... Até que você diga a eles alguma merda REAL! por favor, vote... Estas putas fodem a economia #Mitt2012 lmaoo</w:t>
      </w:r>
    </w:p>
    <w:p>
      <w:r>
        <w:t xml:space="preserve">Adoro como é glamurosa a política americana. Ainda estamos cheios dos mesmos idiotas que aqui, mas com um cabelo e uma maquiagem melhores. #eleição2012</w:t>
      </w:r>
    </w:p>
    <w:p>
      <w:r>
        <w:t xml:space="preserve">A única coisa que nossa sociedade pode fazer é comprar, vender, mentir e discutir. #Election2012</w:t>
      </w:r>
    </w:p>
    <w:p>
      <w:r>
        <w:t xml:space="preserve">Os tostitos comerciais com o falso barack e romney me fizeram rolar</w:t>
      </w:r>
    </w:p>
    <w:p>
      <w:r>
        <w:t xml:space="preserve">Barack Obama reservou quase todas as cadeiras para um show do Two Door Cinema Club, ele tem bom gosto musical.</w:t>
      </w:r>
    </w:p>
    <w:p>
      <w:r>
        <w:t xml:space="preserve">Retweet se você apoia Obama, favorito se você apoia Romney #Obama #Romney #Eleição #2012</w:t>
      </w:r>
    </w:p>
    <w:p>
      <w:r>
        <w:t xml:space="preserve">mitt romney é um verme de terra tão inchado, morto, branco e flácido.</w:t>
      </w:r>
    </w:p>
    <w:p>
      <w:r>
        <w:t xml:space="preserve">Como alguém que tinha #câncer de mama, eu me ressinto com Ann Romney por usar seu câncer de mama para campanhas manipuladoras. #Decisao2012</w:t>
      </w:r>
    </w:p>
    <w:p>
      <w:r>
        <w:t xml:space="preserve">#Obama2012 #ObamaBiden2012 #DNC2012 #Obama12 #Obama #FuckMittRomney http//t.co/OA53s2iS</w:t>
      </w:r>
    </w:p>
    <w:p>
      <w:r>
        <w:t xml:space="preserve">Prezadas campanhas Obama e Romney - para responder à sua pergunta sim, estou melhor do que há 4 anos, então... #4moreyears</w:t>
      </w:r>
    </w:p>
    <w:p>
      <w:r>
        <w:t xml:space="preserve">Eu não posso mais nem mesmo assistir ao #GOP2012. Isso está me deixando enjoado.</w:t>
      </w:r>
    </w:p>
    <w:p>
      <w:r>
        <w:t xml:space="preserve">Ann Romney pregou!! Uma mãe americana falando com o coração! #Amor #GODBlessAmerica #2012GOP</w:t>
      </w:r>
    </w:p>
    <w:p>
      <w:r>
        <w:t xml:space="preserve">@IngrahamAngle no Domingo Fox! LOL! Acho que Wallace pode ousar dizer Fox News, as pesquisas internas de Romney não são BIASED... que bravura. LOL!</w:t>
      </w:r>
    </w:p>
    <w:p>
      <w:r>
        <w:t xml:space="preserve">O que você quer dizer com o ônibus não está indo por ali hoje?! Oh sim, Obama está vindo #presidentes #iowastate</w:t>
      </w:r>
    </w:p>
    <w:p>
      <w:r>
        <w:t xml:space="preserve">Yall está registrado também? Registre-se e Vote Obama #Election2012</w:t>
      </w:r>
    </w:p>
    <w:p>
      <w:r>
        <w:t xml:space="preserve">Não acompanhar as notícias é uma boa notícia. Há dias que não via politicrapassagem #eleição #bsautocalls#theyreallbsartists</w:t>
      </w:r>
    </w:p>
    <w:p>
      <w:r>
        <w:t xml:space="preserve">Puta estúpida! RT @LesbiHonestNow Mitt Romney basicamente disse que todos os negros preguiçosos e não tem ética de trabalho... Ol'e bunda de cracker</w:t>
      </w:r>
    </w:p>
    <w:p>
      <w:r>
        <w:t xml:space="preserve">Em vez de apenas torcer por sua equipe favorita, e rebocar a linha se informe sobre as questões que você acha importantes #election2012</w:t>
      </w:r>
    </w:p>
    <w:p>
      <w:r>
        <w:t xml:space="preserve">Embaixada dos EUA, Paquistão mostra anúncios de TV em todos os principais canais Obama, H Clinton filme de estresse NÃO feito pelo governo dos EUA. O filme, que simplesmente não vai desaparecer.</w:t>
      </w:r>
    </w:p>
    <w:p>
      <w:r>
        <w:t xml:space="preserve">Realmente animados para assistir ao debate presidencial desta noite, espero que eles comecem a chamar um ao outro de #debate #election2012</w:t>
      </w:r>
    </w:p>
    <w:p>
      <w:r>
        <w:t xml:space="preserve">@HiBrittanyAnn e o dinheiro não se preocupam com isso. Eu ligo para Obama pela manhã e lhe digo que vamos salvar vidas e fazer campanha por lá.</w:t>
      </w:r>
    </w:p>
    <w:p>
      <w:r>
        <w:t xml:space="preserve">Faltam 42 dias para a #eleição dos EUA. Pergunto-me quando começaremos a contar quantos dias faltam para o fim do mundo #hunger...</w:t>
      </w:r>
    </w:p>
    <w:p>
      <w:r>
        <w:t xml:space="preserve">Barack para Mitt Você estava certo, foi um ataque terrorista...eu esqueci todas aquelas coisas do 11 de setembro. Posso fazer-lhe uma pergunta sobre o Irã também?</w:t>
      </w:r>
    </w:p>
    <w:p>
      <w:r>
        <w:t xml:space="preserve">Quem me dera que pudéssemos trocar nossos merdosos bastardos de merda por obama!! #Obama!!! O governo é uma piada na Grã-Bretanha!!!</w:t>
      </w:r>
    </w:p>
    <w:p>
      <w:r>
        <w:t xml:space="preserve">#ELEÇÃO #STIMULUSNEW PUMPING BEGINS!! http//t.co/2JG5wYyx - Ultrapassando a borda. Até onde iremos antes do NOV, qualquer um adivinha.</w:t>
      </w:r>
    </w:p>
    <w:p>
      <w:r>
        <w:t xml:space="preserve">Primeiro dia completo no @GOPconvention e mal posso esperar para ver a emoção em primeira mão #GOP2012 #americandreamproject</w:t>
      </w:r>
    </w:p>
    <w:p>
      <w:r>
        <w:t xml:space="preserve">Vote Barack ou viva sob uma rocha LOL</w:t>
      </w:r>
    </w:p>
    <w:p>
      <w:r>
        <w:t xml:space="preserve">@NICKIMINAJ só vai mostrar que você não pode ouvir 99% do que os rappers dizem... como você vota no Romney quando você nunca se registrou para votar ?</w:t>
      </w:r>
    </w:p>
    <w:p>
      <w:r>
        <w:t xml:space="preserve">#thingsihate people who don't take their right to vote seriously, and people who are unininformed #'merica #RomneyRyan2012</w:t>
      </w:r>
    </w:p>
    <w:p>
      <w:r>
        <w:t xml:space="preserve">@NuncaAgainRs @MittRomney, para ser honesto, estou apenas dando meu tempo para ver qual vai ser sua próxima gaffe. Não 2 ser redundante, mas #4moreyears</w:t>
      </w:r>
    </w:p>
    <w:p>
      <w:r>
        <w:t xml:space="preserve">Por que Niall Ferguson escreveria propaganda gritante? Por que Harvard o deixaria? Ele aconselhou McCain em 2008. Sabemos que ele odeia Obama.</w:t>
      </w:r>
    </w:p>
    <w:p>
      <w:r>
        <w:t xml:space="preserve">@BarackObama Barack Siga mee! por favor!! Eu votarei em você!! Você é o melhor!!</w:t>
      </w:r>
    </w:p>
    <w:p>
      <w:r>
        <w:t xml:space="preserve">Será que as famílias dos agentes da DEA caídos estão se rindo dos esforços de Obama para apedrejar? "Ei, a droga é engraçada - anime-se!</w:t>
      </w:r>
    </w:p>
    <w:p>
      <w:r>
        <w:t xml:space="preserve">@gretawire Obama falhou a América, e falhou miseravelmente. ACORDE A AMÉRICA!!! ONDE ESTÁ O ULTRAJE? OBAMA DEVE IR.</w:t>
      </w:r>
    </w:p>
    <w:p>
      <w:r>
        <w:t xml:space="preserve">Ataques Constitucionais 1ª Lei da Anti-blasfêmia 2ª Convenção da ONU sobre o Comércio de Armas... E agora? @GovMikeHuckabee @MittRomney @PaulRyanVP #tcot #GOP</w:t>
      </w:r>
    </w:p>
    <w:p>
      <w:r>
        <w:t xml:space="preserve">O melhor mecanismo de enfrentamento que eu tenho para fazer passar pela temporada eleitoral é imaginar Dems e Reps como fraternidades rivais. #eleição2012</w:t>
      </w:r>
    </w:p>
    <w:p>
      <w:r>
        <w:t xml:space="preserve">Obama- One Big Ass Mistake America.</w:t>
      </w:r>
    </w:p>
    <w:p>
      <w:r>
        <w:t xml:space="preserve">#PaulRyan mencionou AC/DC e Zeppelin, mas este recebe a rotação mais pesada http//t.co/BcNRQFmh #uppers #nerdland #OFA #GOP2012</w:t>
      </w:r>
    </w:p>
    <w:p>
      <w:r>
        <w:t xml:space="preserve">não posso esperar pelo debate obama/romney. mittens serão destruídas.</w:t>
      </w:r>
    </w:p>
    <w:p>
      <w:r>
        <w:t xml:space="preserve">Obama costumava fumar maconha...provavelmente ainda fuma...como você NÃO poderia votar em dados negro</w:t>
      </w:r>
    </w:p>
    <w:p>
      <w:r>
        <w:t xml:space="preserve">Ela é estúpida... Bachmann Ads Blast Stimulus, Tout Stimulus Projects...#GOP #tcot #Obama2012 http//t.co/Wyh2C0cK</w:t>
      </w:r>
    </w:p>
    <w:p>
      <w:r>
        <w:t xml:space="preserve">Malcolm X. Martin Luther King. Agora Barack Obama...negro que tentou ficar por cima e mudar as coisas, mas foi parado por pessoas brancas. Smh!</w:t>
      </w:r>
    </w:p>
    <w:p>
      <w:r>
        <w:t xml:space="preserve">Acabei de entrar no meu status de facebook. #iSuporte #Obama &amp; Eu não tenho vergonha. Tenho certeza de que estou sendo desamparado enquanto twitto isto. Ion care tho!</w:t>
      </w:r>
    </w:p>
    <w:p>
      <w:r>
        <w:t xml:space="preserve">Podemos todos concordar que é necessária uma moratória completa dos pulverizadores para os políticos? #MITTROMNEY #Election2012 #Boehner</w:t>
      </w:r>
    </w:p>
    <w:p>
      <w:r>
        <w:t xml:space="preserve">Eis o que Saugatuck, MI tem a dizer sobre Romney vs. Obama - UM DEVERÁ VER!! #tcot, #lnyhbt, #GOP2012, #FORWARD2012 http//t.co/vf34JZxO</w:t>
      </w:r>
    </w:p>
    <w:p>
      <w:r>
        <w:t xml:space="preserve">Nada me faz falar como um bom discurso de Barack Obama. Desculpem os apoiadores de Romney #4moreyears</w:t>
      </w:r>
    </w:p>
    <w:p>
      <w:r>
        <w:t xml:space="preserve">A mídia americana está promovendo a sociedade socialista e fará o que for preciso para manter a OBAMA no escritório. Soviético e Vietnã estiveram lá uma vez.</w:t>
      </w:r>
    </w:p>
    <w:p>
      <w:r>
        <w:t xml:space="preserve">Expulsar o Partido Republicano do Senado, Obama por 4 anos...só então a América avançará.</w:t>
      </w:r>
    </w:p>
    <w:p>
      <w:r>
        <w:t xml:space="preserve">As importações de petróleo estão em um nível sempre baixo! A produção de gás natural a um ALTO TEMPO!! #4mais ANOS!</w:t>
      </w:r>
    </w:p>
    <w:p>
      <w:r>
        <w:t xml:space="preserve">#AreYouBetterOff I será quando @MittRomney e @PaulRyanVP se mudarem para a Casa Branca. #GOP2012</w:t>
      </w:r>
    </w:p>
    <w:p>
      <w:r>
        <w:t xml:space="preserve">Mitt Romney é arrogante como o inferno. Ele tem o racismo escrito em todo o seu rosto.</w:t>
      </w:r>
    </w:p>
    <w:p>
      <w:r>
        <w:t xml:space="preserve">Bastante irritado por eu ser um mês jovem demais para votar...#RomneyRyan2012</w:t>
      </w:r>
    </w:p>
    <w:p>
      <w:r>
        <w:t xml:space="preserve">Ei, quando Tebow vai sair para falar? Estou começando a ficar entediado. Foi-me prometido Tebow! #GOP2012 #tampa2012 #gopconvention @stonet507</w:t>
      </w:r>
    </w:p>
    <w:p>
      <w:r>
        <w:t xml:space="preserve">@mnapolitan @thisismartypug @jnanberg Exatamente. Muslim versus Out of Touch 1%er é #nochoiceatall #Election2012</w:t>
      </w:r>
    </w:p>
    <w:p>
      <w:r>
        <w:t xml:space="preserve">Faz o meu dia de ver um ônibus Romney no campus. #4moreyears #sarcasm</w:t>
      </w:r>
    </w:p>
    <w:p>
      <w:r>
        <w:t xml:space="preserve">Sempre achei que você tinha que mostrar algum tipo de identificação válida para votar. Por que isso é tão importante? Limita a fraude eleitoral que eu pensaria. #Eleição.</w:t>
      </w:r>
    </w:p>
    <w:p>
      <w:r>
        <w:t xml:space="preserve">#BelieveInAmerica, #PaulRyan, @MittEomney, @InGodITrust, #gop2012, #RickWarren - declare um dia de jejum e oração pela América! Joel 114</w:t>
      </w:r>
    </w:p>
    <w:p>
      <w:r>
        <w:t xml:space="preserve">Apoiando Barack Obama o dia todo! #TeamObama</w:t>
      </w:r>
    </w:p>
    <w:p>
      <w:r>
        <w:t xml:space="preserve">Bom dia! Ame-me alguns #MorningJoe c/ um lado de Brokaw #MSNBC #election2012</w:t>
      </w:r>
    </w:p>
    <w:p>
      <w:r>
        <w:t xml:space="preserve">Adoro a maneira como Barack Obama é tão frio e calmo em todos os seus discursos. #CoolAmericanAccent.</w:t>
      </w:r>
    </w:p>
    <w:p>
      <w:r>
        <w:t xml:space="preserve">Odeio o #ROMNEY, DATS DATS DATS SHIT DAT I LIKE...</w:t>
      </w:r>
    </w:p>
    <w:p>
      <w:r>
        <w:t xml:space="preserve">Realmente animado já para a #eleição. Obama vai nos fazer muito mais bem do que mal no final. #GoObama! #VoteObama @BarackObama</w:t>
      </w:r>
    </w:p>
    <w:p>
      <w:r>
        <w:t xml:space="preserve">Relatório do Inspetor Geral mostra que a equipe Obama distorceu as descobertas científicas para justificar a Moratória do Golfo - Obrigado Sen...</w:t>
      </w:r>
    </w:p>
    <w:p>
      <w:r>
        <w:t xml:space="preserve">@breakfastclubam Im Mad Cause They Shut Off The Steeler Game Yesterday For That Stupid A#% Republician Debate #FuckinCoon #Obama</w:t>
      </w:r>
    </w:p>
    <w:p>
      <w:r>
        <w:t xml:space="preserve">Se isto é apenas um galo na estrada, o que isso faz do 911 Obama, um obstáculo do tamanho de uma menina. #wtf #obama #stupid #comeon</w:t>
      </w:r>
    </w:p>
    <w:p>
      <w:r>
        <w:t xml:space="preserve">Já o disse antes, e o direi novamente....MY body, MY choice #PaulRyan #MittRomney #RNC #Republicans. Até que os homens possam ter filhos, STFU!</w:t>
      </w:r>
    </w:p>
    <w:p>
      <w:r>
        <w:t xml:space="preserve">O Deputado Todd Akin pode tentar transferir a culpa de sua atual situação para os manda-chuvas #GOP, mas o fato é que ele é um idiota legítimo.</w:t>
      </w:r>
    </w:p>
    <w:p>
      <w:r>
        <w:t xml:space="preserve">De quem você acha que o cheiro é pior, #Romney ou #Obama ?</w:t>
      </w:r>
    </w:p>
    <w:p>
      <w:r>
        <w:t xml:space="preserve">O professor acha que vou assistir a essa merda do Obama. Hahah não vai acontecer</w:t>
      </w:r>
    </w:p>
    <w:p>
      <w:r>
        <w:t xml:space="preserve">@chucktodd @dailyrundown Nada além de girar @BayBuchanan esta manhã. Ela se mostra tão alheia aos problemas da campanha #Romney</w:t>
      </w:r>
    </w:p>
    <w:p>
      <w:r>
        <w:t xml:space="preserve">@BarackObama onde está a redução da dívida? Cortes de gastos? #RomneyRyan2012</w:t>
      </w:r>
    </w:p>
    <w:p>
      <w:r>
        <w:t xml:space="preserve">@robbercat @barackobama eles têm uma sala, só acontece que ela está cheia de milhares de pessoas em apoio a eles. #DNC2012 #democratas</w:t>
      </w:r>
    </w:p>
    <w:p>
      <w:r>
        <w:t xml:space="preserve">Comportamento de escavação na conferência #republicanos em Tampa</w:t>
      </w:r>
    </w:p>
    <w:p>
      <w:r>
        <w:t xml:space="preserve">@Glenbe @kathlovestennis @morningmika @MorningJoe melhor do que se ele fizer uma 'Líbia' como Obama deixar cair a bola deixar cair outro ataque do 11 de setembro</w:t>
      </w:r>
    </w:p>
    <w:p>
      <w:r>
        <w:t xml:space="preserve">Hmm... Barack Obama está no meu feed de notícias no Facebook pedindo $5. Ele diz patrocinado. Inaceitável.</w:t>
      </w:r>
    </w:p>
    <w:p>
      <w:r>
        <w:t xml:space="preserve">Foda-se #Romney #teamobama</w:t>
      </w:r>
    </w:p>
    <w:p>
      <w:r>
        <w:t xml:space="preserve">@julijuxtapostou Ao menos Romney não está fingindo ser a grande esperança. Pelo menos sua política corresponde ao seu partido.</w:t>
      </w:r>
    </w:p>
    <w:p>
      <w:r>
        <w:t xml:space="preserve">#election2012 Votar este ano Gop/Dem é como escolher uma mordida de uma cobra, ou uma cobra guizo.</w:t>
      </w:r>
    </w:p>
    <w:p>
      <w:r>
        <w:t xml:space="preserve">Mitt #Romney até parece um mau vendedor de carros. Se você está comprando a merda dele, você realmente não tem sentido! #Obama #4Mais Anos</w:t>
      </w:r>
    </w:p>
    <w:p>
      <w:r>
        <w:t xml:space="preserve">Pensar em Mitt Romney dirigindo meu país me aterroriza.</w:t>
      </w:r>
    </w:p>
    <w:p>
      <w:r>
        <w:t xml:space="preserve">Mitt não pode segurar um bebê sem fazê-los chorar...TF você acha que ele vai fazer se vocês todos o deixarem se tornar presidente?! #ObamaBiden2012</w:t>
      </w:r>
    </w:p>
    <w:p>
      <w:r>
        <w:t xml:space="preserve">o rally obama não pode começar a tempo, assim como não pode manter nosso país no caminho certo #mitt2012</w:t>
      </w:r>
    </w:p>
    <w:p>
      <w:r>
        <w:t xml:space="preserve">@haileybabyxO Lol eu acho que Obama é o diabo. É por isso que eles colocam uma pessoa horrível para correr contra ele.</w:t>
      </w:r>
    </w:p>
    <w:p>
      <w:r>
        <w:t xml:space="preserve">@PoliticsNation A #TeaParty tem sua mão no buraco do fantoche #GOP. Os republicanos têm um tigre pela cauda. Como é que isso funciona para você?</w:t>
      </w:r>
    </w:p>
    <w:p>
      <w:r>
        <w:t xml:space="preserve">As horas de trabalho das prostitutas nestas convenções americanas são longas e cansativas, mas nem Romney nem Obama agradeceram a elas. SAD! #gop2012 #dnc</w:t>
      </w:r>
    </w:p>
    <w:p>
      <w:r>
        <w:t xml:space="preserve">passei por uma menina sentada em uma mesa de votação para romney. quase fiquei chateado, mas depois percebi que alguém tinha que votar nele rs</w:t>
      </w:r>
    </w:p>
    <w:p>
      <w:r>
        <w:t xml:space="preserve">#Barack é AQUELE homem...4 anos a mais!</w:t>
      </w:r>
    </w:p>
    <w:p>
      <w:r>
        <w:t xml:space="preserve">os #Democratas incluem #marriageequality em sua plataforma partidária. #LGBT #igualdade</w:t>
      </w:r>
    </w:p>
    <w:p>
      <w:r>
        <w:t xml:space="preserve">Romney se dedicou ao princípio de que mulheres e gays precisam de regulamentação, mas Wall Street não precisa. #GOP2012 #Forward2012 #genius</w:t>
      </w:r>
    </w:p>
    <w:p>
      <w:r>
        <w:t xml:space="preserve">Preciso ir registrar para votar #OBAMA</w:t>
      </w:r>
    </w:p>
    <w:p>
      <w:r>
        <w:t xml:space="preserve">Um lembrete casual que Mitt Romney agrediu fisicamente um homem gay. Santorum estava a duas letras de distância de chamar Obama de n-palavra.</w:t>
      </w:r>
    </w:p>
    <w:p>
      <w:r>
        <w:t xml:space="preserve">@RonTheAnchorman Que diferença isso faz? Estamos fodidos de qualquer maneira. #Election2012</w:t>
      </w:r>
    </w:p>
    <w:p>
      <w:r>
        <w:t xml:space="preserve">Hey @gallupnews! Não seja tão preconceituoso! Inclua @JillStein2012 em sua sondagem #Election2012!</w:t>
      </w:r>
    </w:p>
    <w:p>
      <w:r>
        <w:t xml:space="preserve">Sei que é a temporada #election2012, mas não deixe seus ideais políticos se misturarem com seu trabalho. Pode ser feio</w:t>
      </w:r>
    </w:p>
    <w:p>
      <w:r>
        <w:t xml:space="preserve">Alguém pode me explicar #EmptyChairDay? Mal posso esperar para que esta eleição termine. #eleição #política</w:t>
      </w:r>
    </w:p>
    <w:p>
      <w:r>
        <w:t xml:space="preserve">@BarackObama É o maior prazer tê-los seguindo-me como uma mensagem do Reino Unido, desejo-lhes o melhor nas eleições! #4moreyears</w:t>
      </w:r>
    </w:p>
    <w:p>
      <w:r>
        <w:t xml:space="preserve">Sou oficialmente um Eleitor Registrado ) #Obama #2012Eleição</w:t>
      </w:r>
    </w:p>
    <w:p>
      <w:r>
        <w:t xml:space="preserve">O #presidente #Clinton acabou de dizer wacka-mo? Em referência à redução de impostos?</w:t>
      </w:r>
    </w:p>
    <w:p>
      <w:r>
        <w:t xml:space="preserve">A cobertura #MSNBC da convenção de repubstituição me faz querer votar na #Romney por despeito. Até agora, eles deixaram o #FOX com um ar moderado.</w:t>
      </w:r>
    </w:p>
    <w:p>
      <w:r>
        <w:t xml:space="preserve">77 dias até o dia da #elegibilidade e nem parece... O que está acontecendo?!!</w:t>
      </w:r>
    </w:p>
    <w:p>
      <w:r>
        <w:t xml:space="preserve">NÃO Eu sou Mitt Romney e vou fazer isso pela América! NÃO Eu sou Barack Obama e vou fazer isso pela América! CALA AQUI o AJUDA!</w:t>
      </w:r>
    </w:p>
    <w:p>
      <w:r>
        <w:t xml:space="preserve">@AriDavidUSA @sweetey15 NÃO!! É por isso que NÃO namoramos #Republicanos #idiot! POR QUE você acha que elas têm tantas mulheres? TINY DICKS!! #GOPFail</w:t>
      </w:r>
    </w:p>
    <w:p>
      <w:r>
        <w:t xml:space="preserve">@blakeshelton you have my vote Bitch. Blake para presidente! #presidentes #2012-eleição</w:t>
      </w:r>
    </w:p>
    <w:p>
      <w:r>
        <w:t xml:space="preserve">@blackatyou @myredblush por que você considera Romney um vencedor e Obama um perdedor? Os dois estão bem enquanto estamos ouvindo o debate...</w:t>
      </w:r>
    </w:p>
    <w:p>
      <w:r>
        <w:t xml:space="preserve">Excitado com o combate de boxe mais tarde!!! #4Mais Anos</w:t>
      </w:r>
    </w:p>
    <w:p>
      <w:r>
        <w:t xml:space="preserve">Alguém me disse que há uma votação para Obama, então quando 2012 chegar, ele será o último presidente....WTF hahah</w:t>
      </w:r>
    </w:p>
    <w:p>
      <w:r>
        <w:t xml:space="preserve">@Gkelly20 minha mãe vai ver Obama no sábado. Você não está com ciúmes?</w:t>
      </w:r>
    </w:p>
    <w:p>
      <w:r>
        <w:t xml:space="preserve">@uongozi254 eu pessoalmente acho que entre os que estão na primeira página do jornal #nationpaper de hoje nenhum merece ser #PRESIDENTE</w:t>
      </w:r>
    </w:p>
    <w:p>
      <w:r>
        <w:t xml:space="preserve">@PaulRyanVP #Plano GOP coloca #USA no caminho da vida feudal - 99% servos lutando para sobreviver, 1% oligarcas ricas. Capitalismo quintessencial.</w:t>
      </w:r>
    </w:p>
    <w:p>
      <w:r>
        <w:t xml:space="preserve">@amadams4 É esse tipo de conversa direta que precisamos em Washington. #RomneyRyan2012</w:t>
      </w:r>
    </w:p>
    <w:p>
      <w:r>
        <w:t xml:space="preserve">@BarackObama president Obama você é um bom presidente para os EUA</w:t>
      </w:r>
    </w:p>
    <w:p>
      <w:r>
        <w:t xml:space="preserve">As pessoas se preocupam com as menores coisas, como se fosse importante ver Obama e Romney tweeted 1o hoje é que ele vai balançar a eleição</w:t>
      </w:r>
    </w:p>
    <w:p>
      <w:r>
        <w:t xml:space="preserve">#istandupfor #Obama porque ele salvou a indústria automobilística (amante do carro) e não está tentando fazer da faculdade um clube de pessoas ricas (estudante)</w:t>
      </w:r>
    </w:p>
    <w:p>
      <w:r>
        <w:t xml:space="preserve">porque mitt romney parece estar fazendo uma imitação da vontade de ferrell imitando george bush</w:t>
      </w:r>
    </w:p>
    <w:p>
      <w:r>
        <w:t xml:space="preserve">Republicanos culpam Obama por cães ofegantes em um dia quente.</w:t>
      </w:r>
    </w:p>
    <w:p>
      <w:r>
        <w:t xml:space="preserve">Tão farto de ver #republicanos já na televisão.</w:t>
      </w:r>
    </w:p>
    <w:p>
      <w:r>
        <w:t xml:space="preserve">RIP cabra de plástico não será sentida com sinceridade, Direção, Beliebers, Chuck Norris, Obama, Aliens, e qualquer outra forma de vida conhecida pelo homem.</w:t>
      </w:r>
    </w:p>
    <w:p>
      <w:r>
        <w:t xml:space="preserve">#Não me importo que ninguém possa dizer nada de ruim sobre meu presidente sem uma resposta! (Mesmo que seja domingo e eu seja a igreja omw 2) #gb</w:t>
      </w:r>
    </w:p>
    <w:p>
      <w:r>
        <w:t xml:space="preserve">Barack não deveria sequer ter tido tempo para dizer nada sobre @NickiMinaj. Ela não vale a pena.</w:t>
      </w:r>
    </w:p>
    <w:p>
      <w:r>
        <w:t xml:space="preserve">Todd Akin pode ser o maior bigot dos Estados Unidos #election2012</w:t>
      </w:r>
    </w:p>
    <w:p>
      <w:r>
        <w:t xml:space="preserve">#ObamaBiden2012 , se você não faz parte dessa equipe ... por favor, desculpe-se da minha TL</w:t>
      </w:r>
    </w:p>
    <w:p>
      <w:r>
        <w:t xml:space="preserve">Se Mitt Romney ganhar, vou levar todos os brincos para a África e todas as malditas maçanetas da porta.........Bitch</w:t>
      </w:r>
    </w:p>
    <w:p>
      <w:r>
        <w:t xml:space="preserve">#VoterFraude Não estou surpreso. Esta #eleição será manipulada. É uma vergonha #Polições não podem ser honestas. É tudo sobre #Money.</w:t>
      </w:r>
    </w:p>
    <w:p>
      <w:r>
        <w:t xml:space="preserve">Espero que as pessoas tenham SENSO COMUM suficiente para fazer o que é CERTO e votar no OBAMA!! #Obama2012</w:t>
      </w:r>
    </w:p>
    <w:p>
      <w:r>
        <w:t xml:space="preserve">Feliz 20º aniversário Barack e Michelle!!</w:t>
      </w:r>
    </w:p>
    <w:p>
      <w:r>
        <w:t xml:space="preserve">Wtf está errado com Romney?? E ele tenta aceitar dinheiro que eu já não tenho?!!</w:t>
      </w:r>
    </w:p>
    <w:p>
      <w:r>
        <w:t xml:space="preserve">Mitt Romney Vs Barack Obama Mórmon Vs negro Alien Vs Predador BRING IT ON</w:t>
      </w:r>
    </w:p>
    <w:p>
      <w:r>
        <w:t xml:space="preserve">Por que temos o Dia da Eleição se você pode votar um mês mais cedo? Por que nos registramos se alguém pode votar sem provar quem é? #election2012</w:t>
      </w:r>
    </w:p>
    <w:p>
      <w:r>
        <w:t xml:space="preserve">Note que uma pessoa me disse porque está votando em obama hahahhahahhhha</w:t>
      </w:r>
    </w:p>
    <w:p>
      <w:r>
        <w:t xml:space="preserve">@HuffPostRelig Não há indicação de que esta eleição será diferente das eleições passadas... e isso não é bom. #eleição2012</w:t>
      </w:r>
    </w:p>
    <w:p>
      <w:r>
        <w:t xml:space="preserve">Honestamente, dado o desfile de pássaros, lunáticos e idiotas programados para falar no RNC, menos convenção provavelmente é bom para Romney.</w:t>
      </w:r>
    </w:p>
    <w:p>
      <w:r>
        <w:t xml:space="preserve">Clint será o único a rir quando Peter Jackson inserir Andy Serkis - tocando um mocap Barack Obama - nas filmagens da cadeira.</w:t>
      </w:r>
    </w:p>
    <w:p>
      <w:r>
        <w:t xml:space="preserve">@RepToddAkin, por favor, faça um favor a todos nós republicanos e renuncie à sua indicação. Seus comentários são odiosos e dolorosos. #GOP2012</w:t>
      </w:r>
    </w:p>
    <w:p>
      <w:r>
        <w:t xml:space="preserve">Grite para @sammieammons por nos trazer uma placa Romney para a casa #RomneyRyan2012</w:t>
      </w:r>
    </w:p>
    <w:p>
      <w:r>
        <w:t xml:space="preserve">. @BarackObama FACT Obama impediu que eles encontrassem um emprego remunerado. #obama #p2 #fail</w:t>
      </w:r>
    </w:p>
    <w:p>
      <w:r>
        <w:t xml:space="preserve">@gretawire Obama falhou a América, e falhou miseravelmente. ACORDE A AMÉRICA!!! ONDE ESTÁ O ULTRAJE? OBAMA DEVE IR.</w:t>
      </w:r>
    </w:p>
    <w:p>
      <w:r>
        <w:t xml:space="preserve">@MrBowMan Oh, seus republicanos malucos...como vocês me fazem rir tanto. Pare, por favor, pare de me doer muito #GOP #cracknup</w:t>
      </w:r>
    </w:p>
    <w:p>
      <w:r>
        <w:t xml:space="preserve">O fato é que Obama ganhará esta eleição. Grandes esperanças, otimismo. Não, apenas a simples realidade! #4Mais Anos #Obama2012</w:t>
      </w:r>
    </w:p>
    <w:p>
      <w:r>
        <w:t xml:space="preserve">A esperança de enviar 200 fuzileiros 2Guatemala sem aprovação do Congresso estará na pauta da Câmara Judiciária como um abuso de poder BO. #GOP</w:t>
      </w:r>
    </w:p>
    <w:p>
      <w:r>
        <w:t xml:space="preserve">Grande entrevista com Barack Obama no Letterman ontem à noite! Espero para a América que ele seja reeleito. #Obama</w:t>
      </w:r>
    </w:p>
    <w:p>
      <w:r>
        <w:t xml:space="preserve">Vote Obama ou as mulheres perderão seus direitos, a varíola voltará, e um asteróide atingirá a terra. É O SEU FUTURO! #Obama #sarcasmo</w:t>
      </w:r>
    </w:p>
    <w:p>
      <w:r>
        <w:t xml:space="preserve">#GOP2012 Eu amo @MichelleObama grande discurso esta noite!! #DNC</w:t>
      </w:r>
    </w:p>
    <w:p>
      <w:r>
        <w:t xml:space="preserve">A conspiração em que a sessão AMA de Obama foi realmente apenas respostas da Watson com base no conteúdo Reddit existente. #Chamada</w:t>
      </w:r>
    </w:p>
    <w:p>
      <w:r>
        <w:t xml:space="preserve">O ataque instantâneo de Jimmy Carter de Obama à embaixada dos EUA e ao presidente dos EUA responde com fraqueza e estupidez</w:t>
      </w:r>
    </w:p>
    <w:p>
      <w:r>
        <w:t xml:space="preserve">Deus Proíbe Romney se tornar presidente dos EUA, nem mesmo pró Obama, apenas não Romney</w:t>
      </w:r>
    </w:p>
    <w:p>
      <w:r>
        <w:t xml:space="preserve">#obama precisa atacar de novo a saúde! e os cuidados médicos!</w:t>
      </w:r>
    </w:p>
    <w:p>
      <w:r>
        <w:t xml:space="preserve">os #Democratas incluem #marriageequality em sua plataforma partidária. #LGBT #igualdade</w:t>
      </w:r>
    </w:p>
    <w:p>
      <w:r>
        <w:t xml:space="preserve">@BarackObama para presidente ! #4moreyears</w:t>
      </w:r>
    </w:p>
    <w:p>
      <w:r>
        <w:t xml:space="preserve">Nós, as pessoas @ On Time Ent gostaríamos de dar as boas-vindas a todos os nossos Amigos N Família @GOP 2 a Real Convenção N*gga aqui na Baía de Tampa!! #GOP #GNP</w:t>
      </w:r>
    </w:p>
    <w:p>
      <w:r>
        <w:t xml:space="preserve">Idk em quem vou votar, mas eu sei que não será #Obama. Sério? Meu telefone acabou de autocorrigi-lo para a capitalização, #fail #nobama</w:t>
      </w:r>
    </w:p>
    <w:p>
      <w:r>
        <w:t xml:space="preserve">Republicanos culpam Obama por cães ofegantes em um dia quente.</w:t>
      </w:r>
    </w:p>
    <w:p>
      <w:r>
        <w:t xml:space="preserve">Beyonce e Jay Z tiveram uma refeição de 4 milhões de dólares com Barack Obama. Esse tem que ser o KFC mais caro da história</w:t>
      </w:r>
    </w:p>
    <w:p>
      <w:r>
        <w:t xml:space="preserve">@IngrahamAngle no Domingo Fox! LOL! Acho que Wallace pode ousar dizer Fox News, as pesquisas internas de Romney não são BIASED... que bravura. LOL!</w:t>
      </w:r>
    </w:p>
    <w:p>
      <w:r>
        <w:t xml:space="preserve">Código Pink já protestando em Tampa com fantasias de vagina de 8 pés etc. #romneyryan2012 Mas será que isso ofenderia Khamenei?</w:t>
      </w:r>
    </w:p>
    <w:p>
      <w:r>
        <w:t xml:space="preserve">#GOP precisa de aconselhamento profissional Eles negam a mudança climática, a evolução, Obama é cidadão americano, mudando demograficamente. #Fecho de contato com a realidade</w:t>
      </w:r>
    </w:p>
    <w:p>
      <w:r>
        <w:t xml:space="preserve">#democratas apresentam seu plano em detalhes para as pessoas digerirem... o que significam os #republicanos?</w:t>
      </w:r>
    </w:p>
    <w:p>
      <w:r>
        <w:t xml:space="preserve">Não podemos culpar nossa saída. Precisamos de planos sólidos e idéias econômicas. Portanto, nossa mensagem central é toda culpa de Obama. #RNC #Tampa #GOP2012</w:t>
      </w:r>
    </w:p>
    <w:p>
      <w:r>
        <w:t xml:space="preserve">AO PRESIDENTE Obama eu só queria dizer que acredito em seu plano e política. Eu voto em você em novembro 100%.</w:t>
      </w:r>
    </w:p>
    <w:p>
      <w:r>
        <w:t xml:space="preserve">@BarackObama haha. Você me quebra o rei Obama</w:t>
      </w:r>
    </w:p>
    <w:p>
      <w:r>
        <w:t xml:space="preserve">Se Mitt Romney ganhar, vou levar todos os brincos para a África e todas as malditas maçanetas da porta.........Bitch</w:t>
      </w:r>
    </w:p>
    <w:p>
      <w:r>
        <w:t xml:space="preserve">Sinto o fato de Bill Clinton estar co-assinando Obama! Na verdade, eu prefiro ter Clinton no cargo sobre Barack</w:t>
      </w:r>
    </w:p>
    <w:p>
      <w:r>
        <w:t xml:space="preserve">Seria menos crítico da luva se ele realmente desse detalhes em seu discurso político de como ele vai dar a volta às coisas ao invés de jogar no lixo Obama.</w:t>
      </w:r>
    </w:p>
    <w:p>
      <w:r>
        <w:t xml:space="preserve">#57 dias até a eleição #TeamObama #4Mais Anos #Obama2012</w:t>
      </w:r>
    </w:p>
    <w:p>
      <w:r>
        <w:t xml:space="preserve">@greggutfeld No final da peça, ela teve que criar o cão de Romney no teto do carro. Ela deixou de fora Obama comendo o cachorro. Tudo bem.</w:t>
      </w:r>
    </w:p>
    <w:p>
      <w:r>
        <w:t xml:space="preserve">#romney não gosta de vagina ou arte. As 2 coisas que fazem nosso mundo girar. O financiamento da arte! Os direitos da mulher! Sua pila é toda coberta de cocô eww</w:t>
      </w:r>
    </w:p>
    <w:p>
      <w:r>
        <w:t xml:space="preserve">Assim como Mitt. RT @GOP Obama se junta à sua campanha para continuar a enganar os americanos sobre as acusações de seu anúncio do Super PAC.</w:t>
      </w:r>
    </w:p>
    <w:p>
      <w:r>
        <w:t xml:space="preserve">Acho que Romney nos levará à classe média descaradamente para as sarjetas, mas sinto que Obama não está fazendo nada de bom em segredo.</w:t>
      </w:r>
    </w:p>
    <w:p>
      <w:r>
        <w:t xml:space="preserve">Realmente animado já para a #eleição. Obama vai nos fazer muito mais bem do que mal no final. #GoObama! #VoteObama @BarackObama</w:t>
      </w:r>
    </w:p>
    <w:p>
      <w:r>
        <w:t xml:space="preserve">Eu não suporto Dan Rather, @BarackObama nunca fala mal de mim. Todos vocês, velhos, têm que entrar em sua escavação no #Presidente! #Maddow</w:t>
      </w:r>
    </w:p>
    <w:p>
      <w:r>
        <w:t xml:space="preserve">#VoterFraude Não estou surpreso. Esta #eleição será manipulada. É uma vergonha #Polições não podem ser honestas. É tudo sobre #Money.</w:t>
      </w:r>
    </w:p>
    <w:p>
      <w:r>
        <w:t xml:space="preserve">Às vezes as pessoas me confundem com Barack Obama.... É legal embora eu goste dele, mas eu gostaria que fosse Bill.</w:t>
      </w:r>
    </w:p>
    <w:p>
      <w:r>
        <w:t xml:space="preserve">Não entendo porque a ppl está dependendo de uma pessoa #Presidente para criar nossos empregos quando devemos nos impor</w:t>
      </w:r>
    </w:p>
    <w:p>
      <w:r>
        <w:t xml:space="preserve">@GroverNorquist Você é um lunático! Eu não posso vê-lo #Republicanos falham</w:t>
      </w:r>
    </w:p>
    <w:p>
      <w:r>
        <w:t xml:space="preserve">Se Romney se tornar o presidente é seu único direito se eu atirar em seu traseiro.</w:t>
      </w:r>
    </w:p>
    <w:p>
      <w:r>
        <w:t xml:space="preserve">Mitt não pode segurar um bebê sem fazê-los chorar...TF você acha que ele vai fazer se vocês todos o deixarem se tornar presidente?! #ObamaBiden2012</w:t>
      </w:r>
    </w:p>
    <w:p>
      <w:r>
        <w:t xml:space="preserve">ObamaNation transformou-se em uma abominação muito rapidamente. #RomneyRyan2012</w:t>
      </w:r>
    </w:p>
    <w:p>
      <w:r>
        <w:t xml:space="preserve">@AriDavidUSA @sweetey15 NÃO!! É por isso que NÃO namoramos #Republicanos #idiot! POR QUE você acha que elas têm tantas mulheres? TINY DICKS!! #GOPFail</w:t>
      </w:r>
    </w:p>
    <w:p>
      <w:r>
        <w:t xml:space="preserve">@BarackObama onde está a redução da dívida? Cortes de gastos? #RomneyRyan2012</w:t>
      </w:r>
    </w:p>
    <w:p>
      <w:r>
        <w:t xml:space="preserve">Enquanto a dívida nacional passa de 16 trilhões de dólares, o Partido Republicano explode as políticas de Obama #Campaign2012 E quanto a essas duas guerras sem financiamento?</w:t>
      </w:r>
    </w:p>
    <w:p>
      <w:r>
        <w:t xml:space="preserve">@EvanYar qualquer um que discorde da pró-escolha deve voltar às leis Jim Crowe de 1960... Então, novamente, a maioria dos #republicanos provavelmente gostaria que</w:t>
      </w:r>
    </w:p>
    <w:p>
      <w:r>
        <w:t xml:space="preserve">Já o disse antes, e o direi novamente....MY body, MY choice #PaulRyan #MittRomney #RNC #Republicans. Até que os homens possam ter filhos, STFU!</w:t>
      </w:r>
    </w:p>
    <w:p>
      <w:r>
        <w:t xml:space="preserve">Neste outono, os dados de cereja fora de contexto 2 chegarão às conclusões a que chegaram antes de olhar para esses dados. #eleição</w:t>
      </w:r>
    </w:p>
    <w:p>
      <w:r>
        <w:t xml:space="preserve">@RepToddAkin, por favor, faça um favor a todos nós republicanos e renuncie à sua indicação. Seus comentários são odiosos e dolorosos. #GOP2012</w:t>
      </w:r>
    </w:p>
    <w:p>
      <w:r>
        <w:t xml:space="preserve">Espero que todos vocês, negros, estejam de pé na fila e não se atrasem, na fila e votem #ThirstyAsses #Obama</w:t>
      </w:r>
    </w:p>
    <w:p>
      <w:r>
        <w:t xml:space="preserve">Esta convenção está me deixando tão orgulhoso de ser um republicano #mitt2012</w:t>
      </w:r>
    </w:p>
    <w:p>
      <w:r>
        <w:t xml:space="preserve">Acabei de entrar no meu primeiro debate político de sempre e def def defiquei um lance! #Obama #progay #democratas #WIN</w:t>
      </w:r>
    </w:p>
    <w:p>
      <w:r>
        <w:t xml:space="preserve">Verdadeiramente elegante simetria entre a inépcia doméstica e internacional de Romney.</w:t>
      </w:r>
    </w:p>
    <w:p>
      <w:r>
        <w:t xml:space="preserve">Os metais preciosos continuam subindo e subindo e o #USDollar continua descendo e descendo. Grande trabalho #Democratas ( #DNC #RNC #GOP2012 #Democraps</w:t>
      </w:r>
    </w:p>
    <w:p>
      <w:r>
        <w:t xml:space="preserve">Os dois primeiros comerciais na TV são anúncios políticos negativos. #election2012 #keepitpositive</w:t>
      </w:r>
    </w:p>
    <w:p>
      <w:r>
        <w:t xml:space="preserve">Rolo no outono! #Eleição Americana #Obama #MittWRONGney</w:t>
      </w:r>
    </w:p>
    <w:p>
      <w:r>
        <w:t xml:space="preserve">Os árbitros do jogo Seattle-Green Bay acabaram de decidir que Paul Ryan correu realmente uma maratona em menos de 30min. @nfl #RyanAbs #RomneyRyan2012</w:t>
      </w:r>
    </w:p>
    <w:p>
      <w:r>
        <w:t xml:space="preserve">Romney se dedicou ao princípio de que mulheres e gays precisam de regulamentação, mas Wall Street não precisa. #GOP2012 #Forward2012 #genius</w:t>
      </w:r>
    </w:p>
    <w:p>
      <w:r>
        <w:t xml:space="preserve">Podemos todos concordar que é necessária uma moratória completa dos pulverizadores para os políticos? #MITTROMNEY #Election2012 #Boehner</w:t>
      </w:r>
    </w:p>
    <w:p>
      <w:r>
        <w:t xml:space="preserve">Não conhecedor da política, mas o discurso de Obama no DNC foi nada menos do que instigante, poderoso e verdadeiro #4moreyears</w:t>
      </w:r>
    </w:p>
    <w:p>
      <w:r>
        <w:t xml:space="preserve">#Obama #Biden #Campaign2012 #vote #democraticconvention My president is awesome. #DNC2012</w:t>
      </w:r>
    </w:p>
    <w:p>
      <w:r>
        <w:t xml:space="preserve">3,81$ para o diesel o que o fuuuck está acontecendo! Obama de merda</w:t>
      </w:r>
    </w:p>
    <w:p>
      <w:r>
        <w:t xml:space="preserve">Agora, como bebedor, quero saber se Romney apóia o absinto? Ele deveria. Está fora de moda e é venenoso.</w:t>
      </w:r>
    </w:p>
    <w:p>
      <w:r>
        <w:t xml:space="preserve">@piersmorgan eles precisam de uma tempestade na Flórida porque Romney não é capaz de chicotear um. Um candidato de madeira, se é que alguma vez existiu um. #GOP</w:t>
      </w:r>
    </w:p>
    <w:p>
      <w:r>
        <w:t xml:space="preserve">@hratcliff @ilanakats Oh absolutamente. Há um capítulo sobre Romney e Obama + truques usados por ambos os lados dentro e fora do cepo!</w:t>
      </w:r>
    </w:p>
    <w:p>
      <w:r>
        <w:t xml:space="preserve">@robertalai que é uma mentira cz obama o pai não era um ministro das finanças do quênia</w:t>
      </w:r>
    </w:p>
    <w:p>
      <w:r>
        <w:t xml:space="preserve">A política, por mais suja que pareça, Obama e sua equipe estão dando grandes exemplos fazendo com que pareça brincadeira de criança.</w:t>
      </w:r>
    </w:p>
    <w:p>
      <w:r>
        <w:t xml:space="preserve">@robbercat @barackobama eles têm uma sala, só acontece que ela está cheia de milhares de pessoas em apoio a eles. #DNC2012 #democratas</w:t>
      </w:r>
    </w:p>
    <w:p>
      <w:r>
        <w:t xml:space="preserve">Acordar para o #gop #RNC2012 este é o caminho para o início!</w:t>
      </w:r>
    </w:p>
    <w:p>
      <w:r>
        <w:t xml:space="preserve">A campanha de Obama está esmagando meu espírito. O negativismo mostra sua falta de fé no eleitorado. Eu espero isso de Mitt. #sodisapontado</w:t>
      </w:r>
    </w:p>
    <w:p>
      <w:r>
        <w:t xml:space="preserve">Que se fodam os condenados. - #RomneyRyan2012</w:t>
      </w:r>
    </w:p>
    <w:p>
      <w:r>
        <w:t xml:space="preserve">@MichelleObama testemunha de caráter para @BarackObama + #BillClinton personagem profissional para o Presidente #4Mais Anos!!! #dnc2012</w:t>
      </w:r>
    </w:p>
    <w:p>
      <w:r>
        <w:t xml:space="preserve">RT @Babbidy Absolutamente não pode esperar para votar. #RomneyRyan2012</w:t>
      </w:r>
    </w:p>
    <w:p>
      <w:r>
        <w:t xml:space="preserve">#istandupfor #Obama porque ele salvou a indústria automobilística (amante do carro) e não está tentando fazer da faculdade um clube de pessoas ricas (estudante)</w:t>
      </w:r>
    </w:p>
    <w:p>
      <w:r>
        <w:t xml:space="preserve">@MorningJoe O brinquedo 4 Romney apropriado não é um Etch A Sketch seu Silly Putty. Ele assumirá qualquer forma que lhe for dada por um GPO mal orientado.</w:t>
      </w:r>
    </w:p>
    <w:p>
      <w:r>
        <w:t xml:space="preserve">Sheesh! Todos os palestrantes do DNC estão recitando o mesmo punhado de ataques anti-Romney como a baixa criação de empregos com uma taxa de desemprego de 4,6%!</w:t>
      </w:r>
    </w:p>
    <w:p>
      <w:r>
        <w:t xml:space="preserve">@obama parece que você é muito bom em mentir ou agradar qualquer ambiente ou multidão que se dirija ao que um grande #presidente</w:t>
      </w:r>
    </w:p>
    <w:p>
      <w:r>
        <w:t xml:space="preserve">Como alguém que tinha #câncer de mama, eu me ressinto com Ann Romney por usar seu câncer de mama para campanhas manipuladoras. #Decisao2012</w:t>
      </w:r>
    </w:p>
    <w:p>
      <w:r>
        <w:t xml:space="preserve">Por que toda a merda de mitt romneys está aparecendo no meu noticiário? #idontlike #democratas #forever @emilykuebler</w:t>
      </w:r>
    </w:p>
    <w:p>
      <w:r>
        <w:t xml:space="preserve">Nada me faz falar como um bom discurso de Barack Obama. Desculpem os apoiadores de Romney #4moreyears</w:t>
      </w:r>
    </w:p>
    <w:p>
      <w:r>
        <w:t xml:space="preserve">@uongozi254 eu pessoalmente acho que entre os que estão na primeira página do jornal #nationpaper de hoje nenhum merece ser #PRESIDENTE</w:t>
      </w:r>
    </w:p>
    <w:p>
      <w:r>
        <w:t xml:space="preserve">Alguns Ppl na minha TL preocupados com a merda mais estúpida quando você deveria se preocupar com o voto por Obama, então não vamos escolher algodão e merda</w:t>
      </w:r>
    </w:p>
    <w:p>
      <w:r>
        <w:t xml:space="preserve">Em vez de apenas torcer por sua equipe favorita, e rebocar a linha se informe sobre as questões que você acha importantes #election2012</w:t>
      </w:r>
    </w:p>
    <w:p>
      <w:r>
        <w:t xml:space="preserve">Gosh Barack e Michelle Obama precisam parar de me enviar e-mails e me contar sobre suas vidas pessoais #ICouldCareLess #JunkMail</w:t>
      </w:r>
    </w:p>
    <w:p>
      <w:r>
        <w:t xml:space="preserve">Eu pessoalmente acho que #Romney é burro como o caralho.</w:t>
      </w:r>
    </w:p>
    <w:p>
      <w:r>
        <w:t xml:space="preserve">Acho que é hora de usar o twitter para ajudar a obter meus Prez #4moreyears!!!</w:t>
      </w:r>
    </w:p>
    <w:p>
      <w:r>
        <w:t xml:space="preserve">@douglasbass Muito animado para o próximo 1º Debate Presidencial entre Obama e Romney. Os analistas dizem que ambos os grandes oradores #debate</w:t>
      </w:r>
    </w:p>
    <w:p>
      <w:r>
        <w:t xml:space="preserve">#MichelleObama daria um presidente melhor do que seu marido</w:t>
      </w:r>
    </w:p>
    <w:p>
      <w:r>
        <w:t xml:space="preserve">Por favor, a América não me diga que Romney é material presidencial ?? Ele é apenas mais um Bush ??? Rico ficará mais rico , pobre ficará mais pobre !!</w:t>
      </w:r>
    </w:p>
    <w:p>
      <w:r>
        <w:t xml:space="preserve">Quatro dias para o primeiro Debate Presidencial! #eleição2012</w:t>
      </w:r>
    </w:p>
    <w:p>
      <w:r>
        <w:t xml:space="preserve">Aqueles que o falam, não o conhecem Aqueles que o conhecem, não o falam. #Eleição2012 #Fato</w:t>
      </w:r>
    </w:p>
    <w:p>
      <w:r>
        <w:t xml:space="preserve">Parece que já estou perturbando algumas liberdades esta manhã. Meu trabalho está feito. Eles simplesmente não conseguem lidar com a verdade. #Mitt2012</w:t>
      </w:r>
    </w:p>
    <w:p>
      <w:r>
        <w:t xml:space="preserve">30 segundos após clicar nisto, você saberá a verdade sobre @MittRomney e @PaulRyanVP http//t.co/ScLtSoK4 via @moveon #GOP2012 #RNC2012</w:t>
      </w:r>
    </w:p>
    <w:p>
      <w:r>
        <w:t xml:space="preserve">Festejei com #obama ontem à noite! Na na na na boo boo @heartofakilla</w:t>
      </w:r>
    </w:p>
    <w:p>
      <w:r>
        <w:t xml:space="preserve">Não se esqueça de votar no #AZ #primeiro #de hoje na #eleição para a #escolha #democrata #mulheres! Sua voz é importante e seu voto conta!</w:t>
      </w:r>
    </w:p>
    <w:p>
      <w:r>
        <w:t xml:space="preserve">A maioria das pessoas que votam em Obama não tem idéia do que estão votando em #RomneyRyan2012</w:t>
      </w:r>
    </w:p>
    <w:p>
      <w:r>
        <w:t xml:space="preserve">#Barack é AQUELE homem...4 anos a mais!</w:t>
      </w:r>
    </w:p>
    <w:p>
      <w:r>
        <w:t xml:space="preserve">Forrest Gump nunca mentiria sobre seu tempo de Maratona.@paulryan #GOP #DNC2012</w:t>
      </w:r>
    </w:p>
    <w:p>
      <w:r>
        <w:t xml:space="preserve">Vai ser uma campanha desagradável. As pessoas são cruéis. #Eleição2012</w:t>
      </w:r>
    </w:p>
    <w:p>
      <w:r>
        <w:t xml:space="preserve">Condi Rice, Susana Martinez e Paul Ryan com os home runs de volta para trás. Que noite. #GOP</w:t>
      </w:r>
    </w:p>
    <w:p>
      <w:r>
        <w:t xml:space="preserve">@mommystory Wow, você não deve ser uma pessoa muito inteligente. Talvez você tivesse mais em sua conta bancária se tivéssemos um presidente melhor. #RomneyRyan2012</w:t>
      </w:r>
    </w:p>
    <w:p>
      <w:r>
        <w:t xml:space="preserve">Por que importa que Romney tenha dinheiro?S0QCh</w:t>
      </w:r>
    </w:p>
    <w:p>
      <w:r>
        <w:t xml:space="preserve">@zaynsweetdick excUSE U QUE É MEU PIC OBAMA É MEU PESSOA OK #obama2012</w:t>
      </w:r>
    </w:p>
    <w:p>
      <w:r>
        <w:t xml:space="preserve">Ela é estúpida... Bachmann Ads Blast Stimulus, Tout Stimulus Projects...#GOP #tcot #Obama2012 http//t.co/Wyh2C0cK</w:t>
      </w:r>
    </w:p>
    <w:p>
      <w:r>
        <w:t xml:space="preserve">Você está concorrendo à vice-presidência e, defensivamente, acabou de dizer que ouve o acdc e liderou o zepplin. #YallBetterVote #RomneyRyan2012</w:t>
      </w:r>
    </w:p>
    <w:p>
      <w:r>
        <w:t xml:space="preserve">Barack não deveria sequer ter tido tempo para dizer nada sobre @NickiMinaj. Ela não vale a pena.</w:t>
      </w:r>
    </w:p>
    <w:p>
      <w:r>
        <w:t xml:space="preserve">Apoiando Barack Obama o dia todo! #TeamObama</w:t>
      </w:r>
    </w:p>
    <w:p>
      <w:r>
        <w:t xml:space="preserve">#thingsihate people who don't take their right to vote seriously, and people who are unininformed #'merica #RomneyRyan2012</w:t>
      </w:r>
    </w:p>
    <w:p>
      <w:r>
        <w:t xml:space="preserve">Vou levar o mórmon por cima do idiota. #RomneyRyan2012 #ForALL</w:t>
      </w:r>
    </w:p>
    <w:p>
      <w:r>
        <w:t xml:space="preserve">O outro cara parece que não está fazendo nada de bom. #Obama</w:t>
      </w:r>
    </w:p>
    <w:p>
      <w:r>
        <w:t xml:space="preserve">ROMNEY MENTE E OS AMERICANOS PERDEM A MAIORIA.DA CLASSE MÉDIA PAGARÁ IMPOSTOS MAIS ALTOS E OS RICOS NÃO PAGAM NADA</w:t>
      </w:r>
    </w:p>
    <w:p>
      <w:r>
        <w:t xml:space="preserve">Cathy Mc Morris Rodgers soa como um maldito robô. #GOP2012 #Republicans #RepublicansAreDestroyingThisCountry</w:t>
      </w:r>
    </w:p>
    <w:p>
      <w:r>
        <w:t xml:space="preserve">Ouvi dizer que Mitt Romney quer se livrar da pornografia, ha! O pensamento só me faz cócegas</w:t>
      </w:r>
    </w:p>
    <w:p>
      <w:r>
        <w:t xml:space="preserve">Republicano e Democrata pode ser o que você vê... Tudo o que eu vejo são sinais de dólar e ganância. #Eleição2012</w:t>
      </w:r>
    </w:p>
    <w:p>
      <w:r>
        <w:t xml:space="preserve">É muito engraçado como os republicanos sabem que Obama ganhou, mas ainda empurram Mitt perde por 10-25% em quase todas as pesquisas galopantes #Obama</w:t>
      </w:r>
    </w:p>
    <w:p>
      <w:r>
        <w:t xml:space="preserve">O Presidente Obama falhou, falhou com estudantes universitários, minorias e pequenas empresas. #RomneyRyan2012</w:t>
      </w:r>
    </w:p>
    <w:p>
      <w:r>
        <w:t xml:space="preserve">Eu não posso mais nem mesmo assistir ao #GOP2012. Isso está me deixando enjoado.</w:t>
      </w:r>
    </w:p>
    <w:p>
      <w:r>
        <w:t xml:space="preserve">PODEMOS FAZER MELHOR!! E o faremos em novembro. #RNC2012 #MITT2012 @MittRomney</w:t>
      </w:r>
    </w:p>
    <w:p>
      <w:r>
        <w:t xml:space="preserve">Eu pagaria bom dinheiro para estar na sala dos escritores @nbcsnl agora mesmo. </w:t>
      </w:r>
    </w:p>
    <w:p>
      <w:r>
        <w:t xml:space="preserve">Mesmo que todos as recebam, ver Paul Ryan aparecer na minha caixa de entrada sempre me excita. Amo aquele homem. #RomneyRyan2012</w:t>
      </w:r>
    </w:p>
    <w:p>
      <w:r>
        <w:t xml:space="preserve">Comumente confundidos um pelo outro, mas completamente diferentes são #equalidade e #liberdade #nobama2012 #romneyryan2012</w:t>
      </w:r>
    </w:p>
    <w:p>
      <w:r>
        <w:t xml:space="preserve">@WilV79 LOL. E você acha que NÃO há pessoas que gostam de direitos e dependência do governo que vão votar em Obama, não importa o que aconteça?</w:t>
      </w:r>
    </w:p>
    <w:p>
      <w:r>
        <w:t xml:space="preserve">Se Mitt Romney for eleito, não há esperança para os EUA. #obama</w:t>
      </w:r>
    </w:p>
    <w:p>
      <w:r>
        <w:t xml:space="preserve">Na Jamaica, não chame Obama de cadeira. Apenas fale em ficar nervoso com ela.</w:t>
      </w:r>
    </w:p>
    <w:p>
      <w:r>
        <w:t xml:space="preserve">#wbzdebate é um tópico de tendências nos EUA esta noite! Não apenas em Boston. #election2012 // Porque Brown é um trem naufragado em andamento</w:t>
      </w:r>
    </w:p>
    <w:p>
      <w:r>
        <w:t xml:space="preserve">Grande entrevista com a imprensa iraniana, boa percepção do porque Romney está atrasado, @FareedZakaria nunca desilude</w:t>
      </w:r>
    </w:p>
    <w:p>
      <w:r>
        <w:t xml:space="preserve">Alguém mais está animado para que os debates comecem? Não? Está bem. #Election2012</w:t>
      </w:r>
    </w:p>
    <w:p>
      <w:r>
        <w:t xml:space="preserve">Barack Obama reservou quase todas as cadeiras para um show do Two Door Cinema Club, ele tem bom gosto musical.</w:t>
      </w:r>
    </w:p>
    <w:p>
      <w:r>
        <w:t xml:space="preserve">Alguém mais vê os leitores das notícias sorrirem um sorriso duplo quando dizem que o presidente Obama?</w:t>
      </w:r>
    </w:p>
    <w:p>
      <w:r>
        <w:t xml:space="preserve">@GaryContessa porque Barack e seus capangas preferem se concentrar na energia solar ou manter milhões de pessoas no bem-estar. #sad</w:t>
      </w:r>
    </w:p>
    <w:p>
      <w:r>
        <w:t xml:space="preserve">Você deve realmente odiar o cara negro se estiver defendendo a idiotice de Romney neste momento. #tcot #p2</w:t>
      </w:r>
    </w:p>
    <w:p>
      <w:r>
        <w:t xml:space="preserve">@koopah3d Eu fodo com aquele vídeo e aquele filho da música, It was major. Acabar com a conversa de Obama foi crucial</w:t>
      </w:r>
    </w:p>
    <w:p>
      <w:r>
        <w:t xml:space="preserve">@iKeeThuggn como df u gonna gonna me dizem im 18 anos de idade para votar e eu estou votando para mitt Romney só porque suas crenças e promessas</w:t>
      </w:r>
    </w:p>
    <w:p>
      <w:r>
        <w:t xml:space="preserve">Desde que tomou posse, eles estavam tentando tirá-lo de lá. Não consertar o país.#Obama</w:t>
      </w:r>
    </w:p>
    <w:p>
      <w:r>
        <w:t xml:space="preserve">Por que temos o Dia da Eleição se você pode votar um mês mais cedo? Por que nos registramos se alguém pode votar sem provar quem é? #election2012</w:t>
      </w:r>
    </w:p>
    <w:p>
      <w:r>
        <w:t xml:space="preserve">Primeira reunião do ano em 10 minutos no Salão Colegial (Redington Hall). Passe por aqui!!! #GOP2012</w:t>
      </w:r>
    </w:p>
    <w:p>
      <w:r>
        <w:t xml:space="preserve">Espero que Obama tenha ouvido falar dessa vadia Meghan.</w:t>
      </w:r>
    </w:p>
    <w:p>
      <w:r>
        <w:t xml:space="preserve">@BarackObama Barack Siga mee! por favor!! Eu votarei em você!! Você é o melhor!!</w:t>
      </w:r>
    </w:p>
    <w:p>
      <w:r>
        <w:t xml:space="preserve">Mitt Romney pode levar seu traseiro de volta para Massachusetts com essa merda! #Em minha mãe</w:t>
      </w:r>
    </w:p>
    <w:p>
      <w:r>
        <w:t xml:space="preserve">se #romney vencer as eleições americanas, eu rastejarei em um buraco e chorarei pelos próximos 4 anos #obama</w:t>
      </w:r>
    </w:p>
    <w:p>
      <w:r>
        <w:t xml:space="preserve">@MobileMollusk Eu amo os trens. Quando Obama começou a falar sobre trilhos de alta velocidade?! Estou tão em baixo por isso.</w:t>
      </w:r>
    </w:p>
    <w:p>
      <w:r>
        <w:t xml:space="preserve">@ObamaBaseado em Deus, não chore, fique voando</w:t>
      </w:r>
    </w:p>
    <w:p>
      <w:r>
        <w:t xml:space="preserve">Se eu tivesse um níquel para cada trama na TC Williams, eu estaria pedindo que me chamassem de Romney.</w:t>
      </w:r>
    </w:p>
    <w:p>
      <w:r>
        <w:t xml:space="preserve">Por que Niall Ferguson escreveria propaganda gritante? Por que Harvard o deixaria? Ele aconselhou McCain em 2008. Sabemos que ele odeia Obama.</w:t>
      </w:r>
    </w:p>
    <w:p>
      <w:r>
        <w:t xml:space="preserve">Você quer viver em um país livre com menos governo em cada parte de nossas vidas, vote @MittRomney #RomneyRyan2012</w:t>
      </w:r>
    </w:p>
    <w:p>
      <w:r>
        <w:t xml:space="preserve">Assista ao Presidente @BarackObama no Letterman .... Eu adoraria tomar uma cerveja com o Barack...</w:t>
      </w:r>
    </w:p>
    <w:p>
      <w:r>
        <w:t xml:space="preserve">Ah #Romney/Ryan fans / QT @AncientProverbs Não há nenhum tão surdo como aqueles que não vão ouvir. -Provérbio em inglês</w:t>
      </w:r>
    </w:p>
    <w:p>
      <w:r>
        <w:t xml:space="preserve">Hey @gallupnews! Não seja tão preconceituoso! Inclua @JillStein2012 em sua sondagem #Election2012! #p2</w:t>
      </w:r>
    </w:p>
    <w:p>
      <w:r>
        <w:t xml:space="preserve">@BarackObama Sr. Presidente não esqueceu os já 22.000 mortos na Síria enquanto falava sobre as ARMAS químicas? #Síria #Obama</w:t>
      </w:r>
    </w:p>
    <w:p>
      <w:r>
        <w:t xml:space="preserve">#FoxNews acaba de informar que ainda mais dólares dos contribuintes vão ser desperdiçados em Washington. É mesmo? Isto é notícia? Para quem? #teaparty #gop</w:t>
      </w:r>
    </w:p>
    <w:p>
      <w:r>
        <w:t xml:space="preserve">As importações de petróleo estão em um nível sempre baixo! A produção de gás natural a um ALTO TEMPO!! #4mais ANOS!</w:t>
      </w:r>
    </w:p>
    <w:p>
      <w:r>
        <w:t xml:space="preserve">Amor seguindo Barack Obama, mas teve que parar até depois das eleições. Tão cansado da votação agora tweets! #necessário</w:t>
      </w:r>
    </w:p>
    <w:p>
      <w:r>
        <w:t xml:space="preserve">Lol... As fotos são engraçadas, mas não é mentira se o Presidente Obama libertar Boosie todos os d-boys e bandidos que foram votar! #NoOffense para o meu povo!</w:t>
      </w:r>
    </w:p>
    <w:p>
      <w:r>
        <w:t xml:space="preserve">Snub? Não está à escuta? @haaretzonline Mesmo que ele tenha razão, #Obama wrong to snub #Netanyahu, escreve @ChemiShalev http//t.co/c6Tz735C</w:t>
      </w:r>
    </w:p>
    <w:p>
      <w:r>
        <w:t xml:space="preserve">Se Obama não ganhar novamente, eu não vou defender o Juramento de Fidelidade.</w:t>
      </w:r>
    </w:p>
    <w:p>
      <w:r>
        <w:t xml:space="preserve">Retweet se você apoia Obama, favorito se você apoia Romney #Obama #Romney #Eleição #2012</w:t>
      </w:r>
    </w:p>
    <w:p>
      <w:r>
        <w:t xml:space="preserve">Tantos discursos surpreendentes e pessoas inspiradoras e a RNC este ano #RNC #Convenção Nacional Republicana #GOP #Condi Rice #R&amp;R</w:t>
      </w:r>
    </w:p>
    <w:p>
      <w:r>
        <w:t xml:space="preserve">Mas eu também odeio Mitt Romney. Ambos são uma porcaria. Este país vai se cagar.</w:t>
      </w:r>
    </w:p>
    <w:p>
      <w:r>
        <w:t xml:space="preserve">. @BarackObama FACT Obama impediu que eles encontrassem um emprego remunerado. #obama #p2 #fail</w:t>
      </w:r>
    </w:p>
    <w:p>
      <w:r>
        <w:t xml:space="preserve">@JenniferODay Esperemos que você tenha uma vacância incrível! Se você não tiver 2 discursos de DNC, você está em 4 oportunidades! Michelle #Bill #Bill #Barack #TheAvengers !</w:t>
      </w:r>
    </w:p>
    <w:p>
      <w:r>
        <w:t xml:space="preserve">Acabei de fazer um ruído de amordaçar instintivamente quando vi o #romney na TV. Como eu me mudei para o TX e me tornei mais vocalista sobre meu liberalismo</w:t>
      </w:r>
    </w:p>
    <w:p>
      <w:r>
        <w:t xml:space="preserve">Se Romneys elegeu e não faz nada, as pessoas não podem atacá-lo como se pudessem obama porque Mitt não disse que ele ia fazer nada.</w:t>
      </w:r>
    </w:p>
    <w:p>
      <w:r>
        <w:t xml:space="preserve">@vanOnselenP Daniel Pipes,o neo-con militarista. Pergunte-lhe se ele ainda afirma que Barack Obama é um muçulmano</w:t>
      </w:r>
    </w:p>
    <w:p>
      <w:r>
        <w:t xml:space="preserve">Ouvi dizer que Mitt Romney quer se livrar da pornografia, ha! O pensamento só me faz cócegas</w:t>
      </w:r>
    </w:p>
    <w:p>
      <w:r>
        <w:t xml:space="preserve">@homerosimpsone MITT ROMNEY TEMPO O SEU CÃO PARA O TORNO DO SEU CARRO PARA UMA VACAÇÃO DE FAMÍLIA E DISSE QUE TODO O DIA</w:t>
      </w:r>
    </w:p>
    <w:p>
      <w:r>
        <w:t xml:space="preserve">#PaulRyan mencionou AC/DC e Zeppelin, mas este recebe a rotação mais pesada http//t.co/BcNRQFmh #uppers #nerdland #OFA #GOP2012</w:t>
      </w:r>
    </w:p>
    <w:p>
      <w:r>
        <w:t xml:space="preserve">as mentiras são mais divertidas por isso são mais propensas a se espalharem exponencialmente e a verdade linearmente ouvi dizer que de #obama depois de seu rally #KKK</w:t>
      </w:r>
    </w:p>
    <w:p>
      <w:r>
        <w:t xml:space="preserve">@piersmorgan eles precisam de uma tempestade na Flórida porque Romney não é capaz de chicotear um. Um candidato de madeira, se é que alguma vez existiu um. #GOP</w:t>
      </w:r>
    </w:p>
    <w:p>
      <w:r>
        <w:t xml:space="preserve">@timpawlenty saída indica #GOP #Romney sabe que a eleição está perdida, tanto para a lealdade do partido</w:t>
      </w:r>
    </w:p>
    <w:p>
      <w:r>
        <w:t xml:space="preserve">Os tostitos comerciais com o falso barack e romney me fizeram rolar</w:t>
      </w:r>
    </w:p>
    <w:p>
      <w:r>
        <w:t xml:space="preserve">esmagar as pessoas pensando que Romney vai nos "salvar" de Obama, assim como Obama deveria nos "salvar" de Bush #shellgame</w:t>
      </w:r>
    </w:p>
    <w:p>
      <w:r>
        <w:t xml:space="preserve">Irmão jiejie, você gosta de hulk? iron man? captain america ou o quê? Eu Barack Obama</w:t>
      </w:r>
    </w:p>
    <w:p>
      <w:r>
        <w:t xml:space="preserve">#Não me importo que ninguém possa dizer nada de ruim sobre meu presidente sem uma resposta! (Mesmo que seja domingo e eu seja a igreja omw 2) #gb</w:t>
      </w:r>
    </w:p>
    <w:p>
      <w:r>
        <w:t xml:space="preserve">LOL @ liberais agindo como este vídeo cheio de Obama falando sem sotaque, N chamando Bush admin racista, ect não importa! @seanhannity</w:t>
      </w:r>
    </w:p>
    <w:p>
      <w:r>
        <w:t xml:space="preserve">@misscougar yeah AND Barack obama will be personal theft all of them!!!!!!!!!!!!!</w:t>
      </w:r>
    </w:p>
    <w:p>
      <w:r>
        <w:t xml:space="preserve">Romney é Anti-Union, Você sabe que todos nós trabalharíamos por um salário mínimo e seríamos forçados a comprar um seguro no Plano Obama Care!</w:t>
      </w:r>
    </w:p>
    <w:p>
      <w:r>
        <w:t xml:space="preserve">Nossos direitos aqui são limitados porque somos uma minoria!! Que besteira é essa? #Presidente</w:t>
      </w:r>
    </w:p>
    <w:p>
      <w:r>
        <w:t xml:space="preserve">Se Obama não ganhar novamente, eu não vou defender o Juramento de Fidelidade.</w:t>
      </w:r>
    </w:p>
    <w:p>
      <w:r>
        <w:t xml:space="preserve">Barack para Mitt Você estava certo, foi um ataque terrorista...eu esqueci todas aquelas coisas do 11 de setembro. Posso fazer-lhe uma pergunta sobre o Irã também?</w:t>
      </w:r>
    </w:p>
    <w:p>
      <w:r>
        <w:t xml:space="preserve">Minha avó (que está na casa dos 80) vai votar em Obama. Este será o primeiro voto democrático de sua vida. Obama #Obama #Grandmas4Obama #Yay</w:t>
      </w:r>
    </w:p>
    <w:p>
      <w:r>
        <w:t xml:space="preserve">@GaryContessa porque Barack e seus capangas preferem se concentrar na energia solar ou manter milhões de pessoas no bem-estar. #sad</w:t>
      </w:r>
    </w:p>
    <w:p>
      <w:r>
        <w:t xml:space="preserve">Você quer viver em um país livre com menos governo em cada parte de nossas vidas, vote @MittRomney #RomneyRyan2012</w:t>
      </w:r>
    </w:p>
    <w:p>
      <w:r>
        <w:t xml:space="preserve">@gretawire Obama falhou a América, e falhou miseravelmente. ACORDE A AMÉRICA!!! ONDE ESTÁ O ULTRAJE? OBAMA DEVE IR.</w:t>
      </w:r>
    </w:p>
    <w:p>
      <w:r>
        <w:t xml:space="preserve">Barack Obama é como o drogado legal que fuma cigarros no banheiro.</w:t>
      </w:r>
    </w:p>
    <w:p>
      <w:r>
        <w:t xml:space="preserve">@maddow agora precisamos de novos #appliances e #romney enviou manfctng jobs abroad #buyAmerican? Mão-de-obra importa, assim como as palavras MADE IN AMERICA</w:t>
      </w:r>
    </w:p>
    <w:p>
      <w:r>
        <w:t xml:space="preserve">NOOO-FREAKING-OBAMA. Juro que vou me mudar para outro continente se ele for reeleito. #RomneyRyan2012</w:t>
      </w:r>
    </w:p>
    <w:p>
      <w:r>
        <w:t xml:space="preserve">@K104FM DeeDee tão uhm Nicki Minaj diz que apoia Mitt Romney... ela não é tão rica assim! Me lmao... LOL... haha... *dor de riso*</w:t>
      </w:r>
    </w:p>
    <w:p>
      <w:r>
        <w:t xml:space="preserve">@anthonymolina42 nosso discurso político é surpreendente #republicanos</w:t>
      </w:r>
    </w:p>
    <w:p>
      <w:r>
        <w:t xml:space="preserve">Quem concorda com Romney deve saber que suas declarações são factualmente incorretas.</w:t>
      </w:r>
    </w:p>
    <w:p>
      <w:r>
        <w:t xml:space="preserve">Uma grande multidão no Racine Victory Center. Empolgado para ser eleito #RomneyRyan2012! http//t.co/WpY4PPrW</w:t>
      </w:r>
    </w:p>
    <w:p>
      <w:r>
        <w:t xml:space="preserve">#BelieveInAmerica, #PaulRyan, @MittEomney, @InGodITrust, #gop2012, #RickWarren - declare um dia de jejum e oração pela América! Joel 114</w:t>
      </w:r>
    </w:p>
    <w:p>
      <w:r>
        <w:t xml:space="preserve">Espero que Obama tenha ouvido falar dessa vadia Meghan.</w:t>
      </w:r>
    </w:p>
    <w:p>
      <w:r>
        <w:t xml:space="preserve">Cathy Mc Morris Rodgers soa como um maldito robô. #GOP2012 #Republicans #RepublicansAreDestroyingThisCountry</w:t>
      </w:r>
    </w:p>
    <w:p>
      <w:r>
        <w:t xml:space="preserve">Então Romney pode encontrar sua certidão de nascimento! ....mas não pode localizar suas declarações de impostos ou contas off shore!! #FB Hmmmm?!</w:t>
      </w:r>
    </w:p>
    <w:p>
      <w:r>
        <w:t xml:space="preserve">@whitehouse #Obama to #Assad Matem quantos quiserem mas não se metam com os químicos #Syria</w:t>
      </w:r>
    </w:p>
    <w:p>
      <w:r>
        <w:t xml:space="preserve">Clint será o único a rir quando Peter Jackson inserir Andy Serkis - tocando um mocap Barack Obama - nas filmagens da cadeira.</w:t>
      </w:r>
    </w:p>
    <w:p>
      <w:r>
        <w:t xml:space="preserve">Foda-se #Romney #teamobama</w:t>
      </w:r>
    </w:p>
    <w:p>
      <w:r>
        <w:t xml:space="preserve">Vote Obama ou as mulheres perderão seus direitos, a varíola voltará, e um asteróide atingirá a terra. É O SEU FUTURO! #Obama #sarcasmo</w:t>
      </w:r>
    </w:p>
    <w:p>
      <w:r>
        <w:t xml:space="preserve">Não se esqueça de votar no #AZ #primeiro #de hoje na #eleição para a #escolha #democrata #mulheres! Sua voz é importante e seu voto conta!</w:t>
      </w:r>
    </w:p>
    <w:p>
      <w:r>
        <w:t xml:space="preserve">Tão farto de ver #republicanos já na televisão.</w:t>
      </w:r>
    </w:p>
    <w:p>
      <w:r>
        <w:t xml:space="preserve">Alguém pode simplesmente estuprar nicki minaj, engravidá-la e ver se ela ainda vai votar Romney.</w:t>
      </w:r>
    </w:p>
    <w:p>
      <w:r>
        <w:t xml:space="preserve">E ele realmente tentou confrontar Obama sobre isso porque perdemos empregos, como se Obama não fizesse sua pesquisa sobre aquele negro já se queixou.</w:t>
      </w:r>
    </w:p>
    <w:p>
      <w:r>
        <w:t xml:space="preserve">@AmericanPapist como assim? Romney estava rindo ao sair do palco depois de falar sobre americanos mortos. #Romney #RomneyPoorPeopleFatos</w:t>
      </w:r>
    </w:p>
    <w:p>
      <w:r>
        <w:t xml:space="preserve">Que se fodam os condenados. - #RomneyRyan2012</w:t>
      </w:r>
    </w:p>
    <w:p>
      <w:r>
        <w:t xml:space="preserve">#wbzdebate é um tópico de tendências nos EUA esta noite! Não apenas em Boston. #election2012 // Porque Brown é um trem naufragado em andamento</w:t>
      </w:r>
    </w:p>
    <w:p>
      <w:r>
        <w:t xml:space="preserve">Romney se dedicou ao princípio de que mulheres e gays precisam de regulamentação, mas Wall Street não precisa. #GOP2012 #Forward2012 #genius</w:t>
      </w:r>
    </w:p>
    <w:p>
      <w:r>
        <w:t xml:space="preserve">Malcolm X. Martin Luther King. Agora Barack Obama...negro que tentou ficar por cima e mudar as coisas, mas foi parado por pessoas brancas. Smh!</w:t>
      </w:r>
    </w:p>
    <w:p>
      <w:r>
        <w:t xml:space="preserve">Nada me faz falar como um bom discurso de Barack Obama. Desculpem os apoiadores de Romney #4moreyears</w:t>
      </w:r>
    </w:p>
    <w:p>
      <w:r>
        <w:t xml:space="preserve">ObamaNation transformou-se em uma abominação muito rapidamente. #RomneyRyan2012</w:t>
      </w:r>
    </w:p>
    <w:p>
      <w:r>
        <w:t xml:space="preserve">Sou oficialmente um Eleitor Registrado ) #Obama #2012Eleição</w:t>
      </w:r>
    </w:p>
    <w:p>
      <w:r>
        <w:t xml:space="preserve">Sabe de uma coisa? Estou melhor hoje do que há quatro anos. #4moreyears!</w:t>
      </w:r>
    </w:p>
    <w:p>
      <w:r>
        <w:t xml:space="preserve">Great Israel video by #StandWithUs http//t.co/aqzPAq8Y Será que vamos ficar com #Israel? #RomneyRyan2012</w:t>
      </w:r>
    </w:p>
    <w:p>
      <w:r>
        <w:t xml:space="preserve">@BarackObama Romney quer nos levar de volta à virada do século Bush Parte Dois</w:t>
      </w:r>
    </w:p>
    <w:p>
      <w:r>
        <w:t xml:space="preserve">Eu segurei a mão de Michelle obama e ela falou com @amberlikesbears ahhhhhhh!!!!!!!! #obama2012 #4moreyears #forward</w:t>
      </w:r>
    </w:p>
    <w:p>
      <w:r>
        <w:t xml:space="preserve">Alguém mais está animado para que os debates comecem? Não? Está bem. #Election2012</w:t>
      </w:r>
    </w:p>
    <w:p>
      <w:r>
        <w:t xml:space="preserve">#istandupfor #Obama porque ele salvou a indústria automobilística (amante do carro) e não está tentando fazer da faculdade um clube de pessoas ricas (estudante)</w:t>
      </w:r>
    </w:p>
    <w:p>
      <w:r>
        <w:t xml:space="preserve">@BarackObama Deus o abençoe, Sr. Obama! Paz para o mundo! Amém!</w:t>
      </w:r>
    </w:p>
    <w:p>
      <w:r>
        <w:t xml:space="preserve">Estou SOOOOOOOO pronto para o debate de amanhã #tcot #Romney</w:t>
      </w:r>
    </w:p>
    <w:p>
      <w:r>
        <w:t xml:space="preserve">É possível que você tenha perdido isto, mas as 4 pessoas que estão entusiasmadas com #Mitt2012 estão entusiasmadas principalmente porque seu nome não é Obama, Barack.</w:t>
      </w:r>
    </w:p>
    <w:p>
      <w:r>
        <w:t xml:space="preserve">Em vez de pedir desculpas ao mundo muçulmano, #Obama e sua arma empunhando bandidos se empacotam e saem da área..#Benghazi</w:t>
      </w:r>
    </w:p>
    <w:p>
      <w:r>
        <w:t xml:space="preserve">Aposto que meu querido irmão #Romney iria perder. Ansioso para se aposentar na minha ilha ao sol.</w:t>
      </w:r>
    </w:p>
    <w:p>
      <w:r>
        <w:t xml:space="preserve">Eu pagaria bom dinheiro para estar na sala dos escritores @nbcsnl agora mesmo. </w:t>
      </w:r>
    </w:p>
    <w:p>
      <w:r>
        <w:t xml:space="preserve">foda-se a sintonia dos VMAs na OBAMA!!!!</w:t>
      </w:r>
    </w:p>
    <w:p>
      <w:r>
        <w:t xml:space="preserve">#GOP #Mitt #Romney e #Paul #Ryan. só dizendo luva e sua esposa são bonitinhos, mas id sussurram meu quarto número 2 ryan e lhe dão meu número</w:t>
      </w:r>
    </w:p>
    <w:p>
      <w:r>
        <w:t xml:space="preserve">@BarackObama Sr. Presidente não esqueceu os já 22.000 mortos na Síria enquanto falava sobre as ARMAS químicas? #Síria #Obama</w:t>
      </w:r>
    </w:p>
    <w:p>
      <w:r>
        <w:t xml:space="preserve">hmm, #democratas parecem distorcer a verdade a seu favor enquanto #republicanos simplesmente mentem. No final... todos eles são mentirosos.</w:t>
      </w:r>
    </w:p>
    <w:p>
      <w:r>
        <w:t xml:space="preserve">Aí vem Bubba! #DNC2012 #BillClinton #ObamaBiden2012 #p2</w:t>
      </w:r>
    </w:p>
    <w:p>
      <w:r>
        <w:t xml:space="preserve">#democratas apresentam seu plano em detalhes para as pessoas digerirem... o que significam os #republicanos?</w:t>
      </w:r>
    </w:p>
    <w:p>
      <w:r>
        <w:t xml:space="preserve">Mitt Romney Vs Barack Obama Mórmon Vs negro Alien Vs Predador BRING IT ON</w:t>
      </w:r>
    </w:p>
    <w:p>
      <w:r>
        <w:t xml:space="preserve">Os dois primeiros comerciais na TV são anúncios políticos negativos. #election2012 #keepitpositive</w:t>
      </w:r>
    </w:p>
    <w:p>
      <w:r>
        <w:t xml:space="preserve">o rally obama não pode começar a tempo, assim como não pode manter nosso país no caminho certo #mitt2012</w:t>
      </w:r>
    </w:p>
    <w:p>
      <w:r>
        <w:t xml:space="preserve">Esperando que o #GOP anuncie um plano para simplesmente eliminar a votação e entregar assentos com base em renda mais alta, cargo mais alto do governo.</w:t>
      </w:r>
    </w:p>
    <w:p>
      <w:r>
        <w:t xml:space="preserve">Uma "Guerra ao Carvão"? A sério, #Romney? Os mineiros foram forçados por mgmt a assistir às filmagens de sua peça #desperada #propaganda! #fraud #GOP</w:t>
      </w:r>
    </w:p>
    <w:p>
      <w:r>
        <w:t xml:space="preserve">#Obama diz que não quebrará os laços entre os Estados Unidos e #Libya Como se os americanos fossem embora depois de tanto trabalho duro</w:t>
      </w:r>
    </w:p>
    <w:p>
      <w:r>
        <w:t xml:space="preserve">Estou registrado para votar há um ano. Hora de colocar essa merda em uso #Obama</w:t>
      </w:r>
    </w:p>
    <w:p>
      <w:r>
        <w:t xml:space="preserve">Ann Romney acabou de dizer que os melhores dias de sua vida foram quando ela e Mitt costumavam fingir ser pobres. #ObamaBiden2012</w:t>
      </w:r>
    </w:p>
    <w:p>
      <w:r>
        <w:t xml:space="preserve">Quarto déficit direto de trilhões de dólares sob B.O. Insanidade fiscal, imoral, e liderança impotente. Acorde, patriotas #OIW #RomneyRyan2012</w:t>
      </w:r>
    </w:p>
    <w:p>
      <w:r>
        <w:t xml:space="preserve">Então a viagem dos congressistas do #GOP a Israel resulta em natação noturna e mergulho magro? minha história favorita hoje via @politico</w:t>
      </w:r>
    </w:p>
    <w:p>
      <w:r>
        <w:t xml:space="preserve">Acho que Romney nos levará à classe média descaradamente para as sarjetas, mas sinto que Obama não está fazendo nada de bom em segredo.</w:t>
      </w:r>
    </w:p>
    <w:p>
      <w:r>
        <w:t xml:space="preserve">#AreYouBetterOff yup! Quase triplicou minha renda desde 2008 nada a ver com #Obama apenas trabalho duro e escolhas inteligentes</w:t>
      </w:r>
    </w:p>
    <w:p>
      <w:r>
        <w:t xml:space="preserve">#Republicanos são uma piada. Clint Eastwood é a mascote deles! A América está em apuros se estes idiotas vencerem! #RNC</w:t>
      </w:r>
    </w:p>
    <w:p>
      <w:r>
        <w:t xml:space="preserve">A América está sendo enganada pelos #REPUBLICANOS que estão insinuando se eles não receberem cortes #TAX, nós ganhamos empregos? DEMANDA 4 MERCADORIAS cria #JOBS</w:t>
      </w:r>
    </w:p>
    <w:p>
      <w:r>
        <w:t xml:space="preserve">O que você quer dizer com o ônibus não está indo por ali hoje?! Oh sim, Obama está vindo #presidentes #iowastate</w:t>
      </w:r>
    </w:p>
    <w:p>
      <w:r>
        <w:t xml:space="preserve">Embaixada dos EUA, Paquistão mostra anúncios de TV em todos os principais canais Obama, H Clinton filme de estresse NÃO feito pelo governo dos EUA. O filme, que simplesmente não vai desaparecer.</w:t>
      </w:r>
    </w:p>
    <w:p>
      <w:r>
        <w:t xml:space="preserve">Por favor, não me interpretem mal, eu odeio todos os políticos. A cobertura da mídia dos clubes de striptease em Tampa apenas deixa o #GOP bem aberto.</w:t>
      </w:r>
    </w:p>
    <w:p>
      <w:r>
        <w:t xml:space="preserve">Vou levar o mórmon por cima do idiota. #RomneyRyan2012 #ForALL</w:t>
      </w:r>
    </w:p>
    <w:p>
      <w:r>
        <w:t xml:space="preserve">Sou o único que pensa que Stuart Stevens está secretamente do lado de Obama? Algumas de suas decisões para a campanha Romney têm sido desconcertantes.</w:t>
      </w:r>
    </w:p>
    <w:p>
      <w:r>
        <w:t xml:space="preserve">@amazingalison93 Apenas algumas células cerebrais &amp; elas seriam realmente perigosas!! #Republicanos</w:t>
      </w:r>
    </w:p>
    <w:p>
      <w:r>
        <w:t xml:space="preserve">Percebendo que a política e as amizades no Facebook não se misturam nesta época eleitoral. #eleição2012 #não para o bullying</w:t>
      </w:r>
    </w:p>
    <w:p>
      <w:r>
        <w:t xml:space="preserve">E se eu perder seguidores bc disso oh bem! Então até logo. #RomneyRyan2012</w:t>
      </w:r>
    </w:p>
    <w:p>
      <w:r>
        <w:t xml:space="preserve">As horas de trabalho das prostitutas nestas convenções americanas são longas e cansativas, mas nem Romney nem Obama agradeceram a elas. SAD! #gop2012 #dnc</w:t>
      </w:r>
    </w:p>
    <w:p>
      <w:r>
        <w:t xml:space="preserve">hhhh Sr. Barack Obama, você é o presidente do fountasstick na palavra "ay love you</w:t>
      </w:r>
    </w:p>
    <w:p>
      <w:r>
        <w:t xml:space="preserve">#Obama #Biden #Campaign2012 #vote #democraticconvention My president is awesome. #DNC2012</w:t>
      </w:r>
    </w:p>
    <w:p>
      <w:r>
        <w:t xml:space="preserve">#Ninguém na história jamais se candidatou com sucesso a #Presidente montado neste #Grande mentira! #MittRomney http//t.co/sXz068A7 #p2</w:t>
      </w:r>
    </w:p>
    <w:p>
      <w:r>
        <w:t xml:space="preserve">parabéns ao primeiro presidente negro #barack'o'flackaflame</w:t>
      </w:r>
    </w:p>
    <w:p>
      <w:r>
        <w:t xml:space="preserve">O Presidente Obama fez uma ama (pergunte-me qualquer coisa) na Reddit ? Isso é muito legal #presidente #obama #reddit #reddit #ama</w:t>
      </w:r>
    </w:p>
    <w:p>
      <w:r>
        <w:t xml:space="preserve">Até ter em mãos a certidão de nascimento de Mitt Romney, recuso-me a acreditar que ele tenha nascido no quarto círculo do Inferno. #stolentweet</w:t>
      </w:r>
    </w:p>
    <w:p>
      <w:r>
        <w:t xml:space="preserve">Bom dia! Ame-me alguns #MorningJoe c/ um lado de Brokaw #MSNBC #election2012</w:t>
      </w:r>
    </w:p>
    <w:p>
      <w:r>
        <w:t xml:space="preserve">A mentira contínua e consistente de Romney/Ryan se tornou a tática de escolha do Partido Republicano. Verificadores de fatos classificados como liberais e pró-Obama. #GOPFAIL</w:t>
      </w:r>
    </w:p>
    <w:p>
      <w:r>
        <w:t xml:space="preserve">Se não chover, imposto para gás. Parcialmente nublado, imposto para o gás. Obama tweeted, imposto para a gasolina. Mexicano ganha a loteria,imposto para gás. Qualquer razão SMh</w:t>
      </w:r>
    </w:p>
    <w:p>
      <w:r>
        <w:t xml:space="preserve">Mesmo que todos as recebam, ver Paul Ryan aparecer na minha caixa de entrada sempre me excita. Amo aquele homem. #RomneyRyan2012</w:t>
      </w:r>
    </w:p>
    <w:p>
      <w:r>
        <w:t xml:space="preserve">Alguém pode simplesmente estuprar nicki minaj, engravidá-la e ver se ela ainda vai votar Romney.</w:t>
      </w:r>
    </w:p>
    <w:p>
      <w:r>
        <w:t xml:space="preserve">O que aconteceu com as campanhas? Não quero saber o quanto o outro cara está mal, quero saber o que você vai fazer com seus 4 anos #Election2012</w:t>
      </w:r>
    </w:p>
    <w:p>
      <w:r>
        <w:t xml:space="preserve">Discurso inspirador de @MichelleObama . Precisamos manter o curso. #4moreyears</w:t>
      </w:r>
    </w:p>
    <w:p>
      <w:r>
        <w:t xml:space="preserve">@ShortyQ I um voto republicano para Mitt Romney</w:t>
      </w:r>
    </w:p>
    <w:p>
      <w:r>
        <w:t xml:space="preserve">ObamaNation transformou-se em uma abominação muito rapidamente. #RomneyRyan2012</w:t>
      </w:r>
    </w:p>
    <w:p>
      <w:r>
        <w:t xml:space="preserve">@WillHalliday1 Eu vi alguém no Gabe com um adesivo Romney para o pára-choques e isso machucou minha alma</w:t>
      </w:r>
    </w:p>
    <w:p>
      <w:r>
        <w:t xml:space="preserve">Parece que já estou perturbando algumas liberdades esta manhã. Meu trabalho está feito. Eles simplesmente não conseguem lidar com a verdade. #Mitt2012</w:t>
      </w:r>
    </w:p>
    <w:p>
      <w:r>
        <w:t xml:space="preserve">Então não quer votar em Romney porque ele é rico?? Eu quero um homem na Casa Branca que possa administrar o dinheiro #Election2012</w:t>
      </w:r>
    </w:p>
    <w:p>
      <w:r>
        <w:t xml:space="preserve">Amor seguindo Barack Obama, mas teve que parar até depois das eleições. Tão cansado da votação agora tweets! #necessário</w:t>
      </w:r>
    </w:p>
    <w:p>
      <w:r>
        <w:t xml:space="preserve">Estou SOOOOOOOO pronto para o debate de amanhã #tcot #Romney</w:t>
      </w:r>
    </w:p>
    <w:p>
      <w:r>
        <w:t xml:space="preserve">A maioria das pessoas que votam em Obama não tem idéia do que estão votando em #RomneyRyan2012</w:t>
      </w:r>
    </w:p>
    <w:p>
      <w:r>
        <w:t xml:space="preserve">O homem que quer o controle do botão nuclear se pergunta por que as janelas dos aviões não abrem! Falta de qualificações, muito! #EEUU #Romney</w:t>
      </w:r>
    </w:p>
    <w:p>
      <w:r>
        <w:t xml:space="preserve">Obama diz que o Egito não é um aliado. Boa decisão em facilitar a saída de Mubarek, um aliado fiel há 30 anos.http//t.co/PAAhnkOq #RomneyRyan2012</w:t>
      </w:r>
    </w:p>
    <w:p>
      <w:r>
        <w:t xml:space="preserve">Verdadeiramente elegante simetria entre a inépcia doméstica e internacional de Romney.</w:t>
      </w:r>
    </w:p>
    <w:p>
      <w:r>
        <w:t xml:space="preserve">É a 3ª OUTUBRO DE OUTUBRO. E É QUARTA-FEIRA. E O DEBATE SOBRE POLÍTICA INTERNA É HOJE À NOITE. Que dia épico. #MeanGirls #election2012 #epic</w:t>
      </w:r>
    </w:p>
    <w:p>
      <w:r>
        <w:t xml:space="preserve">A sério, embora você seja a pessoa mais bipolar que eu já conheci. #4Mais Anos</w:t>
      </w:r>
    </w:p>
    <w:p>
      <w:r>
        <w:t xml:space="preserve">se #romney vencer as eleições americanas, eu rastejarei em um buraco e chorarei pelos próximos 4 anos #obama</w:t>
      </w:r>
    </w:p>
    <w:p>
      <w:r>
        <w:t xml:space="preserve">A campanha de Obama está esmagando meu espírito. O negativismo mostra sua falta de fé no eleitorado. Eu espero isso de Mitt. #sodisapontado</w:t>
      </w:r>
    </w:p>
    <w:p>
      <w:r>
        <w:t xml:space="preserve">Mitt Romney chupa bundas a todos em meu AP EUA deveriam saber que...</w:t>
      </w:r>
    </w:p>
    <w:p>
      <w:r>
        <w:t xml:space="preserve">@glennbeck Se você não viu o vídeo do youtube de obama da sua própria boca admitindo que ele É UM MUSLIM, por favor assista-o</w:t>
      </w:r>
    </w:p>
    <w:p>
      <w:r>
        <w:t xml:space="preserve">Todo estudante universitário deveria votar em #obama ! #em voz alta</w:t>
      </w:r>
    </w:p>
    <w:p>
      <w:r>
        <w:t xml:space="preserve">Casamento tradicional nos bons velhos tempos - trocando uma filha por vacas, terras ou poder governante. #Igualdade #HRC #obamabiden2012 #DNC2012</w:t>
      </w:r>
    </w:p>
    <w:p>
      <w:r>
        <w:t xml:space="preserve">@robertalai que é uma mentira cz obama o pai não era um ministro das finanças do quênia</w:t>
      </w:r>
    </w:p>
    <w:p>
      <w:r>
        <w:t xml:space="preserve">#Obama2012 #ObamaBiden2012 #DNC2012 #Obama12 #Obama #FuckMittRomney http//t.co/OA53s2iS</w:t>
      </w:r>
    </w:p>
    <w:p>
      <w:r>
        <w:t xml:space="preserve">#republicanos e #democratas estão todos juntos para foder o mundo</w:t>
      </w:r>
    </w:p>
    <w:p>
      <w:r>
        <w:t xml:space="preserve">Quem concorda com Romney deve saber que suas declarações são factualmente incorretas.</w:t>
      </w:r>
    </w:p>
    <w:p>
      <w:r>
        <w:t xml:space="preserve">Outro motivo pelo qual eu amo John Elway! #romneyryan2012</w:t>
      </w:r>
    </w:p>
    <w:p>
      <w:r>
        <w:t xml:space="preserve">@kackijeane seria muito pior sob Romney e Ryan. Você pode agradecer a G.W. por esta confusão de qualquer maneira</w:t>
      </w:r>
    </w:p>
    <w:p>
      <w:r>
        <w:t xml:space="preserve">#Os democratas agradecem à natureza por ameaçar a convenção #GOP em Tampa c/ uma tempestade tropical. Os republicanos esperam que a tempestade atinja Charlotte em 6 de setembro.</w:t>
      </w:r>
    </w:p>
    <w:p>
      <w:r>
        <w:t xml:space="preserve">Acabei de entrar no meu primeiro debate político de sempre e def def defiquei um lance! #Obama #progay #democratas #WIN</w:t>
      </w:r>
    </w:p>
    <w:p>
      <w:r>
        <w:t xml:space="preserve">Mata-me que a ppl queira culpar Obama por coisas que aconteceram durante a administração Bush #ijs #democratas #republicanos acordam ppl</w:t>
      </w:r>
    </w:p>
    <w:p>
      <w:r>
        <w:t xml:space="preserve">@LarryStogner As histórias que quero ver são sobre os direitos das mulheres, estratégia para recuperar a Casa e 4 anos de mudanças. #Obama/Biden2012</w:t>
      </w:r>
    </w:p>
    <w:p>
      <w:r>
        <w:t xml:space="preserve">Como r u perdedores inúteis? Quero dizer #republicanos, er i mean #americanos fazendo? Desculpe, # momento de amor! Eu sinceramente peço desculpas, knd of?</w:t>
      </w:r>
    </w:p>
    <w:p>
      <w:r>
        <w:t xml:space="preserve">@douglasbass Muito animado para o próximo 1º Debate Presidencial entre Obama e Romney. Os analistas dizem que ambos os grandes oradores #debate</w:t>
      </w:r>
    </w:p>
    <w:p>
      <w:r>
        <w:t xml:space="preserve">Yall está registrado também? Registre-se e Vote Obama #Election2012</w:t>
      </w:r>
    </w:p>
    <w:p>
      <w:r>
        <w:t xml:space="preserve">Vote Obama ou as mulheres perderão seus direitos, a varíola voltará, e um asteróide atingirá a terra. É O SEU FUTURO! #Obama #sarcasmo</w:t>
      </w:r>
    </w:p>
    <w:p>
      <w:r>
        <w:t xml:space="preserve">Os Estados Unidos estão com uma dívida de 16 trilhões de dólares. Não é culpa dos #democratas, não é culpa dos #republicanos. A culpa é de TODOS. Nós temos que consertá-la.</w:t>
      </w:r>
    </w:p>
    <w:p>
      <w:r>
        <w:t xml:space="preserve">Nós em Dayton Ohio estamos prestes a ver como eles representam Stillman v Central State. O passeio de ônibus Obama 1911 #4Mais Anos Barack Obama</w:t>
      </w:r>
    </w:p>
    <w:p>
      <w:r>
        <w:t xml:space="preserve">A faixa de Gaza estava sendo bombardeada obama não disse merda alguma.</w:t>
      </w:r>
    </w:p>
    <w:p>
      <w:r>
        <w:t xml:space="preserve">Apoiando Barack Obama o dia todo! #TeamObama</w:t>
      </w:r>
    </w:p>
    <w:p>
      <w:r>
        <w:t xml:space="preserve">Oh, ótimo! Temos 2 merdas de ppl runny para #presidentes. Eu não vou votar em romney ou obama! Os dois não são merda nenhuma!</w:t>
      </w:r>
    </w:p>
    <w:p>
      <w:r>
        <w:t xml:space="preserve">@sistertoldjah @catspolitics. Essa é a voz do Reverendo Obama. Posso obter um Amém? #Mitt2012 e eu estarei gritando Amém! #Presidentof1000voices</w:t>
      </w:r>
    </w:p>
    <w:p>
      <w:r>
        <w:t xml:space="preserve">@NuncaAgainRs @MittRomney, para ser honesto, estou apenas dando meu tempo para ver qual vai ser sua próxima gaffe. Não 2 ser redundante, mas #4moreyears</w:t>
      </w:r>
    </w:p>
    <w:p>
      <w:r>
        <w:t xml:space="preserve">Barack Obama reservou quase todas as cadeiras para um show do Two Door Cinema Club, ele tem bom gosto musical.</w:t>
      </w:r>
    </w:p>
    <w:p>
      <w:r>
        <w:t xml:space="preserve">@MobileMollusk Eu amo os trens. Quando Obama começou a falar sobre trilhos de alta velocidade?! Estou tão em baixo por isso.</w:t>
      </w:r>
    </w:p>
    <w:p>
      <w:r>
        <w:t xml:space="preserve">Eu não suporto Dan Rather, @BarackObama nunca fala mal de mim. Todos vocês, velhos, têm que entrar em sua escavação no #Presidente! #Maddow</w:t>
      </w:r>
    </w:p>
    <w:p>
      <w:r>
        <w:t xml:space="preserve">Acordar para o #gop #RNC2012 este é o caminho para o início!</w:t>
      </w:r>
    </w:p>
    <w:p>
      <w:r>
        <w:t xml:space="preserve">Os nossos direitos aqui são limitados porque somos uma minoria!! Que besteira é essa? #Presidente</w:t>
      </w:r>
    </w:p>
    <w:p>
      <w:r>
        <w:t xml:space="preserve">Por que diabos elas se importam se as mulheres usam anticoncepcionais ou fazem abortos?! Não é o corpo delas, então não é a decisão delas! #eleição #política</w:t>
      </w:r>
    </w:p>
    <w:p>
      <w:r>
        <w:t xml:space="preserve">Obama diz que o Egito não é um aliado. Boa decisão em facilitar a saída de Mubarek, um aliado fiel há 30 anos.http//t.co/PAAhnkOq #RomneyRyan2012</w:t>
      </w:r>
    </w:p>
    <w:p>
      <w:r>
        <w:t xml:space="preserve">Republicanos culpam Obama por cães ofegantes em um dia quente.</w:t>
      </w:r>
    </w:p>
    <w:p>
      <w:r>
        <w:t xml:space="preserve">#MichelleObama daria um presidente melhor do que seu marido</w:t>
      </w:r>
    </w:p>
    <w:p>
      <w:r>
        <w:t xml:space="preserve">Agora, como bebedor, quero saber se Romney apóia o absinto? Ele deveria. Está fora de moda e é venenoso.</w:t>
      </w:r>
    </w:p>
    <w:p>
      <w:r>
        <w:t xml:space="preserve">Muito está errado com este Gov. Obama, no seu centro. Devemos, NÓS DEVEMOS !! sair de nossas duplas e chamar nossos Congressistas Senadores e a Casa Branca</w:t>
      </w:r>
    </w:p>
    <w:p>
      <w:r>
        <w:t xml:space="preserve">Já o disse antes, e o direi novamente....MY body, MY choice #PaulRyan #MittRomney #RNC #Republicans. Até que os homens possam ter filhos, STFU!</w:t>
      </w:r>
    </w:p>
    <w:p>
      <w:r>
        <w:t xml:space="preserve">Algumas pessoas ainda pensam que o NWO é uma conspiração? Você tem síndrome de Down? Barack falou sobre isso em uma entrevista. Procure-a... vadia.</w:t>
      </w:r>
    </w:p>
    <w:p>
      <w:r>
        <w:t xml:space="preserve">#GOP precisa de aconselhamento profissional Eles negam a mudança climática, a evolução, Obama é cidadão americano, mudando demograficamente. #Fecho de contato com a realidade</w:t>
      </w:r>
    </w:p>
    <w:p>
      <w:r>
        <w:t xml:space="preserve">@ttjemery @dailyhillster Nem mesmo as leis de Obama vêm antes das leis de Deus, não importa que Obama seja #Presidente...</w:t>
      </w:r>
    </w:p>
    <w:p>
      <w:r>
        <w:t xml:space="preserve">Proteção contra as imposições do falso patriotismo. George Washington #Citações #Eleição</w:t>
      </w:r>
    </w:p>
    <w:p>
      <w:r>
        <w:t xml:space="preserve">@IngrahamAngle pesquisa diz que 28% não acreditam que Romney sabe como começar um pequeno negócio.... e nós tentamos raciocinar com essas pessoas?</w:t>
      </w:r>
    </w:p>
    <w:p>
      <w:r>
        <w:t xml:space="preserve">Me Cody é tão djdnejxnns. Pais O quê? Amigos O quê? Professores O quê? Obama O quê? Peeps normais O quê? Simpsonizers OMG I SABIA</w:t>
      </w:r>
    </w:p>
    <w:p>
      <w:r>
        <w:t xml:space="preserve">Eu não poderia apoiar mais #Obama se eu tentasse. Eu concordo %100000 com suas idéias e plano. Esse discurso foi incrível! Ele. DEVE. Ganhar. #Obama2012</w:t>
      </w:r>
    </w:p>
    <w:p>
      <w:r>
        <w:t xml:space="preserve">@zaynsweetdick excUSE U QUE É MEU PIC OBAMA É MEU PESSOA OK #obama2012</w:t>
      </w:r>
    </w:p>
    <w:p>
      <w:r>
        <w:t xml:space="preserve">A política, por mais suja que pareça, Obama e sua equipe estão dando grandes exemplos fazendo com que pareça brincadeira de criança.</w:t>
      </w:r>
    </w:p>
    <w:p>
      <w:r>
        <w:t xml:space="preserve">Os negros não podem me segurar... Mitt Romney não paga nenhum imposto...</w:t>
      </w:r>
    </w:p>
    <w:p>
      <w:r>
        <w:t xml:space="preserve">Primeira reunião do ano em 10 minutos no Salão Colegial (Redington Hall). Passe por aqui!!! #GOP2012</w:t>
      </w:r>
    </w:p>
    <w:p>
      <w:r>
        <w:t xml:space="preserve">A cobertura #MSNBC da convenção de repubstituição me faz querer votar na #Romney por despeito. Até agora, eles deixaram o #FOX com um ar moderado.</w:t>
      </w:r>
    </w:p>
    <w:p>
      <w:r>
        <w:t xml:space="preserve">@Jankowski60 @MancowMuller Para 1, #GOP não fortalece a EPA com as mais altas taxas de impostos sobre o corpo de funcionários no mundo, agora com mais empregos no exterior do que nunca</w:t>
      </w:r>
    </w:p>
    <w:p>
      <w:r>
        <w:t xml:space="preserve">ROMNEY MENTE E OS AMERICANOS PERDEM A MAIORIA.DA CLASSE MÉDIA PAGARÁ IMPOSTOS MAIS ALTOS E OS RICOS NÃO PAGAM NADA</w:t>
      </w:r>
    </w:p>
    <w:p>
      <w:r>
        <w:t xml:space="preserve">É a 3ª OUTUBRO DE OUTUBRO. E É QUARTA-FEIRA. E O DEBATE SOBRE POLÍTICA INTERNA É HOJE À NOITE. Que dia épico. #MeanGirls #election2012 #epic</w:t>
      </w:r>
    </w:p>
    <w:p>
      <w:r>
        <w:t xml:space="preserve">Quarto déficit direto de trilhões de dólares sob B.O. Insanidade fiscal, imoral, e liderança impotente. Acorde, patriotas #OIW #RomneyRyan2012</w:t>
      </w:r>
    </w:p>
    <w:p>
      <w:r>
        <w:t xml:space="preserve">Barack Obama deu a Nova Orleans 5 dias antes mesmo do furacão Isaac. Bush estava 5 dias DEPOIS do furacão Katrina ter sido atingido. R-T para #Obama2012.</w:t>
      </w:r>
    </w:p>
    <w:p>
      <w:r>
        <w:t xml:space="preserve">Ignorantes votarão em Obama #GOP #Republicanos</w:t>
      </w:r>
    </w:p>
    <w:p>
      <w:r>
        <w:t xml:space="preserve">@PressSec Os ataques líbios WERE dirigidos aos Estados Unidos, seu idiota. O quê? Você acha que somos todos seguidores estúpidos de Obama? Vocês não prestam</w:t>
      </w:r>
    </w:p>
    <w:p>
      <w:r>
        <w:t xml:space="preserve">@blakeshelton you have my vote Bitch. Blake para presidente! #presidentes #2012-eleição</w:t>
      </w:r>
    </w:p>
    <w:p>
      <w:r>
        <w:t xml:space="preserve">Michael Jackson, King Kong, e Kim Kardashian são tendências mundiais? E essas vadias estão se preocupando com Obama!? Sério?</w:t>
      </w:r>
    </w:p>
    <w:p>
      <w:r>
        <w:t xml:space="preserve">Barack para Mitt Você estava certo, foi um ataque terrorista...eu esqueci todas aquelas coisas do 11 de setembro. Posso fazer-lhe uma pergunta sobre o Irã também?</w:t>
      </w:r>
    </w:p>
    <w:p>
      <w:r>
        <w:t xml:space="preserve">PowerElement Então, falhar é cumprir promessas. Eh, parece um amante do Romney...r8eUV</w:t>
      </w:r>
    </w:p>
    <w:p>
      <w:r>
        <w:t xml:space="preserve">Idk em quem vou votar, mas eu sei que não será #Obama. Sério? Meu telefone acabou de autocorrigi-lo para a capitalização, #fail #nobama</w:t>
      </w:r>
    </w:p>
    <w:p>
      <w:r>
        <w:t xml:space="preserve">#PaulRyan mencionou AC/DC e Zeppelin, mas este recebe a rotação mais pesada http//t.co/BcNRQFmh #uppers #nerdland #OFA #GOP2012</w:t>
      </w:r>
    </w:p>
    <w:p>
      <w:r>
        <w:t xml:space="preserve">Comportamento de escavação na conferência #republicanos em Tampa</w:t>
      </w:r>
    </w:p>
    <w:p>
      <w:r>
        <w:t xml:space="preserve">#ObamaBiden2012 , se você não faz parte dessa equipe ... por favor, desculpe-se da minha TL</w:t>
      </w:r>
    </w:p>
    <w:p>
      <w:r>
        <w:t xml:space="preserve">Obama fazendo um AMA em Reddit é a coisa mais legal. Não me importa quanto tempo durou.</w:t>
      </w:r>
    </w:p>
    <w:p>
      <w:r>
        <w:t xml:space="preserve">Não fique bravo quando #obama solta... Vá bater no rabo do seu amigo que não votou...</w:t>
      </w:r>
    </w:p>
    <w:p>
      <w:r>
        <w:t xml:space="preserve">@essencemag 2 busy- acabaram de ouvir as picadas de som. Desceu 2 terra e direto para frente. #CoffeeTalk #Obama</w:t>
      </w:r>
    </w:p>
    <w:p>
      <w:r>
        <w:t xml:space="preserve">Às vezes eu gostaria de viver em um estado onde meu voto fosse importante. Outras vezes, fico feliz de não viver. #eleição #alabama #nonsense</w:t>
      </w:r>
    </w:p>
    <w:p>
      <w:r>
        <w:t xml:space="preserve">Naturalmente estou usando meus calções de elefante vermelho hoje em homenagem ao #RNC2012 #GOP</w:t>
      </w:r>
    </w:p>
    <w:p>
      <w:r>
        <w:t xml:space="preserve">A cadeira o exclui da ordem, Sr. Eastwood. #rnc #gop2012 #rnc2012</w:t>
      </w:r>
    </w:p>
    <w:p>
      <w:r>
        <w:t xml:space="preserve">Errar o corpo real... Até que você diga a eles alguma merda REAL! por favor, vote... Estas putas fodem a economia #Mitt2012 lmaoo</w:t>
      </w:r>
    </w:p>
    <w:p>
      <w:r>
        <w:t xml:space="preserve">Não sou realmente um fã de Obama, mas se Romney entrar naquele escritório, estaremos todos ferrados. #justificar a nossa geração é azar</w:t>
      </w:r>
    </w:p>
    <w:p>
      <w:r>
        <w:t xml:space="preserve">@BarackObama Romney quer nos levar de volta à virada do século Bush Parte Dois</w:t>
      </w:r>
    </w:p>
    <w:p>
      <w:r>
        <w:t xml:space="preserve">@CNN demorou 4 anos para que a economia caísse mais do que já estava e vai levar mais 20 anos para que nos recuperemos depois de Obama</w:t>
      </w:r>
    </w:p>
    <w:p>
      <w:r>
        <w:t xml:space="preserve">@anthonymolina42 nosso discurso político é surpreendente #republicanos</w:t>
      </w:r>
    </w:p>
    <w:p>
      <w:r>
        <w:t xml:space="preserve">Dirijo o mundo como o marido de Michelle #obama #presidente #vida</w:t>
      </w:r>
    </w:p>
    <w:p>
      <w:r>
        <w:t xml:space="preserve">Mitt Romney é amigo do líder do grupo de ódio anti-gay Tony Perkins, votar no #Romney é votar na intolerância e no ódio. #GOPFail</w:t>
      </w:r>
    </w:p>
    <w:p>
      <w:r>
        <w:t xml:space="preserve">@NICKIMINAJ só vai mostrar que você não pode ouvir 99% do que os rappers dizem... como você vota no Romney quando você nunca se registrou para votar ?</w:t>
      </w:r>
    </w:p>
    <w:p>
      <w:r>
        <w:t xml:space="preserve">Por favor, NÃO vote em um plutocrata oligárquico com tendências sociopáticas, e não vote em #Romney, também.</w:t>
      </w:r>
    </w:p>
    <w:p>
      <w:r>
        <w:t xml:space="preserve">Na Jamaica, não chame Obama de cadeira. Apenas fale em ficar nervoso com ela.</w:t>
      </w:r>
    </w:p>
    <w:p>
      <w:r>
        <w:t xml:space="preserve">@lisaholmes agradece a Lisa e parabéns ao recém-eleito Conselheiro de Morinville Sheldon Fingler #morinville #councillor #election</w:t>
      </w:r>
    </w:p>
    <w:p>
      <w:r>
        <w:t xml:space="preserve">Enquanto a dívida nacional passa de 16 trilhões de dólares, o Partido Republicano explode as políticas de Obama #Campaign2012 E quanto a essas duas guerras sem financiamento?</w:t>
      </w:r>
    </w:p>
    <w:p>
      <w:r>
        <w:t xml:space="preserve">#democratas apresentam seu plano em detalhes para as pessoas digerirem... o que significam os #republicanos?</w:t>
      </w:r>
    </w:p>
    <w:p>
      <w:r>
        <w:t xml:space="preserve">60 dólares em gás. #RomneyRyan2012 #wecandobetter @MittRomney //just don't drive #pragmatism</w:t>
      </w:r>
    </w:p>
    <w:p>
      <w:r>
        <w:t xml:space="preserve">@MrBowMan Oh, seus republicanos malucos...como vocês me fazem rir tanto. Pare, por favor, pare de me doer muito #GOP #cracknup</w:t>
      </w:r>
    </w:p>
    <w:p>
      <w:r>
        <w:t xml:space="preserve">Quatro dias para o primeiro Debate Presidencial! #eleição2012</w:t>
      </w:r>
    </w:p>
    <w:p>
      <w:r>
        <w:t xml:space="preserve">Eu pessoalmente acho que #Romney é burro como o caralho.</w:t>
      </w:r>
    </w:p>
    <w:p>
      <w:r>
        <w:t xml:space="preserve">Os abortos totais propostos pelos #Democratas são desconcertantes. A proibição total proposta por alguns #Republicanos é simplesmente idiota.</w:t>
      </w:r>
    </w:p>
    <w:p>
      <w:r>
        <w:t xml:space="preserve">Revogar Obamacare? Maldição Romney não começou tudo em Massachusetts com Romneycare?? Hipocrisia...</w:t>
      </w:r>
    </w:p>
    <w:p>
      <w:r>
        <w:t xml:space="preserve">Vai ser uma campanha desagradável. As pessoas são cruéis. #Eleição2012</w:t>
      </w:r>
    </w:p>
    <w:p>
      <w:r>
        <w:t xml:space="preserve">Rezando pelo nosso Presidente Barack Hussein Obama hoje... ainda hoje, ainda está com calafrios por parte do que foi dito esta semana )</w:t>
      </w:r>
    </w:p>
    <w:p>
      <w:r>
        <w:t xml:space="preserve">@JohnCannady Muito engraçado, eles estão matando Mitt Romney.LMAO!!!!</w:t>
      </w:r>
    </w:p>
    <w:p>
      <w:r>
        <w:t xml:space="preserve">Você deve realmente odiar o cara negro se estiver defendendo a idiotice de Romney neste momento. #tcot #p2</w:t>
      </w:r>
    </w:p>
    <w:p>
      <w:r>
        <w:t xml:space="preserve">sinto sua falta, minha família, meu amigo e quero ser um povo de sucesso... minha inspiração é BARACK OBAMA &amp; SRI MULYANI</w:t>
      </w:r>
    </w:p>
    <w:p>
      <w:r>
        <w:t xml:space="preserve">@BarackObama onde está a redução da dívida? Cortes de gastos? #RomneyRyan2012</w:t>
      </w:r>
    </w:p>
    <w:p>
      <w:r>
        <w:t xml:space="preserve">Então Romney ter sucesso na vida e ter mais dinheiro do que você significa que ele não deveria ser presidente? #gimmeabreak #RomneyRyan2012</w:t>
      </w:r>
    </w:p>
    <w:p>
      <w:r>
        <w:t xml:space="preserve">@uongozi254 eu pessoalmente acho que entre os que estão na primeira página do jornal #nationpaper de hoje nenhum merece ser #PRESIDENTE</w:t>
      </w:r>
    </w:p>
    <w:p>
      <w:r>
        <w:t xml:space="preserve">@haileybabyxO Lol eu acho que Obama é o diabo. É por isso que eles colocam uma pessoa horrível para correr contra ele.</w:t>
      </w:r>
    </w:p>
    <w:p>
      <w:r>
        <w:t xml:space="preserve">.@BarackObama #GOP ad has 2008 #Clinton rebutting 2012 self. #Dems devem responder w/@ChrisRockOz análise https//t.co/6bJMxxZb #Obama #DNC</w:t>
      </w:r>
    </w:p>
    <w:p>
      <w:r>
        <w:t xml:space="preserve">Ouvi dizer que Mitt Romney quer se livrar da pornografia, ha! O pensamento só me faz cócegas</w:t>
      </w:r>
    </w:p>
    <w:p>
      <w:r>
        <w:t xml:space="preserve">#57 dias até a eleição #TeamObama #4Mais Anos #Obama2012</w:t>
      </w:r>
    </w:p>
    <w:p>
      <w:r>
        <w:t xml:space="preserve">obrigado à NAACP por me encontrar e me enviar pelo correio meu novo cadastro de eleitores desde que me mudei. Mal posso esperar para votar em @BarackObama. #4moreyears</w:t>
      </w:r>
    </w:p>
    <w:p>
      <w:r>
        <w:t xml:space="preserve">Nós, as pessoas @ On Time Ent gostaríamos de dar as boas-vindas a todos os nossos Amigos N Família @GOP 2 a Real Convenção N*gga aqui na Baía de Tampa!! #GOP #GNP</w:t>
      </w:r>
    </w:p>
    <w:p>
      <w:r>
        <w:t xml:space="preserve">Esperando na fila com minha camisa @jimmyfallon de hambúrguer no rally Mitt Romney )</w:t>
      </w:r>
    </w:p>
    <w:p>
      <w:r>
        <w:t xml:space="preserve">#FoxNews acaba de informar que ainda mais dólares dos contribuintes vão ser desperdiçados em Washington. É mesmo? Isto é notícia? Para quem? #teaparty #gop</w:t>
      </w:r>
    </w:p>
    <w:p>
      <w:r>
        <w:t xml:space="preserve">Expulsar o Partido Republicano do Senado, Obama por 4 anos...só então a América avançará.</w:t>
      </w:r>
    </w:p>
    <w:p>
      <w:r>
        <w:t xml:space="preserve">Eu preciso de algumas camisas Obama... para que eu possa realmente fazer uma sujeira aqui em cima....</w:t>
      </w:r>
    </w:p>
    <w:p>
      <w:r>
        <w:t xml:space="preserve">#Barack é AQUELE homem...4 anos a mais!</w:t>
      </w:r>
    </w:p>
    <w:p>
      <w:r>
        <w:t xml:space="preserve">O outro cara parece que não está fazendo nada de bom. #Obama</w:t>
      </w:r>
    </w:p>
    <w:p>
      <w:r>
        <w:t xml:space="preserve">os #Democratas incluem #marriageequality em sua plataforma partidária. #LGBT #igualdade</w:t>
      </w:r>
    </w:p>
    <w:p>
      <w:r>
        <w:t xml:space="preserve">@BarackObama Muçulmano disfarçado #obama #potus #barackobama #obummer #muslimbrotherhood #muslimbrotherhood #anticristo #presidente http//t.co/J8JjbDzB</w:t>
      </w:r>
    </w:p>
    <w:p>
      <w:r>
        <w:t xml:space="preserve">Então espere, o anúncio de Romney diz que nossa economia é uma droga porque a China rouba nossas idéias e sua culpa é de Obama? Nosso PIB de merda não tem nada a ver com isso? Oh</w:t>
      </w:r>
    </w:p>
    <w:p>
      <w:r>
        <w:t xml:space="preserve">#wbzdebate é um tópico de tendências nos EUA esta noite! Não apenas em Boston. #election2012 // Porque Brown é um trem naufragado em andamento</w:t>
      </w:r>
    </w:p>
    <w:p>
      <w:r>
        <w:t xml:space="preserve">@michellemalkin @RTcom Bem, é melhor que Obama esteja em Las Vegas ao invés de voltar a DC jogando como Comandante-em-Chefe.</w:t>
      </w:r>
    </w:p>
    <w:p>
      <w:r>
        <w:t xml:space="preserve">A campanha de Obama está esmagando meu espírito. O negativismo mostra sua falta de fé no eleitorado. Eu espero isso de Mitt. #sodisapontado</w:t>
      </w:r>
    </w:p>
    <w:p>
      <w:r>
        <w:t xml:space="preserve">@iKeeThuggn como df u gonna gonna me dizem im 18 anos de idade para votar e eu estou votando para mitt Romney só porque suas crenças e promessas</w:t>
      </w:r>
    </w:p>
    <w:p>
      <w:r>
        <w:t xml:space="preserve">@chucktodd @dailyrundown Nada além de girar @BayBuchanan esta manhã. Ela se mostra tão alheia aos problemas da campanha #Romney</w:t>
      </w:r>
    </w:p>
    <w:p>
      <w:r>
        <w:t xml:space="preserve">Será que o Presidente Obama vai chamar Mitt Romney por ter freqüentado a mesma escola particular que o Papa Doc?</w:t>
      </w:r>
    </w:p>
    <w:p>
      <w:r>
        <w:t xml:space="preserve">O ataque instantâneo de Jimmy Carter de Obama à embaixada dos EUA e ao presidente dos EUA responde com fraqueza e estupidez</w:t>
      </w:r>
    </w:p>
    <w:p>
      <w:r>
        <w:t xml:space="preserve">@bdotward de volta para mim apoiando os negócios negros... Eu tento. Estou prestes a desligar e dizer que votar no Barack é suficiente</w:t>
      </w:r>
    </w:p>
    <w:p>
      <w:r>
        <w:t xml:space="preserve">@GeorgeMonbiot #Romney quê? Mito do homem feito por si mesmo? - como Gandhi?</w:t>
      </w:r>
    </w:p>
    <w:p>
      <w:r>
        <w:t xml:space="preserve">@MorningJoe O brinquedo 4 Romney apropriado não é um Etch A Sketch seu Silly Putty. Ele assumirá qualquer forma que lhe for dada por um GPO mal orientado.</w:t>
      </w:r>
    </w:p>
    <w:p>
      <w:r>
        <w:t xml:space="preserve">@tmatsamas94 Ok. Chega de brincadeiras de JB. Mas parece com as fotos que você me enviou. Hm.... De qualquer forma... VAI ROMNEY! #RomneyRyan2012</w:t>
      </w:r>
    </w:p>
    <w:p>
      <w:r>
        <w:t xml:space="preserve">Neste ponto eu acho que #MittRomney deveria simplesmente desistir da raça......... a humana. #election2012</w:t>
      </w:r>
    </w:p>
    <w:p>
      <w:r>
        <w:t xml:space="preserve">Note que uma pessoa me disse porque está votando em obama hahahhahahhhha</w:t>
      </w:r>
    </w:p>
    <w:p>
      <w:r>
        <w:t xml:space="preserve">@chrisrockoz @CapehartJ #RNC #GOP2012. Espero que os móveis tenham vencido!</w:t>
      </w:r>
    </w:p>
    <w:p>
      <w:r>
        <w:t xml:space="preserve">@vanOnselenP Daniel Pipes,o neo-con militarista. Pergunte-lhe se ele ainda afirma que Barack Obama é um muçulmano</w:t>
      </w:r>
    </w:p>
    <w:p>
      <w:r>
        <w:t xml:space="preserve">Os dois primeiros comerciais na TV são anúncios políticos negativos. #election2012 #keepitpositive</w:t>
      </w:r>
    </w:p>
    <w:p>
      <w:r>
        <w:t xml:space="preserve">Não podemos culpar nossa saída. Precisamos de planos sólidos e idéias econômicas. Portanto, nossa mensagem central é toda culpa de Obama. #RNC #Tampa #GOP2012</w:t>
      </w:r>
    </w:p>
    <w:p>
      <w:r>
        <w:t xml:space="preserve">Deixe Obama banir nossas armas! Esta #eleição o baniu da Casa Branca #NRAVote</w:t>
      </w:r>
    </w:p>
    <w:p>
      <w:r>
        <w:t xml:space="preserve">Acho que era isto, Mitt. Pena que você tenha desperdiçado todo aquele dinheiro em campanhas de spin&amp;propaganda, então estragou tudo. Bom para 98% dos americanos #election2012</w:t>
      </w:r>
    </w:p>
    <w:p>
      <w:r>
        <w:t xml:space="preserve">Mitt Romney chupa bundas a todos em meu AP EUA deveriam saber que...</w:t>
      </w:r>
    </w:p>
    <w:p>
      <w:r>
        <w:t xml:space="preserve">Adoro estar longe durante o período eleitoral. Eu posso ver como agimos a partir da perspectiva de outro país. Parecemos uma bagunça racista. #eleição2012</w:t>
      </w:r>
    </w:p>
    <w:p>
      <w:r>
        <w:t xml:space="preserve">porque mitt romney parece estar fazendo uma imitação da vontade de ferrell imitando george bush</w:t>
      </w:r>
    </w:p>
    <w:p>
      <w:r>
        <w:t xml:space="preserve">#election2012 Votar este ano Gop/Dem é como escolher uma mordida de uma cobra, ou uma cobra guizo.</w:t>
      </w:r>
    </w:p>
    <w:p>
      <w:r>
        <w:t xml:space="preserve">@chuckwoolery Um Chuck...Romney não é Reagan e o POTUS não é Carter e isto não é 1980 e nós não temos reféns no Irã na TV.</w:t>
      </w:r>
    </w:p>
    <w:p>
      <w:r>
        <w:t xml:space="preserve">@RepToddAkin, por favor, faça um favor a todos nós republicanos e renuncie à sua indicação. Seus comentários são odiosos e dolorosos. #GOP2012</w:t>
      </w:r>
    </w:p>
    <w:p>
      <w:r>
        <w:t xml:space="preserve">Então, Sr. Barack Obama... como está a economia dos EUA</w:t>
      </w:r>
    </w:p>
    <w:p>
      <w:r>
        <w:t xml:space="preserve">Eu amo @BarackObama #democrata4ever #Obama #amor</w:t>
      </w:r>
    </w:p>
    <w:p>
      <w:r>
        <w:t xml:space="preserve">Se as mulheres votarem em novembro, Barack Obama será reeleito. Na verdade, é tão simples quanto isso. )</w:t>
      </w:r>
    </w:p>
    <w:p>
      <w:r>
        <w:t xml:space="preserve">#AreYouBetterOff yup! Quase triplicou minha renda desde 2008 nada a ver com #Obama apenas trabalho duro e escolhas inteligentes</w:t>
      </w:r>
    </w:p>
    <w:p>
      <w:r>
        <w:t xml:space="preserve">#DNC #GOP #16TrillionFail Texas. A parte do México que não quis ficar com as alianças da ditadura teocrática muçulmana católica espanhola</w:t>
      </w:r>
    </w:p>
    <w:p>
      <w:r>
        <w:t xml:space="preserve">@AzureGhost You're just pissed Eastwood made a fo fool, and rightfully so, out of Obama. Ele é um terno vazio em uma cadeira vazia. É o que ele é</w:t>
      </w:r>
    </w:p>
    <w:p>
      <w:r>
        <w:t xml:space="preserve">A maioria das pessoas que votam em Obama não tem idéia do que estão votando em #RomneyRyan2012</w:t>
      </w:r>
    </w:p>
    <w:p>
      <w:r>
        <w:t xml:space="preserve">Que se fodam Mitt Romney e Barack Obama. Deus me pegou !!!!!</w:t>
      </w:r>
    </w:p>
    <w:p>
      <w:r>
        <w:t xml:space="preserve">Yall está registrado também? Registre-se e Vote Obama #Election2012</w:t>
      </w:r>
    </w:p>
    <w:p>
      <w:r>
        <w:t xml:space="preserve">@hratcliff @ilanakats Oh absolutamente. Há um capítulo sobre Romney e Obama + truques usados por ambos os lados dentro e fora do cepo!</w:t>
      </w:r>
    </w:p>
    <w:p>
      <w:r>
        <w:t xml:space="preserve">RT @fozisland Este #GOP2012 #RomneyRyan2012 deitado é um novo ponto baixo. Que morda todos no rabo, com força, e os envergonhe para o esquecimento. h ...</w:t>
      </w:r>
    </w:p>
    <w:p>
      <w:r>
        <w:t xml:space="preserve">Esperemos que o fato de #obama estar em #reddit dê o pontapé inicial para que os administradores finalmente consigam juntar as merdas dos reddits de uma vez por todas.</w:t>
      </w:r>
    </w:p>
    <w:p>
      <w:r>
        <w:t xml:space="preserve">@REALBROTHER0003 @KoloredKokomo @bootyisyou @WideOpen357 @REM63489 Concluindo que todos que vêem o Batman como apoiador de Obama são idiotas.</w:t>
      </w:r>
    </w:p>
    <w:p>
      <w:r>
        <w:t xml:space="preserve">Os #Republicanos empurraram a van sobre a colina e estão culpando #Obama por tentar deter a queda livre?</w:t>
      </w:r>
    </w:p>
    <w:p>
      <w:r>
        <w:t xml:space="preserve">Entusiasmados com o primeiro debate presidencial desta noite! #RomneyRyan2012</w:t>
      </w:r>
    </w:p>
    <w:p>
      <w:r>
        <w:t xml:space="preserve">Não se preocupa realmente com o local onde Obama nasceu. Muito preocupado com sua residência atual!</w:t>
      </w:r>
    </w:p>
    <w:p>
      <w:r>
        <w:t xml:space="preserve">@sistertoldjah @catspolitics. Essa é a voz do Reverendo Obama. Posso obter um Amém? #Mitt2012 e eu estarei gritando Amém! #Presidentof1000voices</w:t>
      </w:r>
    </w:p>
    <w:p>
      <w:r>
        <w:t xml:space="preserve">Preciso ir registrar para votar #OBAMA</w:t>
      </w:r>
    </w:p>
    <w:p>
      <w:r>
        <w:t xml:space="preserve">@GovGaryJohnson reconhecerá a igualdade matrimonial. #election2012 Vote Gary Johnson #tcot #tiot #tiot #tlot #Obama #Romney</w:t>
      </w:r>
    </w:p>
    <w:p>
      <w:r>
        <w:t xml:space="preserve">Realmente animados para assistir ao debate presidencial desta noite, espero que eles comecem a chamar um ao outro de #debate #election2012</w:t>
      </w:r>
    </w:p>
    <w:p>
      <w:r>
        <w:t xml:space="preserve">Ann Romney pregou!! Uma mãe americana falando com o coração! #Amor #GODBlessAmerica #2012GOP</w:t>
      </w:r>
    </w:p>
    <w:p>
      <w:r>
        <w:t xml:space="preserve">Deixe Obama banir nossas armas! Esta #eleição o baniu da Casa Branca #NRAVote</w:t>
      </w:r>
    </w:p>
    <w:p>
      <w:r>
        <w:t xml:space="preserve">Obama prometeu esperança e mudança. Bem, a mudança é que os americanos têm menos esperança. Não lhe dê outra chance. #Obama</w:t>
      </w:r>
    </w:p>
    <w:p>
      <w:r>
        <w:t xml:space="preserve">Dirigindo com uma cama no teto do meu carro desde que ele estava cagando por todo o lado. #Romney</w:t>
      </w:r>
    </w:p>
    <w:p>
      <w:r>
        <w:t xml:space="preserve">#News GOP Gone Wild Christine O'Donnell Indica que Barack Obama é um comunista Você viu o ex-senatorial do GOP ca @BlackNewsJunkie</w:t>
      </w:r>
    </w:p>
    <w:p>
      <w:r>
        <w:t xml:space="preserve">Entusiasmado por esta próxima #eleição e por estar informado</w:t>
      </w:r>
    </w:p>
    <w:p>
      <w:r>
        <w:t xml:space="preserve">Casamento tradicional nos bons velhos tempos - trocando uma filha por vacas, terras ou poder governante. #Igualdade #HRC #obamabiden2012 #DNC2012</w:t>
      </w:r>
    </w:p>
    <w:p>
      <w:r>
        <w:t xml:space="preserve">Então Romney ter sucesso na vida e ter mais dinheiro do que você significa que ele não deveria ser presidente? #gimmeabreak #RomneyRyan2012</w:t>
      </w:r>
    </w:p>
    <w:p>
      <w:r>
        <w:t xml:space="preserve">Hitler também era um grande orador. #RomneyRyan2012 esperar o que...?</w:t>
      </w:r>
    </w:p>
    <w:p>
      <w:r>
        <w:t xml:space="preserve">Católicos conservadores Onde eles querem uma missa latina, mas nunca uma dança latina. #paulryan #gop2012 #hipsswing</w:t>
      </w:r>
    </w:p>
    <w:p>
      <w:r>
        <w:t xml:space="preserve">não posso esperar pelo debate obama/romney. mittens serão destruídas.</w:t>
      </w:r>
    </w:p>
    <w:p>
      <w:r>
        <w:t xml:space="preserve">Sempre achei que você tinha que mostrar algum tipo de identificação válida para votar. Por que isso é tão importante? Limita a fraude eleitoral que eu pensaria. #Eleição.</w:t>
      </w:r>
    </w:p>
    <w:p>
      <w:r>
        <w:t xml:space="preserve">@clowndegenerate Mas eu pensei que todos nós vivíamos em harmonia racial porque o Barack, o negro-supremo, estava no comando?!</w:t>
      </w:r>
    </w:p>
    <w:p>
      <w:r>
        <w:t xml:space="preserve">Retweet se você apoia Obama, favorito se você apoia Romney #Obama #Romney #Eleição #2012</w:t>
      </w:r>
    </w:p>
    <w:p>
      <w:r>
        <w:t xml:space="preserve">Nem Romney nem Obama foram os melhores candidatos para esta eleição, e todas as suas opiniões extremas de esquerda e/ou direita provam sua estupidez.</w:t>
      </w:r>
    </w:p>
    <w:p>
      <w:r>
        <w:t xml:space="preserve">Expulsar o Partido Republicano do Senado, Obama por 4 anos...só então a América avançará.</w:t>
      </w:r>
    </w:p>
    <w:p>
      <w:r>
        <w:t xml:space="preserve">Aparentemente, ninguém na campanha Romney está sequer argumentando porque temos um imposto mais baixo sobre ganhos de capital versus renda ordinária (dupla tributação, etc.)</w:t>
      </w:r>
    </w:p>
    <w:p>
      <w:r>
        <w:t xml:space="preserve">Obama fazendo um AMA em Reddit é a coisa mais legal. Não me importa quanto tempo durou.</w:t>
      </w:r>
    </w:p>
    <w:p>
      <w:r>
        <w:t xml:space="preserve">Eu não pensava que tinha ido votar este ano...., mas agora vejo que este realmente conta! #OBAMAOBAMA</w:t>
      </w:r>
    </w:p>
    <w:p>
      <w:r>
        <w:t xml:space="preserve">Como r u perdedores inúteis? Quero dizer #republicanos, er i mean #americanos fazendo? Desculpe, # momento de amor! Eu sinceramente peço desculpas, knd of?</w:t>
      </w:r>
    </w:p>
    <w:p>
      <w:r>
        <w:t xml:space="preserve">Rosa Parks sentou-se, para Martin Luther King Jr. poder caminhar, para Barack Obama poder correr, para que todos pudéssemos voar... R-T para PROJETAR AMOR aos nossos LÍDERES PRETOS!</w:t>
      </w:r>
    </w:p>
    <w:p>
      <w:r>
        <w:t xml:space="preserve">@BarackObama É o maior prazer tê-los seguindo-me como uma mensagem do Reino Unido, desejo-lhes o melhor nas eleições! #4moreyears</w:t>
      </w:r>
    </w:p>
    <w:p>
      <w:r>
        <w:t xml:space="preserve">Irmão jiejie, você gosta de hulk? iron man? captain america ou o quê? Eu Barack Obama</w:t>
      </w:r>
    </w:p>
    <w:p>
      <w:r>
        <w:t xml:space="preserve">Mais de 20 países odeiam os EUA. Estou confuso, isso inclui os republicanos deste país que odeiam Obama.</w:t>
      </w:r>
    </w:p>
    <w:p>
      <w:r>
        <w:t xml:space="preserve">Alguém me disse que há uma votação para Obama, então quando 2012 chegar, ele será o último presidente....WTF hahah</w:t>
      </w:r>
    </w:p>
    <w:p>
      <w:r>
        <w:t xml:space="preserve">Romney esta noite foi um homem que mudará sua mente política, mas não sua família de valores fundamentais, a fé, a Constituição.</w:t>
      </w:r>
    </w:p>
    <w:p>
      <w:r>
        <w:t xml:space="preserve">Barack Obama deu a Nova Orleans 5 dias antes mesmo do furacão Isaac. Bush estava 5 dias DEPOIS do furacão Katrina. R-T para #Obama2012.</w:t>
      </w:r>
    </w:p>
    <w:p>
      <w:r>
        <w:t xml:space="preserve">DONT VOTE MITT ROMFAG...HES VAI FODER A NAÇÃO #DNC #DEMOCRATAS VOTAM #OBAMABIDEN #BLUES #VOTE</w:t>
      </w:r>
    </w:p>
    <w:p>
      <w:r>
        <w:t xml:space="preserve">Estou começando a ver que é difícil ver o que é quando os #democratas e #republicanos gostam de bater uns nos outros o tempo todo. #eleição2012</w:t>
      </w:r>
    </w:p>
    <w:p>
      <w:r>
        <w:t xml:space="preserve">Debbie u dey ignore me oo! De qualquer forma, acabei de baixar Uncle Obama..@deborahvanessa7</w:t>
      </w:r>
    </w:p>
    <w:p>
      <w:r>
        <w:t xml:space="preserve">A melhor parte de qualquer #eleição é logo a seguir, quando todos os perdedores dirigem por aí com um adesivo lembrando sua derrota.</w:t>
      </w:r>
    </w:p>
    <w:p>
      <w:r>
        <w:t xml:space="preserve">As pessoas se preocupam com as menores coisas, como se fosse importante ver Obama e Romney tweeted 1o hoje é que ele vai balançar a eleição</w:t>
      </w:r>
    </w:p>
    <w:p>
      <w:r>
        <w:t xml:space="preserve">Alguém mais achou estranho eu ficar excitado com coisas como o RNC esta noite? #polisciprobs #election2012 #nerd</w:t>
      </w:r>
    </w:p>
    <w:p>
      <w:r>
        <w:t xml:space="preserve">A chuva não está nos impedindo no Bluegrass neste #SuperSábado! Venha a um escritório da vitória e seja voluntário para a #election2012</w:t>
      </w:r>
    </w:p>
    <w:p>
      <w:r>
        <w:t xml:space="preserve">Eu preciso de algumas camisas Obama... para que eu possa realmente fazer uma sujeira aqui em cima....</w:t>
      </w:r>
    </w:p>
    <w:p>
      <w:r>
        <w:t xml:space="preserve">Great Israel video by #StandWithUs http//t.co/aqzPAq8Y Será que vamos ficar com #Israel? #RomneyRyan2012</w:t>
      </w:r>
    </w:p>
    <w:p>
      <w:r>
        <w:t xml:space="preserve">#ObamaSweatshirtSlogans Mitt Romney Não vejo porque você está odiando de fora da casa branca, você não consegue nem entrar</w:t>
      </w:r>
    </w:p>
    <w:p>
      <w:r>
        <w:t xml:space="preserve">foda-se a sintonia dos VMAs na OBAMA!!!!</w:t>
      </w:r>
    </w:p>
    <w:p>
      <w:r>
        <w:t xml:space="preserve">@BillSchulz @crankin1945 Quebrando em movimento de emergência, Netanyahu muda de nome para Kardashian, recebe reunião com Obama</w:t>
      </w:r>
    </w:p>
    <w:p>
      <w:r>
        <w:t xml:space="preserve">Proteção contra as imposições do falso patriotismo. George Washington #Citações #Eleição</w:t>
      </w:r>
    </w:p>
    <w:p>
      <w:r>
        <w:t xml:space="preserve">@tmatsamas94 Ok. Chega de brincadeiras de JB. Mas parece com as fotos que você me enviou. Hm.... De qualquer forma... VAI ROMNEY! #RomneyRyan2012</w:t>
      </w:r>
    </w:p>
    <w:p>
      <w:r>
        <w:t xml:space="preserve">Acho que era isto, Mitt. Pena que você tenha desperdiçado todo aquele dinheiro em campanhas de spin&amp;propaganda, então estragou tudo. Bom para 98% dos americanos #election2012</w:t>
      </w:r>
    </w:p>
    <w:p>
      <w:r>
        <w:t xml:space="preserve">Eu não gosto de nenhum dos candidatos, então votem em mim. #Stephanie2012 #eleição #política</w:t>
      </w:r>
    </w:p>
    <w:p>
      <w:r>
        <w:t xml:space="preserve">Barack para Mitt Você estava certo, foi um ataque terrorista...eu esqueci todas aquelas coisas do 11 de setembro. Posso fazer-lhe uma pergunta sobre o Irã também?</w:t>
      </w:r>
    </w:p>
    <w:p>
      <w:r>
        <w:t xml:space="preserve">Tive um sonho que fui para a escola com Mitt Romney. e ele sempre faltou às aulas. não vote nele.</w:t>
      </w:r>
    </w:p>
    <w:p>
      <w:r>
        <w:t xml:space="preserve">O Leão nos deixou, mas o Tigre chegou. Há Esperança.#barack obama #DNC</w:t>
      </w:r>
    </w:p>
    <w:p>
      <w:r>
        <w:t xml:space="preserve">Em vez de ajudar Romney redneck a ganhar o presidente, ele poderia ter elaborado um plano preciso de preparação para furacões.</w:t>
      </w:r>
    </w:p>
    <w:p>
      <w:r>
        <w:t xml:space="preserve">Se alguém não vê que Mitt Romney é um racista... Ah, eu não posso negociar.</w:t>
      </w:r>
    </w:p>
    <w:p>
      <w:r>
        <w:t xml:space="preserve">Manchetes telefônicas "Será que a equipe Romney vai ousar? O Ryan não deveria ser o sabor ousado que você deseja? Dê um tempo.</w:t>
      </w:r>
    </w:p>
    <w:p>
      <w:r>
        <w:t xml:space="preserve">Juro que quando encontrar minha #michelle ima ser sua #barack #rns... Isso é amor verdadeiro aí mesmo!!!</w:t>
      </w:r>
    </w:p>
    <w:p>
      <w:r>
        <w:t xml:space="preserve">Ataques Constitucionais 1ª Lei da Anti-blasfêmia 2ª Convenção da ONU sobre o Comércio de Armas... E agora? @GovMikeHuckabee @MittRomney @PaulRyanVP #tcot #GOP</w:t>
      </w:r>
    </w:p>
    <w:p>
      <w:r>
        <w:t xml:space="preserve">#GOP2012 Aguente firme, os Furacões não precisam de muito ar quente para continuar, ahhhhh por isso cancelaram o dia 1!</w:t>
      </w:r>
    </w:p>
    <w:p>
      <w:r>
        <w:t xml:space="preserve">Ew. Minha avó gosta de Romney. Ew ew ew ew. Eu sou parente dela. Ew ew.</w:t>
      </w:r>
    </w:p>
    <w:p>
      <w:r>
        <w:t xml:space="preserve">Faltam 42 dias para a #eleição dos EUA. Pergunto-me quando começaremos a contar quantos dias faltam para o fim do mundo #hunger...</w:t>
      </w:r>
    </w:p>
    <w:p>
      <w:r>
        <w:t xml:space="preserve">A cobertura #MSNBC da convenção de repubstituição me faz querer votar na #Romney por despeito. Até agora, eles deixaram o #FOX com um ar moderado.</w:t>
      </w:r>
    </w:p>
    <w:p>
      <w:r>
        <w:t xml:space="preserve">De que adianta votar se meu voto conta tanto quanto alguns alunos mal informados do ensino médio desistem de votar porque Obama lhe dá um cheque no dia 15</w:t>
      </w:r>
    </w:p>
    <w:p>
      <w:r>
        <w:t xml:space="preserve">Por favor, não me interpretem mal, eu odeio todos os políticos. A cobertura da mídia dos clubes de striptease em Tampa apenas deixa o #GOP bem aberto.</w:t>
      </w:r>
    </w:p>
    <w:p>
      <w:r>
        <w:t xml:space="preserve">O homem que quer o controle do botão nuclear se pergunta por que as janelas dos aviões não abrem! Falta de qualificações, muito! #EEUU #Romney</w:t>
      </w:r>
    </w:p>
    <w:p>
      <w:r>
        <w:t xml:space="preserve">Tão animado em ouvir o discurso de @PaulRyanVP amanhã. Economia é a principal questão desta eleição e ele é o melhor homem para falar sobre isso. #GOP</w:t>
      </w:r>
    </w:p>
    <w:p>
      <w:r>
        <w:t xml:space="preserve">Nós ... os trabalhadores desta campanha ... pedimos aos verdadeiros cidadãos #USA ... que não votem nas próximas eleições. #eleição #US #CA #LA #NY</w:t>
      </w:r>
    </w:p>
    <w:p>
      <w:r>
        <w:t xml:space="preserve">@coldilox Re Obama. Eu o amo, eu o amo, eu o amo, eu o amo. Isso é tudo.</w:t>
      </w:r>
    </w:p>
    <w:p>
      <w:r>
        <w:t xml:space="preserve">Aposto que meu querido irmão #Romney iria perder. Ansioso para se aposentar na minha ilha ao sol.</w:t>
      </w:r>
    </w:p>
    <w:p>
      <w:r>
        <w:t xml:space="preserve">Eu segurei a mão de Michelle obama e ela falou com @amberlikesbears ahhhhhhh!!!!!!!! #obama2012 #4moreyears #forward</w:t>
      </w:r>
    </w:p>
    <w:p>
      <w:r>
        <w:t xml:space="preserve">@MobileMollusk Eu amo os trens. Quando Obama começou a falar sobre trilhos de alta velocidade?! Estou tão em baixo por isso.</w:t>
      </w:r>
    </w:p>
    <w:p>
      <w:r>
        <w:t xml:space="preserve">@HavocOnHeels Romney é um peão que faz o que lhe é dito. O governo é muito maior do que o presidente, então não importa quem ganha tristemente.</w:t>
      </w:r>
    </w:p>
    <w:p>
      <w:r>
        <w:t xml:space="preserve">@RyanEldridge definitivamente - seus ancestrais eram membros da KKK e ele é extremamente racista como a maioria dos #Republicanos</w:t>
      </w:r>
    </w:p>
    <w:p>
      <w:r>
        <w:t xml:space="preserve">A única coisa que eu quero na vida é conhecer Barack Obama (</w:t>
      </w:r>
    </w:p>
    <w:p>
      <w:r>
        <w:t xml:space="preserve">Porque eles não têm idéias ou problemas, um típico ataque #GOP ad hominem http\//t.co/Ie2oyM1Q via @dberwyn</w:t>
      </w:r>
    </w:p>
    <w:p>
      <w:r>
        <w:t xml:space="preserve">@IngrahamAngle pesquisa diz que 28% não acreditam que Romney sabe como começar um pequeno negócio.... e nós tentamos raciocinar com essas pessoas?</w:t>
      </w:r>
    </w:p>
    <w:p>
      <w:r>
        <w:t xml:space="preserve">Não sou realmente um fã de Obama, mas se Romney entrar naquele escritório, estaremos todos ferrados. #justificar a nossa geração é azar</w:t>
      </w:r>
    </w:p>
    <w:p>
      <w:r>
        <w:t xml:space="preserve">@DoogietheHead Mitt Romney veste roupas íntimas mágicas</w:t>
      </w:r>
    </w:p>
    <w:p>
      <w:r>
        <w:t xml:space="preserve">Tão farto de ver #republicanos já na televisão.</w:t>
      </w:r>
    </w:p>
    <w:p>
      <w:r>
        <w:t xml:space="preserve">@LarryStogner As histórias que quero ver são sobre os direitos das mulheres, estratégia para recuperar a Casa e 4 anos de mudanças. #Obama/Biden2012</w:t>
      </w:r>
    </w:p>
    <w:p>
      <w:r>
        <w:t xml:space="preserve">#senatorbrown acabou de mostrar que o #gop instintivamente fica racista quando eles podem. O #gop está agindo mais como um grupo de poder branco.</w:t>
      </w:r>
    </w:p>
    <w:p>
      <w:r>
        <w:t xml:space="preserve">Por favor, NÃO vote em um plutocrata oligárquico com tendências sociopáticas, e não vote em #Romney, também.</w:t>
      </w:r>
    </w:p>
    <w:p>
      <w:r>
        <w:t xml:space="preserve">Estratégia Ryan Distrai a todos de seu desastroso plano Medicare com armas e religião. O que é triste é que vai funcionar. #eleição2012</w:t>
      </w:r>
    </w:p>
    <w:p>
      <w:r>
        <w:t xml:space="preserve">.@BarackObama #GOP ad has 2008 #Clinton rebutting 2012 self. #Dems devem responder w/@ChrisRockOz análise https//t.co/6bJMxxZb #Obama #DNC</w:t>
      </w:r>
    </w:p>
    <w:p>
      <w:r>
        <w:t xml:space="preserve">PowerElement Então, falhar é cumprir promessas. Eh, parece um amante do Romney...r8eUV</w:t>
      </w:r>
    </w:p>
    <w:p>
      <w:r>
        <w:t xml:space="preserve">Ignorantes votarão em Obama #GOP #Republicanos</w:t>
      </w:r>
    </w:p>
    <w:p>
      <w:r>
        <w:t xml:space="preserve">Estou ao lado de Obama 100%, ele merece mais 4 anos no cargo. #BARACK</w:t>
      </w:r>
    </w:p>
    <w:p>
      <w:r>
        <w:t xml:space="preserve">@Cosmopolitan #Election Mesmo como cidadão canadense, posso ver como Romney seria ruim para seu país. Ele eliminaria os direitos humanos.</w:t>
      </w:r>
    </w:p>
    <w:p>
      <w:r>
        <w:t xml:space="preserve">Mitt Romney se mudou tanto para a direita que escolheu um companheiro de corrida que solidificou a legislação anti-mulheres e continua a mentir aos americanos.</w:t>
      </w:r>
    </w:p>
    <w:p>
      <w:r>
        <w:t xml:space="preserve">A campanha de Obama está esmagando meu espírito. O negativismo mostra sua falta de fé no eleitorado. Eu espero isso de Mitt. #sodisapontado</w:t>
      </w:r>
    </w:p>
    <w:p>
      <w:r>
        <w:t xml:space="preserve">Será que o Presidente Obama vai chamar Mitt Romney por ter freqüentado a mesma escola particular que o Papa Doc?</w:t>
      </w:r>
    </w:p>
    <w:p>
      <w:r>
        <w:t xml:space="preserve">Pelo que ouço de Romney/Ryan, eu quero levar as mulheres de volta quando elas tinham poucos direitos. Descalça e grávida? Sua ideologia? Parece que sim.</w:t>
      </w:r>
    </w:p>
    <w:p>
      <w:r>
        <w:t xml:space="preserve">Quem concorda com Romney deve saber que suas declarações são factualmente incorretas.</w:t>
      </w:r>
    </w:p>
    <w:p>
      <w:r>
        <w:t xml:space="preserve">AMANDO toda a sombra que está sendo jogada no romance neste momento.</w:t>
      </w:r>
    </w:p>
    <w:p>
      <w:r>
        <w:t xml:space="preserve">Romney é Anti-Union, Você sabe que todos nós trabalharíamos por um salário mínimo e seríamos forçados a comprar um seguro no Plano Obama Care!</w:t>
      </w:r>
    </w:p>
    <w:p>
      <w:r>
        <w:t xml:space="preserve">bem, seu oficial. Quem @BarackObama ou @mittromney fizer com que os antigos árbitros voltem a fazer parte de sua plataforma, ganha a #eleição. #nfl #mnf</w:t>
      </w:r>
    </w:p>
    <w:p>
      <w:r>
        <w:t xml:space="preserve">Esta é a coisa mais flagrante que já ouvi um político dizer #Republicanos #GOP #LegitimateRape #IllegitimidadeRape</w:t>
      </w:r>
    </w:p>
    <w:p>
      <w:r>
        <w:t xml:space="preserve">@julijuxtapostou Ao menos Romney não está fingindo ser a grande esperança. Pelo menos sua política corresponde ao seu partido.</w:t>
      </w:r>
    </w:p>
    <w:p>
      <w:r>
        <w:t xml:space="preserve">Ok vamos falar sobre esses #republicanos brancos jogando amendoins na câmera CNN PRETO da BLACK.</w:t>
      </w:r>
    </w:p>
    <w:p>
      <w:r>
        <w:t xml:space="preserve">Algumas pessoas não conseguem lidar com a verdade, você pode dizer pela porcaria vil vomitando de sua boca depois que os fatos são dados. #Verdade #RomneyRyan2012</w:t>
      </w:r>
    </w:p>
    <w:p>
      <w:r>
        <w:t xml:space="preserve">@chuckwoolery Um Chuck...Romney não é Reagan e o POTUS não é Carter e isto não é 1980 e nós não temos reféns no Irã na TV.</w:t>
      </w:r>
    </w:p>
    <w:p>
      <w:r>
        <w:t xml:space="preserve">RT @SissyWillis Estou pensando que Romney deve ter algumas boas pesquisas internas. Ele parece relaxado, confiante &amp;, como eu disse antes, #presidentes ...</w:t>
      </w:r>
    </w:p>
    <w:p>
      <w:r>
        <w:t xml:space="preserve">Acabou de chegar ao DNC. Eu gostaria de relaxar, tomar uma cerveja e assistir a um jogo dos Lakers com o Barack &amp; Bill. #4moreyears</w:t>
      </w:r>
    </w:p>
    <w:p>
      <w:r>
        <w:t xml:space="preserve">Votaram em parte de ontem. Adoro conhecer os eleitores jovens e idosos. Espero que ajude em novembro. #Eleição</w:t>
      </w:r>
    </w:p>
    <w:p>
      <w:r>
        <w:t xml:space="preserve">Qualquer mulher que vote em #Romney está praticamente dando um tapa na cara.</w:t>
      </w:r>
    </w:p>
    <w:p>
      <w:r>
        <w:t xml:space="preserve">RT @chrisrockoz RT @chrisrockoz O escândalo irrompe quando o Pres Barack Obama é exposto como um cristão que se preocupa com as minorias. #GOP2012</w:t>
      </w:r>
    </w:p>
    <w:p>
      <w:r>
        <w:t xml:space="preserve">Todd Akin pode ser o maior bigot dos Estados Unidos #election2012</w:t>
      </w:r>
    </w:p>
    <w:p>
      <w:r>
        <w:t xml:space="preserve">@markm1962 Para perguntar a seu conselheiro de campanha antes de tomar decisões de segurança? Você acabou de dar o melhor argumento para #RomneyRyan2012.</w:t>
      </w:r>
    </w:p>
    <w:p>
      <w:r>
        <w:t xml:space="preserve">Esperanças @MaciBookoutMTV está votando no mitt Romney. #republicans @justinryanday</w:t>
      </w:r>
    </w:p>
    <w:p>
      <w:r>
        <w:t xml:space="preserve">@marklevinshow A ameaça número 1 à segurança nacional NÃO é a obesidade! É Obamaty! #theemperorisnaked #RomneyRyan2012</w:t>
      </w:r>
    </w:p>
    <w:p>
      <w:r>
        <w:t xml:space="preserve">Hey @gallupnews! Não seja tão preconceituoso! Inclua @JillStein2012 em sua sondagem #Election2012!</w:t>
      </w:r>
    </w:p>
    <w:p>
      <w:r>
        <w:t xml:space="preserve">Depois que os #Republicanos incendiaram a casa em 2008 a PERGUNTA ERRADA para perguntar&gt; a casa em melhor forma agora? #tcot #p2 #rebuild</w:t>
      </w:r>
    </w:p>
    <w:p>
      <w:r>
        <w:t xml:space="preserve">@MistahFAB ) Tinha a criança sentido como se tivesse acabado de se encontrar com #OBAMA. É sempre um prazer esbarrar nele... &lt;3</w:t>
      </w:r>
    </w:p>
    <w:p>
      <w:r>
        <w:t xml:space="preserve">@bdotward de volta para mim apoiando os negócios negros... Eu tento. Estou prestes a desligar e dizer que votar no Barack é suficiente</w:t>
      </w:r>
    </w:p>
    <w:p>
      <w:r>
        <w:t xml:space="preserve">O melhor mecanismo de enfrentamento que eu tenho para fazer passar pela temporada eleitoral é imaginar Dems e Reps como fraternidades rivais. #eleição2012</w:t>
      </w:r>
    </w:p>
    <w:p>
      <w:r>
        <w:t xml:space="preserve">parabéns ao primeiro presidente negro #barack'o'flackaflame</w:t>
      </w:r>
    </w:p>
    <w:p>
      <w:r>
        <w:t xml:space="preserve">Bastante irritado por eu ser um mês jovem demais para votar...#RomneyRyan2012</w:t>
      </w:r>
    </w:p>
    <w:p>
      <w:r>
        <w:t xml:space="preserve">Espero que as pessoas tenham SENSO COMUM suficiente para fazer o que é CERTO e votar no OBAMA!! #Obama2012</w:t>
      </w:r>
    </w:p>
    <w:p>
      <w:r>
        <w:t xml:space="preserve">@whitehouse #Obama to #Assad Matem quantos quiserem mas não se metam com os químicos #Syria</w:t>
      </w:r>
    </w:p>
    <w:p>
      <w:r>
        <w:t xml:space="preserve">#VoterFraude Não estou surpreso. Esta #eleição será manipulada. É uma vergonha #Polições não podem ser honestas. É tudo sobre #Money.</w:t>
      </w:r>
    </w:p>
    <w:p>
      <w:r>
        <w:t xml:space="preserve">@GarrettNBCNews @MittRomney @RockCenterNBC me dá uma pausa. A rede Ur precisa de 2 ir embora. Que vergonha. E a religião muçulmana de Obama?</w:t>
      </w:r>
    </w:p>
    <w:p>
      <w:r>
        <w:t xml:space="preserve">@Jankowski60 @MancowMuller Para 1, #GOP não fortalece a EPA com as mais altas taxas de impostos sobre o corpo de funcionários no mundo, agora com mais empregos no exterior do que nunca</w:t>
      </w:r>
    </w:p>
    <w:p>
      <w:r>
        <w:t xml:space="preserve">Os Estados Unidos estão com uma dívida de 16 trilhões de dólares. Não é culpa dos #democratas, não é culpa dos #republicanos. A culpa é de TODOS. Nós temos que consertá-la.</w:t>
      </w:r>
    </w:p>
    <w:p>
      <w:r>
        <w:t xml:space="preserve">Até ter em mãos a certidão de nascimento de Mitt Romney, recuso-me a acreditar que ele tenha nascido no quarto círculo do Inferno. #stolentweet</w:t>
      </w:r>
    </w:p>
    <w:p>
      <w:r>
        <w:t xml:space="preserve">@MorningJoe O brinquedo 4 Romney apropriado não é um Etch A Sketch seu Silly Putty. Ele assumirá qualquer forma que lhe for dada por um GPO mal orientado.</w:t>
      </w:r>
    </w:p>
    <w:p>
      <w:r>
        <w:t xml:space="preserve">Vou precisar aumentar meus remédios para ansiedade para chegar a novembro. #eleição2012</w:t>
      </w:r>
    </w:p>
    <w:p>
      <w:r>
        <w:t xml:space="preserve">Karl #Rove poderia se importar menos se Romney perder. De qualquer forma, ele está fazendo uma matança com seu novo #Superpac. #Citizensunited</w:t>
      </w:r>
    </w:p>
    <w:p>
      <w:r>
        <w:t xml:space="preserve">Adoro o show @Lawrence Tratando o #debate presidencial de amanhã como o Super Bowl ... Go #Barack!!!!!!!!!!!</w:t>
      </w:r>
    </w:p>
    <w:p>
      <w:r>
        <w:t xml:space="preserve">Romney quer tirar a ajuda financeira, dessa forma ele pode começar a melhorar nossa economia. É uma coisa boa e ruim.</w:t>
      </w:r>
    </w:p>
    <w:p>
      <w:r>
        <w:t xml:space="preserve">Então, Sr. Barack Obama... como está a economia dos EUA</w:t>
      </w:r>
    </w:p>
    <w:p>
      <w:r>
        <w:t xml:space="preserve">@AmericanPapist como assim? Romney estava rindo ao sair do palco depois de falar sobre americanos mortos. #Romney #RomneyPoorPeopleFatos</w:t>
      </w:r>
    </w:p>
    <w:p>
      <w:r>
        <w:t xml:space="preserve">O que você quer dizer com o ônibus não está indo por ali hoje?! Oh sim, Obama está vindo #presidentes #iowastate</w:t>
      </w:r>
    </w:p>
    <w:p>
      <w:r>
        <w:t xml:space="preserve">@lisaholmes agradece a Lisa e parabéns ao recém-eleito Conselheiro de Morinville Sheldon Fingler #morinville #councillor #election</w:t>
      </w:r>
    </w:p>
    <w:p>
      <w:r>
        <w:t xml:space="preserve">@Previs @ScorpioAreUs oh ele está nos fazendo avançar bem... em mais um trilhão de dívidas! #RomneyRyan2012 #Scorpiosforromney</w:t>
      </w:r>
    </w:p>
    <w:p>
      <w:r>
        <w:t xml:space="preserve">É possível que você tenha perdido isto, mas as 4 pessoas que estão entusiasmadas com #Mitt2012 estão entusiasmadas principalmente porque seu nome não é Obama, Barack.</w:t>
      </w:r>
    </w:p>
    <w:p>
      <w:r>
        <w:t xml:space="preserve">Se as mulheres votarem em novembro, Barack Obama será reeleito. Na verdade, é tão simples quanto isso. )</w:t>
      </w:r>
    </w:p>
    <w:p>
      <w:r>
        <w:t xml:space="preserve">@BarackObama você ser reeleito pode ser um dos pensamentos mais assustadores de toda a minha vida #RomneyRyan2012</w:t>
      </w:r>
    </w:p>
    <w:p>
      <w:r>
        <w:t xml:space="preserve">Não durma em Barry O.... Nunca durma em Barry O. @BarackObama #election2012</w:t>
      </w:r>
    </w:p>
    <w:p>
      <w:r>
        <w:t xml:space="preserve">Mata-me que a ppl queira culpar Obama por coisas que aconteceram durante a administração Bush #ijs #democratas #republicanos acordam ppl</w:t>
      </w:r>
    </w:p>
    <w:p>
      <w:r>
        <w:t xml:space="preserve">@K104FM DeeDee tão uhm Nicki Minaj diz que apoia Mitt Romney... ela não é tão rica assim! Me lmao... LOL... haha... *dor de riso*</w:t>
      </w:r>
    </w:p>
    <w:p>
      <w:r>
        <w:t xml:space="preserve">Ole Jeff vai me odiar até a hora da eleição #RomneyRyan2012 @JDPTheRed</w:t>
      </w:r>
    </w:p>
    <w:p>
      <w:r>
        <w:t xml:space="preserve">@greggutfeld Deve ser ilegal ser tão engraçado quanto você. COMEDY TOUR!!! #RomneyRyan2012</w:t>
      </w:r>
    </w:p>
    <w:p>
      <w:r>
        <w:t xml:space="preserve">60 dólares em gás. #RomneyRyan2012 #wecandobetter @MittRomney //just don't drive #pragmatism</w:t>
      </w:r>
    </w:p>
    <w:p>
      <w:r>
        <w:t xml:space="preserve">Os tostitos comerciais com o falso barack e romney me fizeram rolar</w:t>
      </w:r>
    </w:p>
    <w:p>
      <w:r>
        <w:t xml:space="preserve">@berrywestons pls tag your barack obama my republican heart can't take it &lt;/3</w:t>
      </w:r>
    </w:p>
    <w:p>
      <w:r>
        <w:t xml:space="preserve">Eu não sei o que possuiria pessoas para votar em Mitt Romney ... smh</w:t>
      </w:r>
    </w:p>
    <w:p>
      <w:r>
        <w:t xml:space="preserve">@rupertmurdoch você ainda não me explicou porque você está tão em baixo na #Obama - você é apenas racista?</w:t>
      </w:r>
    </w:p>
    <w:p>
      <w:r>
        <w:t xml:space="preserve">se eles tirarem o Obama daqui eles vão tentar nos derrubar porque a merda se foi, é uma loucura</w:t>
      </w:r>
    </w:p>
    <w:p>
      <w:r>
        <w:t xml:space="preserve">Por que diabos elas se importam se as mulheres usam anticoncepcionais ou fazem abortos?! Não é o corpo delas, então não é a decisão delas! #eleição #política</w:t>
      </w:r>
    </w:p>
    <w:p>
      <w:r>
        <w:t xml:space="preserve">hahaha o quê? Nenhum cara que eu não disse Obamacare eu disse Obamaair! *obama dá pontapés na casa branca, os adolescentes votam, as doenças são curadas, a economia tem re</w:t>
      </w:r>
    </w:p>
    <w:p>
      <w:r>
        <w:t xml:space="preserve">Eu amo #ElizabethWarren! Espero que ela ganhe Massachusetts!!! #eleição2012</w:t>
      </w:r>
    </w:p>
    <w:p>
      <w:r>
        <w:t xml:space="preserve">Sim. Eu decidi votar este ano. #obama</w:t>
      </w:r>
    </w:p>
    <w:p>
      <w:r>
        <w:t xml:space="preserve">@maddow agora precisamos de novos #appliances e #romney enviou manfctng jobs abroad #buyAmerican? Mão-de-obra importa, assim como as palavras MADE IN AMERICA</w:t>
      </w:r>
    </w:p>
    <w:p>
      <w:r>
        <w:t xml:space="preserve">#DNC #GOP #16TrillionFail Texas. A parte do México que não quis ficar com as alianças da ditadura teocrática muçulmana católica espanhola</w:t>
      </w:r>
    </w:p>
    <w:p>
      <w:r>
        <w:t xml:space="preserve">Revogar Obamacare? Maldição Romney não começou tudo em Massachusetts com Romneycare?? Hipocrisia...</w:t>
      </w:r>
    </w:p>
    <w:p>
      <w:r>
        <w:t xml:space="preserve">Dirijo o mundo como o marido de Michelle #obama #presidente #vida</w:t>
      </w:r>
    </w:p>
    <w:p>
      <w:r>
        <w:t xml:space="preserve">Minha avó (que está na casa dos 80) vai votar em Obama. Este será o primeiro voto democrático de sua vida. Obama #Obama #Grandmas4Obama #Yay</w:t>
      </w:r>
    </w:p>
    <w:p>
      <w:r>
        <w:t xml:space="preserve">@pmadamdavidson Greg Mankiw não saberia se Romney estava ou não discutindo as idéias de Hayek - Mankiw NÃO leu Hayek além de RtoS.</w:t>
      </w:r>
    </w:p>
    <w:p>
      <w:r>
        <w:t xml:space="preserve">Relatório do Inspetor Geral mostra que a equipe Obama distorceu as descobertas científicas para justificar a Moratória do Golfo - Obrigado Sen...</w:t>
      </w:r>
    </w:p>
    <w:p>
      <w:r>
        <w:t xml:space="preserve">O professor acha que vou assistir a essa merda do Obama. Hahah não vai acontecer</w:t>
      </w:r>
    </w:p>
    <w:p>
      <w:r>
        <w:t xml:space="preserve">MT @TheFreds In your face Romney! #olymics2012 #paralympics os jogos mais bem sucedidos de todos os tempos. &gt; E isso seria torta de creme de leite com bolor na cara</w:t>
      </w:r>
    </w:p>
    <w:p>
      <w:r>
        <w:t xml:space="preserve">E se eu perder seguidores bc disso oh bem! Então até logo. #RomneyRyan2012</w:t>
      </w:r>
    </w:p>
    <w:p>
      <w:r>
        <w:t xml:space="preserve">#Republicanos, vocês deveriam estar trabalhando hoje! Os sindicatos nos trouxeram este feriado, entre muitas outras coisas maravilhosas, como os fins de semana.</w:t>
      </w:r>
    </w:p>
    <w:p>
      <w:r>
        <w:t xml:space="preserve">Espero que a cada 1 que acamparam 2 overnite 2 receba o novo #iPhone5 também acampe 2 lançam seu voto neste novembro! #4moreyears #Obama/Biden</w:t>
      </w:r>
    </w:p>
    <w:p>
      <w:r>
        <w:t xml:space="preserve">Obama Haters, adorando os postes que acabaram de sair hoje? Pres Obama tem uma vantagem de 6 pontos sobre Gov Romney. #ObamaBiden2012</w:t>
      </w:r>
    </w:p>
    <w:p>
      <w:r>
        <w:t xml:space="preserve">Mitt Romney é amigo do líder do grupo de ódio anti-gay Tony Perkins, votar no #Romney é votar na intolerância e no ódio. #GOPFail</w:t>
      </w:r>
    </w:p>
    <w:p>
      <w:r>
        <w:t xml:space="preserve">Os Dems não vão falar sobre seu histórico e provavelmente também não vão atacar Romney. Eles vão mentir sobre seus antecedentes e fugir com ele.</w:t>
      </w:r>
    </w:p>
    <w:p>
      <w:r>
        <w:t xml:space="preserve">Eu gostaria que as pessoas deixassem #Obama em paz! Ele é o presidente e não um candidato, então ele ainda tinha deveres a cumprir, ele chegará aqui quando puder...</w:t>
      </w:r>
    </w:p>
    <w:p>
      <w:r>
        <w:t xml:space="preserve">Em termos de oferta @michaeltomasky , mais levar para casa o pagamento (impostos mais baixos) incentiva TUDO como trabalho e investimento... #Obama oferece 0!!</w:t>
      </w:r>
    </w:p>
    <w:p>
      <w:r>
        <w:t xml:space="preserve">Mitt Romney é arrogante como o inferno. Ele tem o racismo escrito em todo o seu rosto.</w:t>
      </w:r>
    </w:p>
    <w:p>
      <w:r>
        <w:t xml:space="preserve">Esperando que o #GOP anuncie um plano para simplesmente eliminar a votação e entregar assentos com base em renda mais alta, cargo mais alto do governo.</w:t>
      </w:r>
    </w:p>
    <w:p>
      <w:r>
        <w:t xml:space="preserve">@BlogHer tem uma história reveladora na primeira página sobre as mulheres que trabalharam com @MittRomney http//t.co/GUqHCRiG #Mitt2012 Um grande homem!</w:t>
      </w:r>
    </w:p>
    <w:p>
      <w:r>
        <w:t xml:space="preserve">@PaulRyanVP #Plano GOP coloca #USA no caminho da vida feudal - 99% servos lutando para sobreviver, 1% oligarcas ricas. Capitalismo quintessencial.</w:t>
      </w:r>
    </w:p>
    <w:p>
      <w:r>
        <w:t xml:space="preserve">Quarto déficit direto de trilhões de dólares sob B.O. Insanidade fiscal, imoral, e liderança impotente. Acorde, patriotas #OIW #RomneyRyan2012</w:t>
      </w:r>
    </w:p>
    <w:p>
      <w:r>
        <w:t xml:space="preserve">Primeiro dia completo no @GOPconvention e mal posso esperar para ver a emoção em primeira mão #GOP2012 #americandreamproject</w:t>
      </w:r>
    </w:p>
    <w:p>
      <w:r>
        <w:t xml:space="preserve">@ErinBurnett @mittromney #beckyquickquick #warrenbuffet warrenbuffet ou Barack Obama doou 30% para caridade? Se não, Eles deveriam pagar mais impostos.</w:t>
      </w:r>
    </w:p>
    <w:p>
      <w:r>
        <w:t xml:space="preserve">hhhh mr. barack obama você é o presidente do fountasstick na palavra "ay love you</w:t>
      </w:r>
    </w:p>
    <w:p>
      <w:r>
        <w:t xml:space="preserve">Quem o **** se importa...E não mencione a canção de Bruce. #GOP2012</w:t>
      </w:r>
    </w:p>
    <w:p>
      <w:r>
        <w:t xml:space="preserve">Oh, ótimo! Temos 2 merdas de ppl runny para #presidentes. Eu não vou votar em romney ou obama! Os dois não são merda nenhuma!</w:t>
      </w:r>
    </w:p>
    <w:p>
      <w:r>
        <w:t xml:space="preserve">#Romney quer desmantelar a cultura porque é a maneira mais rápida de controlar a história básica das pessoas</w:t>
      </w:r>
    </w:p>
    <w:p>
      <w:r>
        <w:t xml:space="preserve">@billmaher Quando alguém vai elogiar @MittRomney e a LDS por seu grande e socialista sistema de dízimo? #Mitt2012 #Seriamente</w:t>
      </w:r>
    </w:p>
    <w:p>
      <w:r>
        <w:t xml:space="preserve">Bastante cansado do lixo estúpido e julgador que se jogava no momento das eleições. Aparentemente, eu devo me odiar por apoiar Romney.</w:t>
      </w:r>
    </w:p>
    <w:p>
      <w:r>
        <w:t xml:space="preserve">@vanOnselenP Daniel Pipes,o neo-con militarista. Pergunte-lhe se ele ainda afirma que Barack Obama é um muçulmano</w:t>
      </w:r>
    </w:p>
    <w:p>
      <w:r>
        <w:t xml:space="preserve">Mitt Romney Vs Barack Obama Mórmon Vs negro Alien Vs Predador BRING IT ON</w:t>
      </w:r>
    </w:p>
    <w:p>
      <w:r>
        <w:t xml:space="preserve">Obama diz que o Egito não é um aliado. Boa decisão em facilitar a saída de Mubarek, um aliado fiel há 30 anos.http//t.co/PAAhnkOq #RomneyRyan2012</w:t>
      </w:r>
    </w:p>
    <w:p>
      <w:r>
        <w:t xml:space="preserve">sinto sua falta, minha família, meu amigo e quero ser um povo de sucesso... minha inspiração é BARACK OBAMA &amp; SRI MULYANI</w:t>
      </w:r>
    </w:p>
    <w:p>
      <w:r>
        <w:t xml:space="preserve">@chrisrockoz deve ficar com tweets de comédia, não políticos. Oh...#Forward2012 é uma piada! #RomneyRyan2012 não é. #SaveUSA</w:t>
      </w:r>
    </w:p>
    <w:p>
      <w:r>
        <w:t xml:space="preserve">Ann Romney pregou!! Uma mãe americana falando com o coração! #Amor #GODBlessAmerica #2012GOP</w:t>
      </w:r>
    </w:p>
    <w:p>
      <w:r>
        <w:t xml:space="preserve">#ELEÇÃO #STIMULUSNEW PUMPING BEGINS!! http//t.co/2JG5wYyx - Ultrapassando a borda. Até onde iremos antes do NOV, qualquer um adivinha.</w:t>
      </w:r>
    </w:p>
    <w:p>
      <w:r>
        <w:t xml:space="preserve">Alguém pode simplesmente estuprar nicki minaj, engravidá-la e ver se ela ainda vai votar Romney.</w:t>
      </w:r>
    </w:p>
    <w:p>
      <w:r>
        <w:t xml:space="preserve">@NICKIMINAJ só vai mostrar que você não pode ouvir 99% do que os rappers dizem... como você vota no Romney quando você nunca se registrou para votar ?</w:t>
      </w:r>
    </w:p>
    <w:p>
      <w:r>
        <w:t xml:space="preserve">Se eles matam barack nós matamos brancos de volta aos direitos de lasca, lol jp</w:t>
      </w:r>
    </w:p>
    <w:p>
      <w:r>
        <w:t xml:space="preserve">Uau! Nicki Minaj me fez odiá-la ainda mais , realmente Mitt Romney REALY ! #VoteObama !</w:t>
      </w:r>
    </w:p>
    <w:p>
      <w:r>
        <w:t xml:space="preserve">Se o QI for pesado por voto, o #GOP nunca vencerá</w:t>
      </w:r>
    </w:p>
    <w:p>
      <w:r>
        <w:t xml:space="preserve">Em vez de pedir desculpas ao mundo muçulmano, #Obama e sua arma empunhando bandidos se empacotam e saem da área..#Benghazi</w:t>
      </w:r>
    </w:p>
    <w:p>
      <w:r>
        <w:t xml:space="preserve">@averyT10 não aconteceu realmente...ele está morto há anos antes disso...era apenas uma tática política para #Obama...</w:t>
      </w:r>
    </w:p>
    <w:p>
      <w:r>
        <w:t xml:space="preserve">Algumas pessoas ainda pensam que o NWO é uma conspiração? Você tem síndrome de Down? Barack falou sobre isso em uma entrevista. Procure-a... vadia.</w:t>
      </w:r>
    </w:p>
    <w:p>
      <w:r>
        <w:t xml:space="preserve">#istandupfor #Obama porque ele salvou a indústria automobilística (amante do carro) e não está tentando fazer da faculdade um clube de pessoas ricas (estudante)</w:t>
      </w:r>
    </w:p>
    <w:p>
      <w:r>
        <w:t xml:space="preserve">Eu morri ontem à noite falando sobre as homenagens no HungerGames serão os #democratas e o ppl watchin será o #Republicanos se Romney vencer</w:t>
      </w:r>
    </w:p>
    <w:p>
      <w:r>
        <w:t xml:space="preserve">Meus 3 principais sonhos Encontrar e apertar a mão de Barack Obama, dar a mão a esse alguém especial e se tornar um Ranger do Exército dos EUA)</w:t>
      </w:r>
    </w:p>
    <w:p>
      <w:r>
        <w:t xml:space="preserve">@GroverNorquist Você é um lunático! Eu não posso vê-lo #Republicanos falham</w:t>
      </w:r>
    </w:p>
    <w:p>
      <w:r>
        <w:t xml:space="preserve">Você está votando em Barack Obama devido à sua raça ou devido à sua crença de que ele é capaz de liderar nosso país? #askyourself #teamMitt</w:t>
      </w:r>
    </w:p>
    <w:p>
      <w:r>
        <w:t xml:space="preserve">esmagar as pessoas pensando que Romney vai nos "salvar" de Obama, assim como Obama deveria nos "salvar" de Bush #shellgame</w:t>
      </w:r>
    </w:p>
    <w:p>
      <w:r>
        <w:t xml:space="preserve">Quem assistiu ao discurso do presidente do DNC, Barack Obama? As lágrimas definitivamente derramadas.</w:t>
      </w:r>
    </w:p>
    <w:p>
      <w:r>
        <w:t xml:space="preserve">Vi um clipe de um evento #Romney falando. Aquela multidão estava mesmo...um...pálida. #aquela noite</w:t>
      </w:r>
    </w:p>
    <w:p>
      <w:r>
        <w:t xml:space="preserve">Isto diz tudo a respeito do #GOP http//t.co/prn2dBz6 via @BelleofLiberty Remember kids, basta dizer não ao conhecimento. #p2</w:t>
      </w:r>
    </w:p>
    <w:p>
      <w:r>
        <w:t xml:space="preserve">E ele realmente tentou confrontar Obama sobre isso porque perdemos empregos, como se Obama não fizesse sua pesquisa sobre aquele negro já se queixou.</w:t>
      </w:r>
    </w:p>
    <w:p>
      <w:r>
        <w:t xml:space="preserve">Por que #Democratas e #Republicanos trabalhando juntos significam que os #Republicanos têm que ceder às exigências dos #Democratas?</w:t>
      </w:r>
    </w:p>
    <w:p>
      <w:r>
        <w:t xml:space="preserve">Quando os americanos vão aprender, apoiar cegamente uma festa sem cuidado com a plataforma é ridículo. #eleição2012</w:t>
      </w:r>
    </w:p>
    <w:p>
      <w:r>
        <w:t xml:space="preserve">O General DOD Martin Dempsey optou por telefonar ao pastor da Flórida http//t.co/7KbYnF4o / este General deve ser FIRED imediatamente. #RomneyRyan2012</w:t>
      </w:r>
    </w:p>
    <w:p>
      <w:r>
        <w:t xml:space="preserve">Oh meu Deus, eles enlouqueceram. #GOP #Convertibilidad</w:t>
      </w:r>
    </w:p>
    <w:p>
      <w:r>
        <w:t xml:space="preserve">Apertei a mão de Mitt Romney!!!! Estou tão entusiasmado!!!</w:t>
      </w:r>
    </w:p>
    <w:p>
      <w:r>
        <w:t xml:space="preserve">Obrigado Presidente Obama por me obrigar a não ter aula até amanhã, 210! #godblessamerica</w:t>
      </w:r>
    </w:p>
    <w:p>
      <w:r>
        <w:t xml:space="preserve">@BarackObama president Obama você é um bom presidente para os EUA</w:t>
      </w:r>
    </w:p>
    <w:p>
      <w:r>
        <w:t xml:space="preserve">A América está sendo enganada pelos #REPUBLICANOS que estão insinuando se eles não receberem cortes #TAX, nós ganhamos empregos? DEMANDA 4 MERCADORIAS cria #JOBS</w:t>
      </w:r>
    </w:p>
    <w:p>
      <w:r>
        <w:t xml:space="preserve">Os negros não podem me segurar... Mitt Romney não paga nenhum imposto...</w:t>
      </w:r>
    </w:p>
    <w:p>
      <w:r>
        <w:t xml:space="preserve">Eu os mando passar e eles vêm com as armas que Barack matou Osama com</w:t>
      </w:r>
    </w:p>
    <w:p>
      <w:r>
        <w:t xml:space="preserve">Honestamente, dado o desfile de pássaros, lunáticos e idiotas programados para falar no RNC, menos convenção provavelmente é bom para Romney.</w:t>
      </w:r>
    </w:p>
    <w:p>
      <w:r>
        <w:t xml:space="preserve">Sob #Bush Leadership #Republicans aumentou a dívida nacional em 12,7 bilhões de dólares. Agora eles querem saber como reduzir? Difícil de acreditar....</w:t>
      </w:r>
    </w:p>
    <w:p>
      <w:r>
        <w:t xml:space="preserve">A última vez que vi um ícone de um antigo filme falando com uma cadeira vazia Bruce Willis estava tendo o pior aniversário de todos os tempos #GOP2012 #SixthSense</w:t>
      </w:r>
    </w:p>
    <w:p>
      <w:r>
        <w:t xml:space="preserve">A única coisa que nossa sociedade pode fazer é comprar, vender, mentir e discutir. #Election2012</w:t>
      </w:r>
    </w:p>
    <w:p>
      <w:r>
        <w:t xml:space="preserve">NOOO-FREAKING-OBAMA. Juro que vou me mudar para outro continente se ele for reeleito. #RomneyRyan2012</w:t>
      </w:r>
    </w:p>
    <w:p>
      <w:r>
        <w:t xml:space="preserve">os #republicanos sempre foram bigott! pregando moral ao povo e se comportando da maneira mais imoral possível!</w:t>
      </w:r>
    </w:p>
    <w:p>
      <w:r>
        <w:t xml:space="preserve">@timpawlenty saída indica #GOP #Romney sabe que a eleição está perdida, tanto para a lealdade do partido</w:t>
      </w:r>
    </w:p>
    <w:p>
      <w:r>
        <w:t xml:space="preserve">#GOP #Mitt #Romney e #Paul #Ryan. só dizendo luva e sua esposa são bonitinhos, mas id sussurram meu quarto número 2 ryan e lhe dão meu número</w:t>
      </w:r>
    </w:p>
    <w:p>
      <w:r>
        <w:t xml:space="preserve">Ann Romney acabou de dizer que os melhores dias de sua vida foram quando ela e Mitt costumavam fingir ser pobres. #ObamaBiden2012</w:t>
      </w:r>
    </w:p>
    <w:p>
      <w:r>
        <w:t xml:space="preserve">@javierpadilla94 Vou me lembrar para sempre de você como meu amigo democrata do condado de Boone. ( #democratas</w:t>
      </w:r>
    </w:p>
    <w:p>
      <w:r>
        <w:t xml:space="preserve">Sei que é a temporada #election2012, mas não deixe seus ideais políticos se misturarem com seu trabalho. Pode ser feio</w:t>
      </w:r>
    </w:p>
    <w:p>
      <w:r>
        <w:t xml:space="preserve">#GOP I says (2parents) dad wurkin 2jobs mum at k mert Me Mom(waitress Pops cook- us breakke 80s #REAGANOMICS #CRACK ERA #AIDS #mmmerKKA</w:t>
      </w:r>
    </w:p>
    <w:p>
      <w:r>
        <w:t xml:space="preserve">Um lembrete casual que Mitt Romney agrediu fisicamente um homem gay. Santorum estava a duas letras de distância de chamar Obama de n-palavra.</w:t>
      </w:r>
    </w:p>
    <w:p>
      <w:r>
        <w:t xml:space="preserve">alguns pensamentos lançados nesta classe Eleições e Festas me assustam #Election2012</w:t>
      </w:r>
    </w:p>
    <w:p>
      <w:r>
        <w:t xml:space="preserve">@AzureGhost You're just pissed Eastwood made a fo fool, and rightfully so, out of Obama. Ele é um terno vazio em uma cadeira vazia. É o que ele é</w:t>
      </w:r>
    </w:p>
    <w:p>
      <w:r>
        <w:t xml:space="preserve">Rezando pelo nosso Presidente Barack Hussein Obama hoje... ainda hoje, ainda está com calafrios por parte do que foi dito esta semana )</w:t>
      </w:r>
    </w:p>
    <w:p>
      <w:r>
        <w:t xml:space="preserve">Muito está errado com este Gov. Obama, no seu centro. Devemos, NÓS DEVEMOS !! sair de nossas duplas e chamar nossos Congressistas Senadores e a Casa Branca</w:t>
      </w:r>
    </w:p>
    <w:p>
      <w:r>
        <w:t xml:space="preserve">Realmente animados para assistir ao debate presidencial desta noite, espero que eles comecem a chamar um ao outro de #debate #election2012</w:t>
      </w:r>
    </w:p>
    <w:p>
      <w:r>
        <w:t xml:space="preserve">Alguém pode me explicar #EmptyChairDay? Mal posso esperar para que esta eleição termine. #eleição #política</w:t>
      </w:r>
    </w:p>
    <w:p>
      <w:r>
        <w:t xml:space="preserve">Nem Dem nem Rep - nem Muçulmano - é uma voz confiável sobre a política de Jesus. MT @HamzaSKhan o #GOP de hoje é a antítese do #Cristo.</w:t>
      </w:r>
    </w:p>
    <w:p>
      <w:r>
        <w:t xml:space="preserve">Se Romney for eleito, é melhor que o mundo acabe em dezembro. Eu não posso ser um escravo por 4 anos inteiros.</w:t>
      </w:r>
    </w:p>
    <w:p>
      <w:r>
        <w:t xml:space="preserve">Estamos quase em novembro. É hora de começar a prestar atenção à política. #Slacking #RomneyRyan2012</w:t>
      </w:r>
    </w:p>
    <w:p>
      <w:r>
        <w:t xml:space="preserve">romney não deixa a mulher ter seus direitos médicos pessoais ou wuteva...com se você votar nele, vá em frente e mate-o...</w:t>
      </w:r>
    </w:p>
    <w:p>
      <w:r>
        <w:t xml:space="preserve">#Ninguém na história jamais se candidatou com sucesso a #Presidente montado neste #Grande mentira! #MittRomney http//t.co/sXz068A7 #p2</w:t>
      </w:r>
    </w:p>
    <w:p>
      <w:r>
        <w:t xml:space="preserve">Parece que ontem estive aqui em Concord, NH c/ @JoeBiden para assinar a documentação oficial de candidatura em outubro de 2011 #VPinNH #4moreyears</w:t>
      </w:r>
    </w:p>
    <w:p>
      <w:r>
        <w:t xml:space="preserve">Não fique bravo quando #obama solta... Vá bater no rabo do seu amigo que não votou...</w:t>
      </w:r>
    </w:p>
    <w:p>
      <w:r>
        <w:t xml:space="preserve">Bush estragou tudo e agora culpam Obama #WhiteMansWORLD</w:t>
      </w:r>
    </w:p>
    <w:p>
      <w:r>
        <w:t xml:space="preserve">Mal posso esperar para votar este ano ...#Obama</w:t>
      </w:r>
    </w:p>
    <w:p>
      <w:r>
        <w:t xml:space="preserve">Neste ponto eu acho que #MittRomney deveria simplesmente desistir da raça......... a humana. #election2012</w:t>
      </w:r>
    </w:p>
    <w:p>
      <w:r>
        <w:t xml:space="preserve">#A eleição da Romney será decidida por um poder superior ao da Suprema Corte. Será decidida pelo comitê de regras do Newport Country Club</w:t>
      </w:r>
    </w:p>
    <w:p>
      <w:r>
        <w:t xml:space="preserve">@dccc Desgostoso e assustado. Aterrorizados #ObamaBiden2012 não vai acontecer e estes fanáticos racistas mentirosos vão ganhar</w:t>
      </w:r>
    </w:p>
    <w:p>
      <w:r>
        <w:t xml:space="preserve">Adoro estar longe durante o período eleitoral. Eu posso ver como agimos a partir da perspectiva de outro país. Parecemos uma bagunça racista. #eleição2012</w:t>
      </w:r>
    </w:p>
    <w:p>
      <w:r>
        <w:t xml:space="preserve">@mnapolitan @thisismartypug @jnanberg Exatamente. Muslim versus Out of Touch 1%er é #nochoiceatall #Election2012</w:t>
      </w:r>
    </w:p>
    <w:p>
      <w:r>
        <w:t xml:space="preserve">É a 3ª OUTUBRO DE OUTUBRO. E É QUARTA-FEIRA. E O DEBATE SOBRE POLÍTICA INTERNA É HOJE À NOITE. Que dia épico. #MeanGirls #election2012 #epic</w:t>
      </w:r>
    </w:p>
    <w:p>
      <w:r>
        <w:t xml:space="preserve">Pronto para desistir do #hope e # mudar o caminho dos países! Farto de ouvir falar em #polls, 3 meses fora! Chega de #notícias eleitorais, por favor!</w:t>
      </w:r>
    </w:p>
    <w:p>
      <w:r>
        <w:t xml:space="preserve">Às vezes eu gostaria de viver em um estado onde meu voto fosse importante. Outras vezes, fico feliz de não viver. #eleição #alabama #nonsense</w:t>
      </w:r>
    </w:p>
    <w:p>
      <w:r>
        <w:t xml:space="preserve">Fort Worth Christian LOVES Dubya @tylereager08 @kado2410 #GOP</w:t>
      </w:r>
    </w:p>
    <w:p>
      <w:r>
        <w:t xml:space="preserve">Foda-se #Romney #teamobama</w:t>
      </w:r>
    </w:p>
    <w:p>
      <w:r>
        <w:t xml:space="preserve">sim, a nação está de luto, mas o serviço público não pára só porque estamos de luto pelo trabalho do #presidente</w:t>
      </w:r>
    </w:p>
    <w:p>
      <w:r>
        <w:t xml:space="preserve">Barack Obama é como o drogado legal que fuma cigarros no banheiro.</w:t>
      </w:r>
    </w:p>
    <w:p>
      <w:r>
        <w:t xml:space="preserve">#obama Que tipo de prazer que os caras têm por foder o outro dentro do cu??? Melhor um ovo em paz, do que um boi na guerra.</w:t>
      </w:r>
    </w:p>
    <w:p>
      <w:r>
        <w:t xml:space="preserve">Estou com fome e quero ver Mitt Romney amanhã para poder faltar às aulas e levantar-me um pouco.</w:t>
      </w:r>
    </w:p>
    <w:p>
      <w:r>
        <w:t xml:space="preserve">@JohnCannady Muito engraçado, eles estão matando Mitt Romney.LMAO!!!!</w:t>
      </w:r>
    </w:p>
    <w:p>
      <w:r>
        <w:t xml:space="preserve">Espero que a campanha #Romney (ou como se soletra seu nome) não faça uma manobra de George Bush com as cédulas. Ele parece sorrateiro como o inferno!</w:t>
      </w:r>
    </w:p>
    <w:p>
      <w:r>
        <w:t xml:space="preserve">@misscougar yeah AND Barack obama will be personal theft all of them!!!!!!!!!!!!!</w:t>
      </w:r>
    </w:p>
    <w:p>
      <w:r>
        <w:t xml:space="preserve">Seu Discurso é realmente ótimo, #Clinton #Election2012</w:t>
      </w:r>
    </w:p>
    <w:p>
      <w:r>
        <w:t xml:space="preserve">#ObamaBiden2012 , se você não faz parte dessa equipe ... por favor, desculpe-se da minha TL</w:t>
      </w:r>
    </w:p>
    <w:p>
      <w:r>
        <w:t xml:space="preserve">Nós em Dayton Ohio estamos prestes a ver como eles representam Stillman v Central State. O passeio de ônibus Obama 1911 #4Mais Anos Barack Obama</w:t>
      </w:r>
    </w:p>
    <w:p>
      <w:r>
        <w:t xml:space="preserve">#PaulRyan mencionou AC/DC e Zeppelin, mas este recebe a rotação mais pesada http//t.co/BcNRQFmh #uppers #nerdland #OFA #GOP2012</w:t>
      </w:r>
    </w:p>
    <w:p>
      <w:r>
        <w:t xml:space="preserve">#O interesse de Romney no pós-Isaac Louisiana, quando ele planeja cortar os fundos para os serviços federais de emergência, é Richy Rich #política para mim.</w:t>
      </w:r>
    </w:p>
    <w:p>
      <w:r>
        <w:t xml:space="preserve">@Mittromney é como alguém competindo nas Olimpíadas Especiais, mesmo que ele ganhe, ele ainda é mentalmente retardado #elegibilidade #o quelown</w:t>
      </w:r>
    </w:p>
    <w:p>
      <w:r>
        <w:t xml:space="preserve">Faz o meu dia de ver um ônibus Romney no campus. #4moreyears #sarcasm</w:t>
      </w:r>
    </w:p>
    <w:p>
      <w:r>
        <w:t xml:space="preserve">A mentira contínua e consistente de Romney/Ryan se tornou a tática de escolha do Partido Republicano. Verificadores de fatos classificados como liberais e pró-Obama. #GOPFAIL</w:t>
      </w:r>
    </w:p>
    <w:p>
      <w:r>
        <w:t xml:space="preserve">obrigado à NAACP por me encontrar e me enviar pelo correio meu novo cadastro de eleitores desde que me mudei. Mal posso esperar para votar em @BarackObama. #4moreyears</w:t>
      </w:r>
    </w:p>
    <w:p>
      <w:r>
        <w:t xml:space="preserve">@chucktodd @dailyrundown Nada além de girar @BayBuchanan esta manhã. Ela se mostra tão alheia aos problemas da campanha #Romney</w:t>
      </w:r>
    </w:p>
    <w:p>
      <w:r>
        <w:t xml:space="preserve">Note que uma pessoa me disse porque está votando em obama hahahhahahhhha</w:t>
      </w:r>
    </w:p>
    <w:p>
      <w:r>
        <w:t xml:space="preserve">Será que as famílias dos agentes da DEA caídos estão se rindo dos esforços de Obama para apedrejar? "Ei, a droga é engraçada - anime-se!</w:t>
      </w:r>
    </w:p>
    <w:p>
      <w:r>
        <w:t xml:space="preserve">@baho010 @GovGaryJohnson Eles estão tremendo com as botas. A mudança está chegando em nome de Gary Johnson! #libertarian #gop #election 2012</w:t>
      </w:r>
    </w:p>
    <w:p>
      <w:r>
        <w:t xml:space="preserve">Feliz 20º aniversário Barack e Michelle!!</w:t>
      </w:r>
    </w:p>
    <w:p>
      <w:r>
        <w:t xml:space="preserve">Puta estúpida! RT @LesbiHonestNow Mitt Romney basicamente disse que todos os negros preguiçosos e não tem ética de trabalho... Ol'e bunda de cracker</w:t>
      </w:r>
    </w:p>
    <w:p>
      <w:r>
        <w:t xml:space="preserve">A cadeira o exclui da ordem, Sr. Eastwood. #rnc #gop2012 #rnc2012</w:t>
      </w:r>
    </w:p>
    <w:p>
      <w:r>
        <w:t xml:space="preserve">@HuffPostRelig Não há indicação de que esta eleição será diferente das eleições passadas... e isso não é bom. #eleição2012</w:t>
      </w:r>
    </w:p>
    <w:p>
      <w:r>
        <w:t xml:space="preserve">Odeio o #ROMNEY, DATS DATS DATS SHIT DAT I LIKE...</w:t>
      </w:r>
    </w:p>
    <w:p>
      <w:r>
        <w:t xml:space="preserve">Spoiler alerta a todos vocês para receberem calzones de queijo em sua bolsa de presente em minha festa oval no escritório! #presidentes</w:t>
      </w:r>
    </w:p>
    <w:p>
      <w:r>
        <w:t xml:space="preserve">@BarackObama Romney quer nos levar de volta à virada do século Bush Parte Dois</w:t>
      </w:r>
    </w:p>
    <w:p>
      <w:r>
        <w:t xml:space="preserve">Ajustar os phasers para uma solução simples. Você deseja, nerd. #Obama</w:t>
      </w:r>
    </w:p>
    <w:p>
      <w:r>
        <w:t xml:space="preserve">#Romney v #Obama em novembro. Devemos poupar-lhes um emprego e nos trancar em nosso acampamento local #FEMA agora, assistir TV e fingir que tudo é bom.</w:t>
      </w:r>
    </w:p>
    <w:p>
      <w:r>
        <w:t xml:space="preserve">@megannicole Quem terá seu voto nas eleições? Barack Obama ou Mitt Romney? Por favor, me diga, sou um de seus maiores fãs &lt;3</w:t>
      </w:r>
    </w:p>
    <w:p>
      <w:r>
        <w:t xml:space="preserve">Me Cody é tão djdnejxnns. Pais O quê? Amigos O quê? Professores O quê? Obama O quê? Peeps normais O quê? Simpsonizers OMG I SABIA</w:t>
      </w:r>
    </w:p>
    <w:p>
      <w:r>
        <w:t xml:space="preserve">Ha ha Mitt Romney. Você é ainda mais idiota do que seu nome realmente sugere....congratulações sobre isso. #twat #Romney</w:t>
      </w:r>
    </w:p>
    <w:p>
      <w:r>
        <w:t xml:space="preserve">@haileybabyxO Lol eu acho que Obama é o diabo. É por isso que eles colocam uma pessoa horrível para correr contra ele.</w:t>
      </w:r>
    </w:p>
    <w:p>
      <w:r>
        <w:t xml:space="preserve">Aguardando a visita de Barack #Obama a São Petersburgo no sábado. #ObamaFL #ilovetheburg</w:t>
      </w:r>
    </w:p>
    <w:p>
      <w:r>
        <w:t xml:space="preserve">@juliapearey Sim, você pode! Como Barack poderia dizer. Um pouco de autopromoção sem vergonha nunca fez mal a ninguém o) x</w:t>
      </w:r>
    </w:p>
    <w:p>
      <w:r>
        <w:t xml:space="preserve">Mitt #Romney até parece um mau vendedor de carros. Se você está comprando a merda dele, você realmente não tem sentido! #Obama #4Mais Anos</w:t>
      </w:r>
    </w:p>
    <w:p>
      <w:r>
        <w:t xml:space="preserve">Estou registrado para votar há um ano. Hora de colocar essa merda em uso #Obama</w:t>
      </w:r>
    </w:p>
    <w:p>
      <w:r>
        <w:t xml:space="preserve">#Os democratas agradecem à natureza por ameaçar a convenção #GOP em Tampa c/ uma tempestade tropical. Os republicanos esperam que a tempestade atinja Charlotte em 6 de setembro.</w:t>
      </w:r>
    </w:p>
    <w:p>
      <w:r>
        <w:t xml:space="preserve">Deixe Obama banir nossas armas! Esta #eleição o baniu da Casa Branca #NRAVote</w:t>
      </w:r>
    </w:p>
    <w:p>
      <w:r>
        <w:t xml:space="preserve">Espero que as pessoas tenham SENSO COMUM suficiente para fazer o que é CERTO e votar no OBAMA!! #Obama2012</w:t>
      </w:r>
    </w:p>
    <w:p>
      <w:r>
        <w:t xml:space="preserve">A América está sendo enganada pelos #REPUBLICANOS que estão insinuando se eles não receberem cortes #TAX, nós ganhamos empregos? DEMANDA 4 MERCADORIAS cria #JOBS</w:t>
      </w:r>
    </w:p>
    <w:p>
      <w:r>
        <w:t xml:space="preserve">@NuncaAgainRs @MittRomney, para ser honesto, estou apenas dando meu tempo para ver qual vai ser sua próxima gaffe. Não 2 ser redundante, mas #4moreyears</w:t>
      </w:r>
    </w:p>
    <w:p>
      <w:r>
        <w:t xml:space="preserve">Acabou de chegar ao DNC. Gostaria de relaxar, tomar uma cerveja e assistir a um jogo dos Lakers com o Barack &amp; Bill. #4moreyears</w:t>
      </w:r>
    </w:p>
    <w:p>
      <w:r>
        <w:t xml:space="preserve">@tmatsamas94 Ok. Chega de piadas do JB. Mas parece com as fotos que você me enviou. Hm.... De qualquer forma... VAI ROMNEY! #RomneyRyan2012</w:t>
      </w:r>
    </w:p>
    <w:p>
      <w:r>
        <w:t xml:space="preserve">@BillSchulz @crankin1945 Quebrando em movimento de emergência, Netanyahu muda de nome para Kardashian, recebe reunião com Obama</w:t>
      </w:r>
    </w:p>
    <w:p>
      <w:r>
        <w:t xml:space="preserve">#GOP precisa de aconselhamento profissional Eles negam a mudança climática, a evolução, Obama é cidadão americano, mudando demograficamente. #Fecho de contato com a realidade</w:t>
      </w:r>
    </w:p>
    <w:p>
      <w:r>
        <w:t xml:space="preserve">O outro cara parece que não está fazendo nada de bom. #Obama</w:t>
      </w:r>
    </w:p>
    <w:p>
      <w:r>
        <w:t xml:space="preserve">Dirigindo com uma cama no teto do meu carro desde que ele estava cagando por todo o lado. #Romney</w:t>
      </w:r>
    </w:p>
    <w:p>
      <w:r>
        <w:t xml:space="preserve">Surpreendente que Romney não tenha mencionado nem honrado nossas tropas durante o discurso #RNC ainda defendeu guerras com o Irã e com a Rússia. Vergonhoso. #GOP</w:t>
      </w:r>
    </w:p>
    <w:p>
      <w:r>
        <w:t xml:space="preserve">#News GOP Gone Wild Christine O'Donnell Indica que Barack Obama é um comunista Você viu o ex-senatorial do GOP ca @BlackNewsJunkie</w:t>
      </w:r>
    </w:p>
    <w:p>
      <w:r>
        <w:t xml:space="preserve">hahaha o quê? Nenhum cara que eu não disse Obamacare eu disse Obamaair! *obama dá pontapés na casa branca, os adolescentes votam, as doenças são curadas, a economia tem re</w:t>
      </w:r>
    </w:p>
    <w:p>
      <w:r>
        <w:t xml:space="preserve">AMANDO toda a sombra que está sendo jogada no romance neste momento.</w:t>
      </w:r>
    </w:p>
    <w:p>
      <w:r>
        <w:t xml:space="preserve">Ew. Minha avó gosta de Romney. Ew ew ew ew. Eu sou parente dela. Ew ew.</w:t>
      </w:r>
    </w:p>
    <w:p>
      <w:r>
        <w:t xml:space="preserve">#O interesse de Romney no pós-Isaac Louisiana, quando ele planeja cortar os fundos para os serviços federais de emergência, é Richy Rich #política para mim.</w:t>
      </w:r>
    </w:p>
    <w:p>
      <w:r>
        <w:t xml:space="preserve">O fato é que Obama ganhará esta eleição. Grandes esperanças, otimismo. Não, apenas a simples realidade! #4Mais Anos #Obama2012</w:t>
      </w:r>
    </w:p>
    <w:p>
      <w:r>
        <w:t xml:space="preserve">Festejei com #obama ontem à noite! Na na na na boo boo @heartofakilla</w:t>
      </w:r>
    </w:p>
    <w:p>
      <w:r>
        <w:t xml:space="preserve">foda-se a sintonia dos VMAs na OBAMA!!!!</w:t>
      </w:r>
    </w:p>
    <w:p>
      <w:r>
        <w:t xml:space="preserve">Sim. Eu decidi votar este ano. #obama</w:t>
      </w:r>
    </w:p>
    <w:p>
      <w:r>
        <w:t xml:space="preserve">@HavocOnHeels Romney é um peão que faz o que lhe é dito. O governo é muito maior do que o presidente, então não importa quem ganha tristemente.</w:t>
      </w:r>
    </w:p>
    <w:p>
      <w:r>
        <w:t xml:space="preserve">Foda-se #Romney #teamobama</w:t>
      </w:r>
    </w:p>
    <w:p>
      <w:r>
        <w:t xml:space="preserve">Aí vem Bubba! #DNC2012 #BillClinton #ObamaBiden2012 #p2</w:t>
      </w:r>
    </w:p>
    <w:p>
      <w:r>
        <w:t xml:space="preserve">A mentira contínua e consistente de Romney/Ryan se tornou a tática de escolha do Partido Republicano. Verificadores de fatos classificados como liberais e pró-Obama. #GOPFAIL</w:t>
      </w:r>
    </w:p>
    <w:p>
      <w:r>
        <w:t xml:space="preserve">Obama prometeu esperança e mudança. Bem, a mudança é que os americanos têm menos esperança. Não lhe dê outra chance. #Obama</w:t>
      </w:r>
    </w:p>
    <w:p>
      <w:r>
        <w:t xml:space="preserve">Ainda tem calafrios do discurso de Bill Clinton na noite passada #DNC #presidente #Obama2012</w:t>
      </w:r>
    </w:p>
    <w:p>
      <w:r>
        <w:t xml:space="preserve">@megannicole Quem terá seu voto nas eleições? Barack Obama ou Mitt Romney? Por favor, me diga, sou um de seus maiores fãs &lt;3</w:t>
      </w:r>
    </w:p>
    <w:p>
      <w:r>
        <w:t xml:space="preserve">Às vezes as pessoas me confundem com Barack Obama.... É legal embora eu goste dele, mas eu gostaria que fosse o Bill.</w:t>
      </w:r>
    </w:p>
    <w:p>
      <w:r>
        <w:t xml:space="preserve">O #presidente #Clinton acabou de dizer wacka-mo? Em referência à redução de impostos?</w:t>
      </w:r>
    </w:p>
    <w:p>
      <w:r>
        <w:t xml:space="preserve">@berrywestons pls tag your barack obama my republican heart can't take it &lt;/3</w:t>
      </w:r>
    </w:p>
    <w:p>
      <w:r>
        <w:t xml:space="preserve">Quatro dias para o primeiro Debate Presidencial! #eleição2012</w:t>
      </w:r>
    </w:p>
    <w:p>
      <w:r>
        <w:t xml:space="preserve">Estratégia Ryan Distrai a todos de seu desastroso plano Medicare com armas e religião. O que é triste é que vai funcionar. #eleição2012</w:t>
      </w:r>
    </w:p>
    <w:p>
      <w:r>
        <w:t xml:space="preserve">@AriDavidUSA @sweetey15 NÃO!! É por isso que NÃO namoramos #Republicanos #idiot! POR QUE você acha que elas têm tantas mulheres? TINY DICKS!! #GOPFail</w:t>
      </w:r>
    </w:p>
    <w:p>
      <w:r>
        <w:t xml:space="preserve">Oh meu Deus, eles enlouqueceram. #GOP #Convertibilidad</w:t>
      </w:r>
    </w:p>
    <w:p>
      <w:r>
        <w:t xml:space="preserve">Estou com fome e quero ver Mitt Romney amanhã para poder faltar às aulas e levantar-me um pouco.</w:t>
      </w:r>
    </w:p>
    <w:p>
      <w:r>
        <w:t xml:space="preserve">Por que importa que Romney tenha dinheiro?S0QCh</w:t>
      </w:r>
    </w:p>
    <w:p>
      <w:r>
        <w:t xml:space="preserve">Vote Obama ou as mulheres perderão seus direitos, a varíola voltará, e um asteróide atingirá a terra. É O SEU FUTURO! #Obama #sarcasmo</w:t>
      </w:r>
    </w:p>
    <w:p>
      <w:r>
        <w:t xml:space="preserve">@GovGaryJohnson reconhecerá a igualdade matrimonial. #election2012 Vote Gary Johnson #tcot #tiot #tiot #tlot #Obama #Romney</w:t>
      </w:r>
    </w:p>
    <w:p>
      <w:r>
        <w:t xml:space="preserve">@juliapearey Sim, você pode! Como Barack poderia dizer. Um pouco de autopromoção sem vergonha nunca fez mal a ninguém o) x</w:t>
      </w:r>
    </w:p>
    <w:p>
      <w:r>
        <w:t xml:space="preserve">Bastante cansado do lixo estúpido e julgador que se jogava no momento das eleições. Aparentemente, eu devo me odiar por apoiar Romney.</w:t>
      </w:r>
    </w:p>
    <w:p>
      <w:r>
        <w:t xml:space="preserve">Condi Rice, Susana Martinez e Paul Ryan com os home runs de volta para trás. Que noite. #GOP</w:t>
      </w:r>
    </w:p>
    <w:p>
      <w:r>
        <w:t xml:space="preserve">@greggutfeld No final da peça, ela teve que criar o cão de Romney no teto do carro. Ela deixou de fora Obama comendo o cachorro. Tudo bem.</w:t>
      </w:r>
    </w:p>
    <w:p>
      <w:r>
        <w:t xml:space="preserve">#Romney v #Obama em novembro. Devemos poupar-lhes um emprego e nos trancar em nosso acampamento local #FEMA agora, assistir TV e fingir que tudo é bom.</w:t>
      </w:r>
    </w:p>
    <w:p>
      <w:r>
        <w:t xml:space="preserve">Ignorantes votarão em Obama #GOP #Republicanos</w:t>
      </w:r>
    </w:p>
    <w:p>
      <w:r>
        <w:t xml:space="preserve">Desde que tomou posse, eles estavam tentando tirá-lo de lá. Não consertar o país.#Obama</w:t>
      </w:r>
    </w:p>
    <w:p>
      <w:r>
        <w:t xml:space="preserve">Portanto, no final para Barack, estas questões não são políticas, são pessoais. Porque Barack sabe o que significa quando uma família se debate - Michigan.</w:t>
      </w:r>
    </w:p>
    <w:p>
      <w:r>
        <w:t xml:space="preserve">Por que #Democratas e #Republicanos trabalhando juntos significam que os #Republicanos têm que ceder às exigências dos #Democratas?</w:t>
      </w:r>
    </w:p>
    <w:p>
      <w:r>
        <w:t xml:space="preserve">2016 definitivamente me faz preocupar com o que tem/pode acontecer, mas ainda é difícil acreditar que tudo isso seja verdade. #eleição de não-certeza</w:t>
      </w:r>
    </w:p>
    <w:p>
      <w:r>
        <w:t xml:space="preserve">Estou registrado para votar há um ano. Hora de colocar essa merda em uso #Obama</w:t>
      </w:r>
    </w:p>
    <w:p>
      <w:r>
        <w:t xml:space="preserve">#Romney quer desmantelar a cultura porque é a maneira mais rápida de controlar a história básica das pessoas</w:t>
      </w:r>
    </w:p>
    <w:p>
      <w:r>
        <w:t xml:space="preserve">@MistahFAB ) Tinha a criança sentido como se tivesse acabado de se encontrar com #OBAMA. É sempre um prazer esbarrar nele... &lt;3</w:t>
      </w:r>
    </w:p>
    <w:p>
      <w:r>
        <w:t xml:space="preserve">Acabei de entrar no meu status de facebook. #iSuporte #Obama &amp; Eu não tenho vergonha. Tenho certeza de que estou sendo desamparado enquanto twitto isto. Ion care tho!</w:t>
      </w:r>
    </w:p>
    <w:p>
      <w:r>
        <w:t xml:space="preserve">Por que Niall Ferguson escreveria propaganda gritante? Por que Harvard o deixaria? Ele aconselhou McCain em 2008. Sabemos que ele odeia Obama.</w:t>
      </w:r>
    </w:p>
    <w:p>
      <w:r>
        <w:t xml:space="preserve">Outro motivo pelo qual eu amo John Elway! #romneyryan2012</w:t>
      </w:r>
    </w:p>
    <w:p>
      <w:r>
        <w:t xml:space="preserve">Nem Romney nem Obama foram os melhores candidatos para esta eleição, e todas as suas opiniões extremas de esquerda e/ou direita provam sua estupidez.</w:t>
      </w:r>
    </w:p>
    <w:p>
      <w:r>
        <w:t xml:space="preserve">#obama precisa atacar de novo a saúde! e os cuidados médicos!</w:t>
      </w:r>
    </w:p>
    <w:p>
      <w:r>
        <w:t xml:space="preserve">Todd Akin pode ser o maior bigot dos Estados Unidos #election2012</w:t>
      </w:r>
    </w:p>
    <w:p>
      <w:r>
        <w:t xml:space="preserve">Nos últimos 20 minutos Barack tweeted 5+ vezes.18-24 anos de idade. Bem jogado.</w:t>
      </w:r>
    </w:p>
    <w:p>
      <w:r>
        <w:t xml:space="preserve">RT @chrisrockoz RT @chrisrockoz O escândalo irrompe quando o Pres Barack Obama é exposto como um cristão que se preocupa com as minorias. #GOP2012</w:t>
      </w:r>
    </w:p>
    <w:p>
      <w:r>
        <w:t xml:space="preserve">@misscougar yeah AND Barack obama will be personal theft all of them!!!!!!!!!!!!!</w:t>
      </w:r>
    </w:p>
    <w:p>
      <w:r>
        <w:t xml:space="preserve">Uau! Nicki Minaj me fez odiá-la ainda mais , realmente Mitt Romney REALY ! #VoteObama !</w:t>
      </w:r>
    </w:p>
    <w:p>
      <w:r>
        <w:t xml:space="preserve">Neste ponto eu acho que #MittRomney deveria simplesmente desistir da raça......... a humana. #election2012</w:t>
      </w:r>
    </w:p>
    <w:p>
      <w:r>
        <w:t xml:space="preserve">Vou levar o mórmon por cima do idiota. #RomneyRyan2012 #ForALL</w:t>
      </w:r>
    </w:p>
    <w:p>
      <w:r>
        <w:t xml:space="preserve">#GOP precisa de aconselhamento profissional Eles negam a mudança climática, a evolução, Obama é cidadão americano, mudando demograficamente. #Fecho de contato com a realidade</w:t>
      </w:r>
    </w:p>
    <w:p>
      <w:r>
        <w:t xml:space="preserve">Os Estados Unidos estão com uma dívida de 16 trilhões de dólares. Não é culpa dos #democratas, não é culpa dos #republicanos. A culpa é de TODOS. Nós temos que consertá-la.</w:t>
      </w:r>
    </w:p>
    <w:p>
      <w:r>
        <w:t xml:space="preserve">@Glenbe @kathlovestennis @morningmika @MorningJoe melhor do que se ele fizer uma 'Líbia' como Obama deixar cair a bola deixar cair outro ataque do 11 de setembro</w:t>
      </w:r>
    </w:p>
    <w:p>
      <w:r>
        <w:t xml:space="preserve">Eu não poderia apoiar mais #Obama se eu tentasse. Eu concordo %100000 com suas idéias e plano. Esse discurso foi incrível! Ele. DEVE. Ganhar. #Obama2012</w:t>
      </w:r>
    </w:p>
    <w:p>
      <w:r>
        <w:t xml:space="preserve">Mitt Romney é amigo do líder do grupo de ódio anti-gay Tony Perkins, votar no #Romney é votar na intolerância e no ódio. #GOPFail</w:t>
      </w:r>
    </w:p>
    <w:p>
      <w:r>
        <w:t xml:space="preserve">Esperanças @MaciBookoutMTV está votando no mitt Romney. #republicans @justinryanday</w:t>
      </w:r>
    </w:p>
    <w:p>
      <w:r>
        <w:t xml:space="preserve">30 segundos após clicar nisto, você saberá a verdade sobre @MittRomney e @PaulRyanVP http//t.co/ScLtSoK4 via @moveon #GOP2012 #RNC2012</w:t>
      </w:r>
    </w:p>
    <w:p>
      <w:r>
        <w:t xml:space="preserve">Às vezes eu gostaria de viver em um estado onde meu voto fosse importante. Outras vezes, fico feliz de não viver. #eleição #alabama #nonsense</w:t>
      </w:r>
    </w:p>
    <w:p>
      <w:r>
        <w:t xml:space="preserve">@amadams4 É esse tipo de conversa direta que precisamos em Washington. #RomneyRyan2012</w:t>
      </w:r>
    </w:p>
    <w:p>
      <w:r>
        <w:t xml:space="preserve">Não sou realmente um fã de Obama, mas se Romney entrar naquele escritório, estaremos todos ferrados. #justificar a nossa geração é azar</w:t>
      </w:r>
    </w:p>
    <w:p>
      <w:r>
        <w:t xml:space="preserve">Você quer viver em um país livre com menos governo em cada parte de nossas vidas, vote @MittRomney #RomneyRyan2012</w:t>
      </w:r>
    </w:p>
    <w:p>
      <w:r>
        <w:t xml:space="preserve">Acho que é hora de usar o twitter para ajudar a obter meus Prez #4moreyears!!!</w:t>
      </w:r>
    </w:p>
    <w:p>
      <w:r>
        <w:t xml:space="preserve">olhou o site oficial da #Romney para o inferno...assustador.As pessoas são loucas neste mundo para pensar duas vezes sobre ele!!! #VOTE</w:t>
      </w:r>
    </w:p>
    <w:p>
      <w:r>
        <w:t xml:space="preserve">Quando os americanos vão aprender, apoiar cegamente uma festa sem cuidado com a plataforma é ridículo. #eleição2012</w:t>
      </w:r>
    </w:p>
    <w:p>
      <w:r>
        <w:t xml:space="preserve">A esperança de enviar 200 fuzileiros 2Guatemala sem aprovação do Congresso estará na pauta da Câmara Judiciária como um abuso de poder BO. #GOP</w:t>
      </w:r>
    </w:p>
    <w:p>
      <w:r>
        <w:t xml:space="preserve">Preciso ir registrar para votar #OBAMA</w:t>
      </w:r>
    </w:p>
    <w:p>
      <w:r>
        <w:t xml:space="preserve">Que se fodam Mitt Romney e Barack Obama. Deus me pegou !!!!!</w:t>
      </w:r>
    </w:p>
    <w:p>
      <w:r>
        <w:t xml:space="preserve">#obama Que tipo de prazer que os caras têm por foder o outro dentro do cu??? Melhor um ovo em paz, do que um boi na guerra.</w:t>
      </w:r>
    </w:p>
    <w:p>
      <w:r>
        <w:t xml:space="preserve">Eu não gosto de nenhum dos candidatos, então votem em mim. #Stephanie2012 #eleição #política</w:t>
      </w:r>
    </w:p>
    <w:p>
      <w:r>
        <w:t xml:space="preserve">Por que temos o Dia da Eleição se você pode votar um mês mais cedo? Por que nos registramos se alguém pode votar sem provar quem é? #election2012</w:t>
      </w:r>
    </w:p>
    <w:p>
      <w:r>
        <w:t xml:space="preserve">@averyT10 não aconteceu realmente...ele está morto há anos antes disso...era apenas uma tática política para #Obama...</w:t>
      </w:r>
    </w:p>
    <w:p>
      <w:r>
        <w:t xml:space="preserve">Se Mitt Romney for eleito, não há esperança para os EUA. #obama</w:t>
      </w:r>
    </w:p>
    <w:p>
      <w:r>
        <w:t xml:space="preserve">Comprei dois pinos, um para mim e outro para meu irmão! Mal posso esperar! ) #RomneyRyan2012 #gop2012 http//t.co/6ogfg9S5</w:t>
      </w:r>
    </w:p>
    <w:p>
      <w:r>
        <w:t xml:space="preserve">FUCK #REPUBLICANS yeah I said it</w:t>
      </w:r>
    </w:p>
    <w:p>
      <w:r>
        <w:t xml:space="preserve">@BarackObama onde está a redução da dívida? Cortes de gastos? #RomneyRyan2012</w:t>
      </w:r>
    </w:p>
    <w:p>
      <w:r>
        <w:t xml:space="preserve">Então Romney pode encontrar sua certidão de nascimento! ....mas não pode localizar suas declarações de impostos ou contas off shore!! #FB Hmmmm?!</w:t>
      </w:r>
    </w:p>
    <w:p>
      <w:r>
        <w:t xml:space="preserve">O General DOD Martin Dempsey optou por telefonar ao pastor da Flórida http//t.co/7KbYnF4o / este General deve ser FIRED imediatamente. #RomneyRyan2012</w:t>
      </w:r>
    </w:p>
    <w:p>
      <w:r>
        <w:t xml:space="preserve">PowerElement Então, falhar é cumprir promessas. Eh, parece um amante do Romney...r8eUV</w:t>
      </w:r>
    </w:p>
    <w:p>
      <w:r>
        <w:t xml:space="preserve">Eu não suporto Dan Rather, @BarackObama nunca fala mal de mim. Todos vocês, velhos, têm que entrar em sua escavação no #Presidente! #Maddow</w:t>
      </w:r>
    </w:p>
    <w:p>
      <w:r>
        <w:t xml:space="preserve">#A eleição da Romney será decidida por um poder superior ao da Suprema Corte. Será decidida pelo comitê de regras do Newport Country Club</w:t>
      </w:r>
    </w:p>
    <w:p>
      <w:r>
        <w:t xml:space="preserve">Verdadeiramente elegante simetria entre a inépcia doméstica e internacional de Romney.</w:t>
      </w:r>
    </w:p>
    <w:p>
      <w:r>
        <w:t xml:space="preserve">Proteção contra as imposições do falso patriotismo. George Washington #Citações #Eleição</w:t>
      </w:r>
    </w:p>
    <w:p>
      <w:r>
        <w:t xml:space="preserve">Pensar em Mitt Romney dirigindo meu país me aterroriza.</w:t>
      </w:r>
    </w:p>
    <w:p>
      <w:r>
        <w:t xml:space="preserve">Realmente animado já para a #eleição. Obama vai nos fazer muito mais bem do que mal no final. #GoObama! #VoteObama @BarackObama</w:t>
      </w:r>
    </w:p>
    <w:p>
      <w:r>
        <w:t xml:space="preserve">Estamos quase em novembro. É hora de começar a prestar atenção à política. #Slacking #RomneyRyan2012</w:t>
      </w:r>
    </w:p>
    <w:p>
      <w:r>
        <w:t xml:space="preserve">Os tostitos comerciais com o falso barack e romney me fizeram rolar</w:t>
      </w:r>
    </w:p>
    <w:p>
      <w:r>
        <w:t xml:space="preserve">Grite para @sammieammons por nos trazer uma placa Romney para a casa #RomneyRyan2012</w:t>
      </w:r>
    </w:p>
    <w:p>
      <w:r>
        <w:t xml:space="preserve">Comportamento de escavação na conferência #republicanos em Tampa</w:t>
      </w:r>
    </w:p>
    <w:p>
      <w:r>
        <w:t xml:space="preserve">Relatório do Inspetor Geral mostra que a equipe Obama distorceu as descobertas científicas para justificar a Moratória do Golfo - Obrigado Sen...</w:t>
      </w:r>
    </w:p>
    <w:p>
      <w:r>
        <w:t xml:space="preserve">Barack Obama lowkey DISSED Nicki Minaj sobre esse comentário de Mitt Romney! ela diz</w:t>
      </w:r>
    </w:p>
    <w:p>
      <w:r>
        <w:t xml:space="preserve">Código Pink já protestando em Tampa com fantasias de vagina de 8 pés etc. #romneyryan2012 Mas será que isso ofenderia Khamenei?</w:t>
      </w:r>
    </w:p>
    <w:p>
      <w:r>
        <w:t xml:space="preserve">MT @TheFreds In your face Romney! #olymics2012 #paralympics os jogos mais bem sucedidos de todos os tempos. &gt; E isso seria torta de creme de leite com bolor na cara</w:t>
      </w:r>
    </w:p>
    <w:p>
      <w:r>
        <w:t xml:space="preserve">Beyonce e Jay Z tiveram uma refeição de 4 milhões de dólares com Barack Obama. Esse tem que ser o KFC mais caro da história</w:t>
      </w:r>
    </w:p>
    <w:p>
      <w:r>
        <w:t xml:space="preserve">.@BarackObama #GOP ad has 2008 #Clinton rebutting 2012 self. #Dems devem responder w/@ChrisRockOz análise https//t.co/6bJMxxZb #Obama #DNC</w:t>
      </w:r>
    </w:p>
    <w:p>
      <w:r>
        <w:t xml:space="preserve">@berrywestons pls tag your barack obama my republican heart can't take it &lt;/3</w:t>
      </w:r>
    </w:p>
    <w:p>
      <w:r>
        <w:t xml:space="preserve">@markm1962 Para perguntar a seu conselheiro de campanha antes de tomar decisões de segurança? Você acabou de dar o melhor argumento para #RomneyRyan2012.</w:t>
      </w:r>
    </w:p>
    <w:p>
      <w:r>
        <w:t xml:space="preserve">@NuncaAgainRs @MittRomney, para ser honesto, estou apenas dando meu tempo para ver qual vai ser sua próxima gaffe. Não 2 ser redundante, mas #4moreyears</w:t>
      </w:r>
    </w:p>
    <w:p>
      <w:r>
        <w:t xml:space="preserve">Os Dems não vão falar sobre seu histórico e provavelmente também não vão atacar Romney. Eles vão mentir sobre seus antecedentes e fugir com ele.</w:t>
      </w:r>
    </w:p>
    <w:p>
      <w:r>
        <w:t xml:space="preserve">Mais de 20 países odeiam os EUA. Estou confuso, isso inclui os republicanos deste país que odeiam Obama.</w:t>
      </w:r>
    </w:p>
    <w:p>
      <w:r>
        <w:t xml:space="preserve">Assista ao Presidente @BarackObama no Letterman .... Eu adoraria tomar uma cerveja com o Barack...</w:t>
      </w:r>
    </w:p>
    <w:p>
      <w:r>
        <w:t xml:space="preserve">Você pode pensar que alguém no evento RNC For Life ofereceria um lugar a uma senhora grávida, mas você estaria errado. #GOP2012</w:t>
      </w:r>
    </w:p>
    <w:p>
      <w:r>
        <w:t xml:space="preserve">Então espere, o anúncio de Romney diz que nossa economia é uma droga porque a China rouba nossas idéias e sua culpa é de Obama? Nosso PIB de merda não tem nada a ver com isso? Oh</w:t>
      </w:r>
    </w:p>
    <w:p>
      <w:r>
        <w:t xml:space="preserve">@Cosmopolitan #Election Mesmo como cidadão canadense, posso ver como Romney seria ruim para seu país. Ele eliminaria os direitos humanos.</w:t>
      </w:r>
    </w:p>
    <w:p>
      <w:r>
        <w:t xml:space="preserve">Republicano e Democrata pode ser o que você vê... Tudo o que eu vejo são sinais de dólar e ganância. #Eleição2012</w:t>
      </w:r>
    </w:p>
    <w:p>
      <w:r>
        <w:t xml:space="preserve">Odeio o #ROMNEY, DATS DATS DATS SHIT DAT I LIKE...</w:t>
      </w:r>
    </w:p>
    <w:p>
      <w:r>
        <w:t xml:space="preserve">Aguardando a visita de Barack #Obama a São Petersburgo no sábado. #ObamaFL #ilovetheburg</w:t>
      </w:r>
    </w:p>
    <w:p>
      <w:r>
        <w:t xml:space="preserve">Todo estudante universitário deveria votar em #obama ! #em voz alta</w:t>
      </w:r>
    </w:p>
    <w:p>
      <w:r>
        <w:t xml:space="preserve">bem, seu oficial. Quem @BarackObama ou @mittromney fizer com que os antigos árbitros voltem a fazer parte de sua plataforma, ganha a #eleição. #nfl #mnf</w:t>
      </w:r>
    </w:p>
    <w:p>
      <w:r>
        <w:t xml:space="preserve">Ha ha Mitt Romney. Você é ainda mais idiota do que seu nome realmente sugere....congratulações sobre isso. #twat #Romney</w:t>
      </w:r>
    </w:p>
    <w:p>
      <w:r>
        <w:t xml:space="preserve">Assista ao discurso do DNC @MichelleObama em um McDonald's em Ibiza (wifi gratuito). Absolutamente me comoveram as lágrimas. #4moreyears #minha #primeira #dama</w:t>
      </w:r>
    </w:p>
    <w:p>
      <w:r>
        <w:t xml:space="preserve">se #romney vencer as eleições americanas, eu rastejarei em um buraco e chorarei pelos próximos 4 anos #obama</w:t>
      </w:r>
    </w:p>
    <w:p>
      <w:r>
        <w:t xml:space="preserve">@BarackObama Sr. Presidente não esqueceu os já 22.000 mortos na Síria enquanto falava sobre as ARMAS químicas? #Síria #Obama</w:t>
      </w:r>
    </w:p>
    <w:p>
      <w:r>
        <w:t xml:space="preserve">Acabei de fazer um ruído de amordaçar instintivamente quando vi o #romney na TV. Como eu me mudei para o TX e me tornei mais vocalista sobre meu liberalismo</w:t>
      </w:r>
    </w:p>
    <w:p>
      <w:r>
        <w:t xml:space="preserve">@chucktodd @dailyrundown Nada além de girar @BayBuchanan esta manhã. Ela se mostra tão alheia aos problemas da campanha #Romney</w:t>
      </w:r>
    </w:p>
    <w:p>
      <w:r>
        <w:t xml:space="preserve">@lisaholmes agradece a Lisa e parabéns ao recém-eleito Conselheiro de Morinville Sheldon Fingler #morinville #councillor #election</w:t>
      </w:r>
    </w:p>
    <w:p>
      <w:r>
        <w:t xml:space="preserve">A forma como @BarackObama lida com a Líbia pode ser um fator decisivo na #eleição --- Obama realmente tem que jogar com inteligência -- #fingerscrossed</w:t>
      </w:r>
    </w:p>
    <w:p>
      <w:r>
        <w:t xml:space="preserve">Estou apenas esperando que o coronel saia e solte sua conhecida receita de frango. É impressão minha ou esta é a convenção mais tácita de todos os tempos? #GOP</w:t>
      </w:r>
    </w:p>
    <w:p>
      <w:r>
        <w:t xml:space="preserve">Quem assistiu ao discurso do presidente do DNC, Barack Obama? As lágrimas definitivamente derramadas.</w:t>
      </w:r>
    </w:p>
    <w:p>
      <w:r>
        <w:t xml:space="preserve">O melhor mecanismo de enfrentamento que eu tenho para fazer passar pela temporada eleitoral é imaginar Dems e Reps como fraternidades rivais. #eleição2012</w:t>
      </w:r>
    </w:p>
    <w:p>
      <w:r>
        <w:t xml:space="preserve">esmagar as pessoas pensando que Romney vai nos "salvar" de Obama, assim como Obama deveria nos "salvar" de Bush #shellgame</w:t>
      </w:r>
    </w:p>
    <w:p>
      <w:r>
        <w:t xml:space="preserve">Fui o destinatário surpresa do #ObamaCare esta semana quando descobri que a apólice cobre 1 Pap por ano. Enviarei Copay para reeleger #ObamaCare!</w:t>
      </w:r>
    </w:p>
    <w:p>
      <w:r>
        <w:t xml:space="preserve">#ObamaSweatshirtSlogans Mitt Romney Não vejo porque você está odiando de fora da casa branca, você não consegue nem entrar</w:t>
      </w:r>
    </w:p>
    <w:p>
      <w:r>
        <w:t xml:space="preserve">hmm, #democratas parecem distorcer a verdade a seu favor enquanto #republicanos simplesmente mentem. No final... todos eles são mentirosos.</w:t>
      </w:r>
    </w:p>
    <w:p>
      <w:r>
        <w:t xml:space="preserve">60 dólares em gás. #RomneyRyan2012 #wecandobetter @MittRomney //just don't drive #pragmatism</w:t>
      </w:r>
    </w:p>
    <w:p>
      <w:r>
        <w:t xml:space="preserve">Em vez de ajudar Romney redneck a ganhar o presidente, ele poderia ter elaborado um plano preciso de preparação para furacões.</w:t>
      </w:r>
    </w:p>
    <w:p>
      <w:r>
        <w:t xml:space="preserve">@breakfastclubam Im Mad Cause They Shut Off The Steeler Game Yesterday For That Stupid A#% Republician Debate #FuckinCoon #Obama</w:t>
      </w:r>
    </w:p>
    <w:p>
      <w:r>
        <w:t xml:space="preserve">Se isto é apenas um galo na estrada, o que isso faz do 911 Obama, um obstáculo do tamanho de uma menina. #wtf #obama #stupid #comeon</w:t>
      </w:r>
    </w:p>
    <w:p>
      <w:r>
        <w:t xml:space="preserve">Assim como Mitt. RT @GOP Obama se junta à sua campanha para continuar a enganar os americanos sobre as acusações de seu anúncio do Super PAC.</w:t>
      </w:r>
    </w:p>
    <w:p>
      <w:r>
        <w:t xml:space="preserve">Eu amo #ElizabethWarren! Espero que ela ganhe Massachusetts!!! #eleição2012</w:t>
      </w:r>
    </w:p>
    <w:p>
      <w:r>
        <w:t xml:space="preserve">@GarrettNBCNews @MittRomney @RockCenterNBC me dá uma pausa. A rede Ur precisa de 2 ir embora. Que vergonha. E a religião muçulmana de Obama?</w:t>
      </w:r>
    </w:p>
    <w:p>
      <w:r>
        <w:t xml:space="preserve">Honestamente, dado o desfile de pássaros, lunáticos e idiotas programados para falar no RNC, menos convenção provavelmente é bom para Romney.</w:t>
      </w:r>
    </w:p>
    <w:p>
      <w:r>
        <w:t xml:space="preserve">A cobertura #MSNBC da convenção de repubstituição me faz querer votar na #Romney por despeito. Até agora, eles deixaram o #FOX com um ar moderado.</w:t>
      </w:r>
    </w:p>
    <w:p>
      <w:r>
        <w:t xml:space="preserve">Eu preciso de algumas camisas Obama... para que eu possa realmente fazer uma sujeira aqui em cima....</w:t>
      </w:r>
    </w:p>
    <w:p>
      <w:r>
        <w:t xml:space="preserve">@chuckwoolery Um Chuck...Romney não é Reagan e o POTUS não é Carter e isto não é 1980 e nós não temos reféns no Irã na TV.</w:t>
      </w:r>
    </w:p>
    <w:p>
      <w:r>
        <w:t xml:space="preserve">@blackatyou @myredblush por que você considera Romney um vencedor e Obama um perdedor? Os dois estão bem enquanto estamos ouvindo o debate...</w:t>
      </w:r>
    </w:p>
    <w:p>
      <w:r>
        <w:t xml:space="preserve">Os dois primeiros comerciais na TV são anúncios políticos negativos. #election2012 #keepitpositive</w:t>
      </w:r>
    </w:p>
    <w:p>
      <w:r>
        <w:t xml:space="preserve">O ataque instantâneo de Jimmy Carter de Obama à embaixada dos EUA e ao presidente dos EUA responde com fraqueza e estupidez</w:t>
      </w:r>
    </w:p>
    <w:p>
      <w:r>
        <w:t xml:space="preserve">Esperando que o #GOP anuncie um plano para simplesmente eliminar a votação e entregar assentos com base em renda mais alta, cargo mais alto do governo.</w:t>
      </w:r>
    </w:p>
    <w:p>
      <w:r>
        <w:t xml:space="preserve">@hendeezi somos os 47%! e orgulhosos. @BarackObama tem isso na bolsa. talvez @PaulRyanGosling possa fazer @SNL algum dia. #4moreyears</w:t>
      </w:r>
    </w:p>
    <w:p>
      <w:r>
        <w:t xml:space="preserve">A mentira contínua e consistente de Romney/Ryan se tornou a tática de escolha do Partido Republicano. Verificadores de fatos classificados como liberais e pró-Obama. #GOPFAIL</w:t>
      </w:r>
    </w:p>
    <w:p>
      <w:r>
        <w:t xml:space="preserve">NÃO Eu sou Mitt Romney e vou fazer isso pela América! NÃO Eu sou Barack Obama e vou fazer isso pela América! CALA AQUI o AJUDA!</w:t>
      </w:r>
    </w:p>
    <w:p>
      <w:r>
        <w:t xml:space="preserve">@PaulRyanVP #Plano GOP coloca #USA no caminho da vida feudal - 99% servos lutando para sobreviver, 1% oligarcas ricas. Capitalismo quintessencial.</w:t>
      </w:r>
    </w:p>
    <w:p>
      <w:r>
        <w:t xml:space="preserve">@clowndegenerate Mas eu pensei que todos nós vivíamos em harmonia racial porque o Barack, o negro-supremo, estava no comando?!</w:t>
      </w:r>
    </w:p>
    <w:p>
      <w:r>
        <w:t xml:space="preserve">@Previs @ScorpioAreUs oh ele está nos fazendo avançar bem... em mais um trilhão de dívidas! #RomneyRyan2012 #Scorpiosforromney</w:t>
      </w:r>
    </w:p>
    <w:p>
      <w:r>
        <w:t xml:space="preserve">Sabe de uma coisa? Estou melhor hoje do que há quatro anos. #4moreyears!</w:t>
      </w:r>
    </w:p>
    <w:p>
      <w:r>
        <w:t xml:space="preserve">#Barack é AQUELE homem...4 anos a mais!</w:t>
      </w:r>
    </w:p>
    <w:p>
      <w:r>
        <w:t xml:space="preserve">Ela é estúpida... Bachmann Ads Blast Stimulus, Tout Stimulus Projects...#GOP #tcot #Obama2012 http//t.co/Wyh2C0cK</w:t>
      </w:r>
    </w:p>
    <w:p>
      <w:r>
        <w:t xml:space="preserve">Parece que já estou perturbando algumas liberdades esta manhã. Meu trabalho está feito. Eles simplesmente não conseguem lidar com a verdade. #Mitt2012</w:t>
      </w:r>
    </w:p>
    <w:p>
      <w:r>
        <w:t xml:space="preserve">A mídia americana está promovendo a sociedade socialista e fará o que for preciso para manter a OBAMA no escritório. Soviético e Vietnã estiveram lá uma vez.</w:t>
      </w:r>
    </w:p>
    <w:p>
      <w:r>
        <w:t xml:space="preserve">Por favor, a América não me diga que Romney é material presidencial ?? Ele é apenas mais um Bush ??? Rico ficará mais rico , pobre ficará mais pobre !!</w:t>
      </w:r>
    </w:p>
    <w:p>
      <w:r>
        <w:t xml:space="preserve">@LarryStogner As histórias que quero ver são sobre os direitos das mulheres, estratégia para recuperar a Casa e 4 anos de mudanças. #Obama/Biden2012</w:t>
      </w:r>
    </w:p>
    <w:p>
      <w:r>
        <w:t xml:space="preserve">O Presidente Obama fez uma ama (pergunte-me qualquer coisa) na Reddit ? Isso é muito legal #presidente #obama #reddit #reddit #ama</w:t>
      </w:r>
    </w:p>
    <w:p>
      <w:r>
        <w:t xml:space="preserve">Neste outono, os dados de cereja fora de contexto 2 chegarão às conclusões a que chegaram antes de olhar para esses dados. #eleição</w:t>
      </w:r>
    </w:p>
    <w:p>
      <w:r>
        <w:t xml:space="preserve">A FED imprimirá mais dinheiro - mas somente DEPOIS das eleições nos EUA. Como Obama será reeleito de outra forma? #dourado #QE #FED #Bernanke #Obama #eleição</w:t>
      </w:r>
    </w:p>
    <w:p>
      <w:r>
        <w:t xml:space="preserve">Obama- One Big Ass Mistake America.</w:t>
      </w:r>
    </w:p>
    <w:p>
      <w:r>
        <w:t xml:space="preserve">Alguém pode me explicar #EmptyChairDay? Mal posso esperar para que esta eleição termine. #eleição #política</w:t>
      </w:r>
    </w:p>
    <w:p>
      <w:r>
        <w:t xml:space="preserve">@Jankowski60 @MancowMuller Para 1, #GOP não fortalece a EPA com as mais altas taxas de impostos sobre o corpo de funcionários no mundo, agora com mais empregos no exterior do que nunca</w:t>
      </w:r>
    </w:p>
    <w:p>
      <w:r>
        <w:t xml:space="preserve">Ajustar os phasers para uma solução simples. Você deseja, nerd. #Obama</w:t>
      </w:r>
    </w:p>
    <w:p>
      <w:r>
        <w:t xml:space="preserve">Eu pessoalmente acho que #Romney é burro como o caralho.</w:t>
      </w:r>
    </w:p>
    <w:p>
      <w:r>
        <w:t xml:space="preserve">Karl #Rove poderia se importar menos se Romney perder. De qualquer forma, ele está fazendo uma matança com seu novo #Superpac. #Citizensunited</w:t>
      </w:r>
    </w:p>
    <w:p>
      <w:r>
        <w:t xml:space="preserve">Você deve realmente odiar o cara negro se estiver defendendo a idiotice de Romney neste momento. #tcot #p2</w:t>
      </w:r>
    </w:p>
    <w:p>
      <w:r>
        <w:t xml:space="preserve">Casamento tradicional nos bons velhos tempos - trocando uma filha por vacas, terras ou poder governante. #Igualdade #HRC #obamabiden2012 #DNC2012</w:t>
      </w:r>
    </w:p>
    <w:p>
      <w:r>
        <w:t xml:space="preserve">Sob #Bush Leadership #Republicans aumentou a dívida nacional em 12,7 bilhões de dólares. Agora eles querem saber como reduzir? Difícil de acreditar....</w:t>
      </w:r>
    </w:p>
    <w:p>
      <w:r>
        <w:t xml:space="preserve">77 dias até o dia da #elegibilidade e nem parece... O que está acontecendo?!!</w:t>
      </w:r>
    </w:p>
    <w:p>
      <w:r>
        <w:t xml:space="preserve">Vote Barack ou viva sob uma rocha LOL</w:t>
      </w:r>
    </w:p>
    <w:p>
      <w:r>
        <w:t xml:space="preserve">Clint será o único a rir quando Peter Jackson inserir Andy Serkis - tocando um mocap Barack Obama - nas filmagens da cadeira.</w:t>
      </w:r>
    </w:p>
    <w:p>
      <w:r>
        <w:t xml:space="preserve">@essencemag 2 busy- acabaram de ouvir as picadas de som. Desceu 2 terra e direto para frente. #CoffeeTalk #Obama</w:t>
      </w:r>
    </w:p>
    <w:p>
      <w:r>
        <w:t xml:space="preserve">Esta convenção está me deixando tão orgulhoso de ser um republicano #mitt2012</w:t>
      </w:r>
    </w:p>
    <w:p>
      <w:r>
        <w:t xml:space="preserve">Um lembrete casual que Mitt Romney agrediu fisicamente um homem gay. Santorum estava a duas letras de distância de chamar Obama de n-palavra.</w:t>
      </w:r>
    </w:p>
    <w:p>
      <w:r>
        <w:t xml:space="preserve">@BarackObama Barack Siga mee! por favor!! Eu votarei em você!! Você é o melhor!!</w:t>
      </w:r>
    </w:p>
    <w:p>
      <w:r>
        <w:t xml:space="preserve">@billmaher Quando alguém vai elogiar @MittRomney e a LDS por seu grande e socialista sistema de dízimo? #Mitt2012 #Seriamente</w:t>
      </w:r>
    </w:p>
    <w:p>
      <w:r>
        <w:t xml:space="preserve">Não conhecedor da política, mas o discurso de Obama no DNC foi nada menos do que instigante, poderoso e verdadeiro #4moreyears</w:t>
      </w:r>
    </w:p>
    <w:p>
      <w:r>
        <w:t xml:space="preserve">Não se preocupa realmente com o local onde Obama nasceu. Muito preocupado com sua residência atual!</w:t>
      </w:r>
    </w:p>
    <w:p>
      <w:r>
        <w:t xml:space="preserve">@AriDavidUSA @sweetey15 NÃO!! É por isso que NÃO namoramos #Republicanos #idiot! POR QUE você acha que elas têm tantas mulheres? TINY DICKS!! #GOPFail</w:t>
      </w:r>
    </w:p>
    <w:p>
      <w:r>
        <w:t xml:space="preserve">AMANDO toda a sombra que está sendo jogada no romance neste momento.</w:t>
      </w:r>
    </w:p>
    <w:p>
      <w:r>
        <w:t xml:space="preserve">@sistertoldjah @catspolitics. Essa é a voz do Reverendo Obama. Posso obter um Amém? #Mitt2012 e eu estarei gritando Amém! #Presidentof1000voices</w:t>
      </w:r>
    </w:p>
    <w:p>
      <w:r>
        <w:t xml:space="preserve">parabéns ao primeiro presidente negro #barack'o'flackaflame</w:t>
      </w:r>
    </w:p>
    <w:p>
      <w:r>
        <w:t xml:space="preserve">é por isso que estamos todos aqui. #republicanos são egoístas como a merda. ninguém está dizendo para dar tudo o que você tem, mas você não consegue levantar enquanto você sobe?</w:t>
      </w:r>
    </w:p>
    <w:p>
      <w:r>
        <w:t xml:space="preserve">@RonTheAnchorman Que diferença isso faz? Estamos fodidos de qualquer maneira. #Election2012</w:t>
      </w:r>
    </w:p>
    <w:p>
      <w:r>
        <w:t xml:space="preserve">@greggutfeld Deve ser ilegal ser tão engraçado quanto você. COMEDY TOUR!!! #RomneyRyan2012</w:t>
      </w:r>
    </w:p>
    <w:p>
      <w:r>
        <w:t xml:space="preserve">@baho010 @GovGaryJohnson Eles estão tremendo com as botas. A mudança está chegando em nome de Gary Johnson! #libertarian #gop #election 2012</w:t>
      </w:r>
    </w:p>
    <w:p>
      <w:r>
        <w:t xml:space="preserve">NÃO Eu sou Mitt Romney e vou fazer isso pela América! NÃO Eu sou Barack Obama e vou fazer isso pela América! CALA AQUI o AJUDA!</w:t>
      </w:r>
    </w:p>
    <w:p>
      <w:r>
        <w:t xml:space="preserve">Puta estúpida! RT @LesbiHonestNow Mitt Romney basicamente disse que todos os negros preguiçosos e não tem ética de trabalho... Ol'e bunda de cracker</w:t>
      </w:r>
    </w:p>
    <w:p>
      <w:r>
        <w:t xml:space="preserve">Karl #Rove poderia se importar menos se Romney perder. De qualquer forma, ele está fazendo uma matança com seu novo #Superpac. #Citizensunited</w:t>
      </w:r>
    </w:p>
    <w:p>
      <w:r>
        <w:t xml:space="preserve">Neste ponto eu acho que #MittRomney deveria simplesmente desistir da raça......... a humana. #election2012</w:t>
      </w:r>
    </w:p>
    <w:p>
      <w:r>
        <w:t xml:space="preserve">@PoliticsNation A #TeaParty tem sua mão no buraco do fantoche #GOP. Os republicanos têm um tigre pela cauda. Como é que isso funciona para você?</w:t>
      </w:r>
    </w:p>
    <w:p>
      <w:r>
        <w:t xml:space="preserve">Preciso ir registrar para votar #OBAMA</w:t>
      </w:r>
    </w:p>
    <w:p>
      <w:r>
        <w:t xml:space="preserve">Acho que é hora de usar o twitter para ajudar a obter meus Prez #4moreyears!!!</w:t>
      </w:r>
    </w:p>
    <w:p>
      <w:r>
        <w:t xml:space="preserve">Hmm... Barack Obama está no meu feed de notícias no Facebook pedindo $5. Ele diz patrocinado. Inaceitável.</w:t>
      </w:r>
    </w:p>
    <w:p>
      <w:r>
        <w:t xml:space="preserve">O General DOD Martin Dempsey optou por telefonar ao pastor da Flórida http//t.co/7KbYnF4o / este General deve ser FIRED imediatamente. #RomneyRyan2012</w:t>
      </w:r>
    </w:p>
    <w:p>
      <w:r>
        <w:t xml:space="preserve">Eu gostaria que as pessoas deixassem #Obama em paz! Ele é o presidente e não um candidato, então ele ainda tinha deveres a cumprir, ele chegará aqui quando puder...</w:t>
      </w:r>
    </w:p>
    <w:p>
      <w:r>
        <w:t xml:space="preserve">Deus Proíbe Romney se tornar presidente dos EUA, nem mesmo pró Obama, apenas não Romney</w:t>
      </w:r>
    </w:p>
    <w:p>
      <w:r>
        <w:t xml:space="preserve">E ele realmente tentou confrontar Obama sobre isso porque perdemos empregos, como se Obama não fizesse sua pesquisa sobre aquele negro já se queixou.</w:t>
      </w:r>
    </w:p>
    <w:p>
      <w:r>
        <w:t xml:space="preserve">Mitt Romney chupa bundas a todos em meu AP EUA deveriam saber que...</w:t>
      </w:r>
    </w:p>
    <w:p>
      <w:r>
        <w:t xml:space="preserve">Em vez de apenas torcer por sua equipe favorita, e rebocar a linha se informe sobre as questões que você acha importantes #election2012</w:t>
      </w:r>
    </w:p>
    <w:p>
      <w:r>
        <w:t xml:space="preserve">ainda não tive notícias do #presidente ou da #primeira-dama. verdadeiramente chateado</w:t>
      </w:r>
    </w:p>
    <w:p>
      <w:r>
        <w:t xml:space="preserve">Até ter em mãos a certidão de nascimento de Mitt Romney, recuso-me a acreditar que ele tenha nascido no quarto círculo do Inferno. #stolentweet</w:t>
      </w:r>
    </w:p>
    <w:p>
      <w:r>
        <w:t xml:space="preserve">Manchetes telefônicas "Será que a equipe Romney vai ousar? O Ryan não deveria ser o sabor ousado que você deseja? Dê um tempo.</w:t>
      </w:r>
    </w:p>
    <w:p>
      <w:r>
        <w:t xml:space="preserve">Ei, quando Tebow vai sair para falar? Estou começando a ficar entediado. Foi-me prometido Tebow! #GOP2012 #tampa2012 #gopconvention @stonet507</w:t>
      </w:r>
    </w:p>
    <w:p>
      <w:r>
        <w:t xml:space="preserve">Todd Akin pode ser o maior bigot dos Estados Unidos #election2012</w:t>
      </w:r>
    </w:p>
    <w:p>
      <w:r>
        <w:t xml:space="preserve">Mitt não pode segurar um bebê sem fazê-los chorar...TF você acha que ele vai fazer se vocês todos o deixarem se tornar presidente?! #ObamaBiden2012</w:t>
      </w:r>
    </w:p>
    <w:p>
      <w:r>
        <w:t xml:space="preserve">Se Romney se tornar o presidente é seu único direito se eu atirar em seu traseiro.</w:t>
      </w:r>
    </w:p>
    <w:p>
      <w:r>
        <w:t xml:space="preserve">Os árbitros do jogo Seattle-Green Bay acabaram de decidir que Paul Ryan realmente correu uma maratona em menos de 30min. @nfl #RyanAbs #RomneyRyan2012</w:t>
      </w:r>
    </w:p>
    <w:p>
      <w:r>
        <w:t xml:space="preserve">Os Dems não vão falar sobre seu histórico e provavelmente também não vão atacar Romney. Eles vão mentir sobre seus antecedentes e fugir com ele.</w:t>
      </w:r>
    </w:p>
    <w:p>
      <w:r>
        <w:t xml:space="preserve">@MichelleObama testemunha de caráter para @BarackObama + #BillClinton personagem profissional para o Presidente #4Mais Anos!!! #dnc2012</w:t>
      </w:r>
    </w:p>
    <w:p>
      <w:r>
        <w:t xml:space="preserve">Nem Romney nem Obama foram os melhores candidatos para esta eleição, e todas as suas opiniões extremas de esquerda e/ou direita provam sua estupidez.</w:t>
      </w:r>
    </w:p>
    <w:p>
      <w:r>
        <w:t xml:space="preserve">Se Obama não ganhar novamente, eu não vou defender o Juramento de Fidelidade.</w:t>
      </w:r>
    </w:p>
    <w:p>
      <w:r>
        <w:t xml:space="preserve">@whitehouse #Obama to #Assad Matem quantos quiserem mas não se metam com os químicos #Syria</w:t>
      </w:r>
    </w:p>
    <w:p>
      <w:r>
        <w:t xml:space="preserve">Alguém pode me explicar #EmptyChairDay? Mal posso esperar para que esta eleição termine. #eleição #política</w:t>
      </w:r>
    </w:p>
    <w:p>
      <w:r>
        <w:t xml:space="preserve">@PaulRyanVP #Plano GOP coloca #USA no caminho da vida feudal - 99% servos lutando para sobreviver, 1% oligarcas ricas. Capitalismo quintessencial.</w:t>
      </w:r>
    </w:p>
    <w:p>
      <w:r>
        <w:t xml:space="preserve">#GOP #Mitt #Romney e #Paul #Ryan. só dizendo luva e sua esposa são bonitinhos, mas id sussurram meu quarto número 2 ryan e lhe dão meu número</w:t>
      </w:r>
    </w:p>
    <w:p>
      <w:r>
        <w:t xml:space="preserve">se #romney vencer as eleições americanas, eu rastejarei em um buraco e chorarei pelos próximos 4 anos #obama</w:t>
      </w:r>
    </w:p>
    <w:p>
      <w:r>
        <w:t xml:space="preserve">hmm, #democratas parecem distorcer a verdade a seu favor enquanto #republicanos simplesmente mentem. No final... todos eles são mentirosos.</w:t>
      </w:r>
    </w:p>
    <w:p>
      <w:r>
        <w:t xml:space="preserve">Em vez de ajudar Romney redneck a ganhar o presidente, ele poderia ter elaborado um plano preciso de preparação para furacões.</w:t>
      </w:r>
    </w:p>
    <w:p>
      <w:r>
        <w:t xml:space="preserve">O fato é que Obama ganhará esta eleição. Grandes esperanças, otimismo. Não, apenas a simples realidade! #4Mais Anos #Obama2012</w:t>
      </w:r>
    </w:p>
    <w:p>
      <w:r>
        <w:t xml:space="preserve">Que se fodam os condenados. - #RomneyRyan2012</w:t>
      </w:r>
    </w:p>
    <w:p>
      <w:r>
        <w:t xml:space="preserve">Algumas pessoas não conseguem lidar com a verdade, você pode dizer pela porcaria vil vomitando de sua boca depois que os fatos são dados. #Verdade #RomneyRyan2012</w:t>
      </w:r>
    </w:p>
    <w:p>
      <w:r>
        <w:t xml:space="preserve">@hendeezi somos os 47%! e orgulhosos. @BarackObama tem isso na bolsa. talvez @PaulRyanGosling possa fazer @SNL algum dia. #4moreyears</w:t>
      </w:r>
    </w:p>
    <w:p>
      <w:r>
        <w:t xml:space="preserve">Por que temos o Dia da Eleição se você pode votar um mês mais cedo? Por que nos registramos se alguém pode votar sem provar quem é? #election2012</w:t>
      </w:r>
    </w:p>
    <w:p>
      <w:r>
        <w:t xml:space="preserve">O impacto dos discursos desta semana está além do inacreditável. #aritmética #Obama</w:t>
      </w:r>
    </w:p>
    <w:p>
      <w:r>
        <w:t xml:space="preserve">Por que #Democratas e #Republicanos trabalhando juntos significam que os #Republicanos têm que ceder às exigências dos #Democratas?</w:t>
      </w:r>
    </w:p>
    <w:p>
      <w:r>
        <w:t xml:space="preserve">Rolo no outono! #Eleição Americana #Obama #MittWRONGney</w:t>
      </w:r>
    </w:p>
    <w:p>
      <w:r>
        <w:t xml:space="preserve">#Romney v #Obama em novembro. Devemos poupar-lhes um emprego e nos trancar em nosso acampamento local #FEMA agora, assistir TV e fingir que tudo é bom.</w:t>
      </w:r>
    </w:p>
    <w:p>
      <w:r>
        <w:t xml:space="preserve">Isto diz tudo a respeito do #GOP http//t.co/prn2dBz6 via @BelleofLiberty Remember kids, basta dizer não ao conhecimento. #p2</w:t>
      </w:r>
    </w:p>
    <w:p>
      <w:r>
        <w:t xml:space="preserve">Comprei dois pinos, um para mim e outro para meu irmão! Mal posso esperar! ) #RomneyRyan2012 #gop2012 http//t.co/6ogfg9S5</w:t>
      </w:r>
    </w:p>
    <w:p>
      <w:r>
        <w:t xml:space="preserve">Meu Presidente é PRETO...Jovem/Nas...#4Mais de 4 anos</w:t>
      </w:r>
    </w:p>
    <w:p>
      <w:r>
        <w:t xml:space="preserve">#thingsihate people who don't take their right to vote seriously, and people who are unininformed #'merica #RomneyRyan2012</w:t>
      </w:r>
    </w:p>
    <w:p>
      <w:r>
        <w:t xml:space="preserve">Às vezes eu gostaria de viver em um estado onde meu voto fosse importante. Outras vezes, fico feliz de não viver. #eleição #alabama #nonsense</w:t>
      </w:r>
    </w:p>
    <w:p>
      <w:r>
        <w:t xml:space="preserve">@EvanYar qualquer um que discorde da pró-escolha deve voltar às leis Jim Crowe de 1960... Então, novamente, a maioria dos #republicanos provavelmente gostaria que</w:t>
      </w:r>
    </w:p>
    <w:p>
      <w:r>
        <w:t xml:space="preserve">@GroverNorquist Você é um lunático! Eu não posso vê-lo #Republicanos falham</w:t>
      </w:r>
    </w:p>
    <w:p>
      <w:r>
        <w:t xml:space="preserve">A esperança de enviar 200 fuzileiros 2Guatemala sem aprovação do Congresso estará na pauta da Câmara Judiciária como um abuso de poder BO. #GOP</w:t>
      </w:r>
    </w:p>
    <w:p>
      <w:r>
        <w:t xml:space="preserve">Então, Sr. Barack Obama... como está a economia dos EUA</w:t>
      </w:r>
    </w:p>
    <w:p>
      <w:r>
        <w:t xml:space="preserve">Grande discurso do NOSSO presidente #4moreyears</w:t>
      </w:r>
    </w:p>
    <w:p>
      <w:r>
        <w:t xml:space="preserve">Durante a #época de eleições #optout &amp; #unsubscribe não significa absolutamente nada</w:t>
      </w:r>
    </w:p>
    <w:p>
      <w:r>
        <w:t xml:space="preserve">Estou realmente ficando cansado de ouvir a administração #Obama compará-lo a Bush. Da última vez que verifiquei, Bush não estava concorrendo ao cargo de presidente #its2012</w:t>
      </w:r>
    </w:p>
    <w:p>
      <w:r>
        <w:t xml:space="preserve">@markm1962 Para perguntar a seu conselheiro de campanha antes de tomar decisões de segurança? Você acabou de dar o melhor argumento para #RomneyRyan2012.</w:t>
      </w:r>
    </w:p>
    <w:p>
      <w:r>
        <w:t xml:space="preserve">Aposto que meu querido irmão #Romney iria perder. Ansioso para se aposentar na minha ilha ao sol.</w:t>
      </w:r>
    </w:p>
    <w:p>
      <w:r>
        <w:t xml:space="preserve">#GOP2012 Eu amo @MichelleObama grande discurso esta noite!! #DNC</w:t>
      </w:r>
    </w:p>
    <w:p>
      <w:r>
        <w:t xml:space="preserve">Sabe de uma coisa? Estou melhor hoje do que há quatro anos. #4moreyears!</w:t>
      </w:r>
    </w:p>
    <w:p>
      <w:r>
        <w:t xml:space="preserve">@douglasbass Muito animado para o próximo 1º Debate Presidencial entre Obama e Romney. Os analistas dizem que ambos os grandes oradores #debate</w:t>
      </w:r>
    </w:p>
    <w:p>
      <w:r>
        <w:t xml:space="preserve">@ShortyQ I um voto republicano para Mitt Romney</w:t>
      </w:r>
    </w:p>
    <w:p>
      <w:r>
        <w:t xml:space="preserve">@IngrahamAngle no Domingo Fox! LOL! Acho que Wallace pode ousar dizer Fox News, as pesquisas internas de Romney não são BIASED... que bravura. LOL!</w:t>
      </w:r>
    </w:p>
    <w:p>
      <w:r>
        <w:t xml:space="preserve">@suellen6786 tinha conseguido se safar sozinho. Mas como Romney não fez isso, não há como os partidários de Ron Paul combinarem seus</w:t>
      </w:r>
    </w:p>
    <w:p>
      <w:r>
        <w:t xml:space="preserve">Amor seguindo Barack Obama, mas teve que parar até depois das eleições. Tão cansado da votação agora tweets! #necessário</w:t>
      </w:r>
    </w:p>
    <w:p>
      <w:r>
        <w:t xml:space="preserve">Mata-me que a ppl queira culpar Obama por coisas que aconteceram durante a administração Bush #ijs #democratas #republicanos acordam ppl</w:t>
      </w:r>
    </w:p>
    <w:p>
      <w:r>
        <w:t xml:space="preserve">@REALBROTHER0003 @KoloredKokomo @bootyisyou @WideOpen357 @REM63489 Concluindo que todos que vêem o Batman como apoiador de Obama são idiotas.</w:t>
      </w:r>
    </w:p>
    <w:p>
      <w:r>
        <w:t xml:space="preserve">Oh, ótimo! Temos 2 merdas de ppl runny para #presidentes. Eu não vou votar em romney ou obama! Os dois não são merda nenhuma!</w:t>
      </w:r>
    </w:p>
    <w:p>
      <w:r>
        <w:t xml:space="preserve">Estou começando a ver que é difícil ver o que é quando os #democratas e #republicanos gostam de bater uns nos outros o tempo todo. #eleição2012</w:t>
      </w:r>
    </w:p>
    <w:p>
      <w:r>
        <w:t xml:space="preserve">Em vez de pedir desculpas ao mundo muçulmano, #Obama e sua arma empunhando bandidos se empacotam e saem da área..#Benghazi</w:t>
      </w:r>
    </w:p>
    <w:p>
      <w:r>
        <w:t xml:space="preserve">A única coisa que nossa sociedade pode fazer é comprar, vender, mentir e discutir. #Election2012</w:t>
      </w:r>
    </w:p>
    <w:p>
      <w:r>
        <w:t xml:space="preserve">Aguardando a visita de Barack #Obama a São Petersburgo no sábado. #ObamaFL #ilovetheburg</w:t>
      </w:r>
    </w:p>
    <w:p>
      <w:r>
        <w:t xml:space="preserve">Pronto para desistir do #hope e # mudar o caminho dos países! Farto de ouvir falar em #polls, 3 meses fora! Chega de #notícias eleitorais, por favor!</w:t>
      </w:r>
    </w:p>
    <w:p>
      <w:r>
        <w:t xml:space="preserve">Esperanças @MaciBookoutMTV está votando no mitt Romney. #republicans @justinryanday</w:t>
      </w:r>
    </w:p>
    <w:p>
      <w:r>
        <w:t xml:space="preserve">Ataques Constitucionais 1ª Lei da Anti-blasfêmia 2ª Convenção da ONU sobre o Comércio de Armas... E agora? @GovMikeHuckabee @MittRomney @PaulRyanVP #tcot #GOP</w:t>
      </w:r>
    </w:p>
    <w:p>
      <w:r>
        <w:t xml:space="preserve">Obama * está* mentindo quando lhe diz que, @jeffreygoldberg . Só há atraso.</w:t>
      </w:r>
    </w:p>
    <w:p>
      <w:r>
        <w:t xml:space="preserve">@GovGaryJohnson reconhecerá a igualdade matrimonial. #election2012 Vote Gary Johnson #tcot #tiot #tiot #tlot #Obama #Romney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microsoft.com/office/2007/relationships/stylesWithEffects" Target="/word/stylesWithEffects.xml" Id="rId4" /><Relationship Type="http://schemas.openxmlformats.org/officeDocument/2006/relationships/settings" Target="/word/settings.xml" Id="rId5" /><Relationship Type="http://schemas.openxmlformats.org/officeDocument/2006/relationships/webSettings" Target="/word/webSettings.xml" Id="rId6" /><Relationship Type="http://schemas.openxmlformats.org/officeDocument/2006/relationships/fontTable" Target="/word/fontTable.xml" Id="rId7" /><Relationship Type="http://schemas.openxmlformats.org/officeDocument/2006/relationships/theme" Target="/word/theme/theme11.xml" Id="rId8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2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
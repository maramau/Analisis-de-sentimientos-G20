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pessoas bêbadas falando sobre como as pessoas com fetiches específicos são nojentas. bem, estou enojado.</w:t>
      </w:r>
    </w:p>
    <w:p>
      <w:r>
        <w:t xml:space="preserve">Esquecer completamente sua oral não é uma boa idéiaa...</w:t>
      </w:r>
    </w:p>
    <w:p>
      <w:r>
        <w:t xml:space="preserve">Sumo chops de Johnny Goodtime = FIVE STAR MATCH!!! </w:t>
      </w:r>
    </w:p>
    <w:p>
      <w:r>
        <w:t xml:space="preserve">quando minha íris tem um círculo vermelho ao redor, acho que isso significa que meu contato não vai entrar amanhã ...</w:t>
      </w:r>
    </w:p>
    <w:p>
      <w:r>
        <w:t xml:space="preserve">@FfionHughes estará em casa amanhã rapaz... Miss irmã sledge haha @Rhian_23 </w:t>
      </w:r>
    </w:p>
    <w:p>
      <w:r>
        <w:t xml:space="preserve">100 no meu tempo prático para dormir a sesta até passar mais horas na biblioteca</w:t>
      </w:r>
    </w:p>
    <w:p>
      <w:r>
        <w:t xml:space="preserve">@tynch_ Hehe. Eu também fui tentado a fazer isso. Eu amo isso. Não quero sair deles.</w:t>
      </w:r>
    </w:p>
    <w:p>
      <w:r>
        <w:t xml:space="preserve">@colesnides im invejoso. eu perdi o meu</w:t>
      </w:r>
    </w:p>
    <w:p>
      <w:r>
        <w:t xml:space="preserve">Infelizmente o upload de todas essas fotos (aproximadamente 250) esgotou meu limite mensal!</w:t>
      </w:r>
    </w:p>
    <w:p>
      <w:r>
        <w:t xml:space="preserve">As lágrimas são apenas lágrimas, se é por amor. Mas serão lágrimas especiais se for por causa de uma garota sem sorte. )</w:t>
      </w:r>
    </w:p>
    <w:p>
      <w:r>
        <w:t xml:space="preserve">Assistir ao jogo de futebol do estado. Deveríamos estar lá jogando o Whitehaven.</w:t>
      </w:r>
    </w:p>
    <w:p>
      <w:r>
        <w:t xml:space="preserve">bom dia mundo o que você tem planejado para mim hoje</w:t>
      </w:r>
    </w:p>
    <w:p>
      <w:r>
        <w:t xml:space="preserve">Esta quinta-feira é a liberação antecipada e o que estou fazendo? Babá...</w:t>
      </w:r>
    </w:p>
    <w:p>
      <w:r>
        <w:t xml:space="preserve">Palavras de minha homie n CALI(LA) RT @YOUNGLYFE: @Mrctn615 nós usamos a coroa porque a merecemos!</w:t>
      </w:r>
    </w:p>
    <w:p>
      <w:r>
        <w:t xml:space="preserve">Sobre le croyait mort... Il revient pour se venger! " 3 et la bataille du streaming" bientôt sur vos écrans. </w:t>
      </w:r>
    </w:p>
    <w:p>
      <w:r>
        <w:t xml:space="preserve">Washington vs. Toronto. Jogo de empate da última vez que o vi. Meu primo apostou contra as folhas :(</w:t>
      </w:r>
    </w:p>
    <w:p>
      <w:r>
        <w:t xml:space="preserve">muito bom humor para uma noite de terça-feira</w:t>
      </w:r>
    </w:p>
    <w:p>
      <w:r>
        <w:t xml:space="preserve">Último dia do tutor 4u para o resto do ano 8)</w:t>
      </w:r>
    </w:p>
    <w:p>
      <w:r>
        <w:t xml:space="preserve">Fico feliz em tê-lo de volta, mas @MapsRubin já está saindo depois de 3 dias.</w:t>
      </w:r>
    </w:p>
    <w:p>
      <w:r>
        <w:t xml:space="preserve">Pego na História de Horror Americano e preenchendo minha FAFSA</w:t>
      </w:r>
    </w:p>
    <w:p>
      <w:r>
        <w:t xml:space="preserve">Primeiro os empacotadores ganham depois The GODFATHER On AMC Both On Thanksgiving Day? Eu conheço o Dayz A Gawd!!</w:t>
      </w:r>
    </w:p>
    <w:p>
      <w:r>
        <w:t xml:space="preserve">outro dia e outro par de peado's para bloquear</w:t>
      </w:r>
    </w:p>
    <w:p>
      <w:r>
        <w:t xml:space="preserve">"Perturbador" é usado em demasia no início do meu negócio de inicialização, tendo 1/5 da minha largura de banda habitual é de verdade.</w:t>
      </w:r>
    </w:p>
    <w:p>
      <w:r>
        <w:t xml:space="preserve">Quando você quer mandar uma mensagem de texto a uma menina, mas não há resposta por dias.</w:t>
      </w:r>
    </w:p>
    <w:p>
      <w:r>
        <w:t xml:space="preserve">Policiais prestativos!! Uau, eles ainda existem!! e</w:t>
      </w:r>
    </w:p>
    <w:p>
      <w:r>
        <w:t xml:space="preserve">NÃO COLOQUE VERIFICADO EM SEU NOME SE VOCÊ TIVER APENAS 200 SEGUIDORES. VOCÊ NÃO É VERIFICADO NEM NUNCA SERÁ VERIFICADO.</w:t>
      </w:r>
    </w:p>
    <w:p>
      <w:r>
        <w:t xml:space="preserve"> quando alguém está socando a impressora no laboratório de informática por causa de um atolamento de papel.</w:t>
      </w:r>
    </w:p>
    <w:p>
      <w:r>
        <w:t xml:space="preserve">Estou ansioso para ser tratado por minha enfermeira favorita e não ter que explicar como usar a agulha. @valrayjor</w:t>
      </w:r>
    </w:p>
    <w:p>
      <w:r>
        <w:t xml:space="preserve">Deixar meu passado na PAST</w:t>
      </w:r>
    </w:p>
    <w:p>
      <w:r>
        <w:t xml:space="preserve">Pensar que la semana que viene termino la mayoria de mis clases me dan ganas de llorar de felicidad.</w:t>
      </w:r>
    </w:p>
    <w:p>
      <w:r>
        <w:t xml:space="preserve">Pergunto ao irmão Taylors se ele pode pegar antes que eu jogue seu carregador e depois eu o lanço de forma totalmente errada. </w:t>
      </w:r>
    </w:p>
    <w:p>
      <w:r>
        <w:t xml:space="preserve">Por que meu espírito natalício está tão atrasado este ano?</w:t>
      </w:r>
    </w:p>
    <w:p>
      <w:r>
        <w:t xml:space="preserve">-meu telefone está prestes a morrer; meu laptop está prestes a morrer;</w:t>
      </w:r>
    </w:p>
    <w:p>
      <w:r>
        <w:t xml:space="preserve">Será que realmente temos que esperar mais um ano pela parte 2? Woooow... Besteira </w:t>
      </w:r>
    </w:p>
    <w:p>
      <w:r>
        <w:t xml:space="preserve">@Trip_Ameaça de não ter havido neve. Esta dança da neve não funciona :'(</w:t>
      </w:r>
    </w:p>
    <w:p>
      <w:r>
        <w:t xml:space="preserve">O que acontece com a sociedade? As pessoas fazem as piores coisas só para ver alguém cair aos pedaços ou até morrer. Como você pode ser tão insensível?</w:t>
      </w:r>
    </w:p>
    <w:p>
      <w:r>
        <w:t xml:space="preserve">Todos estão dizendo que estão cheios e comendo demais. EU AINDA NÃO RECEBI NENHUMA COMIDA!!!!!!</w:t>
      </w:r>
    </w:p>
    <w:p>
      <w:r>
        <w:t xml:space="preserve">@BenLaBolt @ppppppolls O Tea Party faz mal depois de anos de msm chamando-os de fanáticos e racistas (elogiam-se os anti-semitas ows'ers)</w:t>
      </w:r>
    </w:p>
    <w:p>
      <w:r>
        <w:t xml:space="preserve">Espere...Era uma vez não está acontecendo esta semana? </w:t>
      </w:r>
    </w:p>
    <w:p>
      <w:r>
        <w:t xml:space="preserve">Bem, uma semana depois, uma semana de reuniões de família.</w:t>
      </w:r>
    </w:p>
    <w:p>
      <w:r>
        <w:t xml:space="preserve">Minha Gma Nunca Diz Ginger Ale Ela Apenas Diz Ale -__-</w:t>
      </w:r>
    </w:p>
    <w:p>
      <w:r>
        <w:t xml:space="preserve">Quando se está lá por muito tempo, é uma alegria huh(: RT @alexandrachua Acabou de aprender a ler tailandês</w:t>
      </w:r>
    </w:p>
    <w:p>
      <w:r>
        <w:t xml:space="preserve">Maneira de soprar um 3 gols de chumbo Devils.</w:t>
      </w:r>
    </w:p>
    <w:p>
      <w:r>
        <w:t xml:space="preserve">Atrasado para o trabalho</w:t>
      </w:r>
    </w:p>
    <w:p>
      <w:r>
        <w:t xml:space="preserve"> você conseguiu que todos aqueles piercings extras começassem a agir mais burros e puxasse aquele cigarro para fora. </w:t>
      </w:r>
    </w:p>
    <w:p>
      <w:r>
        <w:t xml:space="preserve">Quero me enrolar e ficar na minha cama. Mas nenhum softball é dono da minha vida.</w:t>
      </w:r>
    </w:p>
    <w:p>
      <w:r>
        <w:t xml:space="preserve">De coursethe um fim de semana eu tenho que passar escrevendo um artigo importante - há um jogo da ASU e, o que é mais importante, o Fim de Semana de Harry Potter.</w:t>
      </w:r>
    </w:p>
    <w:p>
      <w:r>
        <w:t xml:space="preserve">@Djsp_83 ho ho ! Quel avatar ! La je ne fais pas de bisous</w:t>
      </w:r>
    </w:p>
    <w:p>
      <w:r>
        <w:t xml:space="preserve">NCIS Eu te amo... Mas você tem que ir aos comerciais toda vez que algo legal está prestes a acontecer?</w:t>
      </w:r>
    </w:p>
    <w:p>
      <w:r>
        <w:t xml:space="preserve">Estou tendo o melhor dia possível! Não vou deixar que nada roube meu</w:t>
      </w:r>
    </w:p>
    <w:p>
      <w:r>
        <w:t xml:space="preserve">Recall on my Woodys drinks. Tenho que dar o meu esconderijo</w:t>
      </w:r>
    </w:p>
    <w:p>
      <w:r>
        <w:t xml:space="preserve">Temos uma vaidade de cristal no quarto de hóspedes &amp;&amp; Gma ainda não confiam em mim sozinhos no quarto</w:t>
      </w:r>
    </w:p>
    <w:p>
      <w:r>
        <w:t xml:space="preserve">Sinto como se tivesse levado um tapa na cara por Enda et al. Eu poderia ser homem se este fosse o meu limite no último empurrão. Mas não é. </w:t>
      </w:r>
    </w:p>
    <w:p>
      <w:r>
        <w:t xml:space="preserve"> Muita gente pensa que eu sou misto ou branco, mas eu sou 100% (</w:t>
      </w:r>
    </w:p>
    <w:p>
      <w:r>
        <w:t xml:space="preserve">Eu gostaria de poder ficar acordado para a tweetathon, mas tenho trabalho pela manhã :(</w:t>
      </w:r>
    </w:p>
    <w:p>
      <w:r>
        <w:t xml:space="preserve">...assegurar que o futuro que se apresentará apenas como o pode ser um reflexo direto da TrueNatureza (Totalidade):  </w:t>
      </w:r>
    </w:p>
    <w:p>
      <w:r>
        <w:t xml:space="preserve">A comida para cães não tem gosto de comida!</w:t>
      </w:r>
    </w:p>
    <w:p>
      <w:r>
        <w:t xml:space="preserve">@fanzoid321 haha Na verdade, não me importo tanto que seja meio sarcasmo. Hora de brincar em breve? Termine o</w:t>
      </w:r>
    </w:p>
    <w:p>
      <w:r>
        <w:t xml:space="preserve">O Segundo Eu Caminho no Quarto Inteiro Fica Quieto. Eu não sei como dizer isto, mas eu sou meio que um grande negócio.</w:t>
      </w:r>
    </w:p>
    <w:p>
      <w:r>
        <w:t xml:space="preserve">Ter uma sensação engraçada que vai ser um dia de merda</w:t>
      </w:r>
    </w:p>
    <w:p>
      <w:r>
        <w:t xml:space="preserve">Convidei minha garota para a festa de aniversário da minha irmã @Simplyfunsized birthday party...espero que ela não fique brava LMAO!</w:t>
      </w:r>
    </w:p>
    <w:p>
      <w:r>
        <w:t xml:space="preserve">Acordava com vontade de comer bolachas de chocolate quentes e viscosas. Infelizmente... não há nenhum para ser comido. </w:t>
      </w:r>
    </w:p>
    <w:p>
      <w:r>
        <w:t xml:space="preserve">Jesus nos ensina a orar. luke 11:1   </w:t>
      </w:r>
    </w:p>
    <w:p>
      <w:r>
        <w:t xml:space="preserve">Mise à jour 2.3.5 sur mon Galaxy S2.</w:t>
      </w:r>
    </w:p>
    <w:p>
      <w:r>
        <w:t xml:space="preserve">Yay neve... Agora eu posso ficar do lado de fora descongelando meu carro todas as manhãs no frio congelante.</w:t>
      </w:r>
    </w:p>
    <w:p>
      <w:r>
        <w:t xml:space="preserve">Estou cheio de pavor sempre que eles dão informações sobre meus jogadores de fantasia do Top Chef.  </w:t>
      </w:r>
    </w:p>
    <w:p>
      <w:r>
        <w:t xml:space="preserve">pessoas que nem mesmo assistem ou gostam de basquetebol universitário desejando que o duque perca...</w:t>
      </w:r>
    </w:p>
    <w:p>
      <w:r>
        <w:t xml:space="preserve">Sinto falta dos meus amigos da faculdade.</w:t>
      </w:r>
    </w:p>
    <w:p>
      <w:r>
        <w:t xml:space="preserve">@davebaldwin Love todos os artigos sobre o autismo.  Temos um filho de 12 anos que tem autismo e ele é uma enorme bênção em nossa casa!</w:t>
      </w:r>
    </w:p>
    <w:p>
      <w:r>
        <w:t xml:space="preserve">Sim, eu sei o que fazer, mas não há</w:t>
      </w:r>
    </w:p>
    <w:p>
      <w:r>
        <w:t xml:space="preserve">eu sou a melhor da melhor do mundo em dar tiradas em mim mesmo. kkk'</w:t>
      </w:r>
    </w:p>
    <w:p>
      <w:r>
        <w:t xml:space="preserve">Péssimo sistema de merda de folha de pagamento no trabalho o Natal será uma merda</w:t>
      </w:r>
    </w:p>
    <w:p>
      <w:r>
        <w:t xml:space="preserve">Talvez um dia eu seja capaz de assistir Breaking Dawn com os olhos abertos o tempo todo.</w:t>
      </w:r>
    </w:p>
    <w:p>
      <w:r>
        <w:t xml:space="preserve">@gilbhas lo gak takut pembunuh! Yang lo takutin adalah hobinya dia kalo lagi bete...</w:t>
      </w:r>
    </w:p>
    <w:p>
      <w:r>
        <w:t xml:space="preserve">tempo para fazer 8 minutos de abs...</w:t>
      </w:r>
    </w:p>
    <w:p>
      <w:r>
        <w:t xml:space="preserve">Em outras notícias de hoje deve ser bastante decente dirigir uma liga de squash esta manhã apresentação à tarde e apresentação à noite</w:t>
      </w:r>
    </w:p>
    <w:p>
      <w:r>
        <w:t xml:space="preserve">@bannana0 ah! Isso aconteceria com você!! E não posso acreditar que você vai para casa quando voltamos</w:t>
      </w:r>
    </w:p>
    <w:p>
      <w:r>
        <w:t xml:space="preserve">Noite de apresentação na escola</w:t>
      </w:r>
    </w:p>
    <w:p>
      <w:r>
        <w:t xml:space="preserve">@jbhuet Et alors? "Tant qu'on a pas vendu on a pas perdu" c'est ça que pense la CDD?</w:t>
      </w:r>
    </w:p>
    <w:p>
      <w:r>
        <w:t xml:space="preserve">Se eu nunca mais tivesse que ver aquele casal de diários virgens beijarem-se novamente, eu seria a pessoa mais feliz do mundo.</w:t>
      </w:r>
    </w:p>
    <w:p>
      <w:r>
        <w:t xml:space="preserve">quando a pessoa de quem você gosta tem ali um amigo que grita com você por eles. </w:t>
      </w:r>
    </w:p>
    <w:p>
      <w:r>
        <w:t xml:space="preserve">Ir para a cama ACT de manhã.</w:t>
      </w:r>
    </w:p>
    <w:p>
      <w:r>
        <w:t xml:space="preserve">revisão a médio prazo em cada classe.</w:t>
      </w:r>
    </w:p>
    <w:p>
      <w:r>
        <w:t xml:space="preserve">@mopeytaylor cara eu o vi na cidade oeste na sexta-feira preta, mas você não acenou</w:t>
      </w:r>
    </w:p>
    <w:p>
      <w:r>
        <w:t xml:space="preserve">Desejei que você estivesse comigo ontem à noite. Aquela tempestade foi muito forte e assustadora...</w:t>
      </w:r>
    </w:p>
    <w:p>
      <w:r>
        <w:t xml:space="preserve">Trey Funny As Shit For Real</w:t>
      </w:r>
    </w:p>
    <w:p>
      <w:r>
        <w:t xml:space="preserve">Eww cabelo preso em banheiros com pontas rachadas!!!</w:t>
      </w:r>
    </w:p>
    <w:p>
      <w:r>
        <w:t xml:space="preserve">Ugh necessidade de deixar de ser um mero desperdício de espaço</w:t>
      </w:r>
    </w:p>
    <w:p>
      <w:r>
        <w:t xml:space="preserve">Acho que foi um trabalho difícil para minha equipe favorita (portugal) passar por uma etapa de grupo.</w:t>
      </w:r>
    </w:p>
    <w:p>
      <w:r>
        <w:t xml:space="preserve">ben nog mesmo ver als net met</w:t>
      </w:r>
    </w:p>
    <w:p>
      <w:r>
        <w:t xml:space="preserve">@TheBodyShopUK sentado à lareira com minha família todos aconchegantes vendo filmes de Natal. As coisas simples!</w:t>
      </w:r>
    </w:p>
    <w:p>
      <w:r>
        <w:t xml:space="preserve">@rhoadswisdom Eu pensava que a hashtag era "Férias de Natal" e esperava uma foto engraçada de Clark Griswold</w:t>
      </w:r>
    </w:p>
    <w:p>
      <w:r>
        <w:t xml:space="preserve">Eu adoro encontrar um batom mastigado de 45,00 dólares. Alguém está com problemas profundos</w:t>
      </w:r>
    </w:p>
    <w:p>
      <w:r>
        <w:t xml:space="preserve">Fez a escolha errada novamente.</w:t>
      </w:r>
    </w:p>
    <w:p>
      <w:r>
        <w:t xml:space="preserve">Ir para a cama...(: fazer fotos de Natal amanhã.</w:t>
      </w:r>
    </w:p>
    <w:p>
      <w:r>
        <w:t xml:space="preserve">@jesseho11 e é ruim quando se esquece como tocar violão.</w:t>
      </w:r>
    </w:p>
    <w:p>
      <w:r>
        <w:t xml:space="preserve">Eu sinto falta de @Adamtravis40 e da temporada de futebol</w:t>
      </w:r>
    </w:p>
    <w:p>
      <w:r>
        <w:t xml:space="preserve">Natividade escolar esta tarde.  30 minutos de olhar para a parte de trás da cabeça e pescoço de outro pai para ter um vislumbre de uma ovelha</w:t>
      </w:r>
    </w:p>
    <w:p>
      <w:r>
        <w:t xml:space="preserve">o som quando você tira a tampa de uma framboesa diet snapple</w:t>
      </w:r>
    </w:p>
    <w:p>
      <w:r>
        <w:t xml:space="preserve">@greysonchance OMG IM GOING TO LA SEE YOU READ "HOW THE GRINCH STOLE CHRISTMAS"</w:t>
      </w:r>
    </w:p>
    <w:p>
      <w:r>
        <w:t xml:space="preserve">@morganyep Acabou de ler o artigo. Me deixa tão irritado. Tive que tweetar sobre isso novamente.</w:t>
      </w:r>
    </w:p>
    <w:p>
      <w:r>
        <w:t xml:space="preserve">vestir um casaco que não uso há algum tempo e há coisas nos bolsos</w:t>
      </w:r>
    </w:p>
    <w:p>
      <w:r>
        <w:t xml:space="preserve">@you8mahph0 um traje super fofo</w:t>
      </w:r>
    </w:p>
    <w:p>
      <w:r>
        <w:t xml:space="preserve">Entrando nos banheiros das estações ferroviárias. A mesma sensação de nervosismo que você sente ao sentar-se em casa para um local de descanso.</w:t>
      </w:r>
    </w:p>
    <w:p>
      <w:r>
        <w:t xml:space="preserve">@BritneyBaxley andd estou muito entusiasmado! Deveríamos fazer novas pulseiras de amor desde que a minha morreu.</w:t>
      </w:r>
    </w:p>
    <w:p>
      <w:r>
        <w:t xml:space="preserve">Portanto, meu quarto está em primeiro lugar e acho que é a comida de minha colega de quarto debaixo da cama dela.</w:t>
      </w:r>
    </w:p>
    <w:p>
      <w:r>
        <w:t xml:space="preserve">Maldição meu pai quer falar sobre as tatuagens que eu tenho e que ele acabou de descobrir sobre &amp;</w:t>
      </w:r>
    </w:p>
    <w:p>
      <w:r>
        <w:t xml:space="preserve">@ItsBrittneyDuh Decidi que deveria ouvir a Adub se vou vê-los ao vivo... afinal me parece picuinhas! lolento! lol</w:t>
      </w:r>
    </w:p>
    <w:p>
      <w:r>
        <w:t xml:space="preserve">Além de ter bronquite e uma infecção na sinusite, acabei de queimar minha mão acendendo minha vela.</w:t>
      </w:r>
    </w:p>
    <w:p>
      <w:r>
        <w:t xml:space="preserve">@TheBodyShopUK com um visual impecável com a minha fundação de minerais extra virgens de bodyshop me traz</w:t>
      </w:r>
    </w:p>
    <w:p>
      <w:r>
        <w:t xml:space="preserve">@dozin4dayz tudo o que eu queria para meu aniversário era ver seu lindo rosto.</w:t>
      </w:r>
    </w:p>
    <w:p>
      <w:r>
        <w:t xml:space="preserve">@JustLetMeSwag ;And how ama supposed to know?! :L stupid can youa just go and practice rapping super bass and tell me how it goes :D</w:t>
      </w:r>
    </w:p>
    <w:p>
      <w:r>
        <w:t xml:space="preserve"> RT: @katjabecker: Joe Nathan deixou as Gêmeas para os Texas Rangers. </w:t>
      </w:r>
    </w:p>
    <w:p>
      <w:r>
        <w:t xml:space="preserve">e sei que estouro garrafas porque engarrafo minhas emoções, pelo menos coloco tudo em aberto.  </w:t>
      </w:r>
    </w:p>
    <w:p>
      <w:r>
        <w:t xml:space="preserve">Presque fini mon 2e travail c'est que je suis produis ce soir !</w:t>
      </w:r>
    </w:p>
    <w:p>
      <w:r>
        <w:t xml:space="preserve">Um eu perdi o eclipse? O que o eclipse :(</w:t>
      </w:r>
    </w:p>
    <w:p>
      <w:r>
        <w:t xml:space="preserve">Celebrando o Natal com @Dino_Kate amanhã e provavelmente a última vez que a verei este ano...</w:t>
      </w:r>
    </w:p>
    <w:p>
      <w:r>
        <w:t xml:space="preserve">não pode ser fodido em movimento esta noite. pelo lado positivo eu posso colocar meu novo baixo através de uma grande pilha de ampeg e sentir o rugido</w:t>
      </w:r>
    </w:p>
    <w:p>
      <w:r>
        <w:t xml:space="preserve">Os esmaltes me odeiam hoje à noite</w:t>
      </w:r>
    </w:p>
    <w:p>
      <w:r>
        <w:t xml:space="preserve">Quase fiz a lista dos decanos que acabei de perder por 5 pontos</w:t>
      </w:r>
    </w:p>
    <w:p>
      <w:r>
        <w:t xml:space="preserve">Hein quoi? Rendez vous chez la boutique de scoot pour poser un coffre à 9h? UN SAMEDIIII? Mais vous êtes cinglé? Je dors quand ???</w:t>
      </w:r>
    </w:p>
    <w:p>
      <w:r>
        <w:t xml:space="preserve">Basta ler algumas mensagens de texto daquele dia!</w:t>
      </w:r>
    </w:p>
    <w:p>
      <w:r>
        <w:t xml:space="preserve">Estou pensando em me embrulhar em papel de Natal e enviar-me para a Flórida este ano.</w:t>
      </w:r>
    </w:p>
    <w:p>
      <w:r>
        <w:t xml:space="preserve">Faltou Chuck hoje à noite... Sinto que posso chorar. A última temporada do maior espetáculo do mundo.</w:t>
      </w:r>
    </w:p>
    <w:p>
      <w:r>
        <w:t xml:space="preserve">Continuo me perguntando por que saí mais cedo da escola.</w:t>
      </w:r>
    </w:p>
    <w:p>
      <w:r>
        <w:t xml:space="preserve">Chuva + vento = calças encharcadas na classe</w:t>
      </w:r>
    </w:p>
    <w:p>
      <w:r>
        <w:t xml:space="preserve">hoje é o dia depois do qual é hora de colocar a árvore de Natal e decorações... fez isso há semanas. olá canções de Natal!</w:t>
      </w:r>
    </w:p>
    <w:p>
      <w:r>
        <w:t xml:space="preserve">Ninguém pulou na minha UH apostou no outro dia tho. E eu sei que tenho toneladas de seguidores de UH.  </w:t>
      </w:r>
    </w:p>
    <w:p>
      <w:r>
        <w:t xml:space="preserve">Meu portador de sementes meu amor minha bela Pohiva está voando para os estados este mês   </w:t>
      </w:r>
    </w:p>
    <w:p>
      <w:r>
        <w:t xml:space="preserve">Foram liberados do imposto sobre biscoitos.</w:t>
      </w:r>
    </w:p>
    <w:p>
      <w:r>
        <w:t xml:space="preserve">Imma decorar minha casa b4 Eu tenho meu filho para que eu possa ver seus olhos se iluminarem quando ele chegar em casa!</w:t>
      </w:r>
    </w:p>
    <w:p>
      <w:r>
        <w:t xml:space="preserve">Acabo de voltar da minha última aula de história até o próximo semestre.</w:t>
      </w:r>
    </w:p>
    <w:p>
      <w:r>
        <w:t xml:space="preserve">Eu diria que estou animado em ter apenas uma aula hoje, mas meu tempo livre vai ser gasto com os dentistas.</w:t>
      </w:r>
    </w:p>
    <w:p>
      <w:r>
        <w:t xml:space="preserve">Meu pai pegou meu telefone. PARA. NÃO. JUSTIFICATIVA.</w:t>
      </w:r>
    </w:p>
    <w:p>
      <w:r>
        <w:t xml:space="preserve">Compre pela primeira vez alguns biscoitos de Natal!  O que há neles normalmente? </w:t>
      </w:r>
    </w:p>
    <w:p>
      <w:r>
        <w:t xml:space="preserve">Espere um minuto ND está no quadro?</w:t>
      </w:r>
    </w:p>
    <w:p>
      <w:r>
        <w:t xml:space="preserve">Timmy's green tea e 30 papéis para marcar....</w:t>
      </w:r>
    </w:p>
    <w:p>
      <w:r>
        <w:t xml:space="preserve">Hahahaha RT @danecook: Eu só cago minhas calças. Puro molho 100%.</w:t>
      </w:r>
    </w:p>
    <w:p>
      <w:r>
        <w:t xml:space="preserve">minha noite consistirá de pés empolados e constantemente puxando meu vestido para cima.</w:t>
      </w:r>
    </w:p>
    <w:p>
      <w:r>
        <w:t xml:space="preserve">@Jacquelineann8 @rachelnamey @meganomalley4 @laur_vetica @monica_bober @jennielaeng esqueceu porque eu tive que me inscrever finalmente na faculdade.</w:t>
      </w:r>
    </w:p>
    <w:p>
      <w:r>
        <w:t xml:space="preserve">tenho certeza de que não dormi por mais de 30 minutos de cada vez ontem à noite. agora 8 horas de trabalho</w:t>
      </w:r>
    </w:p>
    <w:p>
      <w:r>
        <w:t xml:space="preserve">O mau desta semana é que não podemos perder um dia bc de exames</w:t>
      </w:r>
    </w:p>
    <w:p>
      <w:r>
        <w:t xml:space="preserve">"Se você for paciente em um momento de raiva, você escapará de cem dias de tristeza". </w:t>
      </w:r>
    </w:p>
    <w:p>
      <w:r>
        <w:t xml:space="preserve">Acabei de ficar com o pé preso em muitos fios e tropeçei diretamente. Sem dúvida, meus joelhos estão definitivamente machucados.</w:t>
      </w:r>
    </w:p>
    <w:p>
      <w:r>
        <w:t xml:space="preserve">Basta passar DOIS horas falando sobre Deus com este incrível vencedor e professor do prêmio de dança do ventre! Ela rededicou sua vida a Deus!</w:t>
      </w:r>
    </w:p>
    <w:p>
      <w:r>
        <w:t xml:space="preserve">@CrAvEMiTs haha uNdeviMo ser. Eu estou sendo minha mãe táxi porque ela acabou de ser operada e não pode dirigir, então eu a levo para onde ela tem que ir.</w:t>
      </w:r>
    </w:p>
    <w:p>
      <w:r>
        <w:t xml:space="preserve">só que eu esqueceria de tirar meu centavo agora eu tenho que usá-lo na escola segunda-feira</w:t>
      </w:r>
    </w:p>
    <w:p>
      <w:r>
        <w:t xml:space="preserve">"@Andy_Staples: Os ventiladores da LSU neste bar entusiasmaram que Ok. O Estado está martelando Oklahoma". A LSU não quer jogar Bama novamente.</w:t>
      </w:r>
    </w:p>
    <w:p>
      <w:r>
        <w:t xml:space="preserve">acabou de pedir pizza à porta do joes para não ter que se preocupar com o jantar enquanto estudava para as finais. </w:t>
      </w:r>
    </w:p>
    <w:p>
      <w:r>
        <w:t xml:space="preserve">A base está superlotada. As classes estão fechando, mas mais pessoas continuam entrando. Isto é uma loucura parar de mandar pessoas para cá, caramba!!!</w:t>
      </w:r>
    </w:p>
    <w:p>
      <w:r>
        <w:t xml:space="preserve">É necessário que eu observe a Elf agora mesmo. pena que tenha sido excluída do DVR.</w:t>
      </w:r>
    </w:p>
    <w:p>
      <w:r>
        <w:t xml:space="preserve">Encontrem-se em um lugar que é um Eterno Estado de Mente Radiante onde os céus se encontram em silenciosa harmonia/sentir a calma alegre. </w:t>
      </w:r>
    </w:p>
    <w:p>
      <w:r>
        <w:t xml:space="preserve">Chilli(: A última vez que comi pimentas, meu Bestie @QuynneRuth fez para o jantar&lt;3</w:t>
      </w:r>
    </w:p>
    <w:p>
      <w:r>
        <w:t xml:space="preserve">Eu me pergunto se meu namorado é que eu não falo muito com ele desde esta manhã.</w:t>
      </w:r>
    </w:p>
    <w:p>
      <w:r>
        <w:t xml:space="preserve">5 horas e meia a mais no trabalho</w:t>
      </w:r>
    </w:p>
    <w:p>
      <w:r>
        <w:t xml:space="preserve">O tamanho da onda ou uma ondulação depende do tamanho da substância que você joga em um lago parado.</w:t>
      </w:r>
    </w:p>
    <w:p>
      <w:r>
        <w:t xml:space="preserve">Posso dizer honestamente que eu odeio apenas uma pessoa. Não gosto de algumas pessoas, mas há apenas uma pessoa que eu realmente desprezo e odeio.</w:t>
      </w:r>
    </w:p>
    <w:p>
      <w:r>
        <w:t xml:space="preserve">Um corredor não se importa que lhe digam para ficar sentado uma semana, mas o maior medo deles é que não voltem a correr.  </w:t>
      </w:r>
    </w:p>
    <w:p>
      <w:r>
        <w:t xml:space="preserve">"Se você for paciente em um momento de raiva, você escapará de cem dias de tristeza". </w:t>
      </w:r>
    </w:p>
    <w:p>
      <w:r>
        <w:t xml:space="preserve">por que os avxbakhsgs POR QUE OS VENCEDORES CANTANTARIOS ninguém deve tocar na música omg do arroz damien</w:t>
      </w:r>
    </w:p>
    <w:p>
      <w:r>
        <w:t xml:space="preserve">Este cara provavelmente da mesma altura do meu sobrinho e ainda tenta me holla...-______-</w:t>
      </w:r>
    </w:p>
    <w:p>
      <w:r>
        <w:t xml:space="preserve">Ah caça ao trabalho.</w:t>
      </w:r>
    </w:p>
    <w:p>
      <w:r>
        <w:t xml:space="preserve">Feliz aniversário para o homem @stoody21 </w:t>
      </w:r>
    </w:p>
    <w:p>
      <w:r>
        <w:t xml:space="preserve">@TheBodyShopUK Uma longa molha no banho com minha esfoliação de gengibre cristalizada</w:t>
      </w:r>
    </w:p>
    <w:p>
      <w:r>
        <w:t xml:space="preserve">Por isso, agora estou condenado a esquecer algo. Só tenho essa sorte de merda.</w:t>
      </w:r>
    </w:p>
    <w:p>
      <w:r>
        <w:t xml:space="preserve"> A TV foi fantástica... TomNjerry pokemon shaktiman oswal Lizzy McGuire son-pari. As prioridades passadas pela TImes mudaram.</w:t>
      </w:r>
    </w:p>
    <w:p>
      <w:r>
        <w:t xml:space="preserve">Na casa dos meus primos e estamos tendo como uma reunião de família. Eles são asiáticos barulhentos reclamando das coisas e crianças pequenas gritando</w:t>
      </w:r>
    </w:p>
    <w:p>
      <w:r>
        <w:t xml:space="preserve">@Busageus in elk geval de Sluisse wethouder deze politica moet nog een grote strijk wegwerken wie weet zien onze zoons mekaar</w:t>
      </w:r>
    </w:p>
    <w:p>
      <w:r>
        <w:t xml:space="preserve">Où j'apprends l'existence d'un groupe qui s'appelle Pitbulls... parce que j'ai reçu une photo de ma fille avec eux ^^</w:t>
      </w:r>
    </w:p>
    <w:p>
      <w:r>
        <w:t xml:space="preserve">Seria o tweetnam mah ass off mas telefone prestes a morrer {-_-} ... Não onde perto de uma saída</w:t>
      </w:r>
    </w:p>
    <w:p>
      <w:r>
        <w:t xml:space="preserve">esta umidade aumenta minhas chances de escorregar e quebrar minha merda e fazer figura de tolo. </w:t>
      </w:r>
    </w:p>
    <w:p>
      <w:r>
        <w:t xml:space="preserve">La requérante ( fort accent africain) : "non mais moi je l'ai suwpwis au lit avec une autwe femme et moi je suis un homme comme vous" (Não mais moi je l'ai suwpwis au lit avec une autwe femme et moi je suis un homme comme vous)</w:t>
      </w:r>
    </w:p>
    <w:p>
      <w:r>
        <w:t xml:space="preserve">Este tempo frio está fazendo um número na minha pele. Isso significa que vou ter que me lubrificar com azeite de oliva e manteiga de carité duas vezes ao dia.</w:t>
      </w:r>
    </w:p>
    <w:p>
      <w:r>
        <w:t xml:space="preserve">Quero ir para o relançamento do alce no sábado, mas em vez disso tenho que suportar uma viagem de carro de 6-7 horas com minha família.</w:t>
      </w:r>
    </w:p>
    <w:p>
      <w:r>
        <w:t xml:space="preserve">Acabo de saber que tenho um FIM DE SEMANA DE CINCO DIA.</w:t>
      </w:r>
    </w:p>
    <w:p>
      <w:r>
        <w:t xml:space="preserve">@SciulliShoe, como você vai conseguir isso com eles? Eu deveria ter feito com que você ficasse com minha capa de cd e que quem ficar a assinasse!</w:t>
      </w:r>
    </w:p>
    <w:p>
      <w:r>
        <w:t xml:space="preserve">"Levante-se, vista-se, apareça. Não é pecado ser feliz não é uma virtude ser miserável" por @paulocoelho @coelhoquotes </w:t>
      </w:r>
    </w:p>
    <w:p>
      <w:r>
        <w:t xml:space="preserve">Umm @Liz_Antoinette tem os mesmos favores de natal: é uma vida maravilhosa e uma jóia. Sim. </w:t>
      </w:r>
    </w:p>
    <w:p>
      <w:r>
        <w:t xml:space="preserve">O Natal é a melhor época do ano!</w:t>
      </w:r>
    </w:p>
    <w:p>
      <w:r>
        <w:t xml:space="preserve">Hora de dormir... Oh, espere. Eu tenho um telefonema...</w:t>
      </w:r>
    </w:p>
    <w:p>
      <w:r>
        <w:t xml:space="preserve"> Felizmente o twitter e o FB existem... É o melhor útil para receber notícias de pessoas que podem ter perdido seu número de telefone...</w:t>
      </w:r>
    </w:p>
    <w:p>
      <w:r>
        <w:t xml:space="preserve">Meu plano para descansar foi baleado graças a esses adolescentes fazendo todo esse barulho</w:t>
      </w:r>
    </w:p>
    <w:p>
      <w:r>
        <w:t xml:space="preserve">Só vi um homem de bata e sem sapatos na chuva passando pelo hospital maluco.</w:t>
      </w:r>
    </w:p>
    <w:p>
      <w:r>
        <w:t xml:space="preserve">Meu aniversário é no próximo domingo. Só faço 20 anos e ainda tenho que beber ilegalmente.</w:t>
      </w:r>
    </w:p>
    <w:p>
      <w:r>
        <w:t xml:space="preserve">Ughh acabei de me lembrar que tenho um aplicativo do Dr.'s appt. amanhã... mais testes de acompanhamento do início deste verão.</w:t>
      </w:r>
    </w:p>
    <w:p>
      <w:r>
        <w:t xml:space="preserve">@pFville_pFinest Desculpe-me 1.1 u era para me chamar para HH com os brancos, mas eu disse algo para os negros e eu fui machucado</w:t>
      </w:r>
    </w:p>
    <w:p>
      <w:r>
        <w:t xml:space="preserve">Literalmente não sei como fazer QUALQUER dos meus trabalhos de casa de matemática.</w:t>
      </w:r>
    </w:p>
    <w:p>
      <w:r>
        <w:t xml:space="preserve"> RT @Sharif_Williams: "@SWHS_Tae: @Sharif_Williams Ctfu Ainda não o recebi de volta, devo recuperá-lo amanhã"</w:t>
      </w:r>
    </w:p>
    <w:p>
      <w:r>
        <w:t xml:space="preserve">A máfia da mente; One Big Bad Bully.... </w:t>
      </w:r>
    </w:p>
    <w:p>
      <w:r>
        <w:t xml:space="preserve">Você sabia que há um remake de "The Wicker Man"?! Nada é sagrado?</w:t>
      </w:r>
    </w:p>
    <w:p>
      <w:r>
        <w:t xml:space="preserve">@Niamhul Awkwardness não me sentia bem quando interpretei mal o termo "willies out". Aparentemente, ninguém sabia que o meu era tão grande...</w:t>
      </w:r>
    </w:p>
    <w:p>
      <w:r>
        <w:t xml:space="preserve">Acho que estou me tornando alérgico à lactose. A maminha está resmungando desde a barraca de pizza de ontem à noite</w:t>
      </w:r>
    </w:p>
    <w:p>
      <w:r>
        <w:t xml:space="preserve">meu milésimo tweet foi para @MoniFreng sobre tinta brilhante e tinta caligráfica. como.freakin.apropriado. em todos os aspectos.</w:t>
      </w:r>
    </w:p>
    <w:p>
      <w:r>
        <w:t xml:space="preserve"> bebida e drama fazem as pessoas fazerem coisas selvagens</w:t>
      </w:r>
    </w:p>
    <w:p>
      <w:r>
        <w:t xml:space="preserve">Semana das finais = muito tempo com os amigos!  </w:t>
      </w:r>
    </w:p>
    <w:p>
      <w:r>
        <w:t xml:space="preserve">O que você mais teme não tem poder... é seu medo que tem o poder.&amp; Winfrey&amp; </w:t>
      </w:r>
    </w:p>
    <w:p>
      <w:r>
        <w:t xml:space="preserve">em auto com @jmoleamerica e grt b frobe não é a mesma coisa sem @Nilliamos =[ sinto sua falta amigo</w:t>
      </w:r>
    </w:p>
    <w:p>
      <w:r>
        <w:t xml:space="preserve">alguém diferente dorme em nosso sofá/cadeira de saco de feijão todas as noites... entrar na sala todas as manhãs é sempre um</w:t>
      </w:r>
    </w:p>
    <w:p>
      <w:r>
        <w:t xml:space="preserve">@colormyfaith Se eu puder apenas fazer o maldito render.</w:t>
      </w:r>
    </w:p>
    <w:p>
      <w:r>
        <w:t xml:space="preserve">Meu bbm é uma ferramenta tão grande. C'um caraças. Eu não posso mais.</w:t>
      </w:r>
    </w:p>
    <w:p>
      <w:r>
        <w:t xml:space="preserve">Trabalho em 5 horas e não consigo dormir</w:t>
      </w:r>
    </w:p>
    <w:p>
      <w:r>
        <w:t xml:space="preserve">Wow está no top 10 para o índice de velocidade da internet mais rápido do mundo </w:t>
      </w:r>
    </w:p>
    <w:p>
      <w:r>
        <w:t xml:space="preserve">Acho que tenho de estabelecer regras para a minha cama...</w:t>
      </w:r>
    </w:p>
    <w:p>
      <w:r>
        <w:t xml:space="preserve">Acima e pronto em 10 minutos. O mais cedo que estive acordado desde que terminei a escola</w:t>
      </w:r>
    </w:p>
    <w:p>
      <w:r>
        <w:t xml:space="preserve">A comida escolar é uma desilusão.</w:t>
      </w:r>
    </w:p>
    <w:p>
      <w:r>
        <w:t xml:space="preserve">@Twin_Poppz ur vivo e com boa saúde sorria e seja feliz. não deixe alguém tirar de você o que Deus lhe dá</w:t>
      </w:r>
    </w:p>
    <w:p>
      <w:r>
        <w:t xml:space="preserve">Eu vi a notificação da Equipe Rafia GISHWHES da Ilha e uma parte de mim morreu.  </w:t>
      </w:r>
    </w:p>
    <w:p>
      <w:r>
        <w:t xml:space="preserve">@kadecole_clarou que é por isso que você estava falando sobre cobertores e merda de ps im guardados em sua mala para a viagem</w:t>
      </w:r>
    </w:p>
    <w:p>
      <w:r>
        <w:t xml:space="preserve">Eles são uma parte de sua vida que é chamada de felicidade desfrutar dela quando chega.</w:t>
      </w:r>
    </w:p>
    <w:p>
      <w:r>
        <w:t xml:space="preserve">Como se eu não estivesse suficientemente estressado tendo exames de Química Matemática e Biologia, todos no mesmo dia, percebo agora que também tenho um choque.</w:t>
      </w:r>
    </w:p>
    <w:p>
      <w:r>
        <w:t xml:space="preserve">então eu tenho que sentar na van a manhã toda para cuidar de um empreiteiro enquanto ele realiza testes na base de calibração da bússola</w:t>
      </w:r>
    </w:p>
    <w:p>
      <w:r>
        <w:t xml:space="preserve">Mal posso esperar para me sentar na área de recepção do consultório médico para que eu possa ler como consertar o bolo de carne de 3 vias e recuperar o tempo de 1992 </w:t>
      </w:r>
    </w:p>
    <w:p>
      <w:r>
        <w:t xml:space="preserve">Chevée a la bibliothèque Amélie dans le 7eme arrondissement je viens de me souvenir pourquoi je voulais venir a Paris</w:t>
      </w:r>
    </w:p>
    <w:p>
      <w:r>
        <w:t xml:space="preserve">Eu adoro peidar na mão e depois colocar na cara das minhas namoradas</w:t>
      </w:r>
    </w:p>
    <w:p>
      <w:r>
        <w:t xml:space="preserve">Economizando meu dinheiro...... para uma data especial de um someones especial</w:t>
      </w:r>
    </w:p>
    <w:p>
      <w:r>
        <w:t xml:space="preserve">A pior parte de montar uma área de trabalho em uma casa que você não sabe é que as pessoas não dizem se elas têm um MODEM ou não! FAIL!!!!</w:t>
      </w:r>
    </w:p>
    <w:p>
      <w:r>
        <w:t xml:space="preserve">Ainda tem que acordar em 4 horas e meia</w:t>
      </w:r>
    </w:p>
    <w:p>
      <w:r>
        <w:t xml:space="preserve">Não sei por que sempre tenho que trazer à tona pensamentos que fazem meu coração doer.</w:t>
      </w:r>
    </w:p>
    <w:p>
      <w:r>
        <w:t xml:space="preserve">Em 12 horas estará assistindo ao final da temporada de </w:t>
      </w:r>
    </w:p>
    <w:p>
      <w:r>
        <w:t xml:space="preserve">CUNT SAKE! RESTAUREI MEU IPHONE SEM NENHUMA RAZÃO!</w:t>
      </w:r>
    </w:p>
    <w:p>
      <w:r>
        <w:t xml:space="preserve">Eu rio de todas as tentativas engraçadas de comercial na tv</w:t>
      </w:r>
    </w:p>
    <w:p>
      <w:r>
        <w:t xml:space="preserve">Restaurante chinês fecha de tal forma que a pizza é então</w:t>
      </w:r>
    </w:p>
    <w:p>
      <w:r>
        <w:t xml:space="preserve">Estar três andares acima mas ainda poder ouvir o argumento do meu irmão palavra por palavra</w:t>
      </w:r>
    </w:p>
    <w:p>
      <w:r>
        <w:t xml:space="preserve">Tem sido um dia tão longo e produtivo, com tanto trabalho unificado! Portfólio está quase pronto, então agora pode se concentrar nos exames</w:t>
      </w:r>
    </w:p>
    <w:p>
      <w:r>
        <w:t xml:space="preserve">Comendo um petisco de maçã desarrumado de manteiga de amendoim granola com chips de choc que é delicioso haha enquanto faz compras on-line e escuta de 3 Tage Wach ;)</w:t>
      </w:r>
    </w:p>
    <w:p>
      <w:r>
        <w:t xml:space="preserve">@EmoSnow42197 :( mas meus amigos estarão lá. Tudo o que o dentista vai fazer é me cochilar sobre a porra do</w:t>
      </w:r>
    </w:p>
    <w:p>
      <w:r>
        <w:t xml:space="preserve">Acho que não há nada pior do que estar doente na ação de graças.</w:t>
      </w:r>
    </w:p>
    <w:p>
      <w:r>
        <w:t xml:space="preserve">Queimei minha língua esta manhã em um strudel de torradeira</w:t>
      </w:r>
    </w:p>
    <w:p>
      <w:r>
        <w:t xml:space="preserve">Lmao. Meu irmão acabou de ser lambido na cara por um cachorro.</w:t>
      </w:r>
    </w:p>
    <w:p>
      <w:r>
        <w:t xml:space="preserve">universidade de Arkansas, Garret Uekman morreu hoje aos 19 anos de idade. minhas preces e condolências a eles. </w:t>
      </w:r>
    </w:p>
    <w:p>
      <w:r>
        <w:t xml:space="preserve">@rello910 aquele momento embaraçoso em que seu tweet é sobre mim e você está pensando já que não me segue, eu não o sigo.</w:t>
      </w:r>
    </w:p>
    <w:p>
      <w:r>
        <w:t xml:space="preserve">O professor de inglês acabou de acrescentar mais um projeto em cima de nossa final. Falta uma semana de escola. </w:t>
      </w:r>
    </w:p>
    <w:p>
      <w:r>
        <w:t xml:space="preserve">Não desperdice seu dia ocupado... Certifique-se de ser produtivo, fazendo as coisas que não quer fazer primeiro. </w:t>
      </w:r>
    </w:p>
    <w:p>
      <w:r>
        <w:t xml:space="preserve">Eu sou provavelmente a única garota que não tem um animal de estimação travesseiro :(</w:t>
      </w:r>
    </w:p>
    <w:p>
      <w:r>
        <w:t xml:space="preserve">Muito salgado que @Astrobass87 não veio para o jantar. E não vamos nem mencionar seu cabelo. </w:t>
      </w:r>
    </w:p>
    <w:p>
      <w:r>
        <w:t xml:space="preserve">Como o mundo não me deu, o mundo não pode tirá-lo.</w:t>
      </w:r>
    </w:p>
    <w:p>
      <w:r>
        <w:t xml:space="preserve">Eu amo meu frenz porque eles me dão carne de cervo e têm cães que eu subprecio e me riem de minhas piadas inapropriadas.</w:t>
      </w:r>
    </w:p>
    <w:p>
      <w:r>
        <w:t xml:space="preserve">É hora de ir para casa e escrever minha vida.</w:t>
      </w:r>
    </w:p>
    <w:p>
      <w:r>
        <w:t xml:space="preserve">Vá pegar seu bando de amigos desprezíveis e faça sexo em alguma caverna de categoria em algum lugar fora da minha vista. </w:t>
      </w:r>
    </w:p>
    <w:p>
      <w:r>
        <w:t xml:space="preserve">Meu namorado vai me matar com sua condução fantástica</w:t>
      </w:r>
    </w:p>
    <w:p>
      <w:r>
        <w:t xml:space="preserve">seu dezembro para que eu possa assistir e ouvir todas as coisas de natal que eu quiser.</w:t>
      </w:r>
    </w:p>
    <w:p>
      <w:r>
        <w:t xml:space="preserve">Bem, estou fazendo uma viagem de volta à escola porque deixei minha calculadora lá e preciso dela para o ACT uns 40-60 minutos extras no carro!</w:t>
      </w:r>
    </w:p>
    <w:p>
      <w:r>
        <w:t xml:space="preserve">A côté de chez moi il y a une offre pour des "cours de français pour femme"... Soit elles ne parlent pas la même langue soit...</w:t>
      </w:r>
    </w:p>
    <w:p>
      <w:r>
        <w:t xml:space="preserve">Passar algum tempo com meu mais novo Deus bebê. Ela é tão pequena, com 2 semanas de vida. Oh, o</w:t>
      </w:r>
    </w:p>
    <w:p>
      <w:r>
        <w:t xml:space="preserve">No final desse vídeo, fiz uma troca sobre Neck Tattoo Barbie através da sala de chat, eles eram tatuagens pro pescoço</w:t>
      </w:r>
    </w:p>
    <w:p>
      <w:r>
        <w:t xml:space="preserve">Sentado em casa sozinho e sentindo uma sensação avassaladora de felicidade. Se você perguntar a ele com fé, ele o concederá em graça.</w:t>
      </w:r>
    </w:p>
    <w:p>
      <w:r>
        <w:t xml:space="preserve">Estranho como quando você começa a conseguir o que sempre quis, você está assustado como hades para aceitá-lo completamente e totalmente. </w:t>
      </w:r>
    </w:p>
    <w:p>
      <w:r>
        <w:t xml:space="preserve">Agora tenho tarefas para completar e janelas para quebrar com o meu canto horrível... :) Bom dia a todos! </w:t>
      </w:r>
    </w:p>
    <w:p>
      <w:r>
        <w:t xml:space="preserve">De volta a Bombaim e de volta ao twitter já :( @NH7 terminou muito cedo</w:t>
      </w:r>
    </w:p>
    <w:p>
      <w:r>
        <w:t xml:space="preserve">oh merda eu posso ter acidentalmente dado uma idéia aos terroristas. agora a al qaeda provavelmente só vai comer carne de porco em agradecimentos.</w:t>
      </w:r>
    </w:p>
    <w:p>
      <w:r>
        <w:t xml:space="preserve">Pour info BAT FOR LASHES à déclare récemment n'être seulement qu'au premier stade d'écriture du nouvel album.</w:t>
      </w:r>
    </w:p>
    <w:p>
      <w:r>
        <w:t xml:space="preserve">Tanta alegria nas férias na casa Pilchak agora mesmo</w:t>
      </w:r>
    </w:p>
    <w:p>
      <w:r>
        <w:t xml:space="preserve">ODEIO QUANDO MEU TELEFONE NÃO CARREGA. AGH.</w:t>
      </w:r>
    </w:p>
    <w:p>
      <w:r>
        <w:t xml:space="preserve">Irmão está me levando para a escola hoje....</w:t>
      </w:r>
    </w:p>
    <w:p>
      <w:r>
        <w:t xml:space="preserve">Não sei o que é mais triste - que eu tenha pedido a meu irmão para me levar a algum lugar ou que eu seja 3 anos mais velho e não tenha sequer um G1</w:t>
      </w:r>
    </w:p>
    <w:p>
      <w:r>
        <w:t xml:space="preserve">@jeanniemcbride Acabei de tweeted sobre o gasoduto... Ter o Canadá vendendo seu petróleo para a China me aborrece mais do que até mesmo Obamacare.</w:t>
      </w:r>
    </w:p>
    <w:p>
      <w:r>
        <w:t xml:space="preserve">Feito o trabalho. Agora eu posso ir para casa e trabalhar em meu projeto de história.</w:t>
      </w:r>
    </w:p>
    <w:p>
      <w:r>
        <w:t xml:space="preserve">Amanhã poderei ir a uma festa de chá.</w:t>
      </w:r>
    </w:p>
    <w:p>
      <w:r>
        <w:t xml:space="preserve">@TheBodyShopUK brincando com meu sobrinho de nove meses quando você o faz sorrir/atacarcar é a MELHOR sensação!</w:t>
      </w:r>
    </w:p>
    <w:p>
      <w:r>
        <w:t xml:space="preserve">Meu primo de 6 anos de idade está me ensinando a contar até 100........</w:t>
      </w:r>
    </w:p>
    <w:p>
      <w:r>
        <w:t xml:space="preserve">Ugh. Não posso acreditar que é o retorno ao trabalho escolar</w:t>
      </w:r>
    </w:p>
    <w:p>
      <w:r>
        <w:t xml:space="preserve">Ei tu...leggimi da qui se vuoi. Su fb ti ho oscurato. Non mi va che pensino che io sia</w:t>
      </w:r>
    </w:p>
    <w:p>
      <w:r>
        <w:t xml:space="preserve">ainda estou muito deprimido por ter perdido meu livro de matemática... pareço um boff certo, mas não consigo encontrá-lo em nenhum lugar</w:t>
      </w:r>
    </w:p>
    <w:p>
      <w:r>
        <w:t xml:space="preserve">IM SORRY :( RT @Skyeglasier: Mal posso esperar para sair do trabalho e limpar o vômito efêmero do meu papaizinho ._____.</w:t>
      </w:r>
    </w:p>
    <w:p>
      <w:r>
        <w:t xml:space="preserve">Algumas coisas podem arruinar seu dia muito rapidamente</w:t>
      </w:r>
    </w:p>
    <w:p>
      <w:r>
        <w:t xml:space="preserve">Adivinhe @Alternadoll : Estou escrevendo meu trabalho final sobre !</w:t>
      </w:r>
    </w:p>
    <w:p>
      <w:r>
        <w:t xml:space="preserve">é quinta-feira, o que significa uma viagem para tesco!</w:t>
      </w:r>
    </w:p>
    <w:p>
      <w:r>
        <w:t xml:space="preserve">É preciso amar a procrastinação... 6 horas antes do meu laboratório de biologia e estou começando agora... O que é o sono?</w:t>
      </w:r>
    </w:p>
    <w:p>
      <w:r>
        <w:t xml:space="preserve">outra noite terminando comigo a chorar?</w:t>
      </w:r>
    </w:p>
    <w:p>
      <w:r>
        <w:t xml:space="preserve">Tenho uma semana ocupada à minha frente</w:t>
      </w:r>
    </w:p>
    <w:p>
      <w:r>
        <w:t xml:space="preserve">Adivinhe quem está atrasado de novo"?</w:t>
      </w:r>
    </w:p>
    <w:p>
      <w:r>
        <w:t xml:space="preserve">Cristo como viver não é fácil! Não sei o que você ouviu! Se viver para Cristo vale a pena, você encontrará uma maneira de facilitar a vida para ele.</w:t>
      </w:r>
    </w:p>
    <w:p>
      <w:r>
        <w:t xml:space="preserve">Minha mãe é tão mesquinha que colocou água no meu Bacardi e coca-cola só para salvar Barcadi.</w:t>
      </w:r>
    </w:p>
    <w:p>
      <w:r>
        <w:t xml:space="preserve">Casa do trabalho. Magoei meu polegar e está chovendo.</w:t>
      </w:r>
    </w:p>
    <w:p>
      <w:r>
        <w:t xml:space="preserve">Passei um bom tempo caminhando com as crianças no desfile de luz, mas acho que o caminho molhado e frio me deixou doente.</w:t>
      </w:r>
    </w:p>
    <w:p>
      <w:r>
        <w:t xml:space="preserve">O clique do filme é velho mas um dos meus favores o final quando ele morre me faz rasgar</w:t>
      </w:r>
    </w:p>
    <w:p>
      <w:r>
        <w:t xml:space="preserve">Equipe Twerk? Oh ok...outro hino do clube de strip para os jovens!</w:t>
      </w:r>
    </w:p>
    <w:p>
      <w:r>
        <w:t xml:space="preserve">Bom dia. Conferência de dia inteiro sobre regulamentação de seguros, hoje</w:t>
      </w:r>
    </w:p>
    <w:p>
      <w:r>
        <w:t xml:space="preserve">@a_tweet_life @KurtSchlichter @MrsDigger também não sou religioso, mas odeio pessoas ignorantes. e ainda não fui apedrejado.</w:t>
      </w:r>
    </w:p>
    <w:p>
      <w:r>
        <w:t xml:space="preserve">Tão entusiasmado em dar ao meu segredo o seu presente! </w:t>
      </w:r>
    </w:p>
    <w:p>
      <w:r>
        <w:t xml:space="preserve">Fim de semana longo pela frente.</w:t>
      </w:r>
    </w:p>
    <w:p>
      <w:r>
        <w:t xml:space="preserve">Lista de tarefas hoje: trocar o aspirador de roupas de lavagem de cama arrumar a roupa cozinheiro escrever apresentação para o simpósio da conferência.</w:t>
      </w:r>
    </w:p>
    <w:p>
      <w:r>
        <w:t xml:space="preserve">Acordar meu irmão às 6h30 para me levar ao aeroporto vai ser uma missão e meia.</w:t>
      </w:r>
    </w:p>
    <w:p>
      <w:r>
        <w:t xml:space="preserve">@morganzalot a polícia precisa parar de ser maricas e libertá-los de merda... se eu estivesse naquele trânsito, ficaria furioso</w:t>
      </w:r>
    </w:p>
    <w:p>
      <w:r>
        <w:t xml:space="preserve">vai pegar meu Canon Rebel T3 na Black Friday!!</w:t>
      </w:r>
    </w:p>
    <w:p>
      <w:r>
        <w:t xml:space="preserve">Super cansado...e tenho que me levantar às 6:30 da manhã de amanhã.</w:t>
      </w:r>
    </w:p>
    <w:p>
      <w:r>
        <w:t xml:space="preserve">@MarisaShawn_XO hahah oh eu sei a alegria de ter gêmeos! (; hahah acho que deveríamos estar preocupados com o Kyle atacando Dylan...</w:t>
      </w:r>
    </w:p>
    <w:p>
      <w:r>
        <w:t xml:space="preserve">Heb geleerd: 'een zondagsteek houdt geen week' maar een week is ook niet nodig als-ie de maandag maar haar haalt.</w:t>
      </w:r>
    </w:p>
    <w:p>
      <w:r>
        <w:t xml:space="preserve">Brb crying RT @Davidsanbornn: Limpando a casa para a mudança </w:t>
      </w:r>
    </w:p>
    <w:p>
      <w:r>
        <w:t xml:space="preserve">Caminhando para casa com um cappuccino âmbar e @CourtneyLucey_</w:t>
      </w:r>
    </w:p>
    <w:p>
      <w:r>
        <w:t xml:space="preserve">Você não pode ter seu sonho se tiver medo do seu sonho. O que você sempre teme - você se encontrará. A resposta = Coragem + Autoconsciência</w:t>
      </w:r>
    </w:p>
    <w:p>
      <w:r>
        <w:t xml:space="preserve">O fato de que vou faltar às aulas no sábado me fez HAPPY!!!!!!!</w:t>
      </w:r>
    </w:p>
    <w:p>
      <w:r>
        <w:t xml:space="preserve">Agora que não vou nadar todos os dias depois das aulas, isto significa que é necessária uma visita diária indesejada ao YMCA.</w:t>
      </w:r>
    </w:p>
    <w:p>
      <w:r>
        <w:t xml:space="preserve">Fora para encontrar meu carro no estacionamento do shopping.</w:t>
      </w:r>
    </w:p>
    <w:p>
      <w:r>
        <w:t xml:space="preserve">a pior parte à espera das férias de inverno já está nela, mas não posso deixar a escola até terça-feira. &amp; não tenho nada para fazer até lá.</w:t>
      </w:r>
    </w:p>
    <w:p>
      <w:r>
        <w:t xml:space="preserve">Quem decidiu fechar o Centro Nacional de Estatísticas de Educação para manutenção HOJE quando eu estiver escrevendo minha história de ensino!!!</w:t>
      </w:r>
    </w:p>
    <w:p>
      <w:r>
        <w:t xml:space="preserve">mau humor cansado e agora trabalhar 'até 10.</w:t>
      </w:r>
    </w:p>
    <w:p>
      <w:r>
        <w:t xml:space="preserve">@TheBodyShopUK está tendo um aniversário 2 semanas antes do Natal. Muito tempo para a família</w:t>
      </w:r>
    </w:p>
    <w:p>
      <w:r>
        <w:t xml:space="preserve">@EmilySadler2 Você partiu sem me dizer adeus??? :(</w:t>
      </w:r>
    </w:p>
    <w:p>
      <w:r>
        <w:t xml:space="preserve">Em outras notícias eu trabalho amanhã e depois tenho o resto da semana de folga! PTL!</w:t>
      </w:r>
    </w:p>
    <w:p>
      <w:r>
        <w:t xml:space="preserve">Desfile de volta do Afeganistão para meu primo hoje....am estou lá tomando uma cerveja com a família? NÃO, estou aqui enviando um e-mail para os contadores.</w:t>
      </w:r>
    </w:p>
    <w:p>
      <w:r>
        <w:t xml:space="preserve">Orçamento do empalhador de estocagem.... BLOWN!! Não é um bom </w:t>
      </w:r>
    </w:p>
    <w:p>
      <w:r>
        <w:t xml:space="preserve">Grrr corrimento nasal dor de garganta e desconforto geral</w:t>
      </w:r>
    </w:p>
    <w:p>
      <w:r>
        <w:t xml:space="preserve">Kitty dormiu em seu caixote ontem à noite... Eu não gostei.</w:t>
      </w:r>
    </w:p>
    <w:p>
      <w:r>
        <w:t xml:space="preserve">Mais um longo turno vindo em meu caminho.</w:t>
      </w:r>
    </w:p>
    <w:p>
      <w:r>
        <w:t xml:space="preserve">Coragem não é ausência de medo; é controle do domínio do medo do medo. - Mark Twain # coragem</w:t>
      </w:r>
    </w:p>
    <w:p>
      <w:r>
        <w:t xml:space="preserve">O trabalho de Omg vai me dar uma surra 2 dias 3-11 smh....</w:t>
      </w:r>
    </w:p>
    <w:p>
      <w:r>
        <w:t xml:space="preserve">Acordei com uma terrível dor de garganta e uma dor de cabeça :(</w:t>
      </w:r>
    </w:p>
    <w:p>
      <w:r>
        <w:t xml:space="preserve">Trânsito de Chicago + sem dormir em uma semana + motorista de táxi cantando uma interpretação horripilante do Super Bass = minha vida/noite</w:t>
      </w:r>
    </w:p>
    <w:p>
      <w:r>
        <w:t xml:space="preserve"> em Sentir o confinamento de não poder andar pelas ruas por medo de ser preso.</w:t>
      </w:r>
    </w:p>
    <w:p>
      <w:r>
        <w:t xml:space="preserve">Ahhhh é minha canção de Natal favorita... e @justinbieber e USHER fazem tudo isso milhões de vezes melhor </w:t>
      </w:r>
    </w:p>
    <w:p>
      <w:r>
        <w:t xml:space="preserve">@BriannaRawwrr yeah estou começando a perceber que meus capuzes não são suficientes :( marca um dia triste!</w:t>
      </w:r>
    </w:p>
    <w:p>
      <w:r>
        <w:t xml:space="preserve">net até lekker geknutseld zeil van de boot watgehoogd/verstevigd minder zorgen voor regen en sneeuw nu. En natuurlijk aan de</w:t>
      </w:r>
    </w:p>
    <w:p>
      <w:r>
        <w:t xml:space="preserve">Por todos esses anos que você protegeu a semente é hora de se tornar a bela flor.~S.C. Paul  </w:t>
      </w:r>
    </w:p>
    <w:p>
      <w:r>
        <w:t xml:space="preserve">@BgTricia @pachi20015 ron cola brugal colaron fanta naranja...cambio alcohol por palomitas de maiz jejejeejeeje!! muacks os quiero</w:t>
      </w:r>
    </w:p>
    <w:p>
      <w:r>
        <w:t xml:space="preserve">Procurando finalmente encontrar um grande amigo amanhã!!!</w:t>
      </w:r>
    </w:p>
    <w:p>
      <w:r>
        <w:t xml:space="preserve">Adoro quando você se apressa para voltar para casa pensando que sua mãe vai ficar brava, mas ela acaba não </w:t>
      </w:r>
    </w:p>
    <w:p>
      <w:r>
        <w:t xml:space="preserve">Fome e ninguém está cozinhando. ?? Estou tão confuso .</w:t>
      </w:r>
    </w:p>
    <w:p>
      <w:r>
        <w:t xml:space="preserve">Quando seu chamado 'amigo' se torna um estranho assim que ela tem um namorado! Hahahaha você logo perceberá o quão tolo você tem sido</w:t>
      </w:r>
    </w:p>
    <w:p>
      <w:r>
        <w:t xml:space="preserve">Papa JOHNS &gt;&gt;&gt;&gt; Pizza HUT &gt;&gt;&gt;&gt; Dominos &lt;&lt;&lt;&lt;&lt;&lt;</w:t>
      </w:r>
    </w:p>
    <w:p>
      <w:r>
        <w:t xml:space="preserve">Bijna klaar met wit papier zwart schilderen en dan bedenken; wacht... Ik kan natuurlijk ook zwart papier pakken! </w:t>
      </w:r>
    </w:p>
    <w:p>
      <w:r>
        <w:t xml:space="preserve">"@KimKardaeshian: adorável eu sigo todos que você nos pede também e ainda não segui você </w:t>
      </w:r>
    </w:p>
    <w:p>
      <w:r>
        <w:t xml:space="preserve">@LisaPoisso Toda vez que você twitta um de seus adereços eu sinto que ele é direcionado diretamente para mim e eu ainda nem sequer submeti nada!</w:t>
      </w:r>
    </w:p>
    <w:p>
      <w:r>
        <w:t xml:space="preserve">zo naar Sacha lekker shoarma eten en daarna taart cake en koekjes bakken voor morgen avond</w:t>
      </w:r>
    </w:p>
    <w:p>
      <w:r>
        <w:t xml:space="preserve">@TheFPShow Sim, duvido que você pudesse vir a Nova York.... muitas leis anti-pistola!!!!!!</w:t>
      </w:r>
    </w:p>
    <w:p>
      <w:r>
        <w:t xml:space="preserve">@schlingel Fato interessante: BoinxTV funciona muito melhor quando você o usa com material 420p em vez de vídeo de 1080 pixels.</w:t>
      </w:r>
    </w:p>
    <w:p>
      <w:r>
        <w:t xml:space="preserve">A música está em meu coração e em minha alma. Vou manter @jsmusic34 comigo sempre para o seu - desejo compartilhar isso</w:t>
      </w:r>
    </w:p>
    <w:p>
      <w:r>
        <w:t xml:space="preserve">Van Persie não joga Arsenal perde</w:t>
      </w:r>
    </w:p>
    <w:p>
      <w:r>
        <w:t xml:space="preserve">...corte de cabelo mania do exército και μια μέρα ακόμη σαν πολίτης</w:t>
      </w:r>
    </w:p>
    <w:p>
      <w:r>
        <w:t xml:space="preserve">Sentir-se muito atropelado com pulmões muito pesados. Btw @naomi4star olhe debaixo de seu travesseiro</w:t>
      </w:r>
    </w:p>
    <w:p>
      <w:r>
        <w:t xml:space="preserve">O hábito é o hábito e não ser atirado pela janela por qualquer homem, mas ser atirado pela escada... um passo de cada vez. - marca twain    </w:t>
      </w:r>
    </w:p>
    <w:p>
      <w:r>
        <w:t xml:space="preserve">@wadehellyer @TimGambitAdair pode não estar ausente este fim de semana depois de tudo. Evan pagou a fiança para ir para casa e Natalie tem exames após o fim de semana</w:t>
      </w:r>
    </w:p>
    <w:p>
      <w:r>
        <w:t xml:space="preserve">@Lady_Charly_ Euh...oui. Il était pas en statue celui-là??</w:t>
      </w:r>
    </w:p>
    <w:p>
      <w:r>
        <w:t xml:space="preserve">@greysonchance "não é demais esperar que isso faça você sofrer demais" se eu lhe disser meu ídolo ?</w:t>
      </w:r>
    </w:p>
    <w:p>
      <w:r>
        <w:t xml:space="preserve">As pessoas não percebem como a música no rádio é horrível? Vá explorar e descubra. Não goste só porque seu rádio lhe diz para fazer isso.</w:t>
      </w:r>
    </w:p>
    <w:p>
      <w:r>
        <w:t xml:space="preserve">Ter um dia muito difícil ... Tentando encontrar o meu</w:t>
      </w:r>
    </w:p>
    <w:p>
      <w:r>
        <w:t xml:space="preserve">meu coração está acelerado e eu estou tremendo</w:t>
      </w:r>
    </w:p>
    <w:p>
      <w:r>
        <w:t xml:space="preserve">momento embaraçoso quando você aparece tarde para uma festa surpresa de aniversário.</w:t>
      </w:r>
    </w:p>
    <w:p>
      <w:r>
        <w:t xml:space="preserve">Sim! O bf finalmente concordou em fazer uma viagem ao centro da cidade.</w:t>
      </w:r>
    </w:p>
    <w:p>
      <w:r>
        <w:t xml:space="preserve">professores adoram empilhar os deveres de casa mesmo antes das férias de Natal não</w:t>
      </w:r>
    </w:p>
    <w:p>
      <w:r>
        <w:t xml:space="preserve">Eu não faço mais contato visual com estranhos em público por medo de que qualquer um deles possa ser um cliente Spr*nt. </w:t>
      </w:r>
    </w:p>
    <w:p>
      <w:r>
        <w:t xml:space="preserve">Meu namorado me deixou para a Alemanha hoje não vou vê-lo por 2 meses </w:t>
      </w:r>
    </w:p>
    <w:p>
      <w:r>
        <w:t xml:space="preserve"> !!!!!!! Eu amo muito minha tia!!!! Ela comprou aquele Supras!!! Eu tive um pressentimento! Isto é apenas</w:t>
      </w:r>
    </w:p>
    <w:p>
      <w:r>
        <w:t xml:space="preserve">@H_To_The_Mizzo era muito longo! 140 caracteres colocam um amortecedor em minha vida</w:t>
      </w:r>
    </w:p>
    <w:p>
      <w:r>
        <w:t xml:space="preserve">Para sempre vendo citações de amor idiota em todos os sites de redes sociais em que participo. </w:t>
      </w:r>
    </w:p>
    <w:p>
      <w:r>
        <w:t xml:space="preserve">Encontrei um par de botas que comprei há meses. Eu poderia jurar que não as tinha comprado.</w:t>
      </w:r>
    </w:p>
    <w:p>
      <w:r>
        <w:t xml:space="preserve">Por que estou sentado no túnel lincoln depois da meia-noite? Não deveria haver tráfego neste momento.</w:t>
      </w:r>
    </w:p>
    <w:p>
      <w:r>
        <w:t xml:space="preserve">@EmilyMonster69 Agora, em algum lugar há um gato faminto. Agora você sabe como se sente um ladrão de comida.  </w:t>
      </w:r>
    </w:p>
    <w:p>
      <w:r>
        <w:t xml:space="preserve">Os siderúrgicos são uma equipe tão suja e seu QB é um estuprador.</w:t>
      </w:r>
    </w:p>
    <w:p>
      <w:r>
        <w:t xml:space="preserve">Alguma vez você sente essa excitação no seu estômago e coração? Eu também tenho e com bastante freqüência. Elas devem ser minhas borboletas de bênção.</w:t>
      </w:r>
    </w:p>
    <w:p>
      <w:r>
        <w:t xml:space="preserve">Vou atender a porta para o entregador em minha roupa íntima.</w:t>
      </w:r>
    </w:p>
    <w:p>
      <w:r>
        <w:t xml:space="preserve">Com medo das alturas... Acho que não consigo apagar as luzes de Natal</w:t>
      </w:r>
    </w:p>
    <w:p>
      <w:r>
        <w:t xml:space="preserve">Ok donc à qq minutes près j'étais sur les lieux d'un braquage en live.</w:t>
      </w:r>
    </w:p>
    <w:p>
      <w:r>
        <w:t xml:space="preserve">amor de ser a única casa de estudantes universitários em Greenwood </w:t>
      </w:r>
    </w:p>
    <w:p>
      <w:r>
        <w:t xml:space="preserve">Percebi de repente que eu saio da escola em 5 meses. O que aconteceu com o tempo?</w:t>
      </w:r>
    </w:p>
    <w:p>
      <w:r>
        <w:t xml:space="preserve">Desejo que este fim de semana de quatro dias tenha durado para sempre. De volta ao trabalho em cerca de 17 horas.</w:t>
      </w:r>
    </w:p>
    <w:p>
      <w:r>
        <w:t xml:space="preserve">De volta do jantar de ação de graças em um Holiday Inn em Beijing....amazing food and hotel! </w:t>
      </w:r>
    </w:p>
    <w:p>
      <w:r>
        <w:t xml:space="preserve">está começando a se parecer muito com o Natal.</w:t>
      </w:r>
    </w:p>
    <w:p>
      <w:r>
        <w:t xml:space="preserve">Calzones feitos em casa com a fama. Aeroporto em poucas horas. O vôo já está atrasado</w:t>
      </w:r>
    </w:p>
    <w:p>
      <w:r>
        <w:t xml:space="preserve">Bombeado para o ensaio de nossa fabulosa apresentação no concurso "O Natal é para Todos" no próximo sábado 12/16 em Chelsea @orencecaro</w:t>
      </w:r>
    </w:p>
    <w:p>
      <w:r>
        <w:t xml:space="preserve">Celebre a vida esta é sua única chance Dê a &amp;</w:t>
      </w:r>
    </w:p>
    <w:p>
      <w:r>
        <w:t xml:space="preserve">Eu:* na cama escondido debaixo do cobertor e comendo uma grande caixa de Nerds*</w:t>
      </w:r>
    </w:p>
    <w:p>
      <w:r>
        <w:t xml:space="preserve">Eindelijk! 2 van 3 gedichten af!!! Ben nog nooit zó creatief geweest!!!</w:t>
      </w:r>
    </w:p>
    <w:p>
      <w:r>
        <w:t xml:space="preserve">@Nickadmires woooowwww soa muito bem para você irmã!! ;'D ... E yup eu sou aquele tipo de pessoa que você estava prestes a dizer x'D</w:t>
      </w:r>
    </w:p>
    <w:p>
      <w:r>
        <w:t xml:space="preserve">Acabo de terminar meu último trabalho de pesquisa para este semestre!!!!!!!!!!!!</w:t>
      </w:r>
    </w:p>
    <w:p>
      <w:r>
        <w:t xml:space="preserve">Atualização não solicitada: pedi óculos novos... e eles estarão prontos em 1-2 semanas. Até lá, basta me chamar de Blind-y.</w:t>
      </w:r>
    </w:p>
    <w:p>
      <w:r>
        <w:t xml:space="preserve">Tente aproveitar a porra do seu aniversário, cara ;)</w:t>
      </w:r>
    </w:p>
    <w:p>
      <w:r>
        <w:t xml:space="preserve">Estou triste agora que eu queria tanto ver Justin no palco :(</w:t>
      </w:r>
    </w:p>
    <w:p>
      <w:r>
        <w:t xml:space="preserve">Adorei meu cabelo hoje até que o estraguei há alguns minutos atrás.</w:t>
      </w:r>
    </w:p>
    <w:p>
      <w:r>
        <w:t xml:space="preserve">Eu esperava por um milagre de Ação de Graças sem Gary &amp; Verne. Infelizmente, meus sonhos estão esmagados.</w:t>
      </w:r>
    </w:p>
    <w:p>
      <w:r>
        <w:t xml:space="preserve">Eu prometo que acabei de receber uma mensagem dizendo que quando você for, deixe-me engravidar. O que há de errado com a ppl?</w:t>
      </w:r>
    </w:p>
    <w:p>
      <w:r>
        <w:t xml:space="preserve">Rihanna sampleando Chase &amp; Status' Saxon em seu álbum.</w:t>
      </w:r>
    </w:p>
    <w:p>
      <w:r>
        <w:t xml:space="preserve">Aquele triste momento em que eu não sei que ela me mentiu :(</w:t>
      </w:r>
    </w:p>
    <w:p>
      <w:r>
        <w:t xml:space="preserve">Você é muito bem-vindo @rossjankin RT Obrigado a @bouf Classificei presentes de Natal para cinco de minhas pessoas favoritas de uma só vez.</w:t>
      </w:r>
    </w:p>
    <w:p>
      <w:r>
        <w:t xml:space="preserve">finalmente encontrou hummus aqui... e sabe a merda.</w:t>
      </w:r>
    </w:p>
    <w:p>
      <w:r>
        <w:t xml:space="preserve">Tão feliz!  Ocupou o shopping e tem um vestido brilhante de NYE com uma bomba de camurça para combinar!!! </w:t>
      </w:r>
    </w:p>
    <w:p>
      <w:r>
        <w:t xml:space="preserve">A perspectiva de eu ir à Islândia para o Natal está se tornando muito real. SO.EXCITED.</w:t>
      </w:r>
    </w:p>
    <w:p>
      <w:r>
        <w:t xml:space="preserve">A primeira noite em muito tempo em que não vou me aconchegar. </w:t>
      </w:r>
    </w:p>
    <w:p>
      <w:r>
        <w:t xml:space="preserve">Tão irritado com a lei do jogo que está sendo aprovada em Massachusetts. Este estado está se tornando tão vulgar. </w:t>
      </w:r>
    </w:p>
    <w:p>
      <w:r>
        <w:t xml:space="preserve">Adeus SC :/ de volta às montanhas frias e solitárias que eu vou!</w:t>
      </w:r>
    </w:p>
    <w:p>
      <w:r>
        <w:t xml:space="preserve">Pessoas. É preciso aprender a manter as bocas fechadas</w:t>
      </w:r>
    </w:p>
    <w:p>
      <w:r>
        <w:t xml:space="preserve"> AMAM MAIS UM HECK DE MUITO MAIS! Incentivar mais Fazer mais ppl smile Ajudar mais ppl... O melhor de tudo é FELICIDADE</w:t>
      </w:r>
    </w:p>
    <w:p>
      <w:r>
        <w:t xml:space="preserve">Acabou de receber um "oi, oi, como está o r u gu thnks u? Yh gud thx :)" conversa. Agora eu quero matar a pessoa que a iniciou</w:t>
      </w:r>
    </w:p>
    <w:p>
      <w:r>
        <w:t xml:space="preserve">@teekayy -_______- Eu estava guardando os coelhinhos para quando eles saltassem do seu bolo de aniversário.</w:t>
      </w:r>
    </w:p>
    <w:p>
      <w:r>
        <w:t xml:space="preserve">Isto é bastante excitante. Estou em um seminário com outras 49 senhoras que são proprietárias de empresas.  </w:t>
      </w:r>
    </w:p>
    <w:p>
      <w:r>
        <w:t xml:space="preserve">É apenas apropriado que a Classe de 2011 possivelmente saia assim. Cheia de promessas e não está à altura de nada</w:t>
      </w:r>
    </w:p>
    <w:p>
      <w:r>
        <w:t xml:space="preserve">Oh meu Deus, pare de falar, já estou atrasado, aqui vem o ataque de pânico.  </w:t>
      </w:r>
    </w:p>
    <w:p>
      <w:r>
        <w:t xml:space="preserve">depois de 14 horas de compras tenho que lidar com animais vomitando</w:t>
      </w:r>
    </w:p>
    <w:p>
      <w:r>
        <w:t xml:space="preserve">Puxei um músculo na parede do meu peito. Com muita dor agora.</w:t>
      </w:r>
    </w:p>
    <w:p>
      <w:r>
        <w:t xml:space="preserve">Não pode ser neve... Mas quanto mais fria ficar, mais perto estaremos do gelo.</w:t>
      </w:r>
    </w:p>
    <w:p>
      <w:r>
        <w:t xml:space="preserve">@madgeo8 bby me devolva minha placa de identificação :(</w:t>
      </w:r>
    </w:p>
    <w:p>
      <w:r>
        <w:t xml:space="preserve">amanhã, até a cidade ensolarada</w:t>
      </w:r>
    </w:p>
    <w:p>
      <w:r>
        <w:t xml:space="preserve">em casa em uma sexta-feira à noite</w:t>
      </w:r>
    </w:p>
    <w:p>
      <w:r>
        <w:t xml:space="preserve">dor de cabeça, nariz escorrendo e dor de garganta</w:t>
      </w:r>
    </w:p>
    <w:p>
      <w:r>
        <w:t xml:space="preserve">Tenho certeza de que as Olimpíadas serão ótimas, mas Londres é realmente necessária a realização de mais obras de engenharia ferroviária? </w:t>
      </w:r>
    </w:p>
    <w:p>
      <w:r>
        <w:t xml:space="preserve">Crazy smh RT @RatherHaveJesus: Alguns realmente pensam que Chris Brown é Deus.  </w:t>
      </w:r>
    </w:p>
    <w:p>
      <w:r>
        <w:t xml:space="preserve">compras à noite</w:t>
      </w:r>
    </w:p>
    <w:p>
      <w:r>
        <w:t xml:space="preserve">@Stickin2daGcode é melhor não ser suspenso amanhã . b/c eu tenho que lhe dar um Presente :)</w:t>
      </w:r>
    </w:p>
    <w:p>
      <w:r>
        <w:t xml:space="preserve">O que será que está por trás do calendário de advento da minha filha hoje? Oh, veja só, é varicela...</w:t>
      </w:r>
    </w:p>
    <w:p>
      <w:r>
        <w:t xml:space="preserve">Playa playa baralho de cartas.  @Evol93</w:t>
      </w:r>
    </w:p>
    <w:p>
      <w:r>
        <w:t xml:space="preserve">Eu juro que quase todos os meus amigos homens são coisas ruins!!!</w:t>
      </w:r>
    </w:p>
    <w:p>
      <w:r>
        <w:t xml:space="preserve">Há pouco, minhas tarefas durante os últimos dois anos foram cumpridas. Assim, o espírito natalino está de volta à cidade.</w:t>
      </w:r>
    </w:p>
    <w:p>
      <w:r>
        <w:t xml:space="preserve">Eu odeio matemática superior</w:t>
      </w:r>
    </w:p>
    <w:p>
      <w:r>
        <w:t xml:space="preserve">Preenchi minha apresentação de RH agora tenho que estudar para os exames em uma semana</w:t>
      </w:r>
    </w:p>
    <w:p>
      <w:r>
        <w:t xml:space="preserve">quero ter certeza de que todos saibam que @fanzoid321 é quem está tentando afixar seu # é qualquer um. Josh precisa transar... mal...</w:t>
      </w:r>
    </w:p>
    <w:p>
      <w:r>
        <w:t xml:space="preserve">entrei no escritório do meu chefe para fazer uma pergunta e comprei um hambúrguer da Wendy</w:t>
      </w:r>
    </w:p>
    <w:p>
      <w:r>
        <w:t xml:space="preserve">Esqueci de enviar uma mensagem @KatieDoyle18 de volta, mas pensei que ela não me enviasse uma mensagem de volta.</w:t>
      </w:r>
    </w:p>
    <w:p>
      <w:r>
        <w:t xml:space="preserve">Há muito tempo que vem vindo cuhz!</w:t>
      </w:r>
    </w:p>
    <w:p>
      <w:r>
        <w:t xml:space="preserve">adormeceu. O que parecia horas era apenas meia hora.</w:t>
      </w:r>
    </w:p>
    <w:p>
      <w:r>
        <w:t xml:space="preserve">Estou quebrando meu twitter-silence para anunciar a conclusão do meu último projeto universitário. TODOS.</w:t>
      </w:r>
    </w:p>
    <w:p>
      <w:r>
        <w:t xml:space="preserve">Estou com tanto medo de um dia cair de cara nos povoados.</w:t>
      </w:r>
    </w:p>
    <w:p>
      <w:r>
        <w:t xml:space="preserve">As tortas de creme de aveia me fazem sorrir.  @LittleDebbie </w:t>
      </w:r>
    </w:p>
    <w:p>
      <w:r>
        <w:t xml:space="preserve">Ei ..&amp; lembre-se sempre de sua promessa de me dar algo que eu queria no nono ano ..&amp;</w:t>
      </w:r>
    </w:p>
    <w:p>
      <w:r>
        <w:t xml:space="preserve">MINHA HEIDI VEM ME VER, MESMO TENDO QUE TRABALHAR AMANHÃ!  @HeidiHoganson</w:t>
      </w:r>
    </w:p>
    <w:p>
      <w:r>
        <w:t xml:space="preserve">"você é a luz que me conduz ao lugar onde eu encontro a paz novamente"</w:t>
      </w:r>
    </w:p>
    <w:p>
      <w:r>
        <w:t xml:space="preserve">Pret a manjedoura e a licença de saída do lado oposto me tiram muito do dinheiro</w:t>
      </w:r>
    </w:p>
    <w:p>
      <w:r>
        <w:t xml:space="preserve">O Dash está acordado há 17 minutos e já passou a um timeout. Vai ser um daqueles dias "daqueles" dias.</w:t>
      </w:r>
    </w:p>
    <w:p>
      <w:r>
        <w:t xml:space="preserve">@laceynygard ele só precisa admitir que estamos apaixonados, você viu o rosto dele??</w:t>
      </w:r>
    </w:p>
    <w:p>
      <w:r>
        <w:t xml:space="preserve">o momento incômodo em que um "ex" chama você de "irmã" WTF? Não vá por aí, idiota!</w:t>
      </w:r>
    </w:p>
    <w:p>
      <w:r>
        <w:t xml:space="preserve">☁☾ "FEAR pode nos manter acordados durante toda a noite, mas... F A I T H Faz Uma Almofada Fina" ~unk </w:t>
      </w:r>
    </w:p>
    <w:p>
      <w:r>
        <w:t xml:space="preserve">@pearce_odom, você precisa se apressar e voltar para casa! Eu estou desejando um pouco de molho de queijo! :(</w:t>
      </w:r>
    </w:p>
    <w:p>
      <w:r>
        <w:t xml:space="preserve">As coisas simplesmente não parecem as mesmas...mri hoje</w:t>
      </w:r>
    </w:p>
    <w:p>
      <w:r>
        <w:t xml:space="preserve">Há coisas de que todos nós nos orgulhamos, mas que vivemos e superamos... só para, obviamente, termos jogado na nossa cara mais tarde.</w:t>
      </w:r>
    </w:p>
    <w:p>
      <w:r>
        <w:t xml:space="preserve">Banquete de futebol hoje à noite.</w:t>
      </w:r>
    </w:p>
    <w:p>
      <w:r>
        <w:t xml:space="preserve"> Acordo todos os sábados de manhã e vejo o SportsCenter a&amp; Todos os jogos que posso o dia todo. Aposto que ninguém pensou que eu faria isso.</w:t>
      </w:r>
    </w:p>
    <w:p>
      <w:r>
        <w:t xml:space="preserve">O Natal Angry Birds está fora.</w:t>
      </w:r>
    </w:p>
    <w:p>
      <w:r>
        <w:t xml:space="preserve">beber sopa através de um canudo para o jantar</w:t>
      </w:r>
    </w:p>
    <w:p>
      <w:r>
        <w:t xml:space="preserve">@hadiyah_DO ok Eu trouxe uma camisola Bama e pensei em você então eu ia comprar uma, mas não era meu dinheiro</w:t>
      </w:r>
    </w:p>
    <w:p>
      <w:r>
        <w:t xml:space="preserve">Sinceramente, não parece nem mesmo uma ação de graças. Perder o interesse nas férias .</w:t>
      </w:r>
    </w:p>
    <w:p>
      <w:r>
        <w:t xml:space="preserve">Isto é o que eu amo isto é o que eu sinto falta.... olhando depois e ensinando as crianças</w:t>
      </w:r>
    </w:p>
    <w:p>
      <w:r>
        <w:t xml:space="preserve">Não conseguir dormir até as 2 da manhã dos últimos 3 dias</w:t>
      </w:r>
    </w:p>
    <w:p>
      <w:r>
        <w:t xml:space="preserve">656 Eu odeio você, por que você partiria cedo desde o início da rota?!?!</w:t>
      </w:r>
    </w:p>
    <w:p>
      <w:r>
        <w:t xml:space="preserve">Tocar canções de Natal ao piano. Bem-vindo de volta ao piano. Finalmente encontrei sua fonte de alimentação.</w:t>
      </w:r>
    </w:p>
    <w:p>
      <w:r>
        <w:t xml:space="preserve">O cachorrinho mais bonito de todos no posto de gasolina :) mas agora estou todo molhado por fazer-lhe festas :/ </w:t>
      </w:r>
    </w:p>
    <w:p>
      <w:r>
        <w:t xml:space="preserve">Estudando!!!!!! amanhã tenho meu teste de colocação...</w:t>
      </w:r>
    </w:p>
    <w:p>
      <w:r>
        <w:t xml:space="preserve">minha kleenex está pronta. tenho que ir para a cama com meu laptop para fazer alguns cremes bons e merecidos. adeus a todos.</w:t>
      </w:r>
    </w:p>
    <w:p>
      <w:r>
        <w:t xml:space="preserve">So.sick. Perdendo a voz.</w:t>
      </w:r>
    </w:p>
    <w:p>
      <w:r>
        <w:t xml:space="preserve">@suzierobb verdade. também tenho álcool surpresa para você.</w:t>
      </w:r>
    </w:p>
    <w:p>
      <w:r>
        <w:t xml:space="preserve">2 dias! A excitação está matando meeeeeee</w:t>
      </w:r>
    </w:p>
    <w:p>
      <w:r>
        <w:t xml:space="preserve">Desejando poder checar o garotinho!!</w:t>
      </w:r>
    </w:p>
    <w:p>
      <w:r>
        <w:t xml:space="preserve">Prestes a jogar bem rápido com minha irmãzinha</w:t>
      </w:r>
    </w:p>
    <w:p>
      <w:r>
        <w:t xml:space="preserve">Esperando 40 minutos por um trem nestas temperaturas...</w:t>
      </w:r>
    </w:p>
    <w:p>
      <w:r>
        <w:t xml:space="preserve">o que será o presente do B'day do mel??? @Bonang_M O aniversário do meu mel em 5 dias... ♥</w:t>
      </w:r>
    </w:p>
    <w:p>
      <w:r>
        <w:t xml:space="preserve">over n half uurtje lindsay ophalen en dan naar balou's place</w:t>
      </w:r>
    </w:p>
    <w:p>
      <w:r>
        <w:t xml:space="preserve">@rachh1xo @gracielee96 se eu for eu chorarei eu não quero morrer sozinho .....</w:t>
      </w:r>
    </w:p>
    <w:p>
      <w:r>
        <w:t xml:space="preserve"> é um ato correto é antipatriótico.  As liberdades civis em troca da guerra contra o terrorismo.  O debate mais recente é mais do mesmo</w:t>
      </w:r>
    </w:p>
    <w:p>
      <w:r>
        <w:t xml:space="preserve">@mathws @mayaramixtura fiquei super curiosa! Porque afinal de contas: qual dos milhares de figurinos da GAGA???</w:t>
      </w:r>
    </w:p>
    <w:p>
      <w:r>
        <w:t xml:space="preserve">La rola de @JRodolfoM Dê-me esta noite vamooooosss @Mariana25smo </w:t>
      </w:r>
    </w:p>
    <w:p>
      <w:r>
        <w:t xml:space="preserve">@lindsay_wesley aiiight rpz bg du 47 qui fait passer le temps en attendant le poto qui va pécho ! Rime en haut après l'ennui</w:t>
      </w:r>
    </w:p>
    <w:p>
      <w:r>
        <w:t xml:space="preserve">Onde está aquele tweet impecável da Serena sobre "Seriamente esperamos que nossos caminhos nunca mais se cruzem"? MINHA VIDA AGORA MESMO.</w:t>
      </w:r>
    </w:p>
    <w:p>
      <w:r>
        <w:t xml:space="preserve">Observando 6 crianças de quatro anos brigando por quem é a mamãe na casa de brincar.</w:t>
      </w:r>
    </w:p>
    <w:p>
      <w:r>
        <w:t xml:space="preserve">Tantos afazeres a fazer... Anuário de trabalho noturno e depois um monte de compras para fazer.</w:t>
      </w:r>
    </w:p>
    <w:p>
      <w:r>
        <w:t xml:space="preserve">O jogo de hoje cedo.</w:t>
      </w:r>
    </w:p>
    <w:p>
      <w:r>
        <w:t xml:space="preserve">'parlare chiaro' è a nova missão impossível</w:t>
      </w:r>
    </w:p>
    <w:p>
      <w:r>
        <w:t xml:space="preserve">Entre todos os filmes BIG films MULTIPLEX e sundry... veio um pequeno filme decente e foi embora sem deixar rastro. SHAGIRD </w:t>
      </w:r>
    </w:p>
    <w:p>
      <w:r>
        <w:t xml:space="preserve">Acho que minha única opção para o jantar, porque não sinto que cozinhar é torta de galinha de novo.</w:t>
      </w:r>
    </w:p>
    <w:p>
      <w:r>
        <w:t xml:space="preserve">Chegamos a Maryland! Mas os planos de acordar e assar caíram</w:t>
      </w:r>
    </w:p>
    <w:p>
      <w:r>
        <w:t xml:space="preserve">Quando a maioria das pessoas de nossa idade está se preparando para o amanhã, Danny n I está no sofá assistindo a filmes de terror antigos.</w:t>
      </w:r>
    </w:p>
    <w:p>
      <w:r>
        <w:t xml:space="preserve">Não consigo encontrar meu controle remoto e não quero assistir a este canal :(</w:t>
      </w:r>
    </w:p>
    <w:p>
      <w:r>
        <w:t xml:space="preserve">Lmao, minha família pensa que estou voltando para casa pela manhã! :P</w:t>
      </w:r>
    </w:p>
    <w:p>
      <w:r>
        <w:t xml:space="preserve">@2pplinme seu corpo em um bocal de prato coberto por sushi e vagina coberta de salmão.</w:t>
      </w:r>
    </w:p>
    <w:p>
      <w:r>
        <w:t xml:space="preserve">Muitas vezes eu me pergunto sobre as pessoas casadas que me são cúmplices, exaltando as virtudes de serem solteiras enquanto estão dentro de seus casamentos confortáveis.</w:t>
      </w:r>
    </w:p>
    <w:p>
      <w:r>
        <w:t xml:space="preserve">@kristennblack meu telefone está em umas pequenas férias.</w:t>
      </w:r>
    </w:p>
    <w:p>
      <w:r>
        <w:t xml:space="preserve">Eu não digo a meus pais que meus amigos estão dormindo em casa, apenas os deixo descobrir</w:t>
      </w:r>
    </w:p>
    <w:p>
      <w:r>
        <w:t xml:space="preserve">O ônibus está atrasado! Seria de se pensar que se um ônibus circula uma vez por hora então eles poderiam pelo menos chegar na porra do tempo!!</w:t>
      </w:r>
    </w:p>
    <w:p>
      <w:r>
        <w:t xml:space="preserve">@2FBS Tis aqui embaixo. A pior cidade da NZ para ela. Sementes de gramíneas atm. Uivando NE'er soprando para o ar. Em Jan será pólen de pinho</w:t>
      </w:r>
    </w:p>
    <w:p>
      <w:r>
        <w:t xml:space="preserve">@BronwynHinz e é por isso que a enfermagem / fisioterapia / medicina pediátrica é uma disciplina onde você precisa de uma riqueza de coração e coragem.</w:t>
      </w:r>
    </w:p>
    <w:p>
      <w:r>
        <w:t xml:space="preserve">@hailey_mills Me Too! Josh parte para o treinamento básico em março:(</w:t>
      </w:r>
    </w:p>
    <w:p>
      <w:r>
        <w:t xml:space="preserve">boletins e rally da pep hoje.</w:t>
      </w:r>
    </w:p>
    <w:p>
      <w:r>
        <w:t xml:space="preserve">O tailgating é a ruína da minha existência enquanto dirigia na rota um. </w:t>
      </w:r>
    </w:p>
    <w:p>
      <w:r>
        <w:t xml:space="preserve">minha garagem está cheia de um bando de bêbados</w:t>
      </w:r>
    </w:p>
    <w:p>
      <w:r>
        <w:t xml:space="preserve">Bem, a UGA UNC, os Falcões e algumas pessoas não relacionadas ao futebol, que eu respeitei, me decepcionaram neste fim de semana. Agora é a semana das finais.</w:t>
      </w:r>
    </w:p>
    <w:p>
      <w:r>
        <w:t xml:space="preserve">"2uomini su 10ritengono completa la propria giornata solo se si sono masturbati". -.-" Glamour ma che sondaggi fai?!</w:t>
      </w:r>
    </w:p>
    <w:p>
      <w:r>
        <w:t xml:space="preserve">Classe de classe</w:t>
      </w:r>
    </w:p>
    <w:p>
      <w:r>
        <w:t xml:space="preserve">Caro @gmail por que você não está me mostrando meus contatos mesmo depois que eu limpei meu cache e reiniciei! </w:t>
      </w:r>
    </w:p>
    <w:p>
      <w:r>
        <w:t xml:space="preserve"> @lucyfur1980 espero que você tenha um dia agradável e aproveite seu</w:t>
      </w:r>
    </w:p>
    <w:p>
      <w:r>
        <w:t xml:space="preserve">Certo... Última latE nyT!! Hmph! Maldição u ThiShY!! LifE nOu staRtZ... YikeS...</w:t>
      </w:r>
    </w:p>
    <w:p>
      <w:r>
        <w:t xml:space="preserve">@ms_mary_macc é bonito vê-la tentando adivinhar coisas. ver as rodas girando mas r elas girando na lama? lol. eu te amo querida.</w:t>
      </w:r>
    </w:p>
    <w:p>
      <w:r>
        <w:t xml:space="preserve">É hora de tirar as decorações de Natal e planejar a festa de corte de árvores! Está começando a parecer muito com o Natal :)</w:t>
      </w:r>
    </w:p>
    <w:p>
      <w:r>
        <w:t xml:space="preserve">odeio ver as pessoas chorar me dá vontade de chorar</w:t>
      </w:r>
    </w:p>
    <w:p>
      <w:r>
        <w:t xml:space="preserve">Tooday passou bem rápido.</w:t>
      </w:r>
    </w:p>
    <w:p>
      <w:r>
        <w:t xml:space="preserve">Chegar ao trabalho à meia-noite de loucura</w:t>
      </w:r>
    </w:p>
    <w:p>
      <w:r>
        <w:t xml:space="preserve">Dirigindo-se de volta para eles Moer. Dia inteiro de reuniões.</w:t>
      </w:r>
    </w:p>
    <w:p>
      <w:r>
        <w:t xml:space="preserve">Husker den gangen jeg ikke var kul nok fordi jeg ikke hadde riktig tyggegummiholder og folk ikke ville snakke med meg. Ble sur.</w:t>
      </w:r>
    </w:p>
    <w:p>
      <w:r>
        <w:t xml:space="preserve">Acabei de encontrar um pacote de nozes na minha cama!</w:t>
      </w:r>
    </w:p>
    <w:p>
      <w:r>
        <w:t xml:space="preserve">Sentado no aeroporto de Roanoke. Nenhum avião aterrissou hoje desde a manhã</w:t>
      </w:r>
    </w:p>
    <w:p>
      <w:r>
        <w:t xml:space="preserve"> por que sempre me encontro com o mesmo estudante bruto?</w:t>
      </w:r>
    </w:p>
    <w:p>
      <w:r>
        <w:t xml:space="preserve">E agora em casa para algum tiramisu caseiro. Ter uma tia italiana realmente tem suas regalias na hora do aniversário! </w:t>
      </w:r>
    </w:p>
    <w:p>
      <w:r>
        <w:t xml:space="preserve">Eu odeio despedidas ... Espero não ter uma em breve!!!</w:t>
      </w:r>
    </w:p>
    <w:p>
      <w:r>
        <w:t xml:space="preserve">Odeio aquelas camisas ranhosas que os pais compram para seus filhos pequenos.</w:t>
      </w:r>
    </w:p>
    <w:p>
      <w:r>
        <w:t xml:space="preserve">Acabei de acordar 8 e-mails e nenhum deles foi do meu professor me dando feedback...</w:t>
      </w:r>
    </w:p>
    <w:p>
      <w:r>
        <w:t xml:space="preserve">@chaimaa Avise-me se você for a uma audição BGT na quinta-feira eu levarei 3isawa para Londres XD</w:t>
      </w:r>
    </w:p>
    <w:p>
      <w:r>
        <w:t xml:space="preserve">Meus colegas de quarto estão me fazendo sentir mal por não participar de seu Papai Noel Secreto :( </w:t>
      </w:r>
    </w:p>
    <w:p>
      <w:r>
        <w:t xml:space="preserve">É a estação dos beijos de cereja cordial Hershey</w:t>
      </w:r>
    </w:p>
    <w:p>
      <w:r>
        <w:t xml:space="preserve">@HeyItsSam1 Eu não sei por que... mas odeio Jessie J! y cuando la comparan con Gaga ¬</w:t>
      </w:r>
    </w:p>
    <w:p>
      <w:r>
        <w:t xml:space="preserve">U bebe suco de picles como água RT @dani_boii: Mhmmmm :) hahaha &amp; @laureeetah: Picles e maionese</w:t>
      </w:r>
    </w:p>
    <w:p>
      <w:r>
        <w:t xml:space="preserve">Eu não consigo comer um slushie desde que você saiu</w:t>
      </w:r>
    </w:p>
    <w:p>
      <w:r>
        <w:t xml:space="preserve">Estou gostando cada vez mais do twitter a cada dia.</w:t>
      </w:r>
    </w:p>
    <w:p>
      <w:r>
        <w:t xml:space="preserve">Celebrando a conclusão de meu primeiro romance com cerca de 18 anos de idade Glenfiddich. Que momento glorioso! </w:t>
      </w:r>
    </w:p>
    <w:p>
      <w:r>
        <w:t xml:space="preserve">Pare de procurar a tempestade, mas aproveite o sol!!</w:t>
      </w:r>
    </w:p>
    <w:p>
      <w:r>
        <w:t xml:space="preserve">Já chega de quebra. Apenas um fim de semana normal</w:t>
      </w:r>
    </w:p>
    <w:p>
      <w:r>
        <w:t xml:space="preserve">o natal é a melhor época do ano</w:t>
      </w:r>
    </w:p>
    <w:p>
      <w:r>
        <w:t xml:space="preserve">Sentir-se como se estivesse sorrindo para mim neste momento. Obrigado por estes momentos de pura</w:t>
      </w:r>
    </w:p>
    <w:p>
      <w:r>
        <w:t xml:space="preserve">Greves de desastre! Esqueci meus fones de ouvido esta manhã significa que tenho que ouvir o cheiro e a tosse de outras pessoas.</w:t>
      </w:r>
    </w:p>
    <w:p>
      <w:r>
        <w:t xml:space="preserve">Estou prestes a atirar em mim mesmo... Está chovendo lá fora, estou na aula de dança e tenho rugas depois da escola</w:t>
      </w:r>
    </w:p>
    <w:p>
      <w:r>
        <w:t xml:space="preserve">O elétron é, antes de tudo, seu conceito de elétron. por T. Nhat Hanh</w:t>
      </w:r>
    </w:p>
    <w:p>
      <w:r>
        <w:t xml:space="preserve">Quiz pop pré-calc amanhã -__-</w:t>
      </w:r>
    </w:p>
    <w:p>
      <w:r>
        <w:t xml:space="preserve">Fico entusiasmado com estas propagandas de alimentos, então lembro-me que estou desistindo da carne</w:t>
      </w:r>
    </w:p>
    <w:p>
      <w:r>
        <w:t xml:space="preserve">é feito com uma tarefa com a qual ela estava preocupada! e ela está orgulhosa de si mesma!!! &amp; </w:t>
      </w:r>
    </w:p>
    <w:p>
      <w:r>
        <w:t xml:space="preserve">Corte de cabelo e aparador feito com o Now off para o aeroporto! Woop woop. Oh, obrigado Josh pelo</w:t>
      </w:r>
    </w:p>
    <w:p>
      <w:r>
        <w:t xml:space="preserve">É através de experimentos que crescemos e amadurecemos, então conte tudo como</w:t>
      </w:r>
    </w:p>
    <w:p>
      <w:r>
        <w:t xml:space="preserve">Mal posso esperar para comprar algo fantástico para minha mãe.</w:t>
      </w:r>
    </w:p>
    <w:p>
      <w:r>
        <w:t xml:space="preserve">O amor se transforma em n ódio se transforma em</w:t>
      </w:r>
    </w:p>
    <w:p>
      <w:r>
        <w:t xml:space="preserve">Descobri o auge da civilização humana: o aplicativo para iPad Ocado.</w:t>
      </w:r>
    </w:p>
    <w:p>
      <w:r>
        <w:t xml:space="preserve">Eu já fodi mais garotas negras do que garotas brancas</w:t>
      </w:r>
    </w:p>
    <w:p>
      <w:r>
        <w:t xml:space="preserve">Ok vai ter que entrar em hibernação novamente! Bem, além das visitas à biblioteca! Dois grandes ensaios para a próxima semana! Adeus pessoal! :(</w:t>
      </w:r>
    </w:p>
    <w:p>
      <w:r>
        <w:t xml:space="preserve">Voltando ao trabalho!</w:t>
      </w:r>
    </w:p>
    <w:p>
      <w:r>
        <w:t xml:space="preserve">Tanto trabalho de casa para terminar antes do 8º período...</w:t>
      </w:r>
    </w:p>
    <w:p>
      <w:r>
        <w:t xml:space="preserve">As mães vão matar-me e à minha irmã quando ela voltar das compras no sábado do seu aniversário.</w:t>
      </w:r>
    </w:p>
    <w:p>
      <w:r>
        <w:t xml:space="preserve">Neste Natal vou acordar e ligar imediatamente @justinbieber mistletoe amazing. Então veja minha família abrir seus presentes!</w:t>
      </w:r>
    </w:p>
    <w:p>
      <w:r>
        <w:t xml:space="preserve">Os tempos são difíceis e infelizmente...... as pessoas mudam @geekadvancement @EdCampfv life</w:t>
      </w:r>
    </w:p>
    <w:p>
      <w:r>
        <w:t xml:space="preserve">Mommy Daughter White Christmas at the Orpheum:)  </w:t>
      </w:r>
    </w:p>
    <w:p>
      <w:r>
        <w:t xml:space="preserve">O irmão vai às vendas de sexta-feira preta... luta de manhã.</w:t>
      </w:r>
    </w:p>
    <w:p>
      <w:r>
        <w:t xml:space="preserve">Basta chegar em casa do trabalho apenas para esfregar o chão e limpar um pouco de mijo de cachorro e depois voltar direto para o trabalho.</w:t>
      </w:r>
    </w:p>
    <w:p>
      <w:r>
        <w:t xml:space="preserve">@jkeller87 Para desabafar sobre minha vida e Ronald Reagan. Mas eu coloquei Ronald Reagan atrás de mim. Eu mudei para George W. Bush.</w:t>
      </w:r>
    </w:p>
    <w:p>
      <w:r>
        <w:t xml:space="preserve">@PalpitatingPaul I miss u more that a fat kid on a diet miss food</w:t>
      </w:r>
    </w:p>
    <w:p>
      <w:r>
        <w:t xml:space="preserve">Na een uurtje spinning nog lekker met tegenwind naar huis gefietst.</w:t>
      </w:r>
    </w:p>
    <w:p>
      <w:r>
        <w:t xml:space="preserve">@kerrianntattrie acabou de me acontecer há cinco minutos quando eu estava mostrando um casaco online para minha mãe... esgotou</w:t>
      </w:r>
    </w:p>
    <w:p>
      <w:r>
        <w:t xml:space="preserve">A seguir na lista.....a milhões de pratos para minha mãe.</w:t>
      </w:r>
    </w:p>
    <w:p>
      <w:r>
        <w:t xml:space="preserve">Doente como um cão. Médicos amanhã</w:t>
      </w:r>
    </w:p>
    <w:p>
      <w:r>
        <w:t xml:space="preserve">O que eu quero para o Natal? Hmmm eu quero... @justinbieber!!! Mas eu me contentaria com um computador novo, já que isso é quase impossível :(</w:t>
      </w:r>
    </w:p>
    <w:p>
      <w:r>
        <w:t xml:space="preserve">Você sabe o que eu adoro em trabalhar em RH? Oferecer trabalho para 16 pessoas em um dia e 15 delas batendo palmas e às vezes chorando.</w:t>
      </w:r>
    </w:p>
    <w:p>
      <w:r>
        <w:t xml:space="preserve">Meu chefe nem sabe que estou trabalhando esta noite... </w:t>
      </w:r>
    </w:p>
    <w:p>
      <w:r>
        <w:t xml:space="preserve">Mães sendo empurradas para fora da terra por uma família cigana romena barulhenta.</w:t>
      </w:r>
    </w:p>
    <w:p>
      <w:r>
        <w:t xml:space="preserve">trabalho unido todo feito graças a deus agora para começar minha dissertação</w:t>
      </w:r>
    </w:p>
    <w:p>
      <w:r>
        <w:t xml:space="preserve">Veja e compartilhe isso conosco: torne-se vivo com os dias de hoje. Muitas linhas de discussão já começaram no Fórum. </w:t>
      </w:r>
    </w:p>
    <w:p>
      <w:r>
        <w:t xml:space="preserve">Hora de dormir para esta garota. Mudança às 5 da manhã.</w:t>
      </w:r>
    </w:p>
    <w:p>
      <w:r>
        <w:t xml:space="preserve">Agora que a ação de graças chegou ao fim, vem a música de Natal.</w:t>
      </w:r>
    </w:p>
    <w:p>
      <w:r>
        <w:t xml:space="preserve">Sobre ir buscar meu carro da vista do Bob e depois ir para a escola</w:t>
      </w:r>
    </w:p>
    <w:p>
      <w:r>
        <w:t xml:space="preserve">Também sobre meus trabalhos de casa e ensaios biológicos</w:t>
      </w:r>
    </w:p>
    <w:p>
      <w:r>
        <w:t xml:space="preserve">Sobre ter uma reunião de treinadores de futebol</w:t>
      </w:r>
    </w:p>
    <w:p>
      <w:r>
        <w:t xml:space="preserve">Muitas vezes eu me vejo rindo para mim mesmo em voz alta. E sei que algumas pessoas pensam que sou louco se por acaso me pegarem em flagrante.</w:t>
      </w:r>
    </w:p>
    <w:p>
      <w:r>
        <w:t xml:space="preserve">voltou para casa hoje e ficou triste ao ver que você realmente não estava aqui! :/</w:t>
      </w:r>
    </w:p>
    <w:p>
      <w:r>
        <w:t xml:space="preserve">Bem feito o exame! Não estou nada confiante, mas não posso me preocupar com isso agora para trabalhar por um par de horas...</w:t>
      </w:r>
    </w:p>
    <w:p>
      <w:r>
        <w:t xml:space="preserve">A esperança @ginarees está tão animada para amanhã quanto eu estou</w:t>
      </w:r>
    </w:p>
    <w:p>
      <w:r>
        <w:t xml:space="preserve">yaaaaaaay! Todos os trens na linha do norte são kaaaaaaak atrasados.</w:t>
      </w:r>
    </w:p>
    <w:p>
      <w:r>
        <w:t xml:space="preserve">Levantou-se tão cedo por quê?!?! Ah, sim, para uma reunião!!!</w:t>
      </w:r>
    </w:p>
    <w:p>
      <w:r>
        <w:t xml:space="preserve">Isa pa naman c MARK sa pinaka magaling sa sayang naman ang gwapo pa naman ni Mark</w:t>
      </w:r>
    </w:p>
    <w:p>
      <w:r>
        <w:t xml:space="preserve">tudo o que faço às segundas-feiras é fazer bem os deveres de casa nesta segunda-feira e ajudar Philip a fazer seus</w:t>
      </w:r>
    </w:p>
    <w:p>
      <w:r>
        <w:t xml:space="preserve">Rezar por uma família que é muito próxima e querida ao meu coração! Seu pequeno bebê acabou de nascer 3 meses prematuro.</w:t>
      </w:r>
    </w:p>
    <w:p>
      <w:r>
        <w:t xml:space="preserve">Eu só tenho a necessidade de bater minha cabeça contra uma mesa agora mesmo.</w:t>
      </w:r>
    </w:p>
    <w:p>
      <w:r>
        <w:t xml:space="preserve">Mais 346 milhas até casa</w:t>
      </w:r>
    </w:p>
    <w:p>
      <w:r>
        <w:t xml:space="preserve">Hoje tem sido tão bom. Terminou um projeto final de design com Noodles AND Cold Stone parecendo uma luz de Natal e presentes embrulhados.</w:t>
      </w:r>
    </w:p>
    <w:p>
      <w:r>
        <w:t xml:space="preserve">não tem sido tão desanimado e quebrado há algum tempo</w:t>
      </w:r>
    </w:p>
    <w:p>
      <w:r>
        <w:t xml:space="preserve">@byharryconnolly My Spawn tem um resfriado/tosse. Dias cheios de ranho e noites sem dormir!</w:t>
      </w:r>
    </w:p>
    <w:p>
      <w:r>
        <w:t xml:space="preserve">Yay agora eu vou trabalhar na loja por 3 horas.</w:t>
      </w:r>
    </w:p>
    <w:p>
      <w:r>
        <w:t xml:space="preserve">ahh............... Amanhã será um longo dia</w:t>
      </w:r>
    </w:p>
    <w:p>
      <w:r>
        <w:t xml:space="preserve">eindelijk in bed net nog 3 frieten en frikadel speciaal geverfd. morgen in het bakje plakken.</w:t>
      </w:r>
    </w:p>
    <w:p>
      <w:r>
        <w:t xml:space="preserve">Daniel Alfaros herói é Daddy yankee</w:t>
      </w:r>
    </w:p>
    <w:p>
      <w:r>
        <w:t xml:space="preserve">Esta classe é tão enfadonha omg. Normalmente eu diria que estou animado para o fim de semana, mas a minha vai consistir em dois trabalhos e um exame.</w:t>
      </w:r>
    </w:p>
    <w:p>
      <w:r>
        <w:t xml:space="preserve">Tempo para congelar o meu traseiro por mais 15 minutos</w:t>
      </w:r>
    </w:p>
    <w:p>
      <w:r>
        <w:t xml:space="preserve"> apenas linhas tupac tweeted me lembraram como meu padrasto me chama tupac... :)</w:t>
      </w:r>
    </w:p>
    <w:p>
      <w:r>
        <w:t xml:space="preserve">@PhilippaDunjay Ha! Talvez essa seja a boa notícia que eles têm para o artista.</w:t>
      </w:r>
    </w:p>
    <w:p>
      <w:r>
        <w:t xml:space="preserve">amanhã de manhã aula de zumba...vamos dançar ao som de música</w:t>
      </w:r>
    </w:p>
    <w:p>
      <w:r>
        <w:t xml:space="preserve">Que o triunfo dos ímpios é curto e a alegria dos hipócritas, mas por um momento?&amp; 20:5 (KJV)</w:t>
      </w:r>
    </w:p>
    <w:p>
      <w:r>
        <w:t xml:space="preserve">Mamãe visitou as escolas dos meus sonhos e me comprou 4 capuzes/aquecedores universitários e 4 camisas universitárias!   </w:t>
      </w:r>
    </w:p>
    <w:p>
      <w:r>
        <w:t xml:space="preserve">Os vizinhos do lado do inferno têm suas decorações e têm uma coisa que toca "Jingle Bells" incessantemente.</w:t>
      </w:r>
    </w:p>
    <w:p>
      <w:r>
        <w:t xml:space="preserve">Acho que isso realmente não importava muito. Suponha que eu tenha tomado a decisão correta.</w:t>
      </w:r>
    </w:p>
    <w:p>
      <w:r>
        <w:t xml:space="preserve">O tempo secreto do Papai Noel com os colegas de trabalho</w:t>
      </w:r>
    </w:p>
    <w:p>
      <w:r>
        <w:t xml:space="preserve">Nada como neve lá fora enquanto o cacau quente está na mão, biscoitos de Natal frescos e A Cláusula do Papai Noel na TV. </w:t>
      </w:r>
    </w:p>
    <w:p>
      <w:r>
        <w:t xml:space="preserve">Adquiriu cartões de Natal e os deixou em algum lugar.</w:t>
      </w:r>
    </w:p>
    <w:p>
      <w:r>
        <w:t xml:space="preserve">Parece que o Rudolph chegou à cidade um pouco mais cedo este ano! na forma de uma borbulha vermelha no nariz de um pequeno menino judeu meio asiático.</w:t>
      </w:r>
    </w:p>
    <w:p>
      <w:r>
        <w:t xml:space="preserve">O pai disse que eu não posso ir ao ginásio porque estou doente.</w:t>
      </w:r>
    </w:p>
    <w:p>
      <w:r>
        <w:t xml:space="preserve">Depois de uma semana excruciante estou me entregando a um pouco de paz e tranquilidade e arte.</w:t>
      </w:r>
    </w:p>
    <w:p>
      <w:r>
        <w:t xml:space="preserve">Adormeceu às 6 horas de ontem, literalmente. 14 horas de sono... desperdiçadas minha noite de sábado perdida @Tanner_Law</w:t>
      </w:r>
    </w:p>
    <w:p>
      <w:r>
        <w:t xml:space="preserve">trabalhar das 21h às 18h na sexta-feira preta</w:t>
      </w:r>
    </w:p>
    <w:p>
      <w:r>
        <w:t xml:space="preserve">Pergunto-me o que eu faria sem: a inovação mais útil da humanidade. Não me importo se demorar 5 em vez dos 2 minutos prometidos!</w:t>
      </w:r>
    </w:p>
    <w:p>
      <w:r>
        <w:t xml:space="preserve">Suh: Tão assustador que o árbitro não o penaliza, mesmo quando é óbvio.</w:t>
      </w:r>
    </w:p>
    <w:p>
      <w:r>
        <w:t xml:space="preserve">Deve-se dirigir até o aeroporto nacional</w:t>
      </w:r>
    </w:p>
    <w:p>
      <w:r>
        <w:t xml:space="preserve">estive sentado ouvindo Sheeran durante a última hora em sua fronteira com</w:t>
      </w:r>
    </w:p>
    <w:p>
      <w:r>
        <w:t xml:space="preserve">Sanduíche de biscoito com sabor de bolacha de chocolate quente e sorvete.....</w:t>
      </w:r>
    </w:p>
    <w:p>
      <w:r>
        <w:t xml:space="preserve">Tive uma noite de sono tão ruim ontem à noite por causa deste frio estúpido</w:t>
      </w:r>
    </w:p>
    <w:p>
      <w:r>
        <w:t xml:space="preserve">Dor de cabeça novamente hoje....mas não vai me segurar...(gritando em minha voz silenciosa) DEUS é Grande e sua Graça e Misericórdia é eterna</w:t>
      </w:r>
    </w:p>
    <w:p>
      <w:r>
        <w:t xml:space="preserve">para aqueles que não sabem que meu quarto tem uma tonelada de luzes de natal acesas. adormecer para o suave clareamento é incrível.</w:t>
      </w:r>
    </w:p>
    <w:p>
      <w:r>
        <w:t xml:space="preserve">algum idiota acabou de chamar esse cara obviamente homossexual de bicha e eu queria enfiar um martelo na cara dele</w:t>
      </w:r>
    </w:p>
    <w:p>
      <w:r>
        <w:t xml:space="preserve">Em casa, doentes e hoje decidem testar os alarmes de incêndio em meu apartamento</w:t>
      </w:r>
    </w:p>
    <w:p>
      <w:r>
        <w:t xml:space="preserve">Suponho que vou tentar dormir, pois tenho que estar de pé em quatro horas.</w:t>
      </w:r>
    </w:p>
    <w:p>
      <w:r>
        <w:t xml:space="preserve">Meu mel é tão doce que ele acabou de ligar e disse "mantenha sua agenda livre amanhã" Eu sei que isso só pode significar uma coisa  </w:t>
      </w:r>
    </w:p>
    <w:p>
      <w:r>
        <w:t xml:space="preserve">Sério CNN? Você acabou de dar a David Addington uma plataforma para questionar os candidatos ao Pres. como se ele fosse alguma autoridade moral? </w:t>
      </w:r>
    </w:p>
    <w:p>
      <w:r>
        <w:t xml:space="preserve">@henry_hobson O projeto da colcha de retalhos contra a AIDS ainda está em turnê? Ajudado há anos na WPB. </w:t>
      </w:r>
    </w:p>
    <w:p>
      <w:r>
        <w:t xml:space="preserve">@timdouwsma Hoe kan je gemakkelijk een gitaar namaken van karton?</w:t>
      </w:r>
    </w:p>
    <w:p>
      <w:r>
        <w:t xml:space="preserve">Fluxo escolar... Com drama _-</w:t>
      </w:r>
    </w:p>
    <w:p>
      <w:r>
        <w:t xml:space="preserve">O inverno está de volta. É hora de começar a matar aqueles mosquitos com eles, caso contrário, livros didáticos inúteis.</w:t>
      </w:r>
    </w:p>
    <w:p>
      <w:r>
        <w:t xml:space="preserve">Lembre-me novamente porque sou um fã dos gigantes, mas outros caras precisam se intensificar</w:t>
      </w:r>
    </w:p>
    <w:p>
      <w:r>
        <w:t xml:space="preserve">Encontrei alguns biscoitos no peitoril de minha janela. Viva!</w:t>
      </w:r>
    </w:p>
    <w:p>
      <w:r>
        <w:t xml:space="preserve"> convencê-lo a subir e descer a parede para aparafusar e depois congelar quando chegar o momento.</w:t>
      </w:r>
    </w:p>
    <w:p>
      <w:r>
        <w:t xml:space="preserve">Estou com medo de desperdiçar minha vida sendo Joe Shmoe sem massa</w:t>
      </w:r>
    </w:p>
    <w:p>
      <w:r>
        <w:t xml:space="preserve"> e eu terei que começar a pagar meu empréstimo de estudante</w:t>
      </w:r>
    </w:p>
    <w:p>
      <w:r>
        <w:t xml:space="preserve">Quem diabos trabalha no Dia de Ação de Graças? Ah, sim. Eu trabalho.</w:t>
      </w:r>
    </w:p>
    <w:p>
      <w:r>
        <w:t xml:space="preserve">A temporada de compras de férias está em pleno andamento. Acabou de ser abalroado por um carrinho de compras pela primeira vez!</w:t>
      </w:r>
    </w:p>
    <w:p>
      <w:r>
        <w:t xml:space="preserve">Tudo o que minha mãe estava encarregada do jantar de ação de graças era fazer uma bandeja de frutas. De alguma forma, nosso alarme de incêndio está disparando.</w:t>
      </w:r>
    </w:p>
    <w:p>
      <w:r>
        <w:t xml:space="preserve">Leitura no trabalho. Paz e sossego e uma risada ocasional.</w:t>
      </w:r>
    </w:p>
    <w:p>
      <w:r>
        <w:t xml:space="preserve">Vá até a unidade apenas para descobrir que os dois oradores que sem suas palestras eu não posso fazer minha avaliação não estão entrando.</w:t>
      </w:r>
    </w:p>
    <w:p>
      <w:r>
        <w:t xml:space="preserve">Facebook ne marche plus à @20minutes les geeks de la rédaction paniquent.</w:t>
      </w:r>
    </w:p>
    <w:p>
      <w:r>
        <w:t xml:space="preserve">estava apenas entusiasmado com a instalação de nossa árvore de Natal e então D descobriu que nosso telhado do galpão desmoronou&amp; todas as decorações estão esmagadas!</w:t>
      </w:r>
    </w:p>
    <w:p>
      <w:r>
        <w:t xml:space="preserve">O cara no ônibus assobia para mim e depois não faz segredo de olhar para mim de forma assustadora...</w:t>
      </w:r>
    </w:p>
    <w:p>
      <w:r>
        <w:t xml:space="preserve">Minha Moma não precisava me bater @bridgettenp ou @MistaBlock. Ela apenas colocou o cinto sobre a mesa e todos nós sabíamos o que isso significava.</w:t>
      </w:r>
    </w:p>
    <w:p>
      <w:r>
        <w:t xml:space="preserve">O momento em que você percebe que ela deixou de amá-lo...</w:t>
      </w:r>
    </w:p>
    <w:p>
      <w:r>
        <w:t xml:space="preserve">as pessoas que você pensava que nunca lhe fariam mal são as que o decepcionaram</w:t>
      </w:r>
    </w:p>
    <w:p>
      <w:r>
        <w:t xml:space="preserve">Compras de árvores de Natal com Makayla e Malayah.</w:t>
      </w:r>
    </w:p>
    <w:p>
      <w:r>
        <w:t xml:space="preserve">A senhora agora sentada ao meu lado tem uma caligrafia atroz. Pelo que eu posso perceber, acho que ela está na profissão médica.</w:t>
      </w:r>
    </w:p>
    <w:p>
      <w:r>
        <w:t xml:space="preserve">O Natal comunitário é melhor que o verdadeiro.</w:t>
      </w:r>
    </w:p>
    <w:p>
      <w:r>
        <w:t xml:space="preserve">Hmmmm realmente queria ver os jogos de basquete hoje, mas não tem como chegar ao DSU</w:t>
      </w:r>
    </w:p>
    <w:p>
      <w:r>
        <w:t xml:space="preserve">Mal posso esperar para agachar hoje...</w:t>
      </w:r>
    </w:p>
    <w:p>
      <w:r>
        <w:t xml:space="preserve">Meus pensamentos de corrida estão me mantendo acordado. =[</w:t>
      </w:r>
    </w:p>
    <w:p>
      <w:r>
        <w:t xml:space="preserve">Eu... "Se eu fosse uma marionete, seria uma marionete". Ele- "Eu poderia fazer de você um fantoche de mão". Declarações como esta me fazem desejar ser gay.</w:t>
      </w:r>
    </w:p>
    <w:p>
      <w:r>
        <w:t xml:space="preserve">Bagel e latte no mocha lisa's. Eu deveria me tornar uma pessoa mais matutina por esta razão.</w:t>
      </w:r>
    </w:p>
    <w:p>
      <w:r>
        <w:t xml:space="preserve">Obrigado, senhoras! @MamaWantsThis @galitbreen Mal posso esperar para participar da diversão :) montando nossa árvore de Natal agora</w:t>
      </w:r>
    </w:p>
    <w:p>
      <w:r>
        <w:t xml:space="preserve">@mstalzer16 hey chicka acho que não vou conseguir chegar ao recado da igreja :( as mães doentes não conseguem encontrar meu telefone.</w:t>
      </w:r>
    </w:p>
    <w:p>
      <w:r>
        <w:t xml:space="preserve">A única noite que tenho apenas algumas horas para dormir e há mil vozes na minha cabeça e minha asma se acende.</w:t>
      </w:r>
    </w:p>
    <w:p>
      <w:r>
        <w:t xml:space="preserve">Celebre a vida esta é sua única chance Dê a &amp;</w:t>
      </w:r>
    </w:p>
    <w:p>
      <w:r>
        <w:t xml:space="preserve">Quando a vida lhe dá a possibilidade de esmagá-los com um martelo para se livrar disso</w:t>
      </w:r>
    </w:p>
    <w:p>
      <w:r>
        <w:t xml:space="preserve">Medo da manhã de segunda-feira depois de um fim de semana confuso</w:t>
      </w:r>
    </w:p>
    <w:p>
      <w:r>
        <w:t xml:space="preserve">Deixou o Demand vanavond sem um nietmachine + lijm voor mij? (als dat nog nodig schijnt te zijn?) </w:t>
      </w:r>
    </w:p>
    <w:p>
      <w:r>
        <w:t xml:space="preserve">Torneio de luta livre amanhã que</w:t>
      </w:r>
    </w:p>
    <w:p>
      <w:r>
        <w:t xml:space="preserve">Hoje escrevi uma lista de "afazeres" ..... e a única coisa que foi feita... foi a redação real da lista de afazeres! </w:t>
      </w:r>
    </w:p>
    <w:p>
      <w:r>
        <w:t xml:space="preserve">Por que tantas pessoas têm medo de tantas coisas, mas raramente têm medo da mediocridade?</w:t>
      </w:r>
    </w:p>
    <w:p>
      <w:r>
        <w:t xml:space="preserve">Finanças Pessoais me faz querer matar todas as coisas adoráveis que já viveram</w:t>
      </w:r>
    </w:p>
    <w:p>
      <w:r>
        <w:t xml:space="preserve">rs as pessoas podem parar com a situação do microfone FNS da Arashi ok já entendemos o ponto. de qualquer forma eu ainda não consigo encontrar os perfs da TMR</w:t>
      </w:r>
    </w:p>
    <w:p>
      <w:r>
        <w:t xml:space="preserve">Esta garota ao meu lado cheira como um pepino azedo.</w:t>
      </w:r>
    </w:p>
    <w:p>
      <w:r>
        <w:t xml:space="preserve">Se você caminha pela fé... Você não vai viver em</w:t>
      </w:r>
    </w:p>
    <w:p>
      <w:r>
        <w:t xml:space="preserve">-'Para cuidar de minha vida e resolver sua vida que está cheia de problemas.</w:t>
      </w:r>
    </w:p>
    <w:p>
      <w:r>
        <w:t xml:space="preserve">A maioria das garotas tem que forçar seu namorado a assistir Twilight com elas...mas Brayden me obriga a assisti-las com ele.</w:t>
      </w:r>
    </w:p>
    <w:p>
      <w:r>
        <w:t xml:space="preserve">@ndamukong_suh O que você fez hoje no jogo foi absolutamente nojento. Você vai perder o estado do Nebraska. </w:t>
      </w:r>
    </w:p>
    <w:p>
      <w:r>
        <w:t xml:space="preserve">Pensei que sexta-feira fosse como 2 dias atrás.</w:t>
      </w:r>
    </w:p>
    <w:p>
      <w:r>
        <w:t xml:space="preserve">Je viens de renouveller des domaines jusqu'après la fin du monde. Entramos na póstuma no novo mundo.</w:t>
      </w:r>
    </w:p>
    <w:p>
      <w:r>
        <w:t xml:space="preserve">Ainda bem que @LSaucy21 pôde ir à igreja comigo hoje.</w:t>
      </w:r>
    </w:p>
    <w:p>
      <w:r>
        <w:t xml:space="preserve">@Rocsi_Rose lool... ele viu a luz branca que você podia ouvir ele não conseguia nem respirar corretamente você vê como ele estava falando "Sr. Jones senhor".</w:t>
      </w:r>
    </w:p>
    <w:p>
      <w:r>
        <w:t xml:space="preserve">Eu me amordaço sempre que ouço meus pais dizerem "sexci" =/</w:t>
      </w:r>
    </w:p>
    <w:p>
      <w:r>
        <w:t xml:space="preserve">Le moment ou toutes les lumières du train s'éteignent et tu sais pas pourquoi.</w:t>
      </w:r>
    </w:p>
    <w:p>
      <w:r>
        <w:t xml:space="preserve">NÃO GOSTO MAIS DE DIAS DOURADOS DO QUE DE DIAS ROXOS.</w:t>
      </w:r>
    </w:p>
    <w:p>
      <w:r>
        <w:t xml:space="preserve">Ir para a cama feliz depois de ter passado uma noite em contato com velhas namoradas do ensino médio.</w:t>
      </w:r>
    </w:p>
    <w:p>
      <w:r>
        <w:t xml:space="preserve">Ohhh seu dedo do pé de molho de novo</w:t>
      </w:r>
    </w:p>
    <w:p>
      <w:r>
        <w:t xml:space="preserve">Tenho consumido o que normalmente consumo em um ano em uma hora. Demasiado cordeiro</w:t>
      </w:r>
    </w:p>
    <w:p>
      <w:r>
        <w:t xml:space="preserve">Andando pelo coração parecendo um rosto de tomate...</w:t>
      </w:r>
    </w:p>
    <w:p>
      <w:r>
        <w:t xml:space="preserve">Toda vez que eu engulo, parece que estou engolindo lâminas de barbear</w:t>
      </w:r>
    </w:p>
    <w:p>
      <w:r>
        <w:t xml:space="preserve">Whoops continua esquecendo que minha avó não sabe sobre a tatuagem do meu lado</w:t>
      </w:r>
    </w:p>
    <w:p>
      <w:r>
        <w:t xml:space="preserve">@TeamSianWelby não agradece a nenhuma viagem de trem do inferno...eles estão se preparando para minha casa de Natal</w:t>
      </w:r>
    </w:p>
    <w:p>
      <w:r>
        <w:t xml:space="preserve">O que estou fazendo com a minha vida? NÃO, porque este pauzinho veio para consertar minha água ainda.</w:t>
      </w:r>
    </w:p>
    <w:p>
      <w:r>
        <w:t xml:space="preserve">@ramyakannan para mim é geralmente nota Rs.10 e bilhete de ônibus, mas ainda</w:t>
      </w:r>
    </w:p>
    <w:p>
      <w:r>
        <w:t xml:space="preserve">Sim, um bom trocadilho.</w:t>
      </w:r>
    </w:p>
    <w:p>
      <w:r>
        <w:t xml:space="preserve">bah Eu não sabia que alguém tem que estar conectado ao servidor dentro de 9 pedaços de culturas para que ele possa crescer.</w:t>
      </w:r>
    </w:p>
    <w:p>
      <w:r>
        <w:t xml:space="preserve">Não jogar Skyward Sword hoje.</w:t>
      </w:r>
    </w:p>
    <w:p>
      <w:r>
        <w:t xml:space="preserve">Vous pensez vraiment que le PP et Rajoy peuvent remettre en cause le droit à l'avortement et le mariage (et l'adoption) gay ?</w:t>
      </w:r>
    </w:p>
    <w:p>
      <w:r>
        <w:t xml:space="preserve">Acabei de concluir uma fantástica chamada de liderança com a equipe!  Contei uma história fantástica sobre meu filho.  Espero que ela ajude a todos na chamada.</w:t>
      </w:r>
    </w:p>
    <w:p>
      <w:r>
        <w:t xml:space="preserve">Oh, o gás britânico me mandou uma porcaria de aviso sobre essa conta. Prevejo passar a tarde ao telefone com eles discutindo sobre isso.</w:t>
      </w:r>
    </w:p>
    <w:p>
      <w:r>
        <w:t xml:space="preserve">A última das compras de Natal a ser feita hoje.</w:t>
      </w:r>
    </w:p>
    <w:p>
      <w:r>
        <w:t xml:space="preserve">Você sabe o que eu realmente queria realmente fazer até as 12h30 da manhã de quinta-feira? Trabalhar. E depois escrever um artigo de 5 páginas.</w:t>
      </w:r>
    </w:p>
    <w:p>
      <w:r>
        <w:t xml:space="preserve">@maria_ma17ua Eu o vi passando pela casa de nossas avós rs eu estava acenando, mas você parecia tão deprimido.</w:t>
      </w:r>
    </w:p>
    <w:p>
      <w:r>
        <w:t xml:space="preserve">Por que a sua apresentação e meu trabalho não foram feitos? "BC TODOS OS ÓDIOS U" Ugh por que este café não funciona? "BC IT HATES YOU 2" Thx @heyitsclaire</w:t>
      </w:r>
    </w:p>
    <w:p>
      <w:r>
        <w:t xml:space="preserve">@claudia___ ew. se você tiver algum certificado ITS raro, então é provável que o meu negócio 2 one esteja na caixa de correio</w:t>
      </w:r>
    </w:p>
    <w:p>
      <w:r>
        <w:t xml:space="preserve">Você conhece muito bem a televisão quando a música "1-800-STAEMERS" fica presa em sua cabeça.</w:t>
      </w:r>
    </w:p>
    <w:p>
      <w:r>
        <w:t xml:space="preserve">@OpTicH3CZ agora como vou perder meu tempo no trabalho sem vídeos OpTic?!</w:t>
      </w:r>
    </w:p>
    <w:p>
      <w:r>
        <w:t xml:space="preserve">Lidando com o atendimento ao cliente comcast</w:t>
      </w:r>
    </w:p>
    <w:p>
      <w:r>
        <w:t xml:space="preserve">Finalmente, estou finalmente a tratar de todas as minhas coisas de serviço comunitário.</w:t>
      </w:r>
    </w:p>
    <w:p>
      <w:r>
        <w:t xml:space="preserve">Um dos membros da minha família vive para o Drama</w:t>
      </w:r>
    </w:p>
    <w:p>
      <w:r>
        <w:t xml:space="preserve">Eu não sei, mas me sinto deprimido.</w:t>
      </w:r>
    </w:p>
    <w:p>
      <w:r>
        <w:t xml:space="preserve">Eu estava errado. Esqueci-me do colapso da Audacity antes de poder salvar meu trabalho.</w:t>
      </w:r>
    </w:p>
    <w:p>
      <w:r>
        <w:t xml:space="preserve">Soooooo, um dos maiores tambores da Famu, morreu depois de sua apresentação ontem.</w:t>
      </w:r>
    </w:p>
    <w:p>
      <w:r>
        <w:t xml:space="preserve">Limpei meu dormitório para encontrar uma caixa inteira de biscoitos</w:t>
      </w:r>
    </w:p>
    <w:p>
      <w:r>
        <w:t xml:space="preserve">Ir para a aula em pouco tempo e depois me preparar para o trabalho e depois voltar para minha última aula e depois fechar para o trabalho</w:t>
      </w:r>
    </w:p>
    <w:p>
      <w:r>
        <w:t xml:space="preserve">Biblioteca da escola Bank starbucks o dia todo </w:t>
      </w:r>
    </w:p>
    <w:p>
      <w:r>
        <w:t xml:space="preserve">Encontrar um hotel para passar a noite.</w:t>
      </w:r>
    </w:p>
    <w:p>
      <w:r>
        <w:t xml:space="preserve">Como eu gostaria de saber de mudanças esta noite, mas parece não ter ocorrido nada na cidade de g</w:t>
      </w:r>
    </w:p>
    <w:p>
      <w:r>
        <w:t xml:space="preserve">O Lake Farm Park também vê luzes com a família... tenho que andar no frio por 4 horas com o meu tendão puxado/esticado</w:t>
      </w:r>
    </w:p>
    <w:p>
      <w:r>
        <w:t xml:space="preserve">Que triste que será eliminado gradualmente. Uma marca alemã tão estimada com patrimônio!</w:t>
      </w:r>
    </w:p>
    <w:p>
      <w:r>
        <w:t xml:space="preserve">(MIRACLE SCRIPTURE 700 A.C.) Eis que a virgem conceberá e levará um Filho e chamará Seu nome Emanuel É 7:14   </w:t>
      </w:r>
    </w:p>
    <w:p>
      <w:r>
        <w:t xml:space="preserve">A temporada de férias é realmente uma merda quando seu solteiro... não tem medo de que em breve será Dia dos Namorados e você realmente se sentirá uma merda.</w:t>
      </w:r>
    </w:p>
    <w:p>
      <w:r>
        <w:t xml:space="preserve">agora para enfrentar uma carga de tráfego de merda para chegar à academia de bristol</w:t>
      </w:r>
    </w:p>
    <w:p>
      <w:r>
        <w:t xml:space="preserve">A mamãe não está em casa. Então, aparentemente, vou ter que ler para minha irmã um livro de histórias para esta noite.</w:t>
      </w:r>
    </w:p>
    <w:p>
      <w:r>
        <w:t xml:space="preserve">Justo quando eu estava prestes a desistir de encontrar algo bom para assistir na Netflix esta noite - Black Adder em transmissão instantânea!</w:t>
      </w:r>
    </w:p>
    <w:p>
      <w:r>
        <w:t xml:space="preserve">IM GUH IMMA BE BROKE FOR BLACK FRIDAY</w:t>
      </w:r>
    </w:p>
    <w:p>
      <w:r>
        <w:t xml:space="preserve">@Bobert_Haughton @dunningmark sound Bob! Soa duro</w:t>
      </w:r>
    </w:p>
    <w:p>
      <w:r>
        <w:t xml:space="preserve">A sério, quando é que as garotas vão parar de se vestir como vadias? Não é preciso 2 postar um quadro em um vestido que foi literalmente pintado em u.</w:t>
      </w:r>
    </w:p>
    <w:p>
      <w:r>
        <w:t xml:space="preserve">Você vai ver o coração de alguém partido ao vivo hoje à noite. </w:t>
      </w:r>
    </w:p>
    <w:p>
      <w:r>
        <w:t xml:space="preserve">Eu amo quando tenho uma borbulha e não espero que ela rebente então sem muito trabalho ela explode! </w:t>
      </w:r>
    </w:p>
    <w:p>
      <w:r>
        <w:t xml:space="preserve">Blá eu tenho mais 4 horas de trabalho</w:t>
      </w:r>
    </w:p>
    <w:p>
      <w:r>
        <w:t xml:space="preserve">Hubby disse para não dizer às crianças que ele está em casa hoje e vê-las jogar tênis...hmm</w:t>
      </w:r>
    </w:p>
    <w:p>
      <w:r>
        <w:t xml:space="preserve">Tens que fazer tudo isso amanhã. Minha sexta-feira à noite consistirá em escrever um papel e uma carga de álgebra.</w:t>
      </w:r>
    </w:p>
    <w:p>
      <w:r>
        <w:t xml:space="preserve">Quase terminei com o meu por unidade! Deus, tenho adiado escrever isto por quase 6 meses, mas agora estou pronto!</w:t>
      </w:r>
    </w:p>
    <w:p>
      <w:r>
        <w:t xml:space="preserve">Descobri que vou estar com sarah bo barah em ny por um dia!!! Eggcitement :)</w:t>
      </w:r>
    </w:p>
    <w:p>
      <w:r>
        <w:t xml:space="preserve">Adoro começar minhas manhãs vendo a única pessoa que eu adoraria colocar através de uma parede se eu pudesse.</w:t>
      </w:r>
    </w:p>
    <w:p>
      <w:r>
        <w:t xml:space="preserve">As pousadas precisam de algo quente para beber esta manhã</w:t>
      </w:r>
    </w:p>
    <w:p>
      <w:r>
        <w:t xml:space="preserve">Que dia de varreduras! O Excel é um pesadelo e ainda há muito a fazer. Recarregar com Wassabi e depois voltar para os desenvolvedores!</w:t>
      </w:r>
    </w:p>
    <w:p>
      <w:r>
        <w:t xml:space="preserve">google 'o que define uma pessoa inglesa' resultado interessante . . </w:t>
      </w:r>
    </w:p>
    <w:p>
      <w:r>
        <w:t xml:space="preserve">Ter que ouvir o álbum @CherLloyd neste café por mais 20 minutos</w:t>
      </w:r>
    </w:p>
    <w:p>
      <w:r>
        <w:t xml:space="preserve">Um lindo dia para o meu cãozinho ir para o céu :)</w:t>
      </w:r>
    </w:p>
    <w:p>
      <w:r>
        <w:t xml:space="preserve">Exercício de estudo para crianças idosas e grávidas durante as próximas 10 horas...</w:t>
      </w:r>
    </w:p>
    <w:p>
      <w:r>
        <w:t xml:space="preserve">Não estou pronto para voltar à escola agora, especialmente agora que meu irmãozinho está doente.</w:t>
      </w:r>
    </w:p>
    <w:p>
      <w:r>
        <w:t xml:space="preserve">São os tiros que ouço ou estou apenas com disposição nervosa?</w:t>
      </w:r>
    </w:p>
    <w:p>
      <w:r>
        <w:t xml:space="preserve">Mas uma bela manhã fresca aqui em Bit Windy. Um rápido banho e depois alguns trabalhos para fazer. &amp; Festa de Natal esta noite.</w:t>
      </w:r>
    </w:p>
    <w:p>
      <w:r>
        <w:t xml:space="preserve">Tranca para esta noite prestes a ter uma bela noite de cinema sozinha.</w:t>
      </w:r>
    </w:p>
    <w:p>
      <w:r>
        <w:t xml:space="preserve">Amanhã é a primeira vez desde 2006 que não participo do Teste de Personalidade Masculina... e em seu lugar posso fazer um LSAT de 5 horas. </w:t>
      </w:r>
    </w:p>
    <w:p>
      <w:r>
        <w:t xml:space="preserve">Obrigado pelo e-mail coach, que foi uma pena ter passado uma hora indo para a cama e sua explicação me confundiu ainda mais do que a pergunta</w:t>
      </w:r>
    </w:p>
    <w:p>
      <w:r>
        <w:t xml:space="preserve">Comeu torta de abóbora para o café da manhã de peru e purê de batata e caçarola de feijão verde para o almoço. Planejando ter mais sobras para o jantar.</w:t>
      </w:r>
    </w:p>
    <w:p>
      <w:r>
        <w:t xml:space="preserve">Não estou no espírito natalício, pois estamos vivendo com duas pessoas que amaldiçoam a porra se você mencionar isso</w:t>
      </w:r>
    </w:p>
    <w:p>
      <w:r>
        <w:t xml:space="preserve">Fumar propaganda é doentio como o dinheiro gasto com isso poderia ser gasto para salvar vidas em vez de me dizer como viver a minha. Foda-se.</w:t>
      </w:r>
    </w:p>
    <w:p>
      <w:r>
        <w:t xml:space="preserve">Tenho que ficar em casa sozinho com minha irmã até os 12 anos.</w:t>
      </w:r>
    </w:p>
    <w:p>
      <w:r>
        <w:t xml:space="preserve">estou confiante de que verei SUA bondade enquanto estiver vivo.</w:t>
      </w:r>
    </w:p>
    <w:p>
      <w:r>
        <w:t xml:space="preserve">2 horas e 10 minutos restantes deste turno...depois 14 horas antes do início do turno de amanhã...</w:t>
      </w:r>
    </w:p>
    <w:p>
      <w:r>
        <w:t xml:space="preserve">A música no rádio era ótima! Eu não preciso nem mesmo do meu ipod</w:t>
      </w:r>
    </w:p>
    <w:p>
      <w:r>
        <w:t xml:space="preserve">"Onde eu paro você começa. Por onde você pára, eu começo. Onde nós nos unimos é felicidade. Onde nos sobrepomos é o amor" via @ManWifeDog </w:t>
      </w:r>
    </w:p>
    <w:p>
      <w:r>
        <w:t xml:space="preserve">@camilleleahh haha Eu vou te compensar de alguma forma Camille :) não se preocupe</w:t>
      </w:r>
    </w:p>
    <w:p>
      <w:r>
        <w:t xml:space="preserve"> Preciso de uma palavra de elevação para começar seu check out de minha conta. O tema desta manhã</w:t>
      </w:r>
    </w:p>
    <w:p>
      <w:r>
        <w:t xml:space="preserve">grande comida de ressaca do Swettenham Arms com @steflinton ... sooooooo cheio. Como todos após @steflinton festa de 30º aniversário</w:t>
      </w:r>
    </w:p>
    <w:p>
      <w:r>
        <w:t xml:space="preserve">Acabou de voltar do treino de natação e agora cerca de 7 horas de escola</w:t>
      </w:r>
    </w:p>
    <w:p>
      <w:r>
        <w:t xml:space="preserve">"@afrolicious: nigéria aprovou a lei anti-gay e assim começou".</w:t>
      </w:r>
    </w:p>
    <w:p>
      <w:r>
        <w:t xml:space="preserve">Maldição eu não vou dirigir meu carro o dia todo ...</w:t>
      </w:r>
    </w:p>
    <w:p>
      <w:r>
        <w:t xml:space="preserve">Em uma cama dupla suando meu traseiro ao ouvir o ronco.</w:t>
      </w:r>
    </w:p>
    <w:p>
      <w:r>
        <w:t xml:space="preserve">Não posso ouvir rock de festa sem perder meus amigos do kd!</w:t>
      </w:r>
    </w:p>
    <w:p>
      <w:r>
        <w:t xml:space="preserve">Agora eu sei porque não gosto de casa, dói muito para lembrar &lt;/3 </w:t>
      </w:r>
    </w:p>
    <w:p>
      <w:r>
        <w:t xml:space="preserve">"@RICOakaBaBy: Jus leaving work @ 9:59:16 PM" &lt;&lt;</w:t>
      </w:r>
    </w:p>
    <w:p>
      <w:r>
        <w:t xml:space="preserve">Então os esquemas abrem às 5? Ótimo. Não sei o que devo fazer até lá...</w:t>
      </w:r>
    </w:p>
    <w:p>
      <w:r>
        <w:t xml:space="preserve">Diz-se "u so lil" até o dey bater da cama</w:t>
      </w:r>
    </w:p>
    <w:p>
      <w:r>
        <w:t xml:space="preserve">Cupcakes caseiros de abóbora recheados com cobertura de cream cheese:)) mmm Eu adoro assar</w:t>
      </w:r>
    </w:p>
    <w:p>
      <w:r>
        <w:t xml:space="preserve">Dia longo e eu ainda tenho outra classe!</w:t>
      </w:r>
    </w:p>
    <w:p>
      <w:r>
        <w:t xml:space="preserve">João viu a cidade santa Nova Jerusalém descendo do céu a partir de Deus....Rev 21:2    </w:t>
      </w:r>
    </w:p>
    <w:p>
      <w:r>
        <w:t xml:space="preserve">Acabei de descobrir que Mumia Abu-Jamal não vai receber a pena de morte!</w:t>
      </w:r>
    </w:p>
    <w:p>
      <w:r>
        <w:t xml:space="preserve">Velhos brancos fazendo danças de negros...</w:t>
      </w:r>
    </w:p>
    <w:p>
      <w:r>
        <w:t xml:space="preserve">Finalmente em casa...e agora para revisão para meus 2 testes de amanhã</w:t>
      </w:r>
    </w:p>
    <w:p>
      <w:r>
        <w:t xml:space="preserve">Experimentei esta coisa toda de produtividade e durou... cinco minutos.</w:t>
      </w:r>
    </w:p>
    <w:p>
      <w:r>
        <w:t xml:space="preserve">@cortneybuccii i can do it I honestly dont think Im going to make it through the rest of the year... and idk how to do the outline</w:t>
      </w:r>
    </w:p>
    <w:p>
      <w:r>
        <w:t xml:space="preserve">RIP Dev Anand Sir! Bollywood perdeu seu ator sempre verde! Um legado termina....</w:t>
      </w:r>
    </w:p>
    <w:p>
      <w:r>
        <w:t xml:space="preserve">@mwilliams85 Você é bem-vindo a participar. Qualquer um é. Ir sozinho pode me deixar ainda mais chateado.</w:t>
      </w:r>
    </w:p>
    <w:p>
      <w:r>
        <w:t xml:space="preserve">Por que as semanas de folga passam tão rápido?! Eu estou aproveitando ao máximo o amanhã!! </w:t>
      </w:r>
    </w:p>
    <w:p>
      <w:r>
        <w:t xml:space="preserve">Eu estava entusiasmado em ir ao torneio de luta de calebs... até que eles me deixaram</w:t>
      </w:r>
    </w:p>
    <w:p>
      <w:r>
        <w:t xml:space="preserve">Em sua ira, não peque": Não deixe o sol se pôr enquanto você ainda está com raiva".</w:t>
      </w:r>
    </w:p>
    <w:p>
      <w:r>
        <w:t xml:space="preserve">Ok, então provavelmente outra boca para alimentar no Natal sendo como minha filha de direito são 38 semanas em vez das 30 que ela pensava que era</w:t>
      </w:r>
    </w:p>
    <w:p>
      <w:r>
        <w:t xml:space="preserve">O Momento Assustador quando seu professor diz que eles vão começar a chamar pessoas aleatórias</w:t>
      </w:r>
    </w:p>
    <w:p>
      <w:r>
        <w:t xml:space="preserve">teuing setumna RT @BOY_ANK: Gorobag oom watiRT @zozemandolang: nampak ada yang baru warna item di garasi *tutup mata dulu*</w:t>
      </w:r>
    </w:p>
    <w:p>
      <w:r>
        <w:t xml:space="preserve">Lendo mensagens antigas e percebendo o quanto você realmente sente falta daquela pessoa</w:t>
      </w:r>
    </w:p>
    <w:p>
      <w:r>
        <w:t xml:space="preserve">Quarta-feira 14/Dezembro será uma noite para rememba melhor fazê-lo Big @JCC Esperemos que seja uma noite cheia de</w:t>
      </w:r>
    </w:p>
    <w:p>
      <w:r>
        <w:t xml:space="preserve">Aquele momento em que você quer que uma pessoa lhe envie uma mensagem de texto de volta e você recebe uma mensagem e sua outra pessoa.</w:t>
      </w:r>
    </w:p>
    <w:p>
      <w:r>
        <w:t xml:space="preserve">Derrame nacional seu dia de bebida no 3º almoço</w:t>
      </w:r>
    </w:p>
    <w:p>
      <w:r>
        <w:t xml:space="preserve">La lampada sopra la mia testa ha scricchiolato</w:t>
      </w:r>
    </w:p>
    <w:p>
      <w:r>
        <w:t xml:space="preserve">uhhhh eu prevejo cerveja em meu futuro próximo.</w:t>
      </w:r>
    </w:p>
    <w:p>
      <w:r>
        <w:t xml:space="preserve">Às vezes eu quero pegar sua cabeça e enfiá-la em espelhos. Porque nos pedaços de vidro refletivos estilhaçados posso ver sua dor.</w:t>
      </w:r>
    </w:p>
    <w:p>
      <w:r>
        <w:t xml:space="preserve">Testar a grandeza da natureza dos novos horários do Je suis tout peur</w:t>
      </w:r>
    </w:p>
    <w:p>
      <w:r>
        <w:t xml:space="preserve">Feliz domingo de manhã cedo! Bon matin tout le monde!</w:t>
      </w:r>
    </w:p>
    <w:p>
      <w:r>
        <w:t xml:space="preserve">@SAmoako21 você acabou de me fazer rasgar na classe....</w:t>
      </w:r>
    </w:p>
    <w:p>
      <w:r>
        <w:t xml:space="preserve">@siburke939 fuck me eles não vão me matar, pois não? sim, eu acho que nós estamos fodidos, não podemos nos comunicar com eles.</w:t>
      </w:r>
    </w:p>
    <w:p>
      <w:r>
        <w:t xml:space="preserve">Meu cabelo quase ficou preso na porta esta manhã :( hora de um corte de cabelo talvez?</w:t>
      </w:r>
    </w:p>
    <w:p>
      <w:r>
        <w:t xml:space="preserve">Prática de basquetebol em poucas horas....</w:t>
      </w:r>
    </w:p>
    <w:p>
      <w:r>
        <w:t xml:space="preserve">Todo o fim de semana eu sou acordado aproximadamente às 4 da manhã. Segunda-feira, dia de trabalho, durmo o alarme por 50 minutos.</w:t>
      </w:r>
    </w:p>
    <w:p>
      <w:r>
        <w:t xml:space="preserve">@MollyWilensky ah thanks lady! mas infelizmente eu já tenho minha estação de comando de trabalhos de casa montada aqui</w:t>
      </w:r>
    </w:p>
    <w:p>
      <w:r>
        <w:t xml:space="preserve">Para mim o jogo da noite foi contra Sabia que poderia ser ótimo, mas eles me rebentaram. </w:t>
      </w:r>
    </w:p>
    <w:p>
      <w:r>
        <w:t xml:space="preserve">chateado estava ansioso para comprar o novo álbum da Kate Bushs; até mesmo tinha-o pré-encomendado; teve que cancelar porque o outro 1/2 precisava da £.</w:t>
      </w:r>
    </w:p>
    <w:p>
      <w:r>
        <w:t xml:space="preserve">Perdendo meu amor comandar o palco</w:t>
      </w:r>
    </w:p>
    <w:p>
      <w:r>
        <w:t xml:space="preserve">@Zagavie Bah si tu regardes mon mac vaut plus chère. Mais je sais pas si je vais finir mon année alors on verra bien</w:t>
      </w:r>
    </w:p>
    <w:p>
      <w:r>
        <w:t xml:space="preserve">minha noite foi perfeita ❤ agora hora de dormir... trabalhar em 2 horas...</w:t>
      </w:r>
    </w:p>
    <w:p>
      <w:r>
        <w:t xml:space="preserve">Ouvi hoje uma canção de "X-mas" que realmente encheu meu coração de</w:t>
      </w:r>
    </w:p>
    <w:p>
      <w:r>
        <w:t xml:space="preserve">@raffaelcamaya aweh yeah!! perdemos hoje!</w:t>
      </w:r>
    </w:p>
    <w:p>
      <w:r>
        <w:t xml:space="preserve">Lembrando o momento em que comecei a twitter e disse como diabos eu entro em listas?!??? e ainda penso que até este dia....</w:t>
      </w:r>
    </w:p>
    <w:p>
      <w:r>
        <w:t xml:space="preserve">Felizmente, 4 grandes mudanças de perspectiva este ano.... Cresci a conhecer meu Jesus e a ver meu Jesus de maneiras que nunca conheci4 </w:t>
      </w:r>
    </w:p>
    <w:p>
      <w:r>
        <w:t xml:space="preserve">Estou convencido de que as da NICE são armadilhas. Elas o atraem com a promessa de contadores de granito e depois você acorda sem um rim.</w:t>
      </w:r>
    </w:p>
    <w:p>
      <w:r>
        <w:t xml:space="preserve">Mamãe me declarou um táxi</w:t>
      </w:r>
    </w:p>
    <w:p>
      <w:r>
        <w:t xml:space="preserve">Niks geregeld krijgen om morgen met de auto naar school te gaan...</w:t>
      </w:r>
    </w:p>
    <w:p>
      <w:r>
        <w:t xml:space="preserve">Eu não entendo mais o que fazer. O bom humor ficou ruim.</w:t>
      </w:r>
    </w:p>
    <w:p>
      <w:r>
        <w:t xml:space="preserve">Eva Mendes? REALMENTE? Eu perdi a esperança na humanidade. Ryan Gosling, você me partiu o coração.</w:t>
      </w:r>
    </w:p>
    <w:p>
      <w:r>
        <w:t xml:space="preserve">Tenho o melhor lugar de estacionamento no estacionamento @BridgesLife. Oh, como eu ansiava por este dia chegar.</w:t>
      </w:r>
    </w:p>
    <w:p>
      <w:r>
        <w:t xml:space="preserve">@dswhite21 será o único jogo em casa que vou sentir falta nesta temporada.  Dia de Ação de Graças em DC..... Eles precisam remarcar esse jogo!</w:t>
      </w:r>
    </w:p>
    <w:p>
      <w:r>
        <w:t xml:space="preserve">@cmarischler que diabos?!?! Não está bem! Como ela teve um ombro quebrado???? Como eles não notaram no hospital?&amp;</w:t>
      </w:r>
    </w:p>
    <w:p>
      <w:r>
        <w:t xml:space="preserve">Bem-vindos ao "punt te maken op een levensgroot potlood? </w:t>
      </w:r>
    </w:p>
    <w:p>
      <w:r>
        <w:t xml:space="preserve">Eu e o no.2 filho esta manhã. Fiz uma máscara de batman para construir um trilho de trem e agora vou até a loja. Urso Yogi em DVD mais tarde </w:t>
      </w:r>
    </w:p>
    <w:p>
      <w:r>
        <w:t xml:space="preserve">Minha mandíbula dói.... meu ombro dói...e eu tenho vontade de vomitar.</w:t>
      </w:r>
    </w:p>
    <w:p>
      <w:r>
        <w:t xml:space="preserve">ter trabalhos de casa de matemática para fazer hoje e dois capítulos para ler para os estudos americanos, já que nunca mais os revisamos</w:t>
      </w:r>
    </w:p>
    <w:p>
      <w:r>
        <w:t xml:space="preserve">sentindo-me como lixo mais eu amanhã vou trabalhar o dia todo</w:t>
      </w:r>
    </w:p>
    <w:p>
      <w:r>
        <w:t xml:space="preserve">Ok, tenho medo de fantasmas... Por favor, nunca venha me encontrar.</w:t>
      </w:r>
    </w:p>
    <w:p>
      <w:r>
        <w:t xml:space="preserve">Ela realmente vai chorar quando vir o local que reservamos para o bebê chorão.</w:t>
      </w:r>
    </w:p>
    <w:p>
      <w:r>
        <w:t xml:space="preserve">Esta sala para os pequenos por todo aquele barulho</w:t>
      </w:r>
    </w:p>
    <w:p>
      <w:r>
        <w:t xml:space="preserve">Eu estou na luta o dia todo até as 12 horas. Não posso esperar para ir à terça-feira</w:t>
      </w:r>
    </w:p>
    <w:p>
      <w:r>
        <w:t xml:space="preserve">Ayer le dije al medico y me mando con la doctora Keiko que hace acupuntura</w:t>
      </w:r>
    </w:p>
    <w:p>
      <w:r>
        <w:t xml:space="preserve">Escola de condução por 5 horas</w:t>
      </w:r>
    </w:p>
    <w:p>
      <w:r>
        <w:t xml:space="preserve">Sinto-me como uma criança pequena que acorda para receber presentes na manhã de Natal.</w:t>
      </w:r>
    </w:p>
    <w:p>
      <w:r>
        <w:t xml:space="preserve">Observando Demasiados cães deliciosos! Até agora é Lola The Beagle que está de volta após uma aposentadoria prolongada!</w:t>
      </w:r>
    </w:p>
    <w:p>
      <w:r>
        <w:t xml:space="preserve">Minha definição pessoal de ambivalência: finalmente ter uma data para cirurgia experimental... </w:t>
      </w:r>
    </w:p>
    <w:p>
      <w:r>
        <w:t xml:space="preserve">@seppblatter desgraça absoluta para o futebol mundial! Nenhuma idéia ! Nele pelo dinheiro, não pelo amor ao jogo ! As conversas sobre racismo são uma piada</w:t>
      </w:r>
    </w:p>
    <w:p>
      <w:r>
        <w:t xml:space="preserve">Acabei de passar por todas as gavetas e encontrei coisas que deixei aqui. É como ir às compras. </w:t>
      </w:r>
    </w:p>
    <w:p>
      <w:r>
        <w:t xml:space="preserve">dormiu cerca de 4 horas ontem à noite... agora estamos sem café. :( </w:t>
      </w:r>
    </w:p>
    <w:p>
      <w:r>
        <w:t xml:space="preserve">sentar-se em um laboratório de informática nem sempre é a coisa mais chata de se fazer na escola. Apenas a maior parte do tempo. Obrigado @twitter</w:t>
      </w:r>
    </w:p>
    <w:p>
      <w:r>
        <w:t xml:space="preserve">Eu realmente só quero dormir, mas tenho trabalho todo o fim de semana.</w:t>
      </w:r>
    </w:p>
    <w:p>
      <w:r>
        <w:t xml:space="preserve">Trabalhar no primeiro dia de volta não é divertido olhar para frente também</w:t>
      </w:r>
    </w:p>
    <w:p>
      <w:r>
        <w:t xml:space="preserve">Acho que amanhã é a noite inteira de bebidas grátis :/ não podemos ficar bêbados porque filmamos em Londres no dia seguinte</w:t>
      </w:r>
    </w:p>
    <w:p>
      <w:r>
        <w:t xml:space="preserve">A excitação está lentamente dando lugar ao terror. </w:t>
      </w:r>
    </w:p>
    <w:p>
      <w:r>
        <w:t xml:space="preserve">Obrigado Senhor por me permitir terminar este dia com ....idk na verdade ...chamemos-lhe</w:t>
      </w:r>
    </w:p>
    <w:p>
      <w:r>
        <w:t xml:space="preserve">Sinto que minhas férias de inverno já começaram...</w:t>
      </w:r>
    </w:p>
    <w:p>
      <w:r>
        <w:t xml:space="preserve">ia fazer outro vídeo no youtube, mas estou deprimido, então vou apenas sentar e chorar na minha cama</w:t>
      </w:r>
    </w:p>
    <w:p>
      <w:r>
        <w:t xml:space="preserve">Não é Natal sem os anúncios de cocaína e tim hortons &lt;3</w:t>
      </w:r>
    </w:p>
    <w:p>
      <w:r>
        <w:t xml:space="preserve">@slgoodson @digorio @matthewmoofish @joshuachurchill Estou tentando tanto voltar para Charlotte a tempo de ver vocês hoje à noite!</w:t>
      </w:r>
    </w:p>
    <w:p>
      <w:r>
        <w:t xml:space="preserve">Somente com @RoxanStuckey eu tentaria pegar uma garrafa de água e perceber que é tequila</w:t>
      </w:r>
    </w:p>
    <w:p>
      <w:r>
        <w:t xml:space="preserve">Uau, acabei de receber um texto que fez meu dia :)</w:t>
      </w:r>
    </w:p>
    <w:p>
      <w:r>
        <w:t xml:space="preserve">Depois de 5 belos dias de folga, vou agora voltar ao trabalho.</w:t>
      </w:r>
    </w:p>
    <w:p>
      <w:r>
        <w:t xml:space="preserve">Maldito foi um bom momento para a Reseda. É bom estar adiantado para a viagem inesperada. Vamos fazer isso.</w:t>
      </w:r>
    </w:p>
    <w:p>
      <w:r>
        <w:t xml:space="preserve">@jullliaBETCH hey babes at hair place wanna pick up me at like 330? Eu tenho um presente para você</w:t>
      </w:r>
    </w:p>
    <w:p>
      <w:r>
        <w:t xml:space="preserve">embora as pessoas fossem simpáticas eu gostaria que não tivéssemos que ter uma linha de abraços na visitação....  =</w:t>
      </w:r>
    </w:p>
    <w:p>
      <w:r>
        <w:t xml:space="preserve">Minha garganta e meu ouvido estão doendo de novo. isto não pode ser bom.</w:t>
      </w:r>
    </w:p>
    <w:p>
      <w:r>
        <w:t xml:space="preserve">@EmmyRTWS Não necessariamente se você o cortar várias vezes em um dia. Esp se você puder fazer isso enquanto ele estiver fora o dia todo.</w:t>
      </w:r>
    </w:p>
    <w:p>
      <w:r>
        <w:t xml:space="preserve">@Laura_Emily8 sim&amp;$600 depois meu susucki não estará pronto até segunda-feira agora estou esperando minha carona</w:t>
      </w:r>
    </w:p>
    <w:p>
      <w:r>
        <w:t xml:space="preserve">Was goeie avond die Sinterklaas weet wel hoe hij feestjes moet maken !</w:t>
      </w:r>
    </w:p>
    <w:p>
      <w:r>
        <w:t xml:space="preserve">Eu quero ir ver o amanhecer, mas TODOS NO MUNDO INTIRO já o viram.</w:t>
      </w:r>
    </w:p>
    <w:p>
      <w:r>
        <w:t xml:space="preserve">Isto é tão hilariante quando eu passo por aquela porta :)</w:t>
      </w:r>
    </w:p>
    <w:p>
      <w:r>
        <w:t xml:space="preserve">Bom dia no ginásio trazer isso e aquilo, mas deixar aquilo</w:t>
      </w:r>
    </w:p>
    <w:p>
      <w:r>
        <w:t xml:space="preserve">Vai virar o mundo de cabeça para baixo.  Mal posso esperar </w:t>
      </w:r>
    </w:p>
    <w:p>
      <w:r>
        <w:t xml:space="preserve">@TheBodyShopUK o que me traz alegria é o melhor som do meu mundo, minha filha rindo em sua almofada de sono, ela conhece seu quase natal.</w:t>
      </w:r>
    </w:p>
    <w:p>
      <w:r>
        <w:t xml:space="preserve">E onde quer que eu durma, o cão decide se juntar a mim.</w:t>
      </w:r>
    </w:p>
    <w:p>
      <w:r>
        <w:t xml:space="preserve">Nem a riqueza o beneficiará quando ele for jogado no poço</w:t>
      </w:r>
    </w:p>
    <w:p>
      <w:r>
        <w:t xml:space="preserve">Acho que alguém gosta de mim em torno da plataforma e ele começou a dizer alguma coisa hoje.</w:t>
      </w:r>
    </w:p>
    <w:p>
      <w:r>
        <w:t xml:space="preserve">Haha! Então minha primazinha não sabia que hoje estamos comemorando seu aniversário!</w:t>
      </w:r>
    </w:p>
    <w:p>
      <w:r>
        <w:t xml:space="preserve">Ugh perdeu a história de horror da América</w:t>
      </w:r>
    </w:p>
    <w:p>
      <w:r>
        <w:t xml:space="preserve">A Sra. Harris está sendo especialmente irritadiça hoje</w:t>
      </w:r>
    </w:p>
    <w:p>
      <w:r>
        <w:t xml:space="preserve">Le Web11 est fini pour moi. Superbe expérience merci beaucoup @ravouth_keuky @loic @geraldine et toute l'équipe du @leweb !</w:t>
      </w:r>
    </w:p>
    <w:p>
      <w:r>
        <w:t xml:space="preserve">Ter planejado uma cama na frente de um incêndio crepitante. Melhora na sensação de bloco de gelo na noite passada</w:t>
      </w:r>
    </w:p>
    <w:p>
      <w:r>
        <w:t xml:space="preserve">Água para Elefantes revelou-se um filme maravilhoso</w:t>
      </w:r>
    </w:p>
    <w:p>
      <w:r>
        <w:t xml:space="preserve">Defina suas intenções agora:) ajuste sua mentalidade de acordo e confira seu ego na porta. A segunda-feira é aqui toda sua. </w:t>
      </w:r>
    </w:p>
    <w:p>
      <w:r>
        <w:t xml:space="preserve">Limpei meu quarto fazendo compras, agora é hora de fazer os deveres de casa. Muita lição de casa.</w:t>
      </w:r>
    </w:p>
    <w:p>
      <w:r>
        <w:t xml:space="preserve">Eu juro que o Chat me odeia hoje :-/</w:t>
      </w:r>
    </w:p>
    <w:p>
      <w:r>
        <w:t xml:space="preserve">Um deles consente em me chamar de particular e merda e o outro de gângster da internet</w:t>
      </w:r>
    </w:p>
    <w:p>
      <w:r>
        <w:t xml:space="preserve">In de regen sinterklaas cadeaus gekocht. Maar wel mooi binnen een half uur klaar!</w:t>
      </w:r>
    </w:p>
    <w:p>
      <w:r>
        <w:t xml:space="preserve">Gedichten zijn af. Nu nog até viu o inpakken en klaar van van vanmiddag de eten douchen kado!</w:t>
      </w:r>
    </w:p>
    <w:p>
      <w:r>
        <w:t xml:space="preserve">ir às compras de Natal no domingo com @SamBate1 para escolher nossos presentes de Natal</w:t>
      </w:r>
    </w:p>
    <w:p>
      <w:r>
        <w:t xml:space="preserve">por que meu homem Peter Gabriel tem tendência... OMG eu perdi uma apresentação?</w:t>
      </w:r>
    </w:p>
    <w:p>
      <w:r>
        <w:t xml:space="preserve">@_amoreie você certo você certo...então isso significa que eu devo ver seu bebê convidado em breve...não posso esperar!</w:t>
      </w:r>
    </w:p>
    <w:p>
      <w:r>
        <w:t xml:space="preserve">Segundo estágio de perda - parafusar a cadela por fazer minha vida miserável é suficiente ??</w:t>
      </w:r>
    </w:p>
    <w:p>
      <w:r>
        <w:t xml:space="preserve">Ugh Deus. Vamos ao trabalho.</w:t>
      </w:r>
    </w:p>
    <w:p>
      <w:r>
        <w:t xml:space="preserve">@Maaarex3 nahh ainda não temos que ter uma conversa com o princípio mon(</w:t>
      </w:r>
    </w:p>
    <w:p>
      <w:r>
        <w:t xml:space="preserve">Lista de desejos Wag nang... Lista de desejos nalang para hindi na madagdagan yung mga molduras fotográficas em figurines namin sa bahay...</w:t>
      </w:r>
    </w:p>
    <w:p>
      <w:r>
        <w:t xml:space="preserve">Lembro-me que meu Nextel tocava seu sino e eu começava a suar rs. @GetRchOrDieASAP sabe do que estou falando rs.</w:t>
      </w:r>
    </w:p>
    <w:p>
      <w:r>
        <w:t xml:space="preserve">Estou prestes a enfiar minha cabeça em um liquidificador em movimento com @BTrain06... em outras palavras, estamos prestes a escrever algumas porcarias legais!</w:t>
      </w:r>
    </w:p>
    <w:p>
      <w:r>
        <w:t xml:space="preserve">hora de ir correr e depois levantar!</w:t>
      </w:r>
    </w:p>
    <w:p>
      <w:r>
        <w:t xml:space="preserve">dificilmente posso descrever como me senti quando vi aquela brincadeira se formando. </w:t>
      </w:r>
    </w:p>
    <w:p>
      <w:r>
        <w:t xml:space="preserve">colocar as coisas de Natal significaria mais para mim se eu soubesse que Mimzy estava vindo.</w:t>
      </w:r>
    </w:p>
    <w:p>
      <w:r>
        <w:t xml:space="preserve">Compra de árvores de Natal </w:t>
      </w:r>
    </w:p>
    <w:p>
      <w:r>
        <w:t xml:space="preserve">Sim, frango. O avô não gosta de peru.</w:t>
      </w:r>
    </w:p>
    <w:p>
      <w:r>
        <w:t xml:space="preserve"> deixa ouvir com Josh alguém... @fanzoid321 @fanzinator let's hear it </w:t>
      </w:r>
    </w:p>
    <w:p>
      <w:r>
        <w:t xml:space="preserve">Eu quero fazer você se sentir feliz eu quero fazer você se sentir vivo</w:t>
      </w:r>
    </w:p>
    <w:p>
      <w:r>
        <w:t xml:space="preserve">A27 falha de semáforo baddesley norte novamente</w:t>
      </w:r>
    </w:p>
    <w:p>
      <w:r>
        <w:t xml:space="preserve">Eu quero viver no rio Toms com toda a gente simpática</w:t>
      </w:r>
    </w:p>
    <w:p>
      <w:r>
        <w:t xml:space="preserve">Se você perdeu a mensagem de ontem à noite, acesse nosso site (www.foundatiocincy.com) e ouça-a. Ela pode ser encontrada sob a guia da mídia.</w:t>
      </w:r>
    </w:p>
    <w:p>
      <w:r>
        <w:t xml:space="preserve">Luzes de Natal e Árvore de Natal para cima. Eu tenho o espírito natalício. Pronto para ir ao trabalho ouvir a música natalina</w:t>
      </w:r>
    </w:p>
    <w:p>
      <w:r>
        <w:t xml:space="preserve">Lmao. RT @FLASH100: WTF ela deve estar perto de um super modelo, ela deve pensar que eu tenho dinheiro rs</w:t>
      </w:r>
    </w:p>
    <w:p>
      <w:r>
        <w:t xml:space="preserve">Fatia de vida. Azumanga Daioh é uma boa ferramenta de relaxamento para dias ocupados e estressantes.</w:t>
      </w:r>
    </w:p>
    <w:p>
      <w:r>
        <w:t xml:space="preserve">Acabei de descobrir que fiz um teste amanhã....</w:t>
      </w:r>
    </w:p>
    <w:p>
      <w:r>
        <w:t xml:space="preserve">Louco por você. Zangado com você. Louco por você. Louco por você. Louco por você. Chateado com você. Chateado com você. Chateado com você. Chateado com você.</w:t>
      </w:r>
    </w:p>
    <w:p>
      <w:r>
        <w:t xml:space="preserve">@collin928 a que horas começa? Eu nem me importo com este jogo, minha equipe getafe está tomando a liga pela tempestade!</w:t>
      </w:r>
    </w:p>
    <w:p>
      <w:r>
        <w:t xml:space="preserve">Nunca deixe que o medo e o pensamento de fracasso o impeçam de alcançar seus sonhos. </w:t>
      </w:r>
    </w:p>
    <w:p>
      <w:r>
        <w:t xml:space="preserve">novo presente para mim através de @joefresh - animado para a temporada de férias - mas estar vigilante &amp; esperar até o Natal para usá-lo</w:t>
      </w:r>
    </w:p>
    <w:p>
      <w:r>
        <w:t xml:space="preserve">Lembra-se do passado das festas de Natal? Todos bêbados dançando e cantando. Alguém xeroxando o traseiro e engatando no armário de suprimentos.</w:t>
      </w:r>
    </w:p>
    <w:p>
      <w:r>
        <w:t xml:space="preserve">@VAL_Reina @Luke_Hanson triste notícia..... nosso cone de sorvete gigante desapareceu! </w:t>
      </w:r>
    </w:p>
    <w:p>
      <w:r>
        <w:t xml:space="preserve">Está preso no trem com uma carga de chavs irritantes.</w:t>
      </w:r>
    </w:p>
    <w:p>
      <w:r>
        <w:t xml:space="preserve">A cabeça dói. tipo solitário, muito trabalho para fazer. tão cansado.</w:t>
      </w:r>
    </w:p>
    <w:p>
      <w:r>
        <w:t xml:space="preserve">Meu pai acabou de me perguntar se o Quebra-Nozes era uma história real..... Fui criado por este homem.</w:t>
      </w:r>
    </w:p>
    <w:p>
      <w:r>
        <w:t xml:space="preserve">Agora que minha turma de inglês deixou sair o SUPER mais cedo, tenho que esperar mais de uma hora para começar o próximo</w:t>
      </w:r>
    </w:p>
    <w:p>
      <w:r>
        <w:t xml:space="preserve">Esqueci de pegar a torte de frutas frescas da wuollet's para o Dia de Ação de Graças.</w:t>
      </w:r>
    </w:p>
    <w:p>
      <w:r>
        <w:t xml:space="preserve">Só vou dizer isto uma vez: a bebida é má. Eu nunca mais vou beber. Eu odeio meu telefone.</w:t>
      </w:r>
    </w:p>
    <w:p>
      <w:r>
        <w:t xml:space="preserve">LMAO RT @tru2mi_religion: @Bonita_Latina i aintin ain gettin none tho lol rs eu nem quero fazer sexo desta vez eu só preciso da soma luvn lol rs!</w:t>
      </w:r>
    </w:p>
    <w:p>
      <w:r>
        <w:t xml:space="preserve">A Competição de Torcida é daqui a 1 semana.</w:t>
      </w:r>
    </w:p>
    <w:p>
      <w:r>
        <w:t xml:space="preserve">Último dia na escola do museu</w:t>
      </w:r>
    </w:p>
    <w:p>
      <w:r>
        <w:t xml:space="preserve">Pessoas com pedidos complicados na linha T_T da Starbucks</w:t>
      </w:r>
    </w:p>
    <w:p>
      <w:r>
        <w:t xml:space="preserve">dalijk burgerschap en rekenen en dan weer aan t monteren...</w:t>
      </w:r>
    </w:p>
    <w:p>
      <w:r>
        <w:t xml:space="preserve">@TJsnipes hahaha tão chateado hoje tão chateado ontem</w:t>
      </w:r>
    </w:p>
    <w:p>
      <w:r>
        <w:t xml:space="preserve">Tive que aposentar a foto de Michael Emerson fazendo aquela estranha e surpreendente expressão.</w:t>
      </w:r>
    </w:p>
    <w:p>
      <w:r>
        <w:t xml:space="preserve">minha vida não poderia melhorar. (: para ter certeza de que meu cachorro e minha irmã voltarão para casa hoje à noite!!!!! &lt;3</w:t>
      </w:r>
    </w:p>
    <w:p>
      <w:r>
        <w:t xml:space="preserve">Evitar rigorosamente idéias assustadoras</w:t>
      </w:r>
    </w:p>
    <w:p>
      <w:r>
        <w:t xml:space="preserve">@PlumsOfDoom Familiarize-se com o novo módulo PG que acabo de descobrir que estou ensinando no próximo semestre? Tudo sobre governança e risco.</w:t>
      </w:r>
    </w:p>
    <w:p>
      <w:r>
        <w:t xml:space="preserve">Um dos meus maiores peeves de estimação é quando as roupas caem constantemente de seus cabides.</w:t>
      </w:r>
    </w:p>
    <w:p>
      <w:r>
        <w:t xml:space="preserve">De pé no frio congelante</w:t>
      </w:r>
    </w:p>
    <w:p>
      <w:r>
        <w:t xml:space="preserve">Eu gostaria de poder cortar todos os meus cabelos todos os dias. Sinto-me liberado.</w:t>
      </w:r>
    </w:p>
    <w:p>
      <w:r>
        <w:t xml:space="preserve">quando @thatBoyJuice32 me chama de super hiperacorda</w:t>
      </w:r>
    </w:p>
    <w:p>
      <w:r>
        <w:t xml:space="preserve">e hoje no dia em que descubro se meus rins falham...</w:t>
      </w:r>
    </w:p>
    <w:p>
      <w:r>
        <w:t xml:space="preserve">Asiáticos dirigindo em vans no estacionamento do Target.</w:t>
      </w:r>
    </w:p>
    <w:p>
      <w:r>
        <w:t xml:space="preserve">Cortar madeira com o pai hoje pensou que eu perderia um membro minhas mãos estavam a cerca de 6 polegadas da corrente ahhhh</w:t>
      </w:r>
    </w:p>
    <w:p>
      <w:r>
        <w:t xml:space="preserve">@anneaustin554 vai te arrebentar, eu garanto! Você não estará nem mesmo esperando isso</w:t>
      </w:r>
    </w:p>
    <w:p>
      <w:r>
        <w:t xml:space="preserve">20 hari jelang bursa transfer Januari saya yakin Comolli sudah punya nama2 yg siap didatangkan ke LFC &amp; belum diketahui media...</w:t>
      </w:r>
    </w:p>
    <w:p>
      <w:r>
        <w:t xml:space="preserve">Sozinho em uma van branca comendo uma barra de mars</w:t>
      </w:r>
    </w:p>
    <w:p>
      <w:r>
        <w:t xml:space="preserve">Ouvindo minha irmã cantar música de Natal.</w:t>
      </w:r>
    </w:p>
    <w:p>
      <w:r>
        <w:t xml:space="preserve">Definitivamente adoro vir para casa e caminhar diretamente para uma casa cheia de cocô de coelho poo!!!! O novato ainda não está treinado para a casa!!</w:t>
      </w:r>
    </w:p>
    <w:p>
      <w:r>
        <w:t xml:space="preserve">Minhas unhas verdadeiras são tão compridas que parecem falsas... e então minhas unhas se quebram e todas as minhas unhas parecem estranhas. 4 unhas de rabo comprido e 1 entorpecido!</w:t>
      </w:r>
    </w:p>
    <w:p>
      <w:r>
        <w:t xml:space="preserve">Percebi meu maior medo enquanto andava de jipe até estacionar nele.</w:t>
      </w:r>
    </w:p>
    <w:p>
      <w:r>
        <w:t xml:space="preserve">@lrkyzer sem medo Escolhi um dos presentes da Allison no ano passado para a venda do Lar no meu quintal</w:t>
      </w:r>
    </w:p>
    <w:p>
      <w:r>
        <w:t xml:space="preserve">Tentei assinar minha conta Myspace de volta por muitas vezes. Infelizmente, não está funcionando.</w:t>
      </w:r>
    </w:p>
    <w:p>
      <w:r>
        <w:t xml:space="preserve">O único par de meias limpas em minha casa eram meias de argila cor-de-rosa e amarelo cintilante... E hoje tenho ginásio.</w:t>
      </w:r>
    </w:p>
    <w:p>
      <w:r>
        <w:t xml:space="preserve">Awwww. Diversão!!! RT @SiNgAngieB_: Compras de árvores de Natal com Makayla e Malayah.</w:t>
      </w:r>
    </w:p>
    <w:p>
      <w:r>
        <w:t xml:space="preserve">A Apple espera que eu volte pela quarta vez! Porque eles não têm nenhum iPod em estoque e têm que encomendar um. Canecas!</w:t>
      </w:r>
    </w:p>
    <w:p>
      <w:r>
        <w:t xml:space="preserve">Eu não me importo com os adjetivos que os críticos usavam para isso... mas eu adorava a maneira como eu me comportava e me divertia durante todo o tempo. PRONTO </w:t>
      </w:r>
    </w:p>
    <w:p>
      <w:r>
        <w:t xml:space="preserve">Então, minha esposa está fora em uma "festa divertida" esta noite. Tudo o que posso pensar é: por favor, não comprem um strap-on.</w:t>
      </w:r>
    </w:p>
    <w:p>
      <w:r>
        <w:t xml:space="preserve">Meu colega de quarto pegou meu colar favorito ontem à noite e o escondeu agora eu não consigo encontrá-lo</w:t>
      </w:r>
    </w:p>
    <w:p>
      <w:r>
        <w:t xml:space="preserve">Meu velho amigo com quem lutei me disse feliz aniversário e me abraçou hoje :)</w:t>
      </w:r>
    </w:p>
    <w:p>
      <w:r>
        <w:t xml:space="preserve">não receber um calendário de advento porque você é uma criança carente</w:t>
      </w:r>
    </w:p>
    <w:p>
      <w:r>
        <w:t xml:space="preserve">nenhuma rede telefônica. Você não pode me ligar ou enviar mensagens de texto. O Whatsapp só funciona em casa.</w:t>
      </w:r>
    </w:p>
    <w:p>
      <w:r>
        <w:t xml:space="preserve">Salmo 86:4- Trazei alegria a vosso servo Senhor, pois confio em vós...</w:t>
      </w:r>
    </w:p>
    <w:p>
      <w:r>
        <w:t xml:space="preserve">Ontem não participamos do seguimento de sexta-feira.</w:t>
      </w:r>
    </w:p>
    <w:p>
      <w:r>
        <w:t xml:space="preserve">O pior é conhecer alguém que está deprimido e está além do ponto de ser animado.</w:t>
      </w:r>
    </w:p>
    <w:p>
      <w:r>
        <w:t xml:space="preserve">É preciso amar quando se tem um quiz químico amanhã com UMA ÚNICA pergunta e diferentes partes dele e você mal sabe o que está acontecendo...</w:t>
      </w:r>
    </w:p>
    <w:p>
      <w:r>
        <w:t xml:space="preserve">@Gezinakooistra Vind je kado in de schoen van Sinterklaas bij de openhaard! Groeten van Sint en Piet</w:t>
      </w:r>
    </w:p>
    <w:p>
      <w:r>
        <w:t xml:space="preserve">Fechar os olhos e abrir a boca</w:t>
      </w:r>
    </w:p>
    <w:p>
      <w:r>
        <w:t xml:space="preserve">Quem come bananas com pizza?!</w:t>
      </w:r>
    </w:p>
    <w:p>
      <w:r>
        <w:t xml:space="preserve">Não acredite em tudo o que as pessoas dizem a você que isso só leva a </w:t>
      </w:r>
    </w:p>
    <w:p>
      <w:r>
        <w:t xml:space="preserve">Meu chapéu é MIA. Acho que nunca fiquei tão chateado com um artigo de roupa. Eu adorei esse chapéu :'(</w:t>
      </w:r>
    </w:p>
    <w:p>
      <w:r>
        <w:t xml:space="preserve">@Trisarawrtopz agora que você tem um twitter acho que você deve pular a bordo do trem. desta forma podemos terminar @fanzoid321's</w:t>
      </w:r>
    </w:p>
    <w:p>
      <w:r>
        <w:t xml:space="preserve">Estou ouvindo uma canção que me lembra um amigo....mas não estou falando com ele.....ugh :(</w:t>
      </w:r>
    </w:p>
    <w:p>
      <w:r>
        <w:t xml:space="preserve">Os passeios de trem seriam mais agradáveis se meus ouvidos não sangrassem durante toda a viagem.</w:t>
      </w:r>
    </w:p>
    <w:p>
      <w:r>
        <w:t xml:space="preserve">final amanhã... Classe &amp; Estratificação...!! ... Preciso de entretenimento! Estou cansado de estudar...</w:t>
      </w:r>
    </w:p>
    <w:p>
      <w:r>
        <w:t xml:space="preserve">"@FactOrFake @AlexandraHolzer Paz para você também durante esta estação especialmente agitada". ==&gt; Obrigado, minha querida :)  </w:t>
      </w:r>
    </w:p>
    <w:p>
      <w:r>
        <w:t xml:space="preserve">pensei que estaria farto de bancos de dados (a codificação do poço certamente envelheceu rapidamente), mas ver as idéias dos outros estudantes tornou tudo mais agradável!</w:t>
      </w:r>
    </w:p>
    <w:p>
      <w:r>
        <w:t xml:space="preserve">@NicolaTurner9 muito mal em toda a tela :( você verá amanhã</w:t>
      </w:r>
    </w:p>
    <w:p>
      <w:r>
        <w:t xml:space="preserve">A mesma dor de cabeça que me vem à cabeça.</w:t>
      </w:r>
    </w:p>
    <w:p>
      <w:r>
        <w:t xml:space="preserve">@valisgreen Si! Lei le piglia con la carta igienica e poi le butta nel water...io ho troppo schifo per farlo! I ragni li ODIO ç___ç</w:t>
      </w:r>
    </w:p>
    <w:p>
      <w:r>
        <w:t xml:space="preserve">Sim, eu posso estar cortando meu cabelo... Quem mais quer me ameaçar que não voltará a falar comigo se eu o fizer...?</w:t>
      </w:r>
    </w:p>
    <w:p>
      <w:r>
        <w:t xml:space="preserve">é realmente assim que eu passo minha primeira noite de pausa para o Dia de Ação de Graças?  </w:t>
      </w:r>
    </w:p>
    <w:p>
      <w:r>
        <w:t xml:space="preserve">Quando eu twitto muitas vezes penso "isto é tão retweet digno que espero que seja retweetado", mas isso quase nunca acontece.</w:t>
      </w:r>
    </w:p>
    <w:p>
      <w:r>
        <w:t xml:space="preserve">@Face90klan @MonoLocoStarr Nunca ele viu nada explotar tan basto mientras me cepillaba los dientes AJJAJAJAJAJAJAJA ha sido en plan</w:t>
      </w:r>
    </w:p>
    <w:p>
      <w:r>
        <w:t xml:space="preserve">Por alguma razão, entrei no meu quarto e pensei que era véspera de Natal ☹</w:t>
      </w:r>
    </w:p>
    <w:p>
      <w:r>
        <w:t xml:space="preserve">Gina Head Bout Huge lls</w:t>
      </w:r>
    </w:p>
    <w:p>
      <w:r>
        <w:t xml:space="preserve">Um dia trabalhando de casa / esperando a ordem do encanador e dos pavios para aparecer</w:t>
      </w:r>
    </w:p>
    <w:p>
      <w:r>
        <w:t xml:space="preserve">"@EmilySandvold: bolas de cristal esta semana diz whaaaaaaaat?" &amp;&amp; ainda está de castigo.</w:t>
      </w:r>
    </w:p>
    <w:p>
      <w:r>
        <w:t xml:space="preserve">@aleahruth estou no local da família com bastante freqüência. Ou você está trabalhando ou o seu pai não o traz.</w:t>
      </w:r>
    </w:p>
    <w:p>
      <w:r>
        <w:t xml:space="preserve">Eu até tive tempo de tweetar todaii ... Eu flipo de amor tweetando ...</w:t>
      </w:r>
    </w:p>
    <w:p>
      <w:r>
        <w:t xml:space="preserve">foda-se ir para a escola se isso significa que eu tenho que olhar para sua cara!</w:t>
      </w:r>
    </w:p>
    <w:p>
      <w:r>
        <w:t xml:space="preserve">Detenção e, em seguida, dar uma aula de pré-escola no ginásio cheio de meninos.</w:t>
      </w:r>
    </w:p>
    <w:p>
      <w:r>
        <w:t xml:space="preserve">Randy acerte seus fatos históricos. Há majores da história na platéia</w:t>
      </w:r>
    </w:p>
    <w:p>
      <w:r>
        <w:t xml:space="preserve">Dia de compras de Natal muito bem sucedido, agora fora para o trabalho. Depois, o ginásio.</w:t>
      </w:r>
    </w:p>
    <w:p>
      <w:r>
        <w:t xml:space="preserve">Estou apenas pensando. Quem é o verdadeiro herói em ? Arya ou Daenerys? Ou talvez Jon? Mal posso esperar para começar a ler A Dance With Dragons.</w:t>
      </w:r>
    </w:p>
    <w:p>
      <w:r>
        <w:t xml:space="preserve">"Você ganha força, coragem e confiança por cada experiência na qual você pára para olhar o medo no rosto". Eleanor Roosevelt </w:t>
      </w:r>
    </w:p>
    <w:p>
      <w:r>
        <w:t xml:space="preserve">Você sabe que eu gasto dinheiro porque passar o tempo é inútil e sabe que eu abro garrafas porque eu engarrafo minhas emoções. </w:t>
      </w:r>
    </w:p>
    <w:p>
      <w:r>
        <w:t xml:space="preserve">na verdade é bom no hóquei...</w:t>
      </w:r>
    </w:p>
    <w:p>
      <w:r>
        <w:t xml:space="preserve">@lcolell que foi a melhor festa temática da selva de todos os tempos! precisamos de um novo tema este ano!</w:t>
      </w:r>
    </w:p>
    <w:p>
      <w:r>
        <w:t xml:space="preserve">não existe estupro se você gritar</w:t>
      </w:r>
    </w:p>
    <w:p>
      <w:r>
        <w:t xml:space="preserve">molho de queijo frio sem batatas fritas</w:t>
      </w:r>
    </w:p>
    <w:p>
      <w:r>
        <w:t xml:space="preserve">Malditos Carregadores! Basta deixar Mathews no jogo quando você estiver na Zona Vermelha. Tolbert roubou meu TD! </w:t>
      </w:r>
    </w:p>
    <w:p>
      <w:r>
        <w:t xml:space="preserve">Jeee playboy gekregen van die goedheiligman</w:t>
      </w:r>
    </w:p>
    <w:p>
      <w:r>
        <w:t xml:space="preserve">Mas eu tenho 4 horas de trabalho ...4 horas fingindo ser feliz</w:t>
      </w:r>
    </w:p>
    <w:p>
      <w:r>
        <w:t xml:space="preserve">Por que é que...Muitos mij wakker maakt als ik laat les heb? 1 om te gan eten den ander voor de trèn of om zegn dak op FS ingelogd ben</w:t>
      </w:r>
    </w:p>
    <w:p>
      <w:r>
        <w:t xml:space="preserve">"A única coisa que temos a temer é o próprio medo". -Franklin D. Roosevelt</w:t>
      </w:r>
    </w:p>
    <w:p>
      <w:r>
        <w:t xml:space="preserve">Klaar met surprise! :) ff gs afmk en zo nog ff naar @C1000Wiegmans om chocolade te halen voor vanavond :)</w:t>
      </w:r>
    </w:p>
    <w:p>
      <w:r>
        <w:t xml:space="preserve">Não me lembro da última vez que fui tão apaixonado por esmurrar alguém</w:t>
      </w:r>
    </w:p>
    <w:p>
      <w:r>
        <w:t xml:space="preserve">@AlexanderNoyes Sr. Noyes adivinhe o que... você vai me ver e @iiNiccole em outro show, mas eu não vou dizer qual ;)</w:t>
      </w:r>
    </w:p>
    <w:p>
      <w:r>
        <w:t xml:space="preserve">em um humor de merda. desejo ir para a equipe de natação. muitos testes. desperdiçando meu maldito tempo.</w:t>
      </w:r>
    </w:p>
    <w:p>
      <w:r>
        <w:t xml:space="preserve">Fico aterrorizado quando alguém joga um cigarro aceso na estrada e depois vai para debaixo do meu carro</w:t>
      </w:r>
    </w:p>
    <w:p>
      <w:r>
        <w:t xml:space="preserve">Eu adoro quando tenho tempo suficiente entre os trabalhos para realmente lavar minhas escovas com shampoo.</w:t>
      </w:r>
    </w:p>
    <w:p>
      <w:r>
        <w:t xml:space="preserve">Sprites noturnos. Amanhã vou visitar os sogros, vou precisar de todo o sono que conseguir para ranger os dentes através dos comentários farpados.</w:t>
      </w:r>
    </w:p>
    <w:p>
      <w:r>
        <w:t xml:space="preserve">Dia de rabo longo</w:t>
      </w:r>
    </w:p>
    <w:p>
      <w:r>
        <w:t xml:space="preserve">Ppl r falando merda sobre selena então agora estou triste e mk e kelly r triste porque eles se meteram em apuros. Ficaram todos tristes.</w:t>
      </w:r>
    </w:p>
    <w:p>
      <w:r>
        <w:t xml:space="preserve">de qualquer forma, tenho hoje um exame francês.</w:t>
      </w:r>
    </w:p>
    <w:p>
      <w:r>
        <w:t xml:space="preserve">meu aniversário e natal estão bem próximos e não tenho idéia do que quero</w:t>
      </w:r>
    </w:p>
    <w:p>
      <w:r>
        <w:t xml:space="preserve">@WimkeTolsma Moet er een boek in? Wat dacht je van een hele grote letter eerste letter van haar naam. B de M toch?</w:t>
      </w:r>
    </w:p>
    <w:p>
      <w:r>
        <w:t xml:space="preserve">Agora que o Porto está fora da Liga dos Campeões, podemos esperar estas histórias frágeis quase diariamente.</w:t>
      </w:r>
    </w:p>
    <w:p>
      <w:r>
        <w:t xml:space="preserve">Eu vou rastejar na minha cama e tweetar meus dedos</w:t>
      </w:r>
    </w:p>
    <w:p>
      <w:r>
        <w:t xml:space="preserve">não é uma boa idéia fumar antes de narrar e interpretar um poema na aula.</w:t>
      </w:r>
    </w:p>
    <w:p>
      <w:r>
        <w:t xml:space="preserve">Dia inteiro de dança 2...</w:t>
      </w:r>
    </w:p>
    <w:p>
      <w:r>
        <w:t xml:space="preserve">Je ne vous ai pas dit @CeliaRoot vient chez moi ce week-end je vais faire une pâtisserie un truc qu'elle aime...</w:t>
      </w:r>
    </w:p>
    <w:p>
      <w:r>
        <w:t xml:space="preserve">Kayden tem olho cor-de-rosa por isso não tem escola por dois ou três dias.</w:t>
      </w:r>
    </w:p>
    <w:p>
      <w:r>
        <w:t xml:space="preserve">Não deixe um cadeautje nodigje voor je geliefde voor ? Kijk dan op www.candybags.nl </w:t>
      </w:r>
    </w:p>
    <w:p>
      <w:r>
        <w:t xml:space="preserve">Caleb adormeceu durante o filme</w:t>
      </w:r>
    </w:p>
    <w:p>
      <w:r>
        <w:t xml:space="preserve">Trabalhando um duplo hoje</w:t>
      </w:r>
    </w:p>
    <w:p>
      <w:r>
        <w:t xml:space="preserve">wachten tot de verf droog is en dan weer verder (</w:t>
      </w:r>
    </w:p>
    <w:p>
      <w:r>
        <w:t xml:space="preserve">Daaaaaamn no final do mês e estou na MTC numa fila que isto não vai acabar bem</w:t>
      </w:r>
    </w:p>
    <w:p>
      <w:r>
        <w:t xml:space="preserve">Encontrando dinheiro em uma pêra de calças</w:t>
      </w:r>
    </w:p>
    <w:p>
      <w:r>
        <w:t xml:space="preserve">Mamãe está ensinando a Tia em "Being a Nazi parent 101".</w:t>
      </w:r>
    </w:p>
    <w:p>
      <w:r>
        <w:t xml:space="preserve">sim, eu esqueci seriamente como é dormir. maldição e eu tinha meu padrão de sono todo bom para</w:t>
      </w:r>
    </w:p>
    <w:p>
      <w:r>
        <w:t xml:space="preserve">As aulas de Ugh SAT começam amanhã e você sabe o que eles decidiram fazer primeiro? Um teste de SAT completo</w:t>
      </w:r>
    </w:p>
    <w:p>
      <w:r>
        <w:t xml:space="preserve">Comendo e depois batendo cedo. Tem que estar de pé às 5 da manhã.</w:t>
      </w:r>
    </w:p>
    <w:p>
      <w:r>
        <w:t xml:space="preserve">Minha mãe me perguntou se eu estava voltando para casa porque ela estava tendo uma empresa que eu deveria arrombar logo pela maldita porta.</w:t>
      </w:r>
    </w:p>
    <w:p>
      <w:r>
        <w:t xml:space="preserve">Eu sempre entro em pânico quando o pai ou a professora dizem "venha aqui OU precisamos conversar"! </w:t>
      </w:r>
    </w:p>
    <w:p>
      <w:r>
        <w:t xml:space="preserve">Acabou de ficar com um olho de rabo peludo rachado</w:t>
      </w:r>
    </w:p>
    <w:p>
      <w:r>
        <w:t xml:space="preserve">Espero que algumas pessoas estejam felizes com vidas lá. Elas realmente não vão longe :/</w:t>
      </w:r>
    </w:p>
    <w:p>
      <w:r>
        <w:t xml:space="preserve">Se alguém quiser me fazer REALMENTE feliz, compre-me um doce dela na segunda-feira! (: </w:t>
      </w:r>
    </w:p>
    <w:p>
      <w:r>
        <w:t xml:space="preserve">Eu te amo @Shugga_Shayne ! Espero que você tenha se divertido muito tn ! :D </w:t>
      </w:r>
    </w:p>
    <w:p>
      <w:r>
        <w:t xml:space="preserve">@inasar paris é uma terra de sonho! deve estar frio lá.seu tempo está quase em meados de novembro E TÃO FRIO AQUI! o tempo continua o mesmo :-(</w:t>
      </w:r>
    </w:p>
    <w:p>
      <w:r>
        <w:t xml:space="preserve">Oficialmente no Twitter agora que @MKBreton está me seguindo. Seguindo o CRAP de dentro de mim.</w:t>
      </w:r>
    </w:p>
    <w:p>
      <w:r>
        <w:t xml:space="preserve">RIP. Twinkie. Você era um rato de estimação maravilhoso.</w:t>
      </w:r>
    </w:p>
    <w:p>
      <w:r>
        <w:t xml:space="preserve">You DUMB FUCKING BITCH!!!! Por que é que você e seus dois filhos de 3 anos de idade são os que chupam o dedo?! O caralho!!!</w:t>
      </w:r>
    </w:p>
    <w:p>
      <w:r>
        <w:t xml:space="preserve">Perdi 3 horas e 45 minutos da minha vida em hannaford.</w:t>
      </w:r>
    </w:p>
    <w:p>
      <w:r>
        <w:t xml:space="preserve">@udid_bibu Meu dia não foi muito bom não irmã :S Alguns bandidos estão pegando fogo a ônibus em outros bairros! </w:t>
      </w:r>
    </w:p>
    <w:p>
      <w:r>
        <w:t xml:space="preserve">Quando as pessoas cantam as palavras erradas para uma canção</w:t>
      </w:r>
    </w:p>
    <w:p>
      <w:r>
        <w:t xml:space="preserve">@jessylikewhoa vamos ver! haha :) talvez mal compre um. ou apenas use roupas bonitas.</w:t>
      </w:r>
    </w:p>
    <w:p>
      <w:r>
        <w:t xml:space="preserve">Documentos de estudo do mundo universitário</w:t>
      </w:r>
    </w:p>
    <w:p>
      <w:r>
        <w:t xml:space="preserve">doente. solitário. congelando.</w:t>
      </w:r>
    </w:p>
    <w:p>
      <w:r>
        <w:t xml:space="preserve">Encontrei uma garrafa de vodka que escondi de mim mesmo há algumas semanas!!</w:t>
      </w:r>
    </w:p>
    <w:p>
      <w:r>
        <w:t xml:space="preserve">Portanto, parece que @flo_tweet vai sentir falta da Polônia desta vez. Uma história tão triste.</w:t>
      </w:r>
    </w:p>
    <w:p>
      <w:r>
        <w:t xml:space="preserve">@Sniperovitch @JuliaChou ben tu n'as pas le choix pour une fois :-)</w:t>
      </w:r>
    </w:p>
    <w:p>
      <w:r>
        <w:t xml:space="preserve">Demà el meu primer vídeo a @YouTube sobre les claus del creixement. Amanhã meu primeiro vídeo-slideshare @4P_MarketingUK @wickersonabike</w:t>
      </w:r>
    </w:p>
    <w:p>
      <w:r>
        <w:t xml:space="preserve">aquela sensação que se tem quando se abre as persianas quando se acorda e há neve no chão.</w:t>
      </w:r>
    </w:p>
    <w:p>
      <w:r>
        <w:t xml:space="preserve">"@johnlegend": Nem "Watch The Throne" nem "My Beautiful Dark Twisted Fantasy nominated 4 Album of d Year Imma deixou você terminar, mas</w:t>
      </w:r>
    </w:p>
    <w:p>
      <w:r>
        <w:t xml:space="preserve">@Tom_Davis91 Phantom cai um trato absoluto.</w:t>
      </w:r>
    </w:p>
    <w:p>
      <w:r>
        <w:t xml:space="preserve">No entiendo porque tanto drama para decirle a alguien "Hey me encantas"</w:t>
      </w:r>
    </w:p>
    <w:p>
      <w:r>
        <w:t xml:space="preserve">Ele perguntou se era O QUE eu disse que eu tinha medo, então era HORRÍVEL como o caralho.</w:t>
      </w:r>
    </w:p>
    <w:p>
      <w:r>
        <w:t xml:space="preserve">as drogas são ruins eu não gosto quando as pessoas se gabam de fazê-las!</w:t>
      </w:r>
    </w:p>
    <w:p>
      <w:r>
        <w:t xml:space="preserve">@Catherinee1D @DynamiteD1VA @VasAppeninCherL (c) dos velhos tempos do McFly então descobri que Tom Fletcher o escreveu xD</w:t>
      </w:r>
    </w:p>
    <w:p>
      <w:r>
        <w:t xml:space="preserve">Por que eu quero trabalhar amanhã? Sempre todos os domingos eu tenho que trabalhar:( Somente aos domingos eu saio é umm dia de Natal.</w:t>
      </w:r>
    </w:p>
    <w:p>
      <w:r>
        <w:t xml:space="preserve">Discutindo Osbournes mini orçamento em Economia. Fazendo o caso Labours e @edballsmp 5 pontos plano para uma sala cheia de estudantes não-políticos</w:t>
      </w:r>
    </w:p>
    <w:p>
      <w:r>
        <w:t xml:space="preserve">@jessebarrera lol!! P.S. Estou colocando um carretel vocal no youtube. Como se mais da metade tivesse sido produzida por você.</w:t>
      </w:r>
    </w:p>
    <w:p>
      <w:r>
        <w:t xml:space="preserve">Definitivamente, sinto-me como um campeão depois do futebol de joelho</w:t>
      </w:r>
    </w:p>
    <w:p>
      <w:r>
        <w:t xml:space="preserve">tão engraçado como todos afirmamos jogar pelo mesmo time enquanto outros têm uma agenda secreta e somente halla quando precisam de u</w:t>
      </w:r>
    </w:p>
    <w:p>
      <w:r>
        <w:t xml:space="preserve">Eu amo quando acordo de manhã e pareço alto.</w:t>
      </w:r>
    </w:p>
    <w:p>
      <w:r>
        <w:t xml:space="preserve">Lol aquela cadela desagradável me lembra a ex-namorada do Bobby</w:t>
      </w:r>
    </w:p>
    <w:p>
      <w:r>
        <w:t xml:space="preserve">Então, dirigi-me hoje ao ginásio para um mergulho antes do dia acabar FECHADO até as 9 horas da manhã de uma quinta-feira.</w:t>
      </w:r>
    </w:p>
    <w:p>
      <w:r>
        <w:t xml:space="preserve">Alguém recomenda um bom serviço de entrega de árvores de Natal (fora da linha azul/castanho)?  Eu não tenho carro, mas ainda quero espalhar o</w:t>
      </w:r>
    </w:p>
    <w:p>
      <w:r>
        <w:t xml:space="preserve">@samuellaurent putain c'est ce qui m'attend. Je n'ose pas commencer.</w:t>
      </w:r>
    </w:p>
    <w:p>
      <w:r>
        <w:t xml:space="preserve">A saga continua: o dólar de 6 pontos está de volta ao nosso quintal. Deve ter saltado a cerca novamente, decidindo que este era um lugar agradável.</w:t>
      </w:r>
    </w:p>
    <w:p>
      <w:r>
        <w:t xml:space="preserve">@NicoleScherzy É tudo culpa sua que @rachelcrow tenha voltado para casa. Você sabia que ela ultrapassou Marcus... ugh</w:t>
      </w:r>
    </w:p>
    <w:p>
      <w:r>
        <w:t xml:space="preserve">Ao lado de um general de 4 estrelas e ele diz aleatoriamente "foder"...ninguém o questiona</w:t>
      </w:r>
    </w:p>
    <w:p>
      <w:r>
        <w:t xml:space="preserve">tenho esse medo ilógico de que algum dia eu tentei procurar alguém no facebook, mas em vez disso acabei colocando isso como meu status</w:t>
      </w:r>
    </w:p>
    <w:p>
      <w:r>
        <w:t xml:space="preserve">Minha mãe escreveu uma canção de Natal há 40 anos. Eu vou cantá-la para você.</w:t>
      </w:r>
    </w:p>
    <w:p>
      <w:r>
        <w:t xml:space="preserve">Então limpei meu quarto hoje.... E agora tenho tanta coisa de álbum de recortes que não posso andar pelo meu quarto. &amp; Meu piso está coberto de brilho.</w:t>
      </w:r>
    </w:p>
    <w:p>
      <w:r>
        <w:t xml:space="preserve">Eu quero escrever meu livro. Mas não sou um bom escritor. Tenho todas estas idéias, mas só as posso ilustrar.</w:t>
      </w:r>
    </w:p>
    <w:p>
      <w:r>
        <w:t xml:space="preserve">Eu não comprei uma COISA ÚNICA na sexta-feira preta. que merda falhou em um feriado... É como o superbowl para as fêmeas.</w:t>
      </w:r>
    </w:p>
    <w:p>
      <w:r>
        <w:t xml:space="preserve">Jogo de hóquei no gelo no estado de Penn</w:t>
      </w:r>
    </w:p>
    <w:p>
      <w:r>
        <w:t xml:space="preserve">Milhões de morangos são os melhores evaa finos!</w:t>
      </w:r>
    </w:p>
    <w:p>
      <w:r>
        <w:t xml:space="preserve">@justinbieber eu gostaria que você viesse à nossa escola e dissesse isso aos nossos meninos! eles nem nos cumprimentam pela manhã :(</w:t>
      </w:r>
    </w:p>
    <w:p>
      <w:r>
        <w:t xml:space="preserve">Umm se a Voxer não é para enviar aleatoriamente às pessoas a gravação de "REDRUM" de "The Shining", então eu não sei se é o verdadeiro propósito.</w:t>
      </w:r>
    </w:p>
    <w:p>
      <w:r>
        <w:t xml:space="preserve">História verdadeira: Eu nunca vi o estado de Ohio bater Michigan. Eu sou como uma maldição para todas as franquias esportivas.</w:t>
      </w:r>
    </w:p>
    <w:p>
      <w:r>
        <w:t xml:space="preserve">@THOMfooled Studying for Marketing Research yourself? Eu não entendo nada de estatísticas!</w:t>
      </w:r>
    </w:p>
    <w:p>
      <w:r>
        <w:t xml:space="preserve">momento embaraçoso em que seu professor acha que o favorecimento da brett está quente.</w:t>
      </w:r>
    </w:p>
    <w:p>
      <w:r>
        <w:t xml:space="preserve">Saiba que amanhã eu posso desligar meu alarme me deixa tão feliz!</w:t>
      </w:r>
    </w:p>
    <w:p>
      <w:r>
        <w:t xml:space="preserve">bom senhor eu preciso perder peso antes da dieta de natal que é então</w:t>
      </w:r>
    </w:p>
    <w:p>
      <w:r>
        <w:t xml:space="preserve">Sentir que voa (não há borboletas) na minha barriga... Para esta visita ao dentista. Estou tão assustado com @Terrence_ZA</w:t>
      </w:r>
    </w:p>
    <w:p>
      <w:r>
        <w:t xml:space="preserve">Meu coração está cansado de ser ferido o tempo todo</w:t>
      </w:r>
    </w:p>
    <w:p>
      <w:r>
        <w:t xml:space="preserve">@michaelhortin, ele não acreditava que não conseguisse moer 2 sorteios. Quando você pensa que estamos à frente no jogo de Oxford</w:t>
      </w:r>
    </w:p>
    <w:p>
      <w:r>
        <w:t xml:space="preserve">CRAP! Nunca pensei que teria que conhecer e entender as estatísticas novamente... Maldita seja a Pesquisa de Marketing!!!!!!</w:t>
      </w:r>
    </w:p>
    <w:p>
      <w:r>
        <w:t xml:space="preserve">Não estou ansioso para "dar o braço a torcer". Só vai fazer os adolescentes na WV parecerem burros e pouco inteligentes...</w:t>
      </w:r>
    </w:p>
    <w:p>
      <w:r>
        <w:t xml:space="preserve">Meu primeiro dia de pausa para o Dia de Ação de Graças e estou pronto agora mesmo para começar todo este trabalho da bs Química e um Projeto de Pesquisa</w:t>
      </w:r>
    </w:p>
    <w:p>
      <w:r>
        <w:t xml:space="preserve"> RT @Shellz2Da NY Knicks estão jogando no dia de Natal.</w:t>
      </w:r>
    </w:p>
    <w:p>
      <w:r>
        <w:t xml:space="preserve">Você sabia que as mulheres na Arábia Saudita não têm permissão para dirigir ou votar? Esse país é agora votado fora da minha lista de balde(assento).  </w:t>
      </w:r>
    </w:p>
    <w:p>
      <w:r>
        <w:t xml:space="preserve">Wosssh apakh itu☺RT @zozemandolang: nampak ada yang baru warna item di garasi *tutup mata dulu*</w:t>
      </w:r>
    </w:p>
    <w:p>
      <w:r>
        <w:t xml:space="preserve">O álbum não foi lançado em meu país, mas acho que não vou ter meu dia feito por uma RT de seguimento, acho que não é meu dia de sorte</w:t>
      </w:r>
    </w:p>
    <w:p>
      <w:r>
        <w:t xml:space="preserve">EU AINDA NÃO VOU FICAR LOUCO RS ......GOD É 2 BOM E A VIDA É 2 BOA NÃO IMPORTA O QUE ACONTEÇA HÁ UM POSITIVO EM CADA NEGATIVA.....</w:t>
      </w:r>
    </w:p>
    <w:p>
      <w:r>
        <w:t xml:space="preserve">Haha ok devido a todos os atrevimentos que recebi recentemente @JeromeAbbott Estou recebendo anéis de ouvido</w:t>
      </w:r>
    </w:p>
    <w:p>
      <w:r>
        <w:t xml:space="preserve">Garota usando botas de cowboy roxas e uma mochila camuflada no campus</w:t>
      </w:r>
    </w:p>
    <w:p>
      <w:r>
        <w:t xml:space="preserve">-Nunca se arrependa de nada que uma vez tenha feito você sorrir</w:t>
      </w:r>
    </w:p>
    <w:p>
      <w:r>
        <w:t xml:space="preserve">Estou de bom humor rs ^_^ isso era totalmente o que eu precisava ;) lol aaah</w:t>
      </w:r>
    </w:p>
    <w:p>
      <w:r>
        <w:t xml:space="preserve">Finalmente, depois de uma grande noite de luta livre no @OfficialPWG</w:t>
      </w:r>
    </w:p>
    <w:p>
      <w:r>
        <w:t xml:space="preserve">@exame a mim e ao meu filho, por favor!! Tinha égua recebendo ingressos e eu tenho um mal-humorado de 12 anos de idade porque pedi que ele chegasse cedo em casa</w:t>
      </w:r>
    </w:p>
    <w:p>
      <w:r>
        <w:t xml:space="preserve">Há uma empresa com a qual, uma vez que eu deixar esta empresa, NUNCA irei lidar. </w:t>
      </w:r>
    </w:p>
    <w:p>
      <w:r>
        <w:t xml:space="preserve">a bebida que minha mãe me deu para me livrar deste frio &lt;&lt;&lt;&lt;</w:t>
      </w:r>
    </w:p>
    <w:p>
      <w:r>
        <w:t xml:space="preserve">A SE1 é mais segura do que você pensa; acabei de descobrir que meu carro está do lado de fora de minha casa destrancado há 2 dias. Ela também é um carro muito decente.</w:t>
      </w:r>
    </w:p>
    <w:p>
      <w:r>
        <w:t xml:space="preserve">Comer fora de poliestireno em um sábado à noite!</w:t>
      </w:r>
    </w:p>
    <w:p>
      <w:r>
        <w:t xml:space="preserve">Fazer os trabalhos de casa para a gestão de eventos com meu pai. Ele realmente sabe de muita coisa. </w:t>
      </w:r>
    </w:p>
    <w:p>
      <w:r>
        <w:t xml:space="preserve">Por que eu tenho que ser a criança legal do meu bairro? Agora sou o passeador de cães de férias.</w:t>
      </w:r>
    </w:p>
    <w:p>
      <w:r>
        <w:t xml:space="preserve">Quando você faz skype com seu pai e decide também dizer a ele que você se machucou e ele olha para você com repulsa.</w:t>
      </w:r>
    </w:p>
    <w:p>
      <w:r>
        <w:t xml:space="preserve">Eu sei que há vida sem você, mas não vou imaginá-la.   </w:t>
      </w:r>
    </w:p>
    <w:p>
      <w:r>
        <w:t xml:space="preserve">Overal wandelende kinderen met vuilniszakken en grote tassen in de hand. Ook ineens erg veel auto's rond de scholen. </w:t>
      </w:r>
    </w:p>
    <w:p>
      <w:r>
        <w:t xml:space="preserve">A única razão pela qual eu verifico meu e-mail na escola é para ver se há comida grátis em qualquer lugar.</w:t>
      </w:r>
    </w:p>
    <w:p>
      <w:r>
        <w:t xml:space="preserve">Se acreditássemos que alguém quisesse cuidar de nós, talvez acreditássemos em cuidar um do outro. &gt;</w:t>
      </w:r>
    </w:p>
    <w:p>
      <w:r>
        <w:t xml:space="preserve">@kdales21 Não está nada zangado. Mais furioso que furioso! Volte aqui e diga adeus agora!</w:t>
      </w:r>
    </w:p>
    <w:p>
      <w:r>
        <w:t xml:space="preserve">s/o a @lexxx_012 por ser a aniversariante! Adivinhe o que eu fiz de especial para o seu aniversário... Eu fodi seu namorado ;)</w:t>
      </w:r>
    </w:p>
    <w:p>
      <w:r>
        <w:t xml:space="preserve">4 horas de estupro hoje! -_-</w:t>
      </w:r>
    </w:p>
    <w:p>
      <w:r>
        <w:t xml:space="preserve">Defender-se durante a semana é realmente engraçado</w:t>
      </w:r>
    </w:p>
    <w:p>
      <w:r>
        <w:t xml:space="preserve">Acabei de perceber que a maioria das músicas de Natal tem a palavra gay. Welp WA tem ambos os significados de bom trabalho, caras! </w:t>
      </w:r>
    </w:p>
    <w:p>
      <w:r>
        <w:t xml:space="preserve">Acaba de ser atacado por um garoto de 15 anos de idade na estação de Liverpool St</w:t>
      </w:r>
    </w:p>
    <w:p>
      <w:r>
        <w:t xml:space="preserve">Não importa quais as emoções que a noite guarda pela manhã, sempre guarda algo melhor!</w:t>
      </w:r>
    </w:p>
    <w:p>
      <w:r>
        <w:t xml:space="preserve">@Pantin chez les cousins!!!!! Ontem à noite... Snif....</w:t>
      </w:r>
    </w:p>
    <w:p>
      <w:r>
        <w:t xml:space="preserve">Por que não abotoarMode=verdadeiro e usarHandCursor=verdadeiro trabalho em qualquer um dos componentes da faísca. Isto é enfurecedor.  </w:t>
      </w:r>
    </w:p>
    <w:p>
      <w:r>
        <w:t xml:space="preserve">Por fim, o sono de dobras apenas o abalou durante 45 minutos. Urrgghhh agora eu posso finalmente dormir umas 3 horas até ele acordar novamente</w:t>
      </w:r>
    </w:p>
    <w:p>
      <w:r>
        <w:t xml:space="preserve">@Cory_Jackson @MyaKonstanti Vocês dois pensam da mesma forma! Mas eu não quero comer à vontade.</w:t>
      </w:r>
    </w:p>
    <w:p>
      <w:r>
        <w:t xml:space="preserve">@aircanada acabou de ser informada por uma amiga que seu vôo na última sexta-feira ficou sem comida... Realmente?vocês não sabiam que havia um vôo?</w:t>
      </w:r>
    </w:p>
    <w:p>
      <w:r>
        <w:t xml:space="preserve">o Senhor me mostrou algo MAIOR através de um teste que passei esta manhã. mannnnn! é tudo bom! quer dizer...é tudo DEUS! ;D</w:t>
      </w:r>
    </w:p>
    <w:p>
      <w:r>
        <w:t xml:space="preserve">Último turno hoje à noite! Depois apenas um dia de folga antes do próximo turno!</w:t>
      </w:r>
    </w:p>
    <w:p>
      <w:r>
        <w:t xml:space="preserve">Essa sensação de grandeza quando você finalmente é capaz de dizer o que quer dizer :D</w:t>
      </w:r>
    </w:p>
    <w:p>
      <w:r>
        <w:t xml:space="preserve">hoje j'ai failli tué quelqu'un dans un restaurant</w:t>
      </w:r>
    </w:p>
    <w:p>
      <w:r>
        <w:t xml:space="preserve">Minha irmã está em casa para a próxima semana</w:t>
      </w:r>
    </w:p>
    <w:p>
      <w:r>
        <w:t xml:space="preserve">Festa de Natal familiar oh</w:t>
      </w:r>
    </w:p>
    <w:p>
      <w:r>
        <w:t xml:space="preserve">4 horas pré-teste ACT</w:t>
      </w:r>
    </w:p>
    <w:p>
      <w:r>
        <w:t xml:space="preserve">oeeh dat is wel een leuk idee :) maar wel moeilijk... ;c</w:t>
      </w:r>
    </w:p>
    <w:p>
      <w:r>
        <w:t xml:space="preserve">Pare de me dizer como fazer para ser pai. Ele nem sequer é meu filho. </w:t>
      </w:r>
    </w:p>
    <w:p>
      <w:r>
        <w:t xml:space="preserve">Concluídas todas as 72 notas vocab para o exame de inglês! Agora para fazer meu trabalho de redação mais tarde...</w:t>
      </w:r>
    </w:p>
    <w:p>
      <w:r>
        <w:t xml:space="preserve">"@Jesus_Calling: "Deleite-se em mim e eu lhe darei os desejos e petições secretas de seu coração"</w:t>
      </w:r>
    </w:p>
    <w:p>
      <w:r>
        <w:t xml:space="preserve">Música de Natal do Gueto no ônibus</w:t>
      </w:r>
    </w:p>
    <w:p>
      <w:r>
        <w:t xml:space="preserve">Minha família inteira está vindo para cá hoje</w:t>
      </w:r>
    </w:p>
    <w:p>
      <w:r>
        <w:t xml:space="preserve">Ummmm então amanhã tenho que cortar esta merda da cabeça...</w:t>
      </w:r>
    </w:p>
    <w:p>
      <w:r>
        <w:t xml:space="preserve">Oo, na outra semana, nosso grupo de História se reuniu em um processo judicial com abuso de crianças. A mãe completou 6 anos e o namorado 4 anos e meio.</w:t>
      </w:r>
    </w:p>
    <w:p>
      <w:r>
        <w:t xml:space="preserve">Graças a Deus eu não recebo a rede da NFL então eu não tenho que ver esta merda </w:t>
      </w:r>
    </w:p>
    <w:p>
      <w:r>
        <w:t xml:space="preserve">Linda noite com o único @XAmy_WilliamsX, embora tudo o que ela está fazendo seja olhar nos olhos me ajuda @Joey7Barton</w:t>
      </w:r>
    </w:p>
    <w:p>
      <w:r>
        <w:t xml:space="preserve"> você não pode colocar meus presentes debaixo da árvore, já gosto do</w:t>
      </w:r>
    </w:p>
    <w:p>
      <w:r>
        <w:t xml:space="preserve">MATE-ME. Por que não aprendi a não ler coisas sobre livros que ainda não terminei na internet?  </w:t>
      </w:r>
    </w:p>
    <w:p>
      <w:r>
        <w:t xml:space="preserve">Acabei de enviar ao meu pai um romance sobre o porquê de eu precisar de um carro para o inverno e tudo o que ele mandou de volta foi "rs" :/</w:t>
      </w:r>
    </w:p>
    <w:p>
      <w:r>
        <w:t xml:space="preserve">Acabou de comprar 6 copos usless de um garotinho, alguém poderia adivinhar seu preço?</w:t>
      </w:r>
    </w:p>
    <w:p>
      <w:r>
        <w:t xml:space="preserve">Ele coloca um sorriso no meu rosto. Ele é meu Deus. Salmo 42:5. </w:t>
      </w:r>
    </w:p>
    <w:p>
      <w:r>
        <w:t xml:space="preserve">O DVR foi completamente apagado quando eu cheguei em casa?? Não sei quem deve ser posto de pelúcia! Todos os nossos shows e meus filmes crepusculares que gravei!!</w:t>
      </w:r>
    </w:p>
    <w:p>
      <w:r>
        <w:t xml:space="preserve">@stuipeters infelizmente, este fim de semana é um não-contentamento, já que o aniversário de uma irmã é um aniversário de irmãs. O arsenal parece que está de volta ao bom caminho.</w:t>
      </w:r>
    </w:p>
    <w:p>
      <w:r>
        <w:t xml:space="preserve">Acabou de ajudar a mamãe a colocar todas as decorações de Natal. Não consigo sentir minhas mãos</w:t>
      </w:r>
    </w:p>
    <w:p>
      <w:r>
        <w:t xml:space="preserve">@ShellyAsquith essencialmente, mas não de forma incomum... ainda é o principal ponto de discórdia entre meu eu não sindicalizado e os patrões!</w:t>
      </w:r>
    </w:p>
    <w:p>
      <w:r>
        <w:t xml:space="preserve">Quero levar o namorado ao Japão como um presente de formatura no próximo ano. Infelizmente, ele prefere ir para o Vietnã com os meninos :(</w:t>
      </w:r>
    </w:p>
    <w:p>
      <w:r>
        <w:t xml:space="preserve">@TaylorElyse12 quando eu era jovem eu lambia paus de manteiga o médico disse a minha mãe que é normal eu olhar para trás agora &amp; quero vomitar!</w:t>
      </w:r>
    </w:p>
    <w:p>
      <w:r>
        <w:t xml:space="preserve">Querendo ser parte de algo totalmente diferente hoje... Boas notícias.  Junte-se à revolução.  Faça o bem. </w:t>
      </w:r>
    </w:p>
    <w:p>
      <w:r>
        <w:t xml:space="preserve">Lmaooo @ esta senhora que está sendo enganada porque o homem está chorando.</w:t>
      </w:r>
    </w:p>
    <w:p>
      <w:r>
        <w:t xml:space="preserve">Net thuis van lekker trainen mijn subtiele vraagpoging om erachter te komen wat (...) wil is mislukt</w:t>
      </w:r>
    </w:p>
    <w:p>
      <w:r>
        <w:t xml:space="preserve">Deixou um lakewood ensolarado de 80 graus para ir a uma georgetown chuvosa de 57 graus.</w:t>
      </w:r>
    </w:p>
    <w:p>
      <w:r>
        <w:t xml:space="preserve">Claramente é impossível para mim experimentar um pouco de felicidade no minuto em que tenho o que eu queria há complicações</w:t>
      </w:r>
    </w:p>
    <w:p>
      <w:r>
        <w:t xml:space="preserve">As pessoas da House Hunters não sabem que você pode comprar tintas *e* repintar salas nas cores que você realmente gosta?</w:t>
      </w:r>
    </w:p>
    <w:p>
      <w:r>
        <w:t xml:space="preserve">Eu estava prestes a me enfurecer com @fuckall0fyou então entrei no meu carro e tentei sair. Precisava controlar meu</w:t>
      </w:r>
    </w:p>
    <w:p>
      <w:r>
        <w:t xml:space="preserve">Na assembléia geral da copley meu coração está cheio por aqueles ao meu redor  </w:t>
      </w:r>
    </w:p>
    <w:p>
      <w:r>
        <w:t xml:space="preserve">É segunda-feira de manhã depois de alguns dias de relaxamento.... Já odeio isso... Para piorar as coisas... Estou preso no trânsito!</w:t>
      </w:r>
    </w:p>
    <w:p>
      <w:r>
        <w:t xml:space="preserve">Intervalo para tomar banho e voltar aos negócios internacionais</w:t>
      </w:r>
    </w:p>
    <w:p>
      <w:r>
        <w:t xml:space="preserve">realmente deixando meus cabelos encaracolados por uma vez</w:t>
      </w:r>
    </w:p>
    <w:p>
      <w:r>
        <w:t xml:space="preserve">@rriannasparks Minha felicidade deixou o prédio...</w:t>
      </w:r>
    </w:p>
    <w:p>
      <w:r>
        <w:t xml:space="preserve">Enquanto todos vão à pré-estreia esta noite, eu estarei trabalhando...</w:t>
      </w:r>
    </w:p>
    <w:p>
      <w:r>
        <w:t xml:space="preserve">Observando @cnnbrk National Guard unit's homecoming....por que eles não podem trazer os meninos para casa no Afeganistão?!!</w:t>
      </w:r>
    </w:p>
    <w:p>
      <w:r>
        <w:t xml:space="preserve">@auberginefedora e os aquecedores nos prédios no domingo... e é suposto nevar amanhã.</w:t>
      </w:r>
    </w:p>
    <w:p>
      <w:r>
        <w:t xml:space="preserve">Vorrei tanto parlargli ora che è online ma tanto so che gli do solo fastidio T.T qualcuno mi dia qualche consiglioooooo!</w:t>
      </w:r>
    </w:p>
    <w:p>
      <w:r>
        <w:t xml:space="preserve">Uma hora de sono o dia todo e agora partindo para um turno de 13 horas</w:t>
      </w:r>
    </w:p>
    <w:p>
      <w:r>
        <w:t xml:space="preserve">@CluMan011 Falsa Evidência Aparecendo Real</w:t>
      </w:r>
    </w:p>
    <w:p>
      <w:r>
        <w:t xml:space="preserve">A temporada de trilhas começou e eu não estou trabalhando com a equipe este ano</w:t>
      </w:r>
    </w:p>
    <w:p>
      <w:r>
        <w:t xml:space="preserve">6º dia de prova de formulário hoje</w:t>
      </w:r>
    </w:p>
    <w:p>
      <w:r>
        <w:t xml:space="preserve">Meu plano para as férias de Natal: fechar-me em meu quarto e jogar Knights of the Old Republic e Mass Effect. Nada mais além de comida.</w:t>
      </w:r>
    </w:p>
    <w:p>
      <w:r>
        <w:t xml:space="preserve">Quem me dera que estas próximas semanas pudessem passar de avião para que pudesse ser a pausa natalina. não posso esperar pelo Natal</w:t>
      </w:r>
    </w:p>
    <w:p>
      <w:r>
        <w:t xml:space="preserve">Sábado de manhã de bicicleta tomando café e ouvindo @benhowardmusic e agora a cozinha cheira a </w:t>
      </w:r>
    </w:p>
    <w:p>
      <w:r>
        <w:t xml:space="preserve">Acabo de voltar do meu primeiro treino em 12 dias, graças a um resfriado desagradável. Senti-me tão bem para matar alguns pesos novamente!</w:t>
      </w:r>
    </w:p>
    <w:p>
      <w:r>
        <w:t xml:space="preserve">É o primeiro domingo do Advento. Como faço todos os anos, este mês, vou postar uma tarefa todos os dias.   </w:t>
      </w:r>
    </w:p>
    <w:p>
      <w:r>
        <w:t xml:space="preserve">Não entendo o que passa pela cabeça dessas pessoas quando elas decidem tocar crianças e tirar-lhes a inocência. Direto</w:t>
      </w:r>
    </w:p>
    <w:p>
      <w:r>
        <w:t xml:space="preserve">Hoje acabei de contar à minha mãe sobre meu ataque de ansiedade. Ela olhou para mim com a cara de "não ser um momento de orgulho para os pais". Ela está insatisfeita comigo.</w:t>
      </w:r>
    </w:p>
    <w:p>
      <w:r>
        <w:t xml:space="preserve">Às vezes a vida pode se tornar real... mas mesmo quando seus olhos estão cheios, há uma paz que você pode sentir. Seu amor resgata com esperança</w:t>
      </w:r>
    </w:p>
    <w:p>
      <w:r>
        <w:t xml:space="preserve">Outra manhã cedo amanhã e uma longa viagem de volta para casa.</w:t>
      </w:r>
    </w:p>
    <w:p>
      <w:r>
        <w:t xml:space="preserve">Os amigos de Max, Bob e Kayley, passaram por aqui no caminho de volta para CO. Nós nos revezamos no uniciclo rosa. </w:t>
      </w:r>
    </w:p>
    <w:p>
      <w:r>
        <w:t xml:space="preserve">Eu gosto de sentar em cima das pessoas no almoço.</w:t>
      </w:r>
    </w:p>
    <w:p>
      <w:r>
        <w:t xml:space="preserve">Obrigado @google street map por me mostrar o meu burrito absoluto FAVORITE em Long Beach é agora um lugar tailandês.</w:t>
      </w:r>
    </w:p>
    <w:p>
      <w:r>
        <w:t xml:space="preserve">Apresentação do projeto de pesquisa durante todo o dia. Por que eu escolhi a segunda-feira?!</w:t>
      </w:r>
    </w:p>
    <w:p>
      <w:r>
        <w:t xml:space="preserve">As pessoas nem sabem como você pode ser abençoado quando você é um estudante de medicina -.- ... Nada acontece sem problemas. </w:t>
      </w:r>
    </w:p>
    <w:p>
      <w:r>
        <w:t xml:space="preserve">Eu era o melhor gf e o único a lidar com suas besteiras você pode ficar mais quente, mas boa sorte com qualquer outra coisa com a forma como você está</w:t>
      </w:r>
    </w:p>
    <w:p>
      <w:r>
        <w:t xml:space="preserve">Een batterij die bijna leeg is drinken wat op is een bus die omrijd en mensen die niet met hun poten van de stopknop af kunnen bijven</w:t>
      </w:r>
    </w:p>
    <w:p>
      <w:r>
        <w:t xml:space="preserve">@sarahtodannyboy ah cool. Tenho uma hora livre agora sozinho, sem nada para fazer.</w:t>
      </w:r>
    </w:p>
    <w:p>
      <w:r>
        <w:t xml:space="preserve">Eu fiz torta e seu bem!!!</w:t>
      </w:r>
    </w:p>
    <w:p>
      <w:r>
        <w:t xml:space="preserve">Às vezes as piores coisas podem ser as melhores coisas que já me aconteceram  </w:t>
      </w:r>
    </w:p>
    <w:p>
      <w:r>
        <w:t xml:space="preserve">A primeira coisa a comer depois de uma noite fora</w:t>
      </w:r>
    </w:p>
    <w:p>
      <w:r>
        <w:t xml:space="preserve">Há uma criança de tamanho médio descendo as escadas agora mesmo que acha que eu não consigo ouvi-los!</w:t>
      </w:r>
    </w:p>
    <w:p>
      <w:r>
        <w:t xml:space="preserve">Ainda não disse ao meu pai que temos um convidado extra para jantar na quinta-feira....</w:t>
      </w:r>
    </w:p>
    <w:p>
      <w:r>
        <w:t xml:space="preserve">Ainda além de doente e amanhã tenho trabalho de novo.</w:t>
      </w:r>
    </w:p>
    <w:p>
      <w:r>
        <w:t xml:space="preserve">As Leis de Deus - preceitos de princípios para a orientação viva - trabalham.  O homem não o faz.   </w:t>
      </w:r>
    </w:p>
    <w:p>
      <w:r>
        <w:t xml:space="preserve">CANT STOP BRAGGING MAC MILLER IN MARCH C/ME DJING DANBURY CT!!!</w:t>
      </w:r>
    </w:p>
    <w:p>
      <w:r>
        <w:t xml:space="preserve">Acabei de chegar em casa, vendo meus rapazes em seu programa de Natal. Graças à nossa família e amigos por terem ido de carro para apoiá-los.</w:t>
      </w:r>
    </w:p>
    <w:p>
      <w:r>
        <w:t xml:space="preserve">Caminhei mais hoje e ontem do que todos os dias deste mês juntos ...</w:t>
      </w:r>
    </w:p>
    <w:p>
      <w:r>
        <w:t xml:space="preserve"> não posso mais carregar meus livros, acho que está na hora de conseguir uma bolsa de livros de verdade. </w:t>
      </w:r>
    </w:p>
    <w:p>
      <w:r>
        <w:t xml:space="preserve">Nos últimos dois anos, o Oregon tem 83 TD com menos de 2 minutos de duração. O estado de Ohio tem 93 touchdowns ofensivos nesse mesmo período.</w:t>
      </w:r>
    </w:p>
    <w:p>
      <w:r>
        <w:t xml:space="preserve">perto de hipnotizar meu colega de casa por trazer todos os meninos de volta do futebol às 11h30 em uma terça-feira à noite.</w:t>
      </w:r>
    </w:p>
    <w:p>
      <w:r>
        <w:t xml:space="preserve">vovós tocando música de Natal e isso me dá vontade de dar um soco nas coisas.</w:t>
      </w:r>
    </w:p>
    <w:p>
      <w:r>
        <w:t xml:space="preserve">Estamos assistindo aquele vídeo daquela garota sendo espancada pelo pai, que é juiz.</w:t>
      </w:r>
    </w:p>
    <w:p>
      <w:r>
        <w:t xml:space="preserve">O Leão não vai morder você meu amigo..... apenas não coloque sua cabeça ou mão na gaiola</w:t>
      </w:r>
    </w:p>
    <w:p>
      <w:r>
        <w:t xml:space="preserve"> meu pai, mas ele já faleceu há 10 anos</w:t>
      </w:r>
    </w:p>
    <w:p>
      <w:r>
        <w:t xml:space="preserve">Primeiro um amigo com câncer cerebral terminal agora outro amigo sofreu um grande derrame e é pouco provável que se recupere</w:t>
      </w:r>
    </w:p>
    <w:p>
      <w:r>
        <w:t xml:space="preserve">Uh oh!! Misses está em casa e ela não está feliz, vamos desarmar esta situação com um planeta congelado e uma chávena de chá</w:t>
      </w:r>
    </w:p>
    <w:p>
      <w:r>
        <w:t xml:space="preserve">Morrer silenciosamente enquanto o Twitter explode com mensagens de @iridepc e @PCski ....</w:t>
      </w:r>
    </w:p>
    <w:p>
      <w:r>
        <w:t xml:space="preserve">Acreditem nisso! @UncleRUSH: Espalhe alegre energia amorosa e entusiasmada ... O mundo te dará o que você dá.  </w:t>
      </w:r>
    </w:p>
    <w:p>
      <w:r>
        <w:t xml:space="preserve">Por todos esses anos que você protegeu a semente é hora de se tornar a bela flor.~S.C. Paul  </w:t>
      </w:r>
    </w:p>
    <w:p>
      <w:r>
        <w:t xml:space="preserve">Mais 1 classe e estou no vacay! Também conhecido como wrking on my show group projeto Span. composição e estudo para teste de estatísticas terça-feira também!</w:t>
      </w:r>
    </w:p>
    <w:p>
      <w:r>
        <w:t xml:space="preserve">bem eu tive uma noite maravilhosa e inesperada :)</w:t>
      </w:r>
    </w:p>
    <w:p>
      <w:r>
        <w:t xml:space="preserve">Estou fisicamente incapaz de ficar acordado por mais tempo, então acho que vou terminar este trabalho pela manhã.</w:t>
      </w:r>
    </w:p>
    <w:p>
      <w:r>
        <w:t xml:space="preserve">@Mike_Davids0n que é um adesivo de pára-choques ruim e não um argumento racional.  </w:t>
      </w:r>
    </w:p>
    <w:p>
      <w:r>
        <w:t xml:space="preserve">Sinceramente, eu amo o Natal   </w:t>
      </w:r>
    </w:p>
    <w:p>
      <w:r>
        <w:t xml:space="preserve">nu nog mesmo de laatste piekfijne puntjes aan mn surpreender verbeteren zodat ie perfect is en dan ben ik alweer klaar!</w:t>
      </w:r>
    </w:p>
    <w:p>
      <w:r>
        <w:t xml:space="preserve">@sydneybrigid0_ também sinto sua falta....i tenho que cuidar dos meninos hoje à noite-_-</w:t>
      </w:r>
    </w:p>
    <w:p>
      <w:r>
        <w:t xml:space="preserve">Vá dormir com gritos acordar com gritos</w:t>
      </w:r>
    </w:p>
    <w:p>
      <w:r>
        <w:t xml:space="preserve">Nadar reunir-se esta noite</w:t>
      </w:r>
    </w:p>
    <w:p>
      <w:r>
        <w:t xml:space="preserve">"@kayls12390: Bagel de maçã holandesa com queijo creme de salmão - @AbbySikes escolha do café da manhã. Acho que isso vai despertar seu paladar</w:t>
      </w:r>
    </w:p>
    <w:p>
      <w:r>
        <w:t xml:space="preserve">A traseira do carro da polícia e eu não estou em apuros</w:t>
      </w:r>
    </w:p>
    <w:p>
      <w:r>
        <w:t xml:space="preserve">Hoje foi o "Dia de Vestir Pijamas para Trabalhar".  Eu não tinha idéia de que o pijama "footie" vinha nesse tamanho. </w:t>
      </w:r>
    </w:p>
    <w:p>
      <w:r>
        <w:t xml:space="preserve">A simplicidade tornaria nossas vidas muito melhores. A complexidade sugaria a alegria de sua vida.</w:t>
      </w:r>
    </w:p>
    <w:p>
      <w:r>
        <w:t xml:space="preserve">Eu não escutei o dia todo para tomar cuidado</w:t>
      </w:r>
    </w:p>
    <w:p>
      <w:r>
        <w:t xml:space="preserve">A GRANDE PRESSA É MINHA &amp;</w:t>
      </w:r>
    </w:p>
    <w:p>
      <w:r>
        <w:t xml:space="preserve">O dia de folga pode ter que começar a decorar meu banheiro.</w:t>
      </w:r>
    </w:p>
    <w:p>
      <w:r>
        <w:t xml:space="preserve">Ouvir música de natal sem parar</w:t>
      </w:r>
    </w:p>
    <w:p>
      <w:r>
        <w:t xml:space="preserve">9 dias até BREAK 18 dias até CHRISTMAS 20 dias até DISNEY e 26 até PASSIONAÇÃO.</w:t>
      </w:r>
    </w:p>
    <w:p>
      <w:r>
        <w:t xml:space="preserve">Pode ou não haver uma criança crescendo no meu estômago. </w:t>
      </w:r>
    </w:p>
    <w:p>
      <w:r>
        <w:t xml:space="preserve">Era como se... essas são as pessoas que você está perdendo... e eu não as vejo...</w:t>
      </w:r>
    </w:p>
    <w:p>
      <w:r>
        <w:t xml:space="preserve">Eu odeio quando Publique Tweet da página deles enquanto eu twitto lls</w:t>
      </w:r>
    </w:p>
    <w:p>
      <w:r>
        <w:t xml:space="preserve">Discussão dos movimentos intestinais iluminando peidos e sexo anal na anatomia.</w:t>
      </w:r>
    </w:p>
    <w:p>
      <w:r>
        <w:t xml:space="preserve">Adoro como meus enfeites de Natal caseiros da escola primária não são suficientemente bons para nossa árvore este ano.</w:t>
      </w:r>
    </w:p>
    <w:p>
      <w:r>
        <w:t xml:space="preserve">A cirurgia da mãe a proíbe de cozinhar no Dia da Turquia. Ela não sabe que todos os nossos parentes estão cozinhando o jantar de Ação de Graças para ela.</w:t>
      </w:r>
    </w:p>
    <w:p>
      <w:r>
        <w:t xml:space="preserve">É o amor da minha vida e do meu melhor amigo @PalakAttack e eu estou 2786 ausente...</w:t>
      </w:r>
    </w:p>
    <w:p>
      <w:r>
        <w:t xml:space="preserve">Mortos!!! RT @1st_ClassAct: Minha avó não me deixa pisar na cozinha...</w:t>
      </w:r>
    </w:p>
    <w:p>
      <w:r>
        <w:t xml:space="preserve">Prestes a ir visitar minha garota</w:t>
      </w:r>
    </w:p>
    <w:p>
      <w:r>
        <w:t xml:space="preserve">Bem, alguém está de mau humor esta manhã.</w:t>
      </w:r>
    </w:p>
    <w:p>
      <w:r>
        <w:t xml:space="preserve">Usando um novo top com arrufa em camadas feito de puro tecido mesclado. Eu não sabia que a camada sobre as meninas voaria de volta enquanto eu andava.</w:t>
      </w:r>
    </w:p>
    <w:p>
      <w:r>
        <w:t xml:space="preserve">ainda não está pronto para sair de casa</w:t>
      </w:r>
    </w:p>
    <w:p>
      <w:r>
        <w:t xml:space="preserve">@TheBodyShopUK o que me dá alegria é passar o máximo de tempo possível com meu filho de 7 anos de idade que tem câncer. Mãe orgulhosa, filho corajoso.</w:t>
      </w:r>
    </w:p>
    <w:p>
      <w:r>
        <w:t xml:space="preserve">Toda vez que assisto ao TopGun fico tão deprimido quando Goose morre. Você não pode ter um Maverick sem o Goose Man!!</w:t>
      </w:r>
    </w:p>
    <w:p>
      <w:r>
        <w:t xml:space="preserve">A Biz Marke caiu tão baixo</w:t>
      </w:r>
    </w:p>
    <w:p>
      <w:r>
        <w:t xml:space="preserve">A felicidade está na alegria da realização e na emoção do esforço criativo. Franklin Roosevelt </w:t>
      </w:r>
    </w:p>
    <w:p>
      <w:r>
        <w:t xml:space="preserve">Habiter à 2 pas du CELSA Équivaut à une immersion dans un blog mode tous les matins !</w:t>
      </w:r>
    </w:p>
    <w:p>
      <w:r>
        <w:t xml:space="preserve">Nossa tribo está se expandindo! Bebê que deve nascer em agosto!</w:t>
      </w:r>
    </w:p>
    <w:p>
      <w:r>
        <w:t xml:space="preserve">Esmagado - e depois? Preparação para o amanhã </w:t>
      </w:r>
    </w:p>
    <w:p>
      <w:r>
        <w:t xml:space="preserve">@Carnegis13 não gostamos haha então novamente eu agarrei acidentalmente ao invés do batido de chocolate do meu pai</w:t>
      </w:r>
    </w:p>
    <w:p>
      <w:r>
        <w:t xml:space="preserve">Depois de um longo dia. Tempo para um jogo de futebol 1040</w:t>
      </w:r>
    </w:p>
    <w:p>
      <w:r>
        <w:t xml:space="preserve">Assistir Greasy Reesey ser maroto com Marky Mark hoje à noite</w:t>
      </w:r>
    </w:p>
    <w:p>
      <w:r>
        <w:t xml:space="preserve">Como eu nunca ouvi falar de Elaine May e Mike Nichols!? Obrigado @spinmagazine pela sua lista dos '40 Greatest Comedy Albums'.</w:t>
      </w:r>
    </w:p>
    <w:p>
      <w:r>
        <w:t xml:space="preserve">Estou tão contente de não ter escola até 9 de janeiro:) vai ser só trabalhar e relaxar.sem escola nenhuma emoção estúpida nenhuma complicação.</w:t>
      </w:r>
    </w:p>
    <w:p>
      <w:r>
        <w:t xml:space="preserve">Tão desperto trabalhando em papéis American Wars</w:t>
      </w:r>
    </w:p>
    <w:p>
      <w:r>
        <w:t xml:space="preserve">@L_Faye Eu nunca soube disso?! Tudo o que eu fiz foi mencionar que eu tinha um certo tipo de telefone e meu twitter recebe spam com complementos para ganhar um!</w:t>
      </w:r>
    </w:p>
    <w:p>
      <w:r>
        <w:t xml:space="preserve">die vrouw heeft nog gelukde soep is pas 1 maand over de datum xD</w:t>
      </w:r>
    </w:p>
    <w:p>
      <w:r>
        <w:t xml:space="preserve">@AHumberto99 Eu só posso imaginar a profanidade e a merda que você jogou ontem à noite durante o jogo! </w:t>
      </w:r>
    </w:p>
    <w:p>
      <w:r>
        <w:t xml:space="preserve">Gostaria de poder descrever em palavras como o Senhor me faz sentir Senhor.</w:t>
      </w:r>
    </w:p>
    <w:p>
      <w:r>
        <w:t xml:space="preserve">Há algum lugar que não tenhamos explorado como humanos? Eu pessoalmente quero descobrir mais criaturas do mar profundo. Mas não fazer isso pessoalmente.</w:t>
      </w:r>
    </w:p>
    <w:p>
      <w:r>
        <w:t xml:space="preserve">Último dia de aula do semestre. Agora 6 finais.</w:t>
      </w:r>
    </w:p>
    <w:p>
      <w:r>
        <w:t xml:space="preserve">Ok se me acaba de subir solo o volume do equipamento de música e se cayo o trapo amarillo que estaba en la mesada</w:t>
      </w:r>
    </w:p>
    <w:p>
      <w:r>
        <w:t xml:space="preserve">Tivemos uma sessão de elogios no trabalho hoje :D</w:t>
      </w:r>
    </w:p>
    <w:p>
      <w:r>
        <w:t xml:space="preserve">Os pés de meus irmãozinhos cheiram tão mal e eu tenho que sentar ao seu lado durante as próximas 2&amp;1/2 horas</w:t>
      </w:r>
    </w:p>
    <w:p>
      <w:r>
        <w:t xml:space="preserve">festa de natal com a família</w:t>
      </w:r>
    </w:p>
    <w:p>
      <w:r>
        <w:t xml:space="preserve">Sempre quis convidar uma garota para sair levando-a com pedais de rosas ao banheiro onde estou de pé com uma faca de açougueiro. </w:t>
      </w:r>
    </w:p>
    <w:p>
      <w:r>
        <w:t xml:space="preserve">acabo de terminar minha avaliação controlada em inglês!</w:t>
      </w:r>
    </w:p>
    <w:p>
      <w:r>
        <w:t xml:space="preserve">e agora... A CONFISSÃO do ano... Até chegar aos últimos 20 minutos eu gostava muito de guarda-costas :-|| </w:t>
      </w:r>
    </w:p>
    <w:p>
      <w:r>
        <w:t xml:space="preserve">Oke papa heeft net met stip stip het beste gedicht ooit geschreven voor mijn broertje! Ik lag letterlijk op de grond van het lachen.</w:t>
      </w:r>
    </w:p>
    <w:p>
      <w:r>
        <w:t xml:space="preserve">O ar condicionado está quebrado no trem</w:t>
      </w:r>
    </w:p>
    <w:p>
      <w:r>
        <w:t xml:space="preserve">basicamente passou 3 horas na faculdade sentado no twitter</w:t>
      </w:r>
    </w:p>
    <w:p>
      <w:r>
        <w:t xml:space="preserve">Estes tiroteios são terríveis. Um dos membros da minha equipe esta semana esteve no 1º andar durante os tiroteios no va tech e conheceu 13 vítimas.</w:t>
      </w:r>
    </w:p>
    <w:p>
      <w:r>
        <w:t xml:space="preserve">@mikeyhackett1 Eu ouço você na grande fumaça se você encontrar meu telefone, eu apreciaria isso, garoto.  </w:t>
      </w:r>
    </w:p>
    <w:p>
      <w:r>
        <w:t xml:space="preserve">Lembra-se de quando Mark Wahlberg dedilhou Reese na montanha-russa daquele filme?! </w:t>
      </w:r>
    </w:p>
    <w:p>
      <w:r>
        <w:t xml:space="preserve">@MeaganSkylark @fanzoid321 precisa ser muito mal colocado. como se fosse ruim. n é como 35 tweets agora. ele é meu amigo e ele é</w:t>
      </w:r>
    </w:p>
    <w:p>
      <w:r>
        <w:t xml:space="preserve">@Janey_Platty @tinkyjen acabou de dizer que está observando Harry Potter - prisioneiro de Alcatraz ......</w:t>
      </w:r>
    </w:p>
    <w:p>
      <w:r>
        <w:t xml:space="preserve">@sarahjamaluddin seu kampung na Klang na verdade btw acabei de comprar um novo fone de ouvido RED BLACK rm15 dok sempat nk jejak kaki ke USS pong!</w:t>
      </w:r>
    </w:p>
    <w:p>
      <w:r>
        <w:t xml:space="preserve">Ela está em seu traje de aniversário por causa do maldito bolo.</w:t>
      </w:r>
    </w:p>
    <w:p>
      <w:r>
        <w:t xml:space="preserve">Então é segunda-feira de manhã e eu estou sentado em uma cantina da escola esperando para começar o fitclub!</w:t>
      </w:r>
    </w:p>
    <w:p>
      <w:r>
        <w:t xml:space="preserve">Odeio quando você começa a ter sentimentos por uma garota e depois outro rapaz a leva</w:t>
      </w:r>
    </w:p>
    <w:p>
      <w:r>
        <w:t xml:space="preserve">L'ultima speranza di veder rinsavire era questta data. Che triste conferma. Togliere la parola "prescindere" dal vocabolario.</w:t>
      </w:r>
    </w:p>
    <w:p>
      <w:r>
        <w:t xml:space="preserve">4 horas de viagem de carro</w:t>
      </w:r>
    </w:p>
    <w:p>
      <w:r>
        <w:t xml:space="preserve">Não consigo dormir e ter aula amanhã às 9 horas não vai correr muito bem. Especialmente sabendo que estou trabalhando logo após a aula.</w:t>
      </w:r>
    </w:p>
    <w:p>
      <w:r>
        <w:t xml:space="preserve">bud teve uma reunião louca e não me convidou</w:t>
      </w:r>
    </w:p>
    <w:p>
      <w:r>
        <w:t xml:space="preserve">O resto da minha noite consiste em estudar para meu exame de cálculo enquanto escuto música country.</w:t>
      </w:r>
    </w:p>
    <w:p>
      <w:r>
        <w:t xml:space="preserve">"@frenchielaboozi: responder às celebridades com um comentário rude preenche um buraco em sua alma?&lt;com certeza que preenche um buraco em sua alma. </w:t>
      </w:r>
    </w:p>
    <w:p>
      <w:r>
        <w:t xml:space="preserve">6 horas de aula hoje</w:t>
      </w:r>
    </w:p>
    <w:p>
      <w:r>
        <w:t xml:space="preserve">@jamesmyth como está indo o portfólio btw? pensando em comunicação visual com o bud. sem portfólio.</w:t>
      </w:r>
    </w:p>
    <w:p>
      <w:r>
        <w:t xml:space="preserve">limpei meu quarto pela primeira vez desde julho. agora posso me mudar para o quarto de meus irmãos e ouvi-lo jogar jogos de computador a noite toda.</w:t>
      </w:r>
    </w:p>
    <w:p>
      <w:r>
        <w:t xml:space="preserve">Oooo acabou de receber um laptop novinho em folha com custo zero! Pena que seja spam :(</w:t>
      </w:r>
    </w:p>
    <w:p>
      <w:r>
        <w:t xml:space="preserve">Considerando a possibilidade de ir à cidade para enfrentar as compras de Natal.</w:t>
      </w:r>
    </w:p>
    <w:p>
      <w:r>
        <w:t xml:space="preserve">Cheira a merda de cuzão e vômito na escada que eu mais uso </w:t>
      </w:r>
    </w:p>
    <w:p>
      <w:r>
        <w:t xml:space="preserve">Hora de um mano ..lol RT @MasukuAndile: Vazamento no banheiro classificado este fim de semana...</w:t>
      </w:r>
    </w:p>
    <w:p>
      <w:r>
        <w:t xml:space="preserve">Finalmente vai tomar um belo banho longo. Ahh.</w:t>
      </w:r>
    </w:p>
    <w:p>
      <w:r>
        <w:t xml:space="preserve">Você sabe que não tem vida quando você tem 3 abas abertas e elas são Twitter Facebook e Tumblr....</w:t>
      </w:r>
    </w:p>
    <w:p>
      <w:r>
        <w:t xml:space="preserve">Estou tão chateado agora mesmo. Pronto para matar.</w:t>
      </w:r>
    </w:p>
    <w:p>
      <w:r>
        <w:t xml:space="preserve">Por que @DickyV não está anunciando o incrível jogo Duke?!</w:t>
      </w:r>
    </w:p>
    <w:p>
      <w:r>
        <w:t xml:space="preserve">Parce qu'on m'a dit qu'un 3ème bras me pousserait et qu'aucun ami/parent ne viendrait me voir... je repousse mon voyage au Japon.</w:t>
      </w:r>
    </w:p>
    <w:p>
      <w:r>
        <w:t xml:space="preserve">Gostaria de ir à igreja ou simplesmente sair para fazer alguma coisa, mas não tenho lição de casa para cada aula amanhã.</w:t>
      </w:r>
    </w:p>
    <w:p>
      <w:r>
        <w:t xml:space="preserve">@DaniRho11 yeah um time de .500 com uma derrota a um recorde de perda está em um jogo de tigela</w:t>
      </w:r>
    </w:p>
    <w:p>
      <w:r>
        <w:t xml:space="preserve">Por que a maioria das pessoas não gosta de ir para o próximo nível na vida?</w:t>
      </w:r>
    </w:p>
    <w:p>
      <w:r>
        <w:t xml:space="preserve">Terminei todas as minhas malditas tarefas com uma hora e meia para dispensar o twitter da boa noite para tirar uma soneca de gato. Vejo você em duas horas.</w:t>
      </w:r>
    </w:p>
    <w:p>
      <w:r>
        <w:t xml:space="preserve">ik ben echt blij met die ketting armband mp3 oortjes dove showergel en al die andere dingen!</w:t>
      </w:r>
    </w:p>
    <w:p>
      <w:r>
        <w:t xml:space="preserve">"Não tenho medo por medo é a pequena morte que me mata uma e outra vez". Sem medo eu morro uma única vez".</w:t>
      </w:r>
    </w:p>
    <w:p>
      <w:r>
        <w:t xml:space="preserve">Os Kooks estão se apresentando esta noite no Teatro Henry Fonda e eu estou aqui e não lá.</w:t>
      </w:r>
    </w:p>
    <w:p>
      <w:r>
        <w:t xml:space="preserve">Fazendo uma semana de 60 horas esta semana....</w:t>
      </w:r>
    </w:p>
    <w:p>
      <w:r>
        <w:t xml:space="preserve">A minha irmã nem sequer sabe que eu estou vindo</w:t>
      </w:r>
    </w:p>
    <w:p>
      <w:r>
        <w:t xml:space="preserve">Terminando o trabalho às 21h após um dia cansativo e agora estou LARGO acordado.</w:t>
      </w:r>
    </w:p>
    <w:p>
      <w:r>
        <w:t xml:space="preserve">chegará a @QB_BlackDiamond crib noutra hora. Tem 4 ha especiais!</w:t>
      </w:r>
    </w:p>
    <w:p>
      <w:r>
        <w:t xml:space="preserve">Eu adoro cozinhar. Prefiro fazer o meu próprio de quase tudo. Geralmente não como massa branca. Mas o macarrão em caixa com a gosma é</w:t>
      </w:r>
    </w:p>
    <w:p>
      <w:r>
        <w:t xml:space="preserve">Oh Deus, o puro alívio que sinto por nunca mais ter que suportar outra sessão pt com "J" vale a pena perder o dinheiro. </w:t>
      </w:r>
    </w:p>
    <w:p>
      <w:r>
        <w:t xml:space="preserve">Hora de começar os trabalhos de casa deste fim de semana...</w:t>
      </w:r>
    </w:p>
    <w:p>
      <w:r>
        <w:t xml:space="preserve">Tive medo de altura minha vida inteira não acho que isso vai mudar.</w:t>
      </w:r>
    </w:p>
    <w:p>
      <w:r>
        <w:t xml:space="preserve">Dormi em minha primeira aula -__- e depois biografia o dia todo.</w:t>
      </w:r>
    </w:p>
    <w:p>
      <w:r>
        <w:t xml:space="preserve">En plus y'a un type complètement bourré devant moi qui ralentit au fur et à mesure que j'avance.</w:t>
      </w:r>
    </w:p>
    <w:p>
      <w:r>
        <w:t xml:space="preserve">realmente me sinto tentado a me soltar contra os fãs da cidade no twitter. Acho que não me impediria, mas acabaria por ser expulso no twitter.</w:t>
      </w:r>
    </w:p>
    <w:p>
      <w:r>
        <w:t xml:space="preserve">Compras de Natal em tkmax com Deck The Halls tocando ao fundo.</w:t>
      </w:r>
    </w:p>
    <w:p>
      <w:r>
        <w:t xml:space="preserve">Assistir filmes de Natal e imaginar como seria ser uma daquelas pessoas que passam o Natal sozinhas.</w:t>
      </w:r>
    </w:p>
    <w:p>
      <w:r>
        <w:t xml:space="preserve">Ouvindo a música de Natal enquanto limpo :)</w:t>
      </w:r>
    </w:p>
    <w:p>
      <w:r>
        <w:t xml:space="preserve">Graças a Deus pelos Jogos da Fome para me salvar do tédio, já que não há alegria hoje à noite.</w:t>
      </w:r>
    </w:p>
    <w:p>
      <w:r>
        <w:t xml:space="preserve">Turno terminado agora para trabalho escolar</w:t>
      </w:r>
    </w:p>
    <w:p>
      <w:r>
        <w:t xml:space="preserve">Prestes a começar de novo este projeto.</w:t>
      </w:r>
    </w:p>
    <w:p>
      <w:r>
        <w:t xml:space="preserve">Adoro estar em casa todo aninhado junto à lareira! </w:t>
      </w:r>
    </w:p>
    <w:p>
      <w:r>
        <w:t xml:space="preserve">@Ana_Exclusive ii seen ah dude take ah piic wiit $3...</w:t>
      </w:r>
    </w:p>
    <w:p>
      <w:r>
        <w:t xml:space="preserve">@NickyDico &amp; um relógio de tartaruga enquanto duas outras tartarugas o colocaram é o mais próximo que já estive de um trio</w:t>
      </w:r>
    </w:p>
    <w:p>
      <w:r>
        <w:t xml:space="preserve">Não acredite que as mentiras me olham nos olhos, por favor não tenha medo de mim</w:t>
      </w:r>
    </w:p>
    <w:p>
      <w:r>
        <w:t xml:space="preserve">Feliz "Caminhe até o dia do Povo Japonês Aleatório e Dê-lhes um soco na cara"!!</w:t>
      </w:r>
    </w:p>
    <w:p>
      <w:r>
        <w:t xml:space="preserve">@zardychess yeah e eu não acabo nem mesmo começando o livro e sento aqui tweetando histórias de vida.</w:t>
      </w:r>
    </w:p>
    <w:p>
      <w:r>
        <w:t xml:space="preserve">Uma despedida de solteira chegou ao The Local com uma cabeça de queijo com um véu preso.</w:t>
      </w:r>
    </w:p>
    <w:p>
      <w:r>
        <w:t xml:space="preserve">Buscar minha mãe no aeroporto hoje e surpreendê-la com o jantar de Ação de Graças. Ela acha que perdeu o jantar! ;-)</w:t>
      </w:r>
    </w:p>
    <w:p>
      <w:r>
        <w:t xml:space="preserve">72. mancano solo 6 mesi alla prossima estate YAAAAY questo significa che mancano solo 6 mesi al mio esame.</w:t>
      </w:r>
    </w:p>
    <w:p>
      <w:r>
        <w:t xml:space="preserve">IM N UM ESPÍRITO FESTIVO HABENT SENTI-ME ASSIM DESDE OS MEUS 7 ANOS DE IDADE</w:t>
      </w:r>
    </w:p>
    <w:p>
      <w:r>
        <w:t xml:space="preserve">Operação 24 horas em colorado</w:t>
      </w:r>
    </w:p>
    <w:p>
      <w:r>
        <w:t xml:space="preserve">Quando voltamos para nossa casa hoje à noite, o horror estava faltando um cachorro em nosso jardim.</w:t>
      </w:r>
    </w:p>
    <w:p>
      <w:r>
        <w:t xml:space="preserve">Oh, vocês sabem que vou passar o dia lendo 200 páginas em anatomia</w:t>
      </w:r>
    </w:p>
    <w:p>
      <w:r>
        <w:t xml:space="preserve">Evitar rigorosamente idéias assustadoras</w:t>
      </w:r>
    </w:p>
    <w:p>
      <w:r>
        <w:t xml:space="preserve">Não escutava o rádio há tanto tempo e depois de 5 minutos dele agora sei por que novamente.</w:t>
      </w:r>
    </w:p>
    <w:p>
      <w:r>
        <w:t xml:space="preserve">Minha namorada se recusa a parar em uma parada de descanso. </w:t>
      </w:r>
    </w:p>
    <w:p>
      <w:r>
        <w:t xml:space="preserve">Ir para a cama cedo para o serviço comunitário pela manhã</w:t>
      </w:r>
    </w:p>
    <w:p>
      <w:r>
        <w:t xml:space="preserve">Casamento em minha casa hoje!!</w:t>
      </w:r>
    </w:p>
    <w:p>
      <w:r>
        <w:t xml:space="preserve">eu adoro o aeroporto de manhã cedo</w:t>
      </w:r>
    </w:p>
    <w:p>
      <w:r>
        <w:t xml:space="preserve">Oh querida, agradecer às pessoas uma a uma por suas mensagens de aniversário no facebook requer muito trabalho, mas eu amo isso!</w:t>
      </w:r>
    </w:p>
    <w:p>
      <w:r>
        <w:t xml:space="preserve">Eu só caguei nas calças. Puro molho 100%.</w:t>
      </w:r>
    </w:p>
    <w:p>
      <w:r>
        <w:t xml:space="preserve">Minha equipe é agora eu preciso de um pouco de água, porque eu corri lá em cima e depois lá embaixo (x5) me fez desmaiar. </w:t>
      </w:r>
    </w:p>
    <w:p>
      <w:r>
        <w:t xml:space="preserve">☛ "Se você Quer Conquistar o FEAR Não Sente em Casa e Pense sobre isso. Saia e Vá... B U S Y!" ~Dale Carnegie </w:t>
      </w:r>
    </w:p>
    <w:p>
      <w:r>
        <w:t xml:space="preserve">Eu deveria apenas dizer algo AGORA porque não estaremos aqui para sempre ... arrisque, eu vejo algo que eu gosto e eu quero que seja &lt;3</w:t>
      </w:r>
    </w:p>
    <w:p>
      <w:r>
        <w:t xml:space="preserve">Estou fazendo um trabalho de casa de uma semana em um dia.</w:t>
      </w:r>
    </w:p>
    <w:p>
      <w:r>
        <w:t xml:space="preserve">Pronto para ir ao ginásio</w:t>
      </w:r>
    </w:p>
    <w:p>
      <w:r>
        <w:t xml:space="preserve">@PottyPlant para onde eu viveria, mas trabalho novamente esta noite...</w:t>
      </w:r>
    </w:p>
    <w:p>
      <w:r>
        <w:t xml:space="preserve">Eu sou o homem, sim, eu disse, puta, eu sou o homem, você não esquece.</w:t>
      </w:r>
    </w:p>
    <w:p>
      <w:r>
        <w:t xml:space="preserve">Eu me sinto como Will Smith em cena de Pursuit of Happyness quando ele está chorando e andando.</w:t>
      </w:r>
    </w:p>
    <w:p>
      <w:r>
        <w:t xml:space="preserve">adoro como sempre penso que vou ter um grande dia. nada acontece como eu penso que vai acontecer. outro dia de merda</w:t>
      </w:r>
    </w:p>
    <w:p>
      <w:r>
        <w:t xml:space="preserve">Não me sinto bem e estou cansado. Além disso, ainda tenho que ir para a dança.</w:t>
      </w:r>
    </w:p>
    <w:p>
      <w:r>
        <w:t xml:space="preserve">o bom de uma roupa íntima bonita e pervertida é que depois que um relacionamento termina, ela pode ser reciclada em outro homem.</w:t>
      </w:r>
    </w:p>
    <w:p>
      <w:r>
        <w:t xml:space="preserve">@PaulDoc90 ano mate que é por isso que estou pedindo para me preparar para cuidar desta vez ao contrário da última vez que eu sei mate você é que</w:t>
      </w:r>
    </w:p>
    <w:p>
      <w:r>
        <w:t xml:space="preserve">Querida STOP bagunçando minhas deliciosas receitas francesas!!!!! OU pare de colocar a palavra francesa xxx como título!!!</w:t>
      </w:r>
    </w:p>
    <w:p>
      <w:r>
        <w:t xml:space="preserve">O homem criou quase todas as coisas que ameaçam sua sobrevivência e roubam sua alegria e paz.</w:t>
      </w:r>
    </w:p>
    <w:p>
      <w:r>
        <w:t xml:space="preserve">Fui até Petco e vi uma gatinha que ela estava perfeita e linda, apaixonada por ela... não a pegou. Pior dia da minha vida</w:t>
      </w:r>
    </w:p>
    <w:p>
      <w:r>
        <w:t xml:space="preserve">@TheLovelyCiera seu amor ok... quando eu vi sua meia asa de renda em @clearlyyy_mswan room era como um pedaço de u ainda estava lá :)</w:t>
      </w:r>
    </w:p>
    <w:p>
      <w:r>
        <w:t xml:space="preserve">@dyondzaniKS Bem... Ambos estão bem. Mas eu não estou bem. Khenso e eu ficamos acordados a noite passada esperando que você ligasse</w:t>
      </w:r>
    </w:p>
    <w:p>
      <w:r>
        <w:t xml:space="preserve"> foi S-viagem ligar para sua casa e seus pais responderem sem saber que seus filhos estão indo de férias de férias de primavera</w:t>
      </w:r>
    </w:p>
    <w:p>
      <w:r>
        <w:t xml:space="preserve">Tomar café às 6h30 é apenas o começo da minha longa noite de problemas físicos</w:t>
      </w:r>
    </w:p>
    <w:p>
      <w:r>
        <w:t xml:space="preserve">Esta coisa toda do divórcio de Ashton Kutcher está realmente me afetando. Ele é suposto ser um idiota fofo e não um nojento.</w:t>
      </w:r>
    </w:p>
    <w:p>
      <w:r>
        <w:t xml:space="preserve">Procurando por simzigia?  Eu também. É uma ótima maneira de vencer no Scrabble. </w:t>
      </w:r>
    </w:p>
    <w:p>
      <w:r>
        <w:t xml:space="preserve">Fixe seu olhar em Jesus hoje! </w:t>
      </w:r>
    </w:p>
    <w:p>
      <w:r>
        <w:t xml:space="preserve">@CaleighDiekman Eu me diverti muito hoje à noite. Desfrute de seus reese's ;)</w:t>
      </w:r>
    </w:p>
    <w:p>
      <w:r>
        <w:t xml:space="preserve">não querer desligar minhas luzes de Natal, mas precisar de escuridão total para dormir.</w:t>
      </w:r>
    </w:p>
    <w:p>
      <w:r>
        <w:t xml:space="preserve">Eu e meus irmãos compramos um presente anual para meus pais e o escondemos sob seus travesseiros.</w:t>
      </w:r>
    </w:p>
    <w:p>
      <w:r>
        <w:t xml:space="preserve">Que Deus esteja com todos vocês nesta semana, preparando-se para os exames finais! Ide com o Senhor, pois Ele é paz.    </w:t>
      </w:r>
    </w:p>
    <w:p>
      <w:r>
        <w:t xml:space="preserve">Acho que minha época favorita é a época natalina.</w:t>
      </w:r>
    </w:p>
    <w:p>
      <w:r>
        <w:t xml:space="preserve">Core 40 e recitação do soneto amanhã.</w:t>
      </w:r>
    </w:p>
    <w:p>
      <w:r>
        <w:t xml:space="preserve">Merda não, ele também está vindo... oh bem, eu acho....</w:t>
      </w:r>
    </w:p>
    <w:p>
      <w:r>
        <w:t xml:space="preserve">De volta à realidade pela manhã</w:t>
      </w:r>
    </w:p>
    <w:p>
      <w:r>
        <w:t xml:space="preserve">Lol Tive muitas mulheres que me tweetaram coisas más hoje</w:t>
      </w:r>
    </w:p>
    <w:p>
      <w:r>
        <w:t xml:space="preserve">@kristensays Você pode usar minha camisola. Estarei vestindo uma... uma... suíte.</w:t>
      </w:r>
    </w:p>
    <w:p>
      <w:r>
        <w:t xml:space="preserve">OMG King Kong est dans la place !  </w:t>
      </w:r>
    </w:p>
    <w:p>
      <w:r>
        <w:t xml:space="preserve">@AjVanNatta aqui estou trabalhando no domingo de pizza... Não há pizza.</w:t>
      </w:r>
    </w:p>
    <w:p>
      <w:r>
        <w:t xml:space="preserve">Maravilhoso eu ter que encontrar um livro inteiro hoje...</w:t>
      </w:r>
    </w:p>
    <w:p>
      <w:r>
        <w:t xml:space="preserve">Tanto quanto o MUFC gostaria de evitar grandes equipes nos knckouts se elas não estiverem no topo do grupo. As grandes equipes gostariam de evitar o United</w:t>
      </w:r>
    </w:p>
    <w:p>
      <w:r>
        <w:t xml:space="preserve">Aparentemente vamos ter uma árvore de Natal este ano...</w:t>
      </w:r>
    </w:p>
    <w:p>
      <w:r>
        <w:t xml:space="preserve">13 dias até os 18 anos. Finalmente um ano mais perto de ser tão velho quanto eu pareço. Por mais velho que seja...</w:t>
      </w:r>
    </w:p>
    <w:p>
      <w:r>
        <w:t xml:space="preserve">A Teri trouxe um cara leve. E uma máquina de nevoeiro.</w:t>
      </w:r>
    </w:p>
    <w:p>
      <w:r>
        <w:t xml:space="preserve">Se ela for uma boa garota, eu lhe dou Dick In The Box</w:t>
      </w:r>
    </w:p>
    <w:p>
      <w:r>
        <w:t xml:space="preserve">je me passe de sexe depuis un mois. je m'en passe TRES bien </w:t>
      </w:r>
    </w:p>
    <w:p>
      <w:r>
        <w:t xml:space="preserve">Ansiedade. O elefante na sala que me assusta de morte.</w:t>
      </w:r>
    </w:p>
    <w:p>
      <w:r>
        <w:t xml:space="preserve">O bonitinho Ryan Reynolds parece não estar na classe há poucos dias</w:t>
      </w:r>
    </w:p>
    <w:p>
      <w:r>
        <w:t xml:space="preserve">Ouvindo @cartalk em minha viagem de volta para casa...em uma Thurs.</w:t>
      </w:r>
    </w:p>
    <w:p>
      <w:r>
        <w:t xml:space="preserve">Eu realmente deveria me livrar do meu telefone. Tudo o que ele faz é trazer miséria @kat_nowlin</w:t>
      </w:r>
    </w:p>
    <w:p>
      <w:r>
        <w:t xml:space="preserve">Nunca olhe para trás a menos que você esteja planejando ir por esse caminho. Henry David Thoreau  </w:t>
      </w:r>
    </w:p>
    <w:p>
      <w:r>
        <w:t xml:space="preserve">ROFL que é incrível vai encontrar uma desculpa para estar fora? &amp; @13percentshark ...Eles vão dar uma festa de Ann Summers na quarta-feira à noite.</w:t>
      </w:r>
    </w:p>
    <w:p>
      <w:r>
        <w:t xml:space="preserve">Faz-me rir quando as pessoas esquecem que meu nome é adrianna e não adrianna.</w:t>
      </w:r>
    </w:p>
    <w:p>
      <w:r>
        <w:t xml:space="preserve">@jharrison9292 A única coisa que assusta Chuck Norris é James Harrison</w:t>
      </w:r>
    </w:p>
    <w:p>
      <w:r>
        <w:t xml:space="preserve">"Acrescente um pouco de madressilva de açúcar e uma grande expressão de felicidade..." Estou em busca desta sensação de</w:t>
      </w:r>
    </w:p>
    <w:p>
      <w:r>
        <w:t xml:space="preserve">Cenas de arrebatamento do coração em Calcutá, ontem. Quando a Índia vai acordar e começar a respeitar mais a vida humana!  </w:t>
      </w:r>
    </w:p>
    <w:p>
      <w:r>
        <w:t xml:space="preserve"> depois para a cama... Não olhando para frente para amanhã! Acordar às 7h da manhã e ter que lidar com crianças skanky alty.</w:t>
      </w:r>
    </w:p>
    <w:p>
      <w:r>
        <w:t xml:space="preserve">O sofrimento não presta.....mas o povo que Deus colocou em minha vida, homem, estou tão grato por não ter nenhum mal.</w:t>
      </w:r>
    </w:p>
    <w:p>
      <w:r>
        <w:t xml:space="preserve">Vi a Moda WYR Kaminey... e ainda assim sua abordagem corajosa com Susanna me surpreendeu. PRIYANKA em 7 Khoon Maaf </w:t>
      </w:r>
    </w:p>
    <w:p>
      <w:r>
        <w:t xml:space="preserve">LT estou falando sobre bunda preta .</w:t>
      </w:r>
    </w:p>
    <w:p>
      <w:r>
        <w:t xml:space="preserve">E se...? A pergunta que está controlando minha mente neste momento</w:t>
      </w:r>
    </w:p>
    <w:p>
      <w:r>
        <w:t xml:space="preserve">Ficar na fila...minha coisa favorita...</w:t>
      </w:r>
    </w:p>
    <w:p>
      <w:r>
        <w:t xml:space="preserve">A raiva é algo que todos nós experimentamos, mas que pode causar problemas nos relacionamentos e na qualidade de vida se ficar fora de controle.</w:t>
      </w:r>
    </w:p>
    <w:p>
      <w:r>
        <w:t xml:space="preserve">Um novo kit acabou de aparecer no trabalho, devo abri-lo agora ou esperar até chegar em casa?</w:t>
      </w:r>
    </w:p>
    <w:p>
      <w:r>
        <w:t xml:space="preserve">Se Eu Morrer Hoje Me Lembrar Como Jimmy Hendrix Butt Ass Naked Covered In All Bad Bixthes</w:t>
      </w:r>
    </w:p>
    <w:p>
      <w:r>
        <w:t xml:space="preserve">Sua resposta toda vez que ela dizia que era "VOCÊ ESTAM CHAMANDO-ME QUE CAUSAM MIM BROWN????????!!!!".</w:t>
      </w:r>
    </w:p>
    <w:p>
      <w:r>
        <w:t xml:space="preserve">@Chriistaxx3 acaba de terminar o coro ! Meu professor não tem voz D: !</w:t>
      </w:r>
    </w:p>
    <w:p>
      <w:r>
        <w:t xml:space="preserve">Não acredite nas mentiras... olhe-me nos olhos... por favor não tenha medo de mim por favor não tenha medo de mim.</w:t>
      </w:r>
    </w:p>
    <w:p>
      <w:r>
        <w:t xml:space="preserve">Encontrei-me hoje com Sheheryar Khan. Lembra-se de um jogador paquistanês ter sido acusado de estupro durante a turnê Aus 04-5? Adivinhe kon tha! @MasuudQazi @omairmohyal</w:t>
      </w:r>
    </w:p>
    <w:p>
      <w:r>
        <w:t xml:space="preserve">Eu poderia estar na praia agora mesmo com meu tio e minha tia. ou pelo menos com meu melhor amigo como sempre. mas não estou preso na porra do Ohio.</w:t>
      </w:r>
    </w:p>
    <w:p>
      <w:r>
        <w:t xml:space="preserve">Bastava ver uma aranha se arrastar pela sala e entrar na mochila de alguém </w:t>
      </w:r>
    </w:p>
    <w:p>
      <w:r>
        <w:t xml:space="preserve">&gt;&gt;&gt;&gt; Quando as coisas divertidas estão acontecendo no dia em que você tem que estudar para sua final :(</w:t>
      </w:r>
    </w:p>
    <w:p>
      <w:r>
        <w:t xml:space="preserve">Adoro saber que estarei em casa estudando a noite toda em uma sexta-feira à noite.</w:t>
      </w:r>
    </w:p>
    <w:p>
      <w:r>
        <w:t xml:space="preserve">Então isto é basicamente uma perda de tempo...</w:t>
      </w:r>
    </w:p>
    <w:p>
      <w:r>
        <w:t xml:space="preserve">Cerca de uma hora e minha mãe já está me aborrecendo...</w:t>
      </w:r>
    </w:p>
    <w:p>
      <w:r>
        <w:t xml:space="preserve">Escavação perdida vista em cedro st. btw myrtle e evergreen. Beige beagle/lab-ish com aspecto ADORÁVEL.  </w:t>
      </w:r>
    </w:p>
    <w:p>
      <w:r>
        <w:t xml:space="preserve">Por isso tenho sido natural desde março, mas meu marido está no campo e estou indo para casa no Natal...., então relaxei meu cabelo!</w:t>
      </w:r>
    </w:p>
    <w:p>
      <w:r>
        <w:t xml:space="preserve">Sinto-me na obrigação de dizer que este é o primeiro telefone celular que tenho que pode pegar @KissFMUK com sucesso em cardiff! </w:t>
      </w:r>
    </w:p>
    <w:p>
      <w:r>
        <w:t xml:space="preserve">Feliz Hannukah! RT @BestWorstAdvice: Quer que seus pais saibam que você é gay? Diga a eles durante o jantar de Natal.</w:t>
      </w:r>
    </w:p>
    <w:p>
      <w:r>
        <w:t xml:space="preserve">Acho que odeio cabelos soltos mais do que tudo no mundo</w:t>
      </w:r>
    </w:p>
    <w:p>
      <w:r>
        <w:t xml:space="preserve">@KMM_1979 muito semelhante aqui 10 e 7x2. As meninas me ignoram completamente o menino faz o que ele gosta até que nós o prendemos.</w:t>
      </w:r>
    </w:p>
    <w:p>
      <w:r>
        <w:t xml:space="preserve">tenho quase certeza que estou cansado...sonolento...e uma dor de cabeça oh para não esquecer que tenho trabalho às 5</w:t>
      </w:r>
    </w:p>
    <w:p>
      <w:r>
        <w:t xml:space="preserve">Estou com um ar mais nojento hoje.</w:t>
      </w:r>
    </w:p>
    <w:p>
      <w:r>
        <w:t xml:space="preserve">A todos os meus 23 leais seguidores sei que vocês esperavam grandes coisas, mas @JesusChristFTM é um maricas que não pode me responder </w:t>
      </w:r>
    </w:p>
    <w:p>
      <w:r>
        <w:t xml:space="preserve">@TreyTreyAsbell Eu sou apenas o engraçado garoto branco que pode atirar e sentar no banco!</w:t>
      </w:r>
    </w:p>
    <w:p>
      <w:r>
        <w:t xml:space="preserve">RT @BadassBane [não resiste e pica Magnus com o bastão enfurecido] RT @BadassBane</w:t>
      </w:r>
    </w:p>
    <w:p>
      <w:r>
        <w:t xml:space="preserve">Ontem à noite em Manila - voando de volta para casa amanhã...</w:t>
      </w:r>
    </w:p>
    <w:p>
      <w:r>
        <w:t xml:space="preserve">necessidade de escrever um ensaio em inglês para amanhã....</w:t>
      </w:r>
    </w:p>
    <w:p>
      <w:r>
        <w:t xml:space="preserve">@BLNarayan Mau como é v não pode chng t e apresenta sistema da. s n d blood f evry politician out ter</w:t>
      </w:r>
    </w:p>
    <w:p>
      <w:r>
        <w:t xml:space="preserve">@Zoe_Smith, você já viu as folhas de quadro branco do tamanho do poste (em uma almofada do poste) que são escritas/limpadas &amp; agarradas a qualquer superfície?!</w:t>
      </w:r>
    </w:p>
    <w:p>
      <w:r>
        <w:t xml:space="preserve">@ayyo_kyle Esperar até amanhã</w:t>
      </w:r>
    </w:p>
    <w:p>
      <w:r>
        <w:t xml:space="preserve">Finalmente, algum sono após 2 dias.</w:t>
      </w:r>
    </w:p>
    <w:p>
      <w:r>
        <w:t xml:space="preserve">A trilha sonora da minha vida: Sangre Azul - No puedo estat sin ti.</w:t>
      </w:r>
    </w:p>
    <w:p>
      <w:r>
        <w:t xml:space="preserve">Minha nova secadora está sendo entregue hoje, esta é a maior emoção que tive em anos</w:t>
      </w:r>
    </w:p>
    <w:p>
      <w:r>
        <w:t xml:space="preserve">Mal posso esperar para ver as Mães enfrentarem amanhã. Ela não está me esperando em casa até quarta-feira.</w:t>
      </w:r>
    </w:p>
    <w:p>
      <w:r>
        <w:t xml:space="preserve">Por fim, cedeu - coloque todos os chinelos de dedo e mova as roupas de inverno para a frente do armário. Deve... não... chorar...</w:t>
      </w:r>
    </w:p>
    <w:p>
      <w:r>
        <w:t xml:space="preserve">pergunta do século por que o McDonalds deixa de fazer o café da manhã às 10:30</w:t>
      </w:r>
    </w:p>
    <w:p>
      <w:r>
        <w:t xml:space="preserve">meu ex é um maldito covarde, mas eu ainda o amo...</w:t>
      </w:r>
    </w:p>
    <w:p>
      <w:r>
        <w:t xml:space="preserve">Por favor, Deus permita que meu cão fique quieto em seu canil... senão ela teria que ter um novo lar</w:t>
      </w:r>
    </w:p>
    <w:p>
      <w:r>
        <w:t xml:space="preserve">A música de Natal me faz feliz.</w:t>
      </w:r>
    </w:p>
    <w:p>
      <w:r>
        <w:t xml:space="preserve">pneu furado no meu carro.</w:t>
      </w:r>
    </w:p>
    <w:p>
      <w:r>
        <w:t xml:space="preserve">U mad???? RT @SlimeFKennedy não pôde assistir a essa cena neste Natal</w:t>
      </w:r>
    </w:p>
    <w:p>
      <w:r>
        <w:t xml:space="preserve">Tão animado para os 25 dias de Natal :)</w:t>
      </w:r>
    </w:p>
    <w:p>
      <w:r>
        <w:t xml:space="preserve">o carro ficou sem gasolina... claro que é sempre culpa minha</w:t>
      </w:r>
    </w:p>
    <w:p>
      <w:r>
        <w:t xml:space="preserve">Ele precisa passar um dia e twittar o dia todo</w:t>
      </w:r>
    </w:p>
    <w:p>
      <w:r>
        <w:t xml:space="preserve">Ummm no dear... it's in September... remember.....? ☺ RT @Bonang_M: O aniversário do meu mel em 5 dias... ♥</w:t>
      </w:r>
    </w:p>
    <w:p>
      <w:r>
        <w:t xml:space="preserve">acabei de comer meu último biscoito da barra de leite momofuku.</w:t>
      </w:r>
    </w:p>
    <w:p>
      <w:r>
        <w:t xml:space="preserve">Michael Jackson Night - O eterno rei do POP! )-: Que ele descanse em paz um </w:t>
      </w:r>
    </w:p>
    <w:p>
      <w:r>
        <w:t xml:space="preserve">Dormir tão bem hoje à noite. Dava-me jeito um amigo carinhoso. Alguém que aceite? </w:t>
      </w:r>
    </w:p>
    <w:p>
      <w:r>
        <w:t xml:space="preserve">@elliefinnerty_ Sim. E eu acabei de experimentar GRRM usando a palavra "cona" pela primeira vez.</w:t>
      </w:r>
    </w:p>
    <w:p>
      <w:r>
        <w:t xml:space="preserve">Porphyrophobia- O medo da cor roxa.&amp; pessoa com este medo é insano e obviamente se assusta com a visão de beiber (= </w:t>
      </w:r>
    </w:p>
    <w:p>
      <w:r>
        <w:t xml:space="preserve">Oh Deus, acabei de receber um papercut e agora tenho medo de esticar minha mão de qualquer forma que possa piorar a situação.</w:t>
      </w:r>
    </w:p>
    <w:p>
      <w:r>
        <w:t xml:space="preserve">@Brettski hahahaha! por que não receber a Nota? Parece não ser tão avançado quanto o 5110, mas parece muito legal. Mas nenhuma Cobra</w:t>
      </w:r>
    </w:p>
    <w:p>
      <w:r>
        <w:t xml:space="preserve">Eu não posso deixar meu passado determinar meu futuro</w:t>
      </w:r>
    </w:p>
    <w:p>
      <w:r>
        <w:t xml:space="preserve">Eu odeio trabalhar no inverno. A loja está sempre muito fria.</w:t>
      </w:r>
    </w:p>
    <w:p>
      <w:r>
        <w:t xml:space="preserve">Buddy e mclovin que é muito boa comédia em um dia é melhor ir dormir agora para um início de 6.30</w:t>
      </w:r>
    </w:p>
    <w:p>
      <w:r>
        <w:t xml:space="preserve">o SEGUNDO começo a contar @la_Jade uma história que o motorista de táxi começa a tocar música tão alto que não consigo me ouvir pensar.</w:t>
      </w:r>
    </w:p>
    <w:p>
      <w:r>
        <w:t xml:space="preserve">@laikenbritt nossa vida seria sub par se não odiássemos ninguém....</w:t>
      </w:r>
    </w:p>
    <w:p>
      <w:r>
        <w:t xml:space="preserve">@ashleyrheaa exatamente! Rasgar um sorriso para cobrir as fendas de nossos corações solitários</w:t>
      </w:r>
    </w:p>
    <w:p>
      <w:r>
        <w:t xml:space="preserve">@TheBodyShopUK Joy é um verdadeiro cd de Natal e vinho de natal - AKA esta noite!</w:t>
      </w:r>
    </w:p>
    <w:p>
      <w:r>
        <w:t xml:space="preserve">Nenhuma sintonia automática, mas você pode sentir a dor. Tudo se derrama como se eu tivesse batido numa veia.</w:t>
      </w:r>
    </w:p>
    <w:p>
      <w:r>
        <w:t xml:space="preserve">Se os Sabres perderem esta noite, isto marcará uma das dez piores semanas na história esportiva de Buffalo @LChase_RA</w:t>
      </w:r>
    </w:p>
    <w:p>
      <w:r>
        <w:t xml:space="preserve">O amor louco de STUPID </w:t>
      </w:r>
    </w:p>
    <w:p>
      <w:r>
        <w:t xml:space="preserve">@Ben_Pinwill não será mau companheiro. Precisa de mais 6 hrs por dia! Atualmente lidando com as alegrias de </w:t>
      </w:r>
    </w:p>
    <w:p>
      <w:r>
        <w:t xml:space="preserve">@donnyosmond @marieosmond Que show incrível hoje à noite! Obrigado por compartilhar seu talento com Chgo!&amp; abençoado seja!  </w:t>
      </w:r>
    </w:p>
    <w:p>
      <w:r>
        <w:t xml:space="preserve">Deixando a casa do lago de meus tios . Agora em direção ao inferno dos saloios</w:t>
      </w:r>
    </w:p>
    <w:p>
      <w:r>
        <w:t xml:space="preserve">Está pronto para esta semana e agradece que mesmo que a ansiedade/depressão/ataques panicos sejam reais Deus está me dando Vitória!!! </w:t>
      </w:r>
    </w:p>
    <w:p>
      <w:r>
        <w:t xml:space="preserve">Eu adoro embrulhar presentes de Natal!</w:t>
      </w:r>
    </w:p>
    <w:p>
      <w:r>
        <w:t xml:space="preserve">A cada um de seus.(Suum Cuique)Cicero Celebrate Life esta é sua única chance Dê uma de &amp;</w:t>
      </w:r>
    </w:p>
    <w:p>
      <w:r>
        <w:t xml:space="preserve">Eu tenho 1 a mais ou melhor, 5 a mais para a viagem à KZN. RT @YesReallyAngel: vôo das 7h da manhã</w:t>
      </w:r>
    </w:p>
    <w:p>
      <w:r>
        <w:t xml:space="preserve"> Não estou no concerto do Two Door Cinema Club no Midland neste momento. Maldita bilheteria esgotada há 2 meses. &gt;&lt;</w:t>
      </w:r>
    </w:p>
    <w:p>
      <w:r>
        <w:t xml:space="preserve">@ashley_labar ouviu infidelidades gritantes ontem à noite que me fizeram querer estar no bar witchu oh espera. nenhuma prostituta estava lá.</w:t>
      </w:r>
    </w:p>
    <w:p>
      <w:r>
        <w:t xml:space="preserve">No ano passado, realmente tocou meu coração saber que tantas pessoas saíram para comprar itens e enviá-los. Todos nós sentimos a mesma coisa:)</w:t>
      </w:r>
    </w:p>
    <w:p>
      <w:r>
        <w:t xml:space="preserve">Então eu acordo e não consigo engolir minha voz soa como sapo eu digo à minha mãe e ela diz que eu posso ter uma infecção na garganta</w:t>
      </w:r>
    </w:p>
    <w:p>
      <w:r>
        <w:t xml:space="preserve">@plums69 Ontem eu também ronronei um pouco de vinil!! On-line então não tive a alegria de folhear uma velha loja de discos mofados</w:t>
      </w:r>
    </w:p>
    <w:p>
      <w:r>
        <w:t xml:space="preserve">Eu gostaria de poder cantar como uma princesa da Disney. Belle Ariel Cinderela - eles tinham PIPES!</w:t>
      </w:r>
    </w:p>
    <w:p>
      <w:r>
        <w:t xml:space="preserve">Acabando por ser uma das melhores semanas... @RoyalOperaHouse on Wed @Após_Mostrar as Maldições @RoyalAlbertHall Sun!!</w:t>
      </w:r>
    </w:p>
    <w:p>
      <w:r>
        <w:t xml:space="preserve">Não devo tratá-lo mal, sou um idiota" - por que agir como um, então? fones de ouvido no mundo e ignorar o mundo</w:t>
      </w:r>
    </w:p>
    <w:p>
      <w:r>
        <w:t xml:space="preserve">@lucas_lucashot depois daquele dia a casa nunca mais foi a mesma até hoje, quando eu passo em frente à casa eu atravesso a rua haha</w:t>
      </w:r>
    </w:p>
    <w:p>
      <w:r>
        <w:t xml:space="preserve">Na verdade, estou entusiasmado para ir para casa. Passe o resto do aniversário da minha mãe com ela.</w:t>
      </w:r>
    </w:p>
    <w:p>
      <w:r>
        <w:t xml:space="preserve">Esta senhora no ônibus está usando uma jaqueta amarela brilhante e fones de ouvido compatíveis, mas muitas pessoas estão entre nós para tirar uma foto.</w:t>
      </w:r>
    </w:p>
    <w:p>
      <w:r>
        <w:t xml:space="preserve">Aquele momento deprimente em que você percebe que hoje, na verdade, não é quinta-feira.</w:t>
      </w:r>
    </w:p>
    <w:p>
      <w:r>
        <w:t xml:space="preserve">O ventre se tornou um túmulo? Mais como minha mente se tornou um túmulo quando você tentou enfiar toda essa teologia nele.</w:t>
      </w:r>
    </w:p>
    <w:p>
      <w:r>
        <w:t xml:space="preserve">Ainda posso sentir o último tiro de patrono na minha garganta.</w:t>
      </w:r>
    </w:p>
    <w:p>
      <w:r>
        <w:t xml:space="preserve">Fora para uma festa de Natal menos um saltador de Natal. Compensar com um vestido tão brilhante que meus compatriotas são obrigados a usar óculos escuros.</w:t>
      </w:r>
    </w:p>
    <w:p>
      <w:r>
        <w:t xml:space="preserve">Eu quero saber como o amor realmente se sente.......... Tão solitário e sem esperança hoje em dia ....... &amp; minha vida mudará de marcha?</w:t>
      </w:r>
    </w:p>
    <w:p>
      <w:r>
        <w:t xml:space="preserve">@Darransull86 wel ambos são abalados homens vêm na segunda-feira o medo está esperando por nós no aeroporto de Dublin com um sinal</w:t>
      </w:r>
    </w:p>
    <w:p>
      <w:r>
        <w:t xml:space="preserve">Apesar das tentativas da mídia de expulsá-lo de Hillis, Hillis é o jogador mais talentoso na ofensiva. Aproveite-o para mais 4 jogos.</w:t>
      </w:r>
    </w:p>
    <w:p>
      <w:r>
        <w:t xml:space="preserve">@TheNearlyDeads you're not coming to Italy for a live concert are you?</w:t>
      </w:r>
    </w:p>
    <w:p>
      <w:r>
        <w:t xml:space="preserve">@doc_ricketts14 não fará um movimento de palavras com os amigos</w:t>
      </w:r>
    </w:p>
    <w:p>
      <w:r>
        <w:t xml:space="preserve">@Declasm PS por favor não responda a isso se ao volante</w:t>
      </w:r>
    </w:p>
    <w:p>
      <w:r>
        <w:t xml:space="preserve">Tenho vergonha de estar vivendo no mesmo estado que Penn State. Não consigo nem imaginar ser um estudante lá esperando respeito.</w:t>
      </w:r>
    </w:p>
    <w:p>
      <w:r>
        <w:t xml:space="preserve">Ainda bem que o Coelhinho da Páscoa não fez a lista de dados @MiguelTorresMMA</w:t>
      </w:r>
    </w:p>
    <w:p>
      <w:r>
        <w:t xml:space="preserve">@kleubitz limpa sua cabeça escapando das interpretações disparatadas. voltar à vida e viver o dia novamente.  </w:t>
      </w:r>
    </w:p>
    <w:p>
      <w:r>
        <w:t xml:space="preserve">@_The_Mz Se eu tiver sorte, eu me lembro de aparar minhas pontas uma vez por ano</w:t>
      </w:r>
    </w:p>
    <w:p>
      <w:r>
        <w:t xml:space="preserve">Kansas dispara Turner Gill depois de 2 temporadas em que ele ganha apenas 7 jogos e perde para o Missouri duas vezes</w:t>
      </w:r>
    </w:p>
    <w:p>
      <w:r>
        <w:t xml:space="preserve">assistindo @FhFgJg bater o inferno de uma velha nintendo e ainda não funciona. </w:t>
      </w:r>
    </w:p>
    <w:p>
      <w:r>
        <w:t xml:space="preserve">Oh ohhhhhh. Encontrei alguns HobNobs de chocolate escondidos no meu quarto</w:t>
      </w:r>
    </w:p>
    <w:p>
      <w:r>
        <w:t xml:space="preserve">Pessoas que escrevem coisas no twitter pensando que as pessoas realmente se importam com o que tweetam.</w:t>
      </w:r>
    </w:p>
    <w:p>
      <w:r>
        <w:t xml:space="preserve">@GoDjDatboi homem que era um conjunto louco! Ur on ya $hyt... Mas eu também sou! Lol</w:t>
      </w:r>
    </w:p>
    <w:p>
      <w:r>
        <w:t xml:space="preserve">Não tive meu telefone o dia todo</w:t>
      </w:r>
    </w:p>
    <w:p>
      <w:r>
        <w:t xml:space="preserve">Uma boa noite de sono, mas ainda me sinto como a morte.</w:t>
      </w:r>
    </w:p>
    <w:p>
      <w:r>
        <w:t xml:space="preserve">Minha família da NC acabou de chegar inesperadamente à minha casa.</w:t>
      </w:r>
    </w:p>
    <w:p>
      <w:r>
        <w:t xml:space="preserve">@rebeccahochhuth dormindo por 4 dias? eu pensaria que você está morto. obrigado por me deixar com anja</w:t>
      </w:r>
    </w:p>
    <w:p>
      <w:r>
        <w:t xml:space="preserve">PARA TODAS AS MÍNIMAS VOCÊ PERDERÁ SEGUNDOS DE FELICIDADE.</w:t>
      </w:r>
    </w:p>
    <w:p>
      <w:r>
        <w:t xml:space="preserve">Para sempre dores de estômago</w:t>
      </w:r>
    </w:p>
    <w:p>
      <w:r>
        <w:t xml:space="preserve">Aniversário e férias de Natal chegando ao virar da esquina</w:t>
      </w:r>
    </w:p>
    <w:p>
      <w:r>
        <w:t xml:space="preserve">Depois de trabalhar horas extras até as 11 horas, eu também posso entrar em aberto.</w:t>
      </w:r>
    </w:p>
    <w:p>
      <w:r>
        <w:t xml:space="preserve">Agora ele está falando sobre seu jantar de ontem à noite.</w:t>
      </w:r>
    </w:p>
    <w:p>
      <w:r>
        <w:t xml:space="preserve">maldição porque as pessoas continuam a atirar umas nas outras na Virginia Tech.</w:t>
      </w:r>
    </w:p>
    <w:p>
      <w:r>
        <w:t xml:space="preserve">@NesiDoll acho que este é meu tweet preferido do ano. Haha.</w:t>
      </w:r>
    </w:p>
    <w:p>
      <w:r>
        <w:t xml:space="preserve">Oh Twitter é terrível!! Los TT de hoy es de lo que he estado hablando en todo el dia</w:t>
      </w:r>
    </w:p>
    <w:p>
      <w:r>
        <w:t xml:space="preserve">Ação de graças: passar a noite na sala de emegência.</w:t>
      </w:r>
    </w:p>
    <w:p>
      <w:r>
        <w:t xml:space="preserve">Só há uma coisa que quero fazer agora, mas infelizmente não estou fazendo isso, estou fazendo meu dever de casa!-_-</w:t>
      </w:r>
    </w:p>
    <w:p>
      <w:r>
        <w:t xml:space="preserve">@jtpierson3 Hahahha ohh sim! ainda bem que ele não tem um twitter! Eu digo que não devemos dizer a ele.</w:t>
      </w:r>
    </w:p>
    <w:p>
      <w:r>
        <w:t xml:space="preserve">Acho que você não entende como estou feliz por ter encontrado meu casaco vermelho de ervilha.</w:t>
      </w:r>
    </w:p>
    <w:p>
      <w:r>
        <w:t xml:space="preserve">Finalmente na cama! Levantando-se em 5 horas para o segundo dia do tourneio de luta livre!</w:t>
      </w:r>
    </w:p>
    <w:p>
      <w:r>
        <w:t xml:space="preserve">Adoro como, quando eu pensava que hoje seria um dia terrível, estava tão errado!;) Os dias inesperados e imprevistos são os melhores.</w:t>
      </w:r>
    </w:p>
    <w:p>
      <w:r>
        <w:t xml:space="preserve">Naaaah Eu não estou dormindo nada no meu dia de folga. Vocês continuam a gritar uns com os outros pela casa.</w:t>
      </w:r>
    </w:p>
    <w:p>
      <w:r>
        <w:t xml:space="preserve">Contando todo o dinheiro do shopping center para ter uma aparência muito boa :D aparentemente eles estão fazendo uma grande apresentação</w:t>
      </w:r>
    </w:p>
    <w:p>
      <w:r>
        <w:t xml:space="preserve">Novillada 10 de diciembre!!  Happy beer hour a las 16:p.m. Reinastoreros tancredosforcados quienes seran?</w:t>
      </w:r>
    </w:p>
    <w:p>
      <w:r>
        <w:t xml:space="preserve">Acabo de perceber que Harry Browne, a primeira pessoa em quem votei em uma corrida presidencial, morreu em '06.</w:t>
      </w:r>
    </w:p>
    <w:p>
      <w:r>
        <w:t xml:space="preserve">Aparentemente, todos no trabalho, mas eu sabia que era meio dia.</w:t>
      </w:r>
    </w:p>
    <w:p>
      <w:r>
        <w:t xml:space="preserve">Exames na próxima semana e depois de volta ao trabalho em tempo integral</w:t>
      </w:r>
    </w:p>
    <w:p>
      <w:r>
        <w:t xml:space="preserve">OMG 'n satanisch kutkind in de bus... Iedereen raakt agressivo incluindo eu. Hou me tegen ben in staat 't een schop te verkopen...</w:t>
      </w:r>
    </w:p>
    <w:p>
      <w:r>
        <w:t xml:space="preserve">NOVA EDIÇÃO DELUX DE @austratalks FEEL IT BREAK!!!!!!!!!!!!!!!!!!!!!!!!!!!!!!!!!!!!!!!!!!!!!!!!!!!!!!!!!!!!!!!!!!!!</w:t>
      </w:r>
    </w:p>
    <w:p>
      <w:r>
        <w:t xml:space="preserve">@valbure era seu irmão!? =P eu sinto falta dele jogando hóquei....</w:t>
      </w:r>
    </w:p>
    <w:p>
      <w:r>
        <w:t xml:space="preserve">Pois você é meu rochedo e minha fortaleza; portanto, pelo seu nome, me conduza e me guie. Sl. 31:3    </w:t>
      </w:r>
    </w:p>
    <w:p>
      <w:r>
        <w:t xml:space="preserve">Vá se foder. Isso é tudo o que tenho a dizer. Espere. Mais uma vez VOCÊ VÁ SE FODER.</w:t>
      </w:r>
    </w:p>
    <w:p>
      <w:r>
        <w:t xml:space="preserve">Do fundo do meu coração, espero que seus cabelos caiam e morram. Sinceramente, eu sou seu pior inimigo.</w:t>
      </w:r>
    </w:p>
    <w:p>
      <w:r>
        <w:t xml:space="preserve">Basta me chamar de anjo da manhã</w:t>
      </w:r>
    </w:p>
    <w:p>
      <w:r>
        <w:t xml:space="preserve">Fale hoje no Sion! Sobre Israel e outras profecias tão excludentes! Grande adoração também</w:t>
      </w:r>
    </w:p>
    <w:p>
      <w:r>
        <w:t xml:space="preserve">Finalmente limpei minha mesa para algum espaço de trabalho @JPaduano não está vendo televisão on-line. Wow, as finais devem estar chegando em breve.</w:t>
      </w:r>
    </w:p>
    <w:p>
      <w:r>
        <w:t xml:space="preserve"> é uma palavra enorme na minha vida neste momento... Tentando reduzir o tamanho em</w:t>
      </w:r>
    </w:p>
    <w:p>
      <w:r>
        <w:t xml:space="preserve">Porque sera que en la vida las decepciones están a la orden del día?</w:t>
      </w:r>
    </w:p>
    <w:p>
      <w:r>
        <w:t xml:space="preserve">Se você visse hoje como uma micro-vida, quão bem você viveria e jogaria? Pense e seja seu melhor </w:t>
      </w:r>
    </w:p>
    <w:p>
      <w:r>
        <w:t xml:space="preserve">O tempo que meu irmão Sam sabe ou não, eu realmente vou para ele amanhã.</w:t>
      </w:r>
    </w:p>
    <w:p>
      <w:r>
        <w:t xml:space="preserve">Sentado nesta estúpida aula de inglês e depois indo a uma reunião para meu novo emprego.</w:t>
      </w:r>
    </w:p>
    <w:p>
      <w:r>
        <w:t xml:space="preserve">Sinto-me mal pelas pessoas que pagaram dinheiro para ver a Tigela de Ferro. Agora não é nada além de um banho de sangue.</w:t>
      </w:r>
    </w:p>
    <w:p>
      <w:r>
        <w:t xml:space="preserve">Estar preso porque seu choro é tão grande que você não consegue ver para dirigir não é divertido</w:t>
      </w:r>
    </w:p>
    <w:p>
      <w:r>
        <w:t xml:space="preserve">@annamartz4 @nick_piett hahaha sim eu sou. E voltarei para satv na próxima semana. Não diga ao Lee. É um</w:t>
      </w:r>
    </w:p>
    <w:p>
      <w:r>
        <w:t xml:space="preserve">A raiva é o que faz uma mente clara parecer enevoada.</w:t>
      </w:r>
    </w:p>
    <w:p>
      <w:r>
        <w:t xml:space="preserve">Comecei a embalar minha bolsa para resi .</w:t>
      </w:r>
    </w:p>
    <w:p>
      <w:r>
        <w:t xml:space="preserve">Prefere dormir até 530 do que trabalhar até 530 </w:t>
      </w:r>
    </w:p>
    <w:p>
      <w:r>
        <w:t xml:space="preserve">Newsnight mostrando ao governo alguns dados interessantes sobre os tumultos de verão. O governo mantém a resposta de algemas.</w:t>
      </w:r>
    </w:p>
    <w:p>
      <w:r>
        <w:t xml:space="preserve">@Lauren_Mannion haha é o mesmo cara do verão! #...é muito tempo para um cara ter minha atenção por tanto tempo! #esquisito</w:t>
      </w:r>
    </w:p>
    <w:p>
      <w:r>
        <w:t xml:space="preserve">preciso de uma idéia do que me dar para o Natal? compre uma calculadora. realmente preciso de uma  </w:t>
      </w:r>
    </w:p>
    <w:p>
      <w:r>
        <w:t xml:space="preserve">grande prática de bolas devido também</w:t>
      </w:r>
    </w:p>
    <w:p>
      <w:r>
        <w:t xml:space="preserve">Homem, isto é o que os bons dias fazem pelo seu espírito</w:t>
      </w:r>
    </w:p>
    <w:p>
      <w:r>
        <w:t xml:space="preserve">@Nichole_anders mayyybsss... Mas você não saberá se eu sou ou não porque será sua festa de aniversário surpresa</w:t>
      </w:r>
    </w:p>
    <w:p>
      <w:r>
        <w:t xml:space="preserve">A hora marcada não é conhecida: para livrar o homem do desespero absoluto e da absoluta falta de cuidado&amp; para mantê-lo entre &amp;</w:t>
      </w:r>
    </w:p>
    <w:p>
      <w:r>
        <w:t xml:space="preserve">Ter o pior dia... Fora para o hospital</w:t>
      </w:r>
    </w:p>
    <w:p>
      <w:r>
        <w:t xml:space="preserve">@KendraCP @emilylevenson Loving todas as conexões que estão sendo feitas.</w:t>
      </w:r>
    </w:p>
    <w:p>
      <w:r>
        <w:t xml:space="preserve">encontrei meus presentes de natal -__-</w:t>
      </w:r>
    </w:p>
    <w:p>
      <w:r>
        <w:t xml:space="preserve">Tenho um fogo ardendo dentro de mim agora mesmo, isto vai ser um inferno de elevador.  </w:t>
      </w:r>
    </w:p>
    <w:p>
      <w:r>
        <w:t xml:space="preserve">Mas quando ele viu o vento levantar, ficou com medo; e começando a afundar, gritou dizendo "Senhor, salva-me". Mateus 14:30</w:t>
      </w:r>
    </w:p>
    <w:p>
      <w:r>
        <w:t xml:space="preserve">cansado, mas apenas metade da minha apresentação foi feita.</w:t>
      </w:r>
    </w:p>
    <w:p>
      <w:r>
        <w:t xml:space="preserve">Ohh merda... Eu tenho escola amanhã.</w:t>
      </w:r>
    </w:p>
    <w:p>
      <w:r>
        <w:t xml:space="preserve">A merda acabou de bater no ventilador</w:t>
      </w:r>
    </w:p>
    <w:p>
      <w:r>
        <w:t xml:space="preserve">@TheBodyShopUK quando entro na sala e meu sobrinho de 9 meses de idade me reconhece e seu rosto se ilumina com o maior sorriso que é 100%.</w:t>
      </w:r>
    </w:p>
    <w:p>
      <w:r>
        <w:t xml:space="preserve">Eu mal consigo me mover no trabalho e agora tenho que trabalhar um duplo ughhhhh</w:t>
      </w:r>
    </w:p>
    <w:p>
      <w:r>
        <w:t xml:space="preserve">seu namorado lhe propõe e você disse que sim e não sabia que o casamento seria no mesmo dia.</w:t>
      </w:r>
    </w:p>
    <w:p>
      <w:r>
        <w:t xml:space="preserve">Acordei aos 430 para trabalhar e não consegui nem ver o eclipse. Agora comendo meus sentimentos com del. hahaha</w:t>
      </w:r>
    </w:p>
    <w:p>
      <w:r>
        <w:t xml:space="preserve">A principal razão pela qual as meninas não conseguem manter um bom negro</w:t>
      </w:r>
    </w:p>
    <w:p>
      <w:r>
        <w:t xml:space="preserve">@fuckyeahlexcruz se ela é um pássaro ele é um pássaro ... Eu quero um pássaro</w:t>
      </w:r>
    </w:p>
    <w:p>
      <w:r>
        <w:t xml:space="preserve">wachten op sinterklaas meet me beer die ik heb gekregen van @Khanin123 hahaha</w:t>
      </w:r>
    </w:p>
    <w:p>
      <w:r>
        <w:t xml:space="preserve">Viva! Posso dizer oficialmente que completei com sucesso mais um ano de Uni :) Falta mais um ! </w:t>
      </w:r>
    </w:p>
    <w:p>
      <w:r>
        <w:t xml:space="preserve">Por que não twitter me deixa mudar meu passado :(</w:t>
      </w:r>
    </w:p>
    <w:p>
      <w:r>
        <w:t xml:space="preserve">Preparando-se para o show 'Hamm and Houten'. Será bom ver e conversar com alguns amigos por muito tempo sem voltar a ver</w:t>
      </w:r>
    </w:p>
    <w:p>
      <w:r>
        <w:t xml:space="preserve">Adoro pagar vários milhares de libras por ano para ficar esperando dia após dia em uma plataforma fria por trens atrasados e hoje cancelados. </w:t>
      </w:r>
    </w:p>
    <w:p>
      <w:r>
        <w:t xml:space="preserve">Eu pensava que Heath Ledger tinha morrido, mas aparentemente ele trabalha em uma AutoZone em Lubbock.</w:t>
      </w:r>
    </w:p>
    <w:p>
      <w:r>
        <w:t xml:space="preserve">espero que @kieferravena leia meu DM kh8 sem resposta na.Mbasa lng tlga :((((( WISHKOLANG. MASTERRRRRR! Por favor.</w:t>
      </w:r>
    </w:p>
    <w:p>
      <w:r>
        <w:t xml:space="preserve">Neve de efeito lago</w:t>
      </w:r>
    </w:p>
    <w:p>
      <w:r>
        <w:t xml:space="preserve">Procurando na rede por uma nova lente para minha câmera :)</w:t>
      </w:r>
    </w:p>
    <w:p>
      <w:r>
        <w:t xml:space="preserve">o pingüim do clube congela meu computador.</w:t>
      </w:r>
    </w:p>
    <w:p>
      <w:r>
        <w:t xml:space="preserve">Hoje tem sido tão enfadonho. Eu não cheguei a ir ao shopping. Não cheguei a ver o amanhecer. Não cheguei a ver meus amigos.</w:t>
      </w:r>
    </w:p>
    <w:p>
      <w:r>
        <w:t xml:space="preserve">O medo é uma preocupação fútil sobre o que não pode ser evitado ou provavelmente nunca irá acontecer - Winston Churchill </w:t>
      </w:r>
    </w:p>
    <w:p>
      <w:r>
        <w:t xml:space="preserve">se você gosta dela que é legal, me diga e pare de mentir para mim&amp; me induza por favor! gwksxpnqvq</w:t>
      </w:r>
    </w:p>
    <w:p>
      <w:r>
        <w:t xml:space="preserve">você não adora quando está chovendo e você está do lado de fora, então alguém passa por você e lhe dá uma carona</w:t>
      </w:r>
    </w:p>
    <w:p>
      <w:r>
        <w:t xml:space="preserve">@msmakk lol!!! Eu tenho uma agora mesmo e odeio essa ish!!! Eu apenas odeio o conceito... Rs</w:t>
      </w:r>
    </w:p>
    <w:p>
      <w:r>
        <w:t xml:space="preserve">Serei seu barman hoje à noite no estúdio Arts Court Studio and Theatre para a recepção do vídeo do SAW When We Were Young 30th Anniversary.</w:t>
      </w:r>
    </w:p>
    <w:p>
      <w:r>
        <w:t xml:space="preserve">Não posso acreditar que perdi meu tempo com este jogo deveria estar dormindo</w:t>
      </w:r>
    </w:p>
    <w:p>
      <w:r>
        <w:t xml:space="preserve">as luzes estão acesas. É oficialmente Natal</w:t>
      </w:r>
    </w:p>
    <w:p>
      <w:r>
        <w:t xml:space="preserve">Alguém neste ônibus está sentado fazendo rap</w:t>
      </w:r>
    </w:p>
    <w:p>
      <w:r>
        <w:t xml:space="preserve">adoram ouvir explosões de raiva aleatórias de cubos ao fundo do corredor: "está no anexo f****ing eu te mandei saco preguiçoso de s**t!!!!"</w:t>
      </w:r>
    </w:p>
    <w:p>
      <w:r>
        <w:t xml:space="preserve">Gramática alemã. Pronomes relativos.</w:t>
      </w:r>
    </w:p>
    <w:p>
      <w:r>
        <w:t xml:space="preserve">chuvaça dessa e eu voltei com a net de boa em RP?! :O</w:t>
      </w:r>
    </w:p>
    <w:p>
      <w:r>
        <w:t xml:space="preserve">@NaifahFauzi Wallaweyh!!!! buat facial treatment ke? Kt salon ke???</w:t>
      </w:r>
    </w:p>
    <w:p>
      <w:r>
        <w:t xml:space="preserve">Assistir aos espectáculos da Disney com phineas e ferb às 6:20 da manhã não me deixa tão irritado quando tenho de me levantar para torcer...</w:t>
      </w:r>
    </w:p>
    <w:p>
      <w:r>
        <w:t xml:space="preserve">O alarme de incêndio disparou durante minha sessão de ginástica. Em Edimburgo, em dezembro, muitas outras pessoas se destacaram na estrada principal em equipamentos de ginástica.</w:t>
      </w:r>
    </w:p>
    <w:p>
      <w:r>
        <w:t xml:space="preserve">"@TheWrightWingv2: @TheBrof Você está fingindo que os comunas são camaradas de verdade? De verdade?" Ah, sim. Eles e os gays R tentando tomar o controle!!</w:t>
      </w:r>
    </w:p>
    <w:p>
      <w:r>
        <w:t xml:space="preserve">@ToeKneeSmith 1-1. Newcastle igualado com uma penalidade e nunca foi uma penalidade.</w:t>
      </w:r>
    </w:p>
    <w:p>
      <w:r>
        <w:t xml:space="preserve">Desejei ter aprendido a jogar panela de aço quando era criança</w:t>
      </w:r>
    </w:p>
    <w:p>
      <w:r>
        <w:t xml:space="preserve">Con questo gelo prenderei una bella amica e me ne andrei in giro a fare shopping con tanto di pausa bar al calduccioa gustare.♥</w:t>
      </w:r>
    </w:p>
    <w:p>
      <w:r>
        <w:t xml:space="preserve">Vanochtend voorgesprek presentatie van event gehad en nu om de tafel voor format dinershow met klant! Daarna Sintinkopen doen...</w:t>
      </w:r>
    </w:p>
    <w:p>
      <w:r>
        <w:t xml:space="preserve">@Smokincguarz literalmente o momento mais engraçado da minha vida, ali mesmo...... Ahahahah</w:t>
      </w:r>
    </w:p>
    <w:p>
      <w:r>
        <w:t xml:space="preserve">De volta à merda da escola novamente </w:t>
      </w:r>
    </w:p>
    <w:p>
      <w:r>
        <w:t xml:space="preserve">Meu, esqueceram-se de pôr bacon no meu hambúrguer...</w:t>
      </w:r>
    </w:p>
    <w:p>
      <w:r>
        <w:t xml:space="preserve">Deseja que seu bbffl lhe envie uma mensagem de volta</w:t>
      </w:r>
    </w:p>
    <w:p>
      <w:r>
        <w:t xml:space="preserve">Det är fortfarande två dagar kvar tills min man kommer hem. Två dagar fyllda med "kränga på ungen vinterkläder och gå ut med hunden"</w:t>
      </w:r>
    </w:p>
    <w:p>
      <w:r>
        <w:t xml:space="preserve">@tvarney92 cara que seu irmão está entrando no boxe...? </w:t>
      </w:r>
    </w:p>
    <w:p>
      <w:r>
        <w:t xml:space="preserve">121 cartões de notas dois ensaios um projeto um questionário e um teste. Esta é Gunna b uma longa semana </w:t>
      </w:r>
    </w:p>
    <w:p>
      <w:r>
        <w:t xml:space="preserve">Não dormiu ontem à noite... e agora é o momento da aula.</w:t>
      </w:r>
    </w:p>
    <w:p>
      <w:r>
        <w:t xml:space="preserve">treinamento de mentores todas as quartas-feiras para o mês seguinte.</w:t>
      </w:r>
    </w:p>
    <w:p>
      <w:r>
        <w:t xml:space="preserve">ahahahah D: Necestio el Guitar Hero 3 Legenda da Rocha T-T</w:t>
      </w:r>
    </w:p>
    <w:p>
      <w:r>
        <w:t xml:space="preserve">Ashanaye é de longe a pessoa mais malvada para andar neste planeta, mas eu a amo.</w:t>
      </w:r>
    </w:p>
    <w:p>
      <w:r>
        <w:t xml:space="preserve">sempre desejou poder voltar alguns anos atrás e fazer tudo isso de maneira diferente.</w:t>
      </w:r>
    </w:p>
    <w:p>
      <w:r>
        <w:t xml:space="preserve">Fui procurá-lo / porque sabia que era verdade / lamento encontrá-lo.  </w:t>
      </w:r>
    </w:p>
    <w:p>
      <w:r>
        <w:t xml:space="preserve">De acordo com o registro de gastos, meus maiores drenadores de renda são cartões de crédito, álcool e táxis rs</w:t>
      </w:r>
    </w:p>
    <w:p>
      <w:r>
        <w:t xml:space="preserve">Lembro-me quando costumava passar o dia inteiro com minha melhor amiga, mas agora ela raramente falava comigo : /</w:t>
      </w:r>
    </w:p>
    <w:p>
      <w:r>
        <w:t xml:space="preserve">de volta à lei desportiva</w:t>
      </w:r>
    </w:p>
    <w:p>
      <w:r>
        <w:t xml:space="preserve">nojento! RT Nenhuma congressista presente no painel na audiência de criminalização do aborto</w:t>
      </w:r>
    </w:p>
    <w:p>
      <w:r>
        <w:t xml:space="preserve">@CraftinessNOW @koruwedding haha não adora isso! Encontrar algo que você nunca esperou!</w:t>
      </w:r>
    </w:p>
    <w:p>
      <w:r>
        <w:t xml:space="preserve">3 horas de viagem no ônibus...</w:t>
      </w:r>
    </w:p>
    <w:p>
      <w:r>
        <w:t xml:space="preserve">costura até as vacas voltarem para casa.</w:t>
      </w:r>
    </w:p>
    <w:p>
      <w:r>
        <w:t xml:space="preserve">@laurrknott se isto foi há aproximadamente 1 ano.... Eu aposto que você estaria ao meu lado junto com @samnicholass</w:t>
      </w:r>
    </w:p>
    <w:p>
      <w:r>
        <w:t xml:space="preserve">Finalmente terminou essa lavanderia! Esqueci que eu tinha algumas dessas roupas que acabei de pendurar!</w:t>
      </w:r>
    </w:p>
    <w:p>
      <w:r>
        <w:t xml:space="preserve">Uau é alto e ele acabou de comer um pouco de frango do chão do salão N Hubbards</w:t>
      </w:r>
    </w:p>
    <w:p>
      <w:r>
        <w:t xml:space="preserve">@sabambury Desejo que todos vejam a Igreja como um ponto alto do Natal!</w:t>
      </w:r>
    </w:p>
    <w:p>
      <w:r>
        <w:t xml:space="preserve">Lol pulou uma volta enquanto corria a milha na academia hoje </w:t>
      </w:r>
    </w:p>
    <w:p>
      <w:r>
        <w:t xml:space="preserve">@geturbirdwet26 umm Estou comprando seu presente de Natal, então é por isso que não o convidei!</w:t>
      </w:r>
    </w:p>
    <w:p>
      <w:r>
        <w:t xml:space="preserve">Olá, gostaria de apresentar meu amigo Pat o paraplégico @dylandickdexter @TylerMurray1234 </w:t>
      </w:r>
    </w:p>
    <w:p>
      <w:r>
        <w:t xml:space="preserve">último dia completo na europa.</w:t>
      </w:r>
    </w:p>
    <w:p>
      <w:r>
        <w:t xml:space="preserve">Verifiquei ontem com a Ikea Homebush 2C se eles tinham estoque que tinham. Saíram hoje apenas para serem informados de que não podem vender devido ao controle de qualidade.</w:t>
      </w:r>
    </w:p>
    <w:p>
      <w:r>
        <w:t xml:space="preserve">mais alguém NÃO foi às compras negras de sexta-feira?</w:t>
      </w:r>
    </w:p>
    <w:p>
      <w:r>
        <w:t xml:space="preserve">Falsas provas que parecem reais</w:t>
      </w:r>
    </w:p>
    <w:p>
      <w:r>
        <w:t xml:space="preserve">Em lágrimas desavergonhadas no ônibus no noticiário de que meu sobrinho Sam chegou são e salvo há meia hora.</w:t>
      </w:r>
    </w:p>
    <w:p>
      <w:r>
        <w:t xml:space="preserve">parece que vai ser mais do que apenas o Natal na ressonância magnética dos cruchies em uma semana</w:t>
      </w:r>
    </w:p>
    <w:p>
      <w:r>
        <w:t xml:space="preserve">Bem, a noite pode realmente ser melhor do que eu pensava</w:t>
      </w:r>
    </w:p>
    <w:p>
      <w:r>
        <w:t xml:space="preserve">Na verdade, nervoso pela quantidade de pimenta que meu pai colocou na minha salada.</w:t>
      </w:r>
    </w:p>
    <w:p>
      <w:r>
        <w:t xml:space="preserve">Tive que deixar meus amigos para minha aula de teatro</w:t>
      </w:r>
    </w:p>
    <w:p>
      <w:r>
        <w:t xml:space="preserve">Estou lendo resenhas para o estojo de couro Kindle da Amazônia com uma luz. /</w:t>
      </w:r>
    </w:p>
    <w:p>
      <w:r>
        <w:t xml:space="preserve">gvd z'n vleesthermometer kost maar 3 euro dan moet ik dus heel creatief zijn met de overige 17 euro!</w:t>
      </w:r>
    </w:p>
    <w:p>
      <w:r>
        <w:t xml:space="preserve">A única motivação para que eu realmente faça meu trabalho de maquiagem é poder voltar a ser líder de torcida. Não sabia que eu gostava tanto assim.</w:t>
      </w:r>
    </w:p>
    <w:p>
      <w:r>
        <w:t xml:space="preserve">Trabalhei quatro horas agora posso ir para casa e fazer meus deveres de casa de matemática.</w:t>
      </w:r>
    </w:p>
    <w:p>
      <w:r>
        <w:t xml:space="preserve">Minha classe econômica e eu vamos fracassar, acena miseravelmente para a classe.</w:t>
      </w:r>
    </w:p>
    <w:p>
      <w:r>
        <w:t xml:space="preserve">Reunião de oração hoje à noite </w:t>
      </w:r>
    </w:p>
    <w:p>
      <w:r>
        <w:t xml:space="preserve">Acordei e agi com Abigail Joy esta manhã. Hora de entrar com o Senhor e depois com a @WOTCfam.</w:t>
      </w:r>
    </w:p>
    <w:p>
      <w:r>
        <w:t xml:space="preserve">Nu al al wakker op me vrije dag nog even door slapen dus en zometeen even langs het werk voor een paar dozen</w:t>
      </w:r>
    </w:p>
    <w:p>
      <w:r>
        <w:t xml:space="preserve">Por que Gordon Ramsey está arruinando o anúncio de Natal?!!??</w:t>
      </w:r>
    </w:p>
    <w:p>
      <w:r>
        <w:t xml:space="preserve">Até agora, é um bom começo do dia ver todos esses tweets sobre o bloqueio ter terminado.</w:t>
      </w:r>
    </w:p>
    <w:p>
      <w:r>
        <w:t xml:space="preserve">@shannonwhite26 assim...tudo o que pude descobrir foi que AJ Cook foi demitida bc os produtores sentiram seu caráter dispensável.</w:t>
      </w:r>
    </w:p>
    <w:p>
      <w:r>
        <w:t xml:space="preserve">realmente?! uma versão natalina do comercial dos cães de rua/cães tinturões?! hahaha</w:t>
      </w:r>
    </w:p>
    <w:p>
      <w:r>
        <w:t xml:space="preserve">Outra rodada de consultas no hospital com Megan...hoje um teste de visão baixa</w:t>
      </w:r>
    </w:p>
    <w:p>
      <w:r>
        <w:t xml:space="preserve">Je fuis IRC avant que @Atssal ne me tombe dessus pour avoir fait un mix petit poney + 3615 malife.</w:t>
      </w:r>
    </w:p>
    <w:p>
      <w:r>
        <w:t xml:space="preserve">Por que você precisa dormir cedo? Eu espero o dia todo para falar com você.</w:t>
      </w:r>
    </w:p>
    <w:p>
      <w:r>
        <w:t xml:space="preserve">Tenho que sair hoje e posso ouvir um caixote de lixo com rodas sendo jogado na rua. Acho que está um pouco ventoso. Oh e chovendo</w:t>
      </w:r>
    </w:p>
    <w:p>
      <w:r>
        <w:t xml:space="preserve">mãe legal obrigado por colocar um rato de pelúcia na minha mochila</w:t>
      </w:r>
    </w:p>
    <w:p>
      <w:r>
        <w:t xml:space="preserve">O fato de que este será o primeiro feriado passado sem meu pai e eu estou longe de estar triste é o que eu agradeço</w:t>
      </w:r>
    </w:p>
    <w:p>
      <w:r>
        <w:t xml:space="preserve">Minha visão está ficando pior, preciso dos meus óculos para assistir TV!!! Ugh</w:t>
      </w:r>
    </w:p>
    <w:p>
      <w:r>
        <w:t xml:space="preserve">Adoro receber o dinheiro da formatura com seis meses de atraso </w:t>
      </w:r>
    </w:p>
    <w:p>
      <w:r>
        <w:t xml:space="preserve">Oh em gee. Tommy Lee Jones está no velho "Charlie's Angels"! AHahaha! Deus abençoe os trabalhos de casa noturnos e a TV de fundo.</w:t>
      </w:r>
    </w:p>
    <w:p>
      <w:r>
        <w:t xml:space="preserve">@TheSondheimer Nope Christmas Parade. Eu estava sendo brincalhão.</w:t>
      </w:r>
    </w:p>
    <w:p>
      <w:r>
        <w:t xml:space="preserve">Reunião de 4 horas sobre segurança de aplicações de software móvel aguarda .....</w:t>
      </w:r>
    </w:p>
    <w:p>
      <w:r>
        <w:t xml:space="preserve">Se este sentimento é um precursor para o próximo mês... bem, eu só tenho que manter minha cabeça erguida.</w:t>
      </w:r>
    </w:p>
    <w:p>
      <w:r>
        <w:t xml:space="preserve">Oh meu Deus. Puxei um @DameRoger Acabei de comprar o novo GaGa &amp; Tony Bennett Duets. Encontrei música em minha nuvem que eu não tinha percebido que tinha comprado.</w:t>
      </w:r>
    </w:p>
    <w:p>
      <w:r>
        <w:t xml:space="preserve">Estou com tanta fome que estou tentando não ir para Coney, mas essa é minha única opção neste momento essa soma Bull Shit</w:t>
      </w:r>
    </w:p>
    <w:p>
      <w:r>
        <w:t xml:space="preserve">@shannymo31 Boa reportagem sobre Cam Fowler no programa do jogo. Como Giroux, seu sorriso está derretendo o humor.</w:t>
      </w:r>
    </w:p>
    <w:p>
      <w:r>
        <w:t xml:space="preserve">O que há de errado com o mundo mamãe pessoas vivendo como se não tivessem mamãe.</w:t>
      </w:r>
    </w:p>
    <w:p>
      <w:r>
        <w:t xml:space="preserve">Na casa da minha irmã...no meu carro. Porque ela está no Walmart e não me disse....</w:t>
      </w:r>
    </w:p>
    <w:p>
      <w:r>
        <w:t xml:space="preserve">Sooo cansado e tenho que ir a uma reunião de família ...</w:t>
      </w:r>
    </w:p>
    <w:p>
      <w:r>
        <w:t xml:space="preserve">deus acabou de ver um triste comercial de animais.</w:t>
      </w:r>
    </w:p>
    <w:p>
      <w:r>
        <w:t xml:space="preserve">Depois de ler os posts de twitter, estou começando a perceber tristemente que as mangueiras não podem ser honestas com suas próprias atividades de ho.</w:t>
      </w:r>
    </w:p>
    <w:p>
      <w:r>
        <w:t xml:space="preserve">Eu não recebi nenhum m&amp;ms azul em minha mochila...</w:t>
      </w:r>
    </w:p>
    <w:p>
      <w:r>
        <w:t xml:space="preserve">Indo buscar meu irmãozinho na escola (: mal posso esperar para ver.seu rosto</w:t>
      </w:r>
    </w:p>
    <w:p>
      <w:r>
        <w:t xml:space="preserve">Eu realmente esqueci como a comida pode ser branda no refeitório. Feijão verde que tem gosto de papel =</w:t>
      </w:r>
    </w:p>
    <w:p>
      <w:r>
        <w:t xml:space="preserve">O pai me deixou encarregado de encontrar um hotel para quando formos a Londres.</w:t>
      </w:r>
    </w:p>
    <w:p>
      <w:r>
        <w:t xml:space="preserve">Queimador a lenha está em...cuppa na mão!</w:t>
      </w:r>
    </w:p>
    <w:p>
      <w:r>
        <w:t xml:space="preserve">@Brynnixbeex3 oh man. isso parece tão cedo. tudo bem no fim de semana antes de eu voltar tenho que estar no hospital por um dia.</w:t>
      </w:r>
    </w:p>
    <w:p>
      <w:r>
        <w:t xml:space="preserve">Estou determinado a praticar uma escuta profunda. Estou determinado a praticar um discurso amoroso. por T. Nhat Hanh</w:t>
      </w:r>
    </w:p>
    <w:p>
      <w:r>
        <w:t xml:space="preserve">Não tweeted sobre como eu estava eviscerado que a pequena mistura ganhou é merda @MarcuscollinsUK mereceu ganhar!</w:t>
      </w:r>
    </w:p>
    <w:p>
      <w:r>
        <w:t xml:space="preserve">Procurar um bom livrinho no Goodreads... Talvez eu tenha que começar o meu próprio.  Completamente variado.  Nunca se sabe o que vamos ler a seguir.</w:t>
      </w:r>
    </w:p>
    <w:p>
      <w:r>
        <w:t xml:space="preserve">Facebook finalmente batendo no Twitter em termos de comentários da TV a gás </w:t>
      </w:r>
    </w:p>
    <w:p>
      <w:r>
        <w:t xml:space="preserve">Pratique a prática do jogo. 4 dias seguidos de basquetebol</w:t>
      </w:r>
    </w:p>
    <w:p>
      <w:r>
        <w:t xml:space="preserve">Minha rosa @MaddieRy não está em PLC. Esta é a sensação do próximo semestre.</w:t>
      </w:r>
    </w:p>
    <w:p>
      <w:r>
        <w:t xml:space="preserve">Vou sentir falta ): De volta à escola amanhã.</w:t>
      </w:r>
    </w:p>
    <w:p>
      <w:r>
        <w:t xml:space="preserve">Filme hoje à noite com @sweet_n_spicy23 N jantar adivinhe onde</w:t>
      </w:r>
    </w:p>
    <w:p>
      <w:r>
        <w:t xml:space="preserve">Oh meu Deus! O Quizno's do centro da cidade tem uma placa "Out of Business" em sua porta.</w:t>
      </w:r>
    </w:p>
    <w:p>
      <w:r>
        <w:t xml:space="preserve">Mamas não contam se você estiver gordo em fotos...</w:t>
      </w:r>
    </w:p>
    <w:p>
      <w:r>
        <w:t xml:space="preserve">o gancho da porta continua enganchando meus calções de renda está rasgando a renda</w:t>
      </w:r>
    </w:p>
    <w:p>
      <w:r>
        <w:t xml:space="preserve">omg! ik wordt hier echt echt high van die lijmlucht! </w:t>
      </w:r>
    </w:p>
    <w:p>
      <w:r>
        <w:t xml:space="preserve">Muito mais hospitaleiro aqui do que eu estava imaginando. Absolutamente sem instalações para a imprensa, apesar dos comentários do boroplayer sobre o celular.</w:t>
      </w:r>
    </w:p>
    <w:p>
      <w:r>
        <w:t xml:space="preserve">Todos os meus velhos amigos acham que eu tenho uma nova multidão e as pessoas parecem notar cada vez que eu sorrio.</w:t>
      </w:r>
    </w:p>
    <w:p>
      <w:r>
        <w:t xml:space="preserve">Ainda há trabalho a fazer, mas o HOMEM Deus ainda é bom. Sua bondade e fidelidade perdura sempre! Tão verdadeiro que não importa o que Ele é BOM.</w:t>
      </w:r>
    </w:p>
    <w:p>
      <w:r>
        <w:t xml:space="preserve">@ChrissyTeaBags1 tirar o anão do seu piquenique de ter um ataque de axialidade</w:t>
      </w:r>
    </w:p>
    <w:p>
      <w:r>
        <w:t xml:space="preserve">Lmfao! RT @j_colan: Eu odiaria ter uma mãe bebê que é uma menina</w:t>
      </w:r>
    </w:p>
    <w:p>
      <w:r>
        <w:t xml:space="preserve">O lil que escreveu a carta "Querido Papai Noel" quer a boneca mais fofa do Baby Alive Desejo que eu cld c a cara dela whn ela a abre</w:t>
      </w:r>
    </w:p>
    <w:p>
      <w:r>
        <w:t xml:space="preserve">Eu adoro encontrar bolsos escondidos em meus casacos (</w:t>
      </w:r>
    </w:p>
    <w:p>
      <w:r>
        <w:t xml:space="preserve">para evitar os banheiros públicos o mais possível. eles são tão repulsivos</w:t>
      </w:r>
    </w:p>
    <w:p>
      <w:r>
        <w:t xml:space="preserve">@KingsQueen10 Esses $4 poderiam ter ido para a minha tela plana!! Por que você tinha que estar com fome e receber uma quantia para comer?!</w:t>
      </w:r>
    </w:p>
    <w:p>
      <w:r>
        <w:t xml:space="preserve">Pena que isso significa que amanhã tenho uma hora e 45 minutos de intervalo entre as aulas.</w:t>
      </w:r>
    </w:p>
    <w:p>
      <w:r>
        <w:t xml:space="preserve">Hora certa para começar a fazer meus deveres de casa</w:t>
      </w:r>
    </w:p>
    <w:p>
      <w:r>
        <w:t xml:space="preserve">Gostaria de ter visto Terror um dos últimos dois dias!!</w:t>
      </w:r>
    </w:p>
    <w:p>
      <w:r>
        <w:t xml:space="preserve">@twthomas214 yo adereços para minha mãe Estou dirigindo com meu pai que vai ter seu bmw que já está arranjado 38 horas  </w:t>
      </w:r>
    </w:p>
    <w:p>
      <w:r>
        <w:t xml:space="preserve">@Mert_lovesyou hush! Quem me dera :( tão invejoso que você possa ver @justinbieber que eu poderia chorar.</w:t>
      </w:r>
    </w:p>
    <w:p>
      <w:r>
        <w:t xml:space="preserve">Quem diria que pendurar as luzes de Natal lá fora poderia ser tão demorado e cansativo? Eu ainda nem terminei</w:t>
      </w:r>
    </w:p>
    <w:p>
      <w:r>
        <w:t xml:space="preserve">barril de cracker para o almoço com a família</w:t>
      </w:r>
    </w:p>
    <w:p>
      <w:r>
        <w:t xml:space="preserve">A única parte ruim deste dia é que eu quebrei um cordel.</w:t>
      </w:r>
    </w:p>
    <w:p>
      <w:r>
        <w:t xml:space="preserve">@JoeScavotto @maxblumer Quero ouvi-lo todos os dias durante o resto dos meus dias</w:t>
      </w:r>
    </w:p>
    <w:p>
      <w:r>
        <w:t xml:space="preserve">ouvir os clássicos enquanto completa uma pilha de trabalhos de casa</w:t>
      </w:r>
    </w:p>
    <w:p>
      <w:r>
        <w:t xml:space="preserve">A rede sem fio na escola é melhor trabalhar ou eu vou ao twitter durante o dia</w:t>
      </w:r>
    </w:p>
    <w:p>
      <w:r>
        <w:t xml:space="preserve">Adoraria ter tempo de melhor amigo, mas oh espere! @kaceface92 ainda está em nompton e @Alfranks07 está em Florida.... Mano da história legal</w:t>
      </w:r>
    </w:p>
    <w:p>
      <w:r>
        <w:t xml:space="preserve">Tenho um hábito estranho de sempre fazer uma dança toda vez que termino o trabalho!</w:t>
      </w:r>
    </w:p>
    <w:p>
      <w:r>
        <w:t xml:space="preserve">Nenhuma loucura de sexta-feira negra para mim este ano...</w:t>
      </w:r>
    </w:p>
    <w:p>
      <w:r>
        <w:t xml:space="preserve">Portanto, parece que grandes partes do piso do bangalô estão podres e muito molhados! Vazando em algum lugar então</w:t>
      </w:r>
    </w:p>
    <w:p>
      <w:r>
        <w:t xml:space="preserve">Acabou de atravessar a ponte da baía pela primeira vez... É realmente alto</w:t>
      </w:r>
    </w:p>
    <w:p>
      <w:r>
        <w:t xml:space="preserve">Então, ontem eu descobri que o baile de final de semana do COT aterrissa. Hoje descubro que a WTP Nationals está no final de semana do Campeonato Estadual. </w:t>
      </w:r>
    </w:p>
    <w:p>
      <w:r>
        <w:t xml:space="preserve">adivinhe doente assistir a este triste jogo dos steelers...</w:t>
      </w:r>
    </w:p>
    <w:p>
      <w:r>
        <w:t xml:space="preserve">Ok até um vraag voor de dames onder u. Hoe ziet rouge (maquiagem) er in verpakking uit?</w:t>
      </w:r>
    </w:p>
    <w:p>
      <w:r>
        <w:t xml:space="preserve">ciência do duplo período</w:t>
      </w:r>
    </w:p>
    <w:p>
      <w:r>
        <w:t xml:space="preserve">Eu realmente quero ir a Fev/Mar em San Diego no próximo ano, mas realmente não vejo nenhuma maneira de pagar...</w:t>
      </w:r>
    </w:p>
    <w:p>
      <w:r>
        <w:t xml:space="preserve">Quando alguém adormece, você nunca responde no dia seguinte</w:t>
      </w:r>
    </w:p>
    <w:p>
      <w:r>
        <w:t xml:space="preserve">Et l'acoustique pourrie va nous obliger à changer toutes nos intentions de jeu.</w:t>
      </w:r>
    </w:p>
    <w:p>
      <w:r>
        <w:t xml:space="preserve">Ficar doente durante a noite enquanto dorme bem é uma porcaria!!!</w:t>
      </w:r>
    </w:p>
    <w:p>
      <w:r>
        <w:t xml:space="preserve">Em uma nota lateral, os brancos que usam em excesso a palavra "negros" são lixo.  </w:t>
      </w:r>
    </w:p>
    <w:p>
      <w:r>
        <w:t xml:space="preserve">Então, ele me trouxe um bilhete de avião que não pode ser usado, pois não tenho identificação. Tão mal dirigido para ny...</w:t>
      </w:r>
    </w:p>
    <w:p>
      <w:r>
        <w:t xml:space="preserve">Minha hora preferida do dia... hora de dormir!!!</w:t>
      </w:r>
    </w:p>
    <w:p>
      <w:r>
        <w:t xml:space="preserve">@jujifosho eu vi seu status e imediatamente quis ir tão SIM&lt;3 e presentear uns aos outros?!</w:t>
      </w:r>
    </w:p>
    <w:p>
      <w:r>
        <w:t xml:space="preserve">Tenho o primeiro período na sala de estudos. E é o único hoje :(</w:t>
      </w:r>
    </w:p>
    <w:p>
      <w:r>
        <w:t xml:space="preserve">Voltando ao trabalho pela primeira vez em oito semanas.</w:t>
      </w:r>
    </w:p>
    <w:p>
      <w:r>
        <w:t xml:space="preserve">O ressurgimento do único canto de Liverpool voltou... era apenas uma questão de tempo!</w:t>
      </w:r>
    </w:p>
    <w:p>
      <w:r>
        <w:t xml:space="preserve">É como aqui... uma hora sólida de @MikeCleary2 e @kyletravis09 falando de esportes...</w:t>
      </w:r>
    </w:p>
    <w:p>
      <w:r>
        <w:t xml:space="preserve">@domw1999 nopey taking steppdaddy and his friends to the airport! Então ele vai ser esfaqueado...</w:t>
      </w:r>
    </w:p>
    <w:p>
      <w:r>
        <w:t xml:space="preserve">(cara triste. Saudades dos meus melhores amigos do mundo. Eu preciso de vocês. </w:t>
      </w:r>
    </w:p>
    <w:p>
      <w:r>
        <w:t xml:space="preserve">"Você está confirmado para testar STAR WARS: A Velha República"!</w:t>
      </w:r>
    </w:p>
    <w:p>
      <w:r>
        <w:t xml:space="preserve">Claramente não vamos encontrar uma loja de cupcakes no Leste, vamos?</w:t>
      </w:r>
    </w:p>
    <w:p>
      <w:r>
        <w:t xml:space="preserve">a melhor maneira de espalhar a alegria do Natal é cantar alto para que todos ouçam</w:t>
      </w:r>
    </w:p>
    <w:p>
      <w:r>
        <w:t xml:space="preserve">Se eu tivesse meu tempo novamente, certamente não cometeria os mesmos erros. Talvez eu esteja apenas destinado a ser eternamente solteiro?!</w:t>
      </w:r>
    </w:p>
    <w:p>
      <w:r>
        <w:t xml:space="preserve">Acabei de vomitar na minha boca. As pessoas são nojentas. #disgust</w:t>
      </w:r>
    </w:p>
    <w:p>
      <w:r>
        <w:t xml:space="preserve">@FrostyWampa bro me mande uma mensagem quando você chegar perto de casa!</w:t>
      </w:r>
    </w:p>
    <w:p>
      <w:r>
        <w:t xml:space="preserve">Eu odeio a escola. Conseguir esse bebê hoje.</w:t>
      </w:r>
    </w:p>
    <w:p>
      <w:r>
        <w:t xml:space="preserve">Meu computador não está carregando outra página, exceto o Twitter...</w:t>
      </w:r>
    </w:p>
    <w:p>
      <w:r>
        <w:t xml:space="preserve">NÃO irei a ele até ter minhas sobrancelhas enfiadas e meu Mani/Pedi... De fato, eu estarei dormindo na cadeira!!</w:t>
      </w:r>
    </w:p>
    <w:p>
      <w:r>
        <w:t xml:space="preserve">...O dia correu muito bem. Glória a Deus! Ainda não acabou. Mas só quero dizer que Deus sorriu para mim :-)</w:t>
      </w:r>
    </w:p>
    <w:p>
      <w:r>
        <w:t xml:space="preserve">Eu costumava ser muito mais inteligente e espirituoso. Agora sou carrancudo e entediante.</w:t>
      </w:r>
    </w:p>
    <w:p>
      <w:r>
        <w:t xml:space="preserve">Eu não acredito que o homem deu um chute na mulher em sua boca, wow bruh</w:t>
      </w:r>
    </w:p>
    <w:p>
      <w:r>
        <w:t xml:space="preserve">RT@danecook: Eu só caguei nas calças. Puro molho 100%.</w:t>
      </w:r>
    </w:p>
    <w:p>
      <w:r>
        <w:t xml:space="preserve">Sinto muito a sua falta! :'( &amp; é a sua vez de falar comigo.</w:t>
      </w:r>
    </w:p>
    <w:p>
      <w:r>
        <w:t xml:space="preserve">A resposta que recebi foi o perdão da compaixão e simplesmente continuar a estar e estar presente e no agora não.</w:t>
      </w:r>
    </w:p>
    <w:p>
      <w:r>
        <w:t xml:space="preserve">Amanhã será um longo dia...</w:t>
      </w:r>
    </w:p>
    <w:p>
      <w:r>
        <w:t xml:space="preserve">Quem mostra a alguém em sua lista de Natal sua lista de Natal?  </w:t>
      </w:r>
    </w:p>
    <w:p>
      <w:r>
        <w:t xml:space="preserve">@cwgalli me enviou um e-mail nos últimos 10 minutos. Temo que ele possa pegar o telefone e me ligar ou algo assim...</w:t>
      </w:r>
    </w:p>
    <w:p>
      <w:r>
        <w:t xml:space="preserve">Hoje foi um grande dia!!</w:t>
      </w:r>
    </w:p>
    <w:p>
      <w:r>
        <w:t xml:space="preserve">Chuva amanhã...isso significa cabelo encaracolado</w:t>
      </w:r>
    </w:p>
    <w:p>
      <w:r>
        <w:t xml:space="preserve">Quando alguém diz "espere o inesperado", dá um tapa na cara e diz "aposto que você não esperava isso, não é mesmo?</w:t>
      </w:r>
    </w:p>
    <w:p>
      <w:r>
        <w:t xml:space="preserve"> RT @Dirtaay_Dee: Jk Esqueci que tenho que apresentar meu projeto para ms.groths bitch ass.</w:t>
      </w:r>
    </w:p>
    <w:p>
      <w:r>
        <w:t xml:space="preserve">EXAM... EXAME... EXAME...</w:t>
      </w:r>
    </w:p>
    <w:p>
      <w:r>
        <w:t xml:space="preserve">Meio dia com as compras de Natal</w:t>
      </w:r>
    </w:p>
    <w:p>
      <w:r>
        <w:t xml:space="preserve">Meu pai não me ligou para ver se eu queria passar o Dia de Ação de Graças com ele.</w:t>
      </w:r>
    </w:p>
    <w:p>
      <w:r>
        <w:t xml:space="preserve">Indo para o lugar que chamei de lar durante a maior parte da minha vida. Já se passou mais de um ano!  </w:t>
      </w:r>
    </w:p>
    <w:p>
      <w:r>
        <w:t xml:space="preserve">bboying por mim mesmo no meu sobressalente. tenho 3 furadeiras de cabeça giratória em um bebê. sim, isso não vai acontecer nunca mais...</w:t>
      </w:r>
    </w:p>
    <w:p>
      <w:r>
        <w:t xml:space="preserve">Tempo para o cara de família e dormir, pois amanhã compramos uma filmadora</w:t>
      </w:r>
    </w:p>
    <w:p>
      <w:r>
        <w:t xml:space="preserve">Não faça vista grossa! ... Mude o que foi programado por dentro!! </w:t>
      </w:r>
    </w:p>
    <w:p>
      <w:r>
        <w:t xml:space="preserve">Não ser capaz de distinguir um sonho da realidade</w:t>
      </w:r>
    </w:p>
    <w:p>
      <w:r>
        <w:t xml:space="preserve">Quase só foi voar por causa da armadilha de morte por poças de gelo cruzadas fora da porta principal.</w:t>
      </w:r>
    </w:p>
    <w:p>
      <w:r>
        <w:t xml:space="preserve">Está acordado há 8 horas...ainda tem mais 12 horas para estar acordado.</w:t>
      </w:r>
    </w:p>
    <w:p>
      <w:r>
        <w:t xml:space="preserve">2 horas de prática de natação</w:t>
      </w:r>
    </w:p>
    <w:p>
      <w:r>
        <w:t xml:space="preserve">Casa só para mim assando bolos e um bolo aconchegado ao meu cachorro com leitura de chocolate quente e esperando o meu homem chegar!</w:t>
      </w:r>
    </w:p>
    <w:p>
      <w:r>
        <w:t xml:space="preserve">Deus sente falta do futebol de colegial</w:t>
      </w:r>
    </w:p>
    <w:p>
      <w:r>
        <w:t xml:space="preserve">Tanta paixão pelo vídeo psicossocial. Adoro vê-los ao vivo, mas ver o Palhaço ao vivo provavelmente me mataria :/</w:t>
      </w:r>
    </w:p>
    <w:p>
      <w:r>
        <w:t xml:space="preserve">Com grande disposição, agora que hoje eu passei mais escalas. Faltam mais quatro até eu terminar com todas as 12 escalas e terços.</w:t>
      </w:r>
    </w:p>
    <w:p>
      <w:r>
        <w:t xml:space="preserve">Podemos falar de algo mais? Estou morrendo de tédio aqui!</w:t>
      </w:r>
    </w:p>
    <w:p>
      <w:r>
        <w:t xml:space="preserve">Compras de Natal hoje</w:t>
      </w:r>
    </w:p>
    <w:p>
      <w:r>
        <w:t xml:space="preserve">A noite passada meio que me fez perder o colegial.</w:t>
      </w:r>
    </w:p>
    <w:p>
      <w:r>
        <w:t xml:space="preserve">Ajudar a mãe a decorar a casa e ouvir música de Natal</w:t>
      </w:r>
    </w:p>
    <w:p>
      <w:r>
        <w:t xml:space="preserve">Champers n mince pies at 11 in work @craigscampbell missing out!!</w:t>
      </w:r>
    </w:p>
    <w:p>
      <w:r>
        <w:t xml:space="preserve">Vestido chique na terça-feira vai ser tão engraçado!</w:t>
      </w:r>
    </w:p>
    <w:p>
      <w:r>
        <w:t xml:space="preserve">pensei que ter tudo me aliviaria a mente...só se você pudesse ler minha mente...meu deus tenho cicatrizes de tatuagem</w:t>
      </w:r>
    </w:p>
    <w:p>
      <w:r>
        <w:t xml:space="preserve">Mulher entra na loja e reclama do frio e depois abandona a porta</w:t>
      </w:r>
    </w:p>
    <w:p>
      <w:r>
        <w:t xml:space="preserve">Maldita espera de ódio na fila! :@</w:t>
      </w:r>
    </w:p>
    <w:p>
      <w:r>
        <w:t xml:space="preserve">Acabou de ter um nariz ensanguentado ao acaso.</w:t>
      </w:r>
    </w:p>
    <w:p>
      <w:r>
        <w:t xml:space="preserve">A garota ii quer tanto que o seu traseiro seja tão ruim!! mas adivinhe o que eu estou apenas desabafando... iim no controle do meu</w:t>
      </w:r>
    </w:p>
    <w:p>
      <w:r>
        <w:t xml:space="preserve">@okwithwords aw u da best! eram palavras que não estavam em meu vocabulário antes, mas agora eu as encontro "rolando" da minha língua</w:t>
      </w:r>
    </w:p>
    <w:p>
      <w:r>
        <w:t xml:space="preserve">Estúpido estúpido estúpido</w:t>
      </w:r>
    </w:p>
    <w:p>
      <w:r>
        <w:t xml:space="preserve">Exame de compreensão árabe em um pouco</w:t>
      </w:r>
    </w:p>
    <w:p>
      <w:r>
        <w:t xml:space="preserve">Cara, sério, acho que todos se cagam na ação de graças :)RT @danecook Eu só cago minhas calças. Puro molho 100%.</w:t>
      </w:r>
    </w:p>
    <w:p>
      <w:r>
        <w:t xml:space="preserve">Cette fille était vraiment à mon goût mais ce n'était pas possible de son côté</w:t>
      </w:r>
    </w:p>
    <w:p>
      <w:r>
        <w:t xml:space="preserve">Mal posso esperar até este fim de semana yo</w:t>
      </w:r>
    </w:p>
    <w:p>
      <w:r>
        <w:t xml:space="preserve">Hoje eu já comi bife, dormi e mexi com o gato. Adorei meu aniversário até agora. Em seguida, vou fazer mercearia para coisas que não preciso.</w:t>
      </w:r>
    </w:p>
    <w:p>
      <w:r>
        <w:t xml:space="preserve">como eu e @MikesOVO podemos beijar nossos dentes ao mesmo tempo LOOOOL</w:t>
      </w:r>
    </w:p>
    <w:p>
      <w:r>
        <w:t xml:space="preserve">Eu realmente adoraria se a Apple fizesse seus malditos iPods funcionarem por uma vez.  </w:t>
      </w:r>
    </w:p>
    <w:p>
      <w:r>
        <w:t xml:space="preserve">Em menos de uma hora; a mãe correu 3 semáforos cortados em 3 faixas de trânsito e cegou alguém. &amp; por um instante ficamos perdidos</w:t>
      </w:r>
    </w:p>
    <w:p>
      <w:r>
        <w:t xml:space="preserve">VÁ ESPERAR MAIS -&gt; O método e os meios de DEUS são nossa compreensão.</w:t>
      </w:r>
    </w:p>
    <w:p>
      <w:r>
        <w:t xml:space="preserve">O novo Pret A Manger no Soho é tão mal projetado para as multidões. É como entrar no Quinto Círculo do Inferno.</w:t>
      </w:r>
    </w:p>
    <w:p>
      <w:r>
        <w:t xml:space="preserve">Estou precisando tanto de licor em minha casa. Minha aptidão nunca esteve tão seca.</w:t>
      </w:r>
    </w:p>
    <w:p>
      <w:r>
        <w:t xml:space="preserve">Ohh! uma chaga de cavalo! No meio de não onde hahah hills! Areia! Estou em Saltillo Coahuila yippiie! E acabo de receber meu laser cirgury</w:t>
      </w:r>
    </w:p>
    <w:p>
      <w:r>
        <w:t xml:space="preserve">Quanto ao congestionamento em hurr. É melhor entrar nessa tarefa de escritório mwe. Escolher n Pagar missões.</w:t>
      </w:r>
    </w:p>
    <w:p>
      <w:r>
        <w:t xml:space="preserve">@cedeso ummm é claro que é sobre você! Já não via seu sorriso há muito tempo, pois :(</w:t>
      </w:r>
    </w:p>
    <w:p>
      <w:r>
        <w:t xml:space="preserve">Aquele momento incrível em que você é um enchedor de lugares na VGA e percebe que @kevinjonas está lá e ele caminha ao lado de sua mesa.</w:t>
      </w:r>
    </w:p>
    <w:p>
      <w:r>
        <w:t xml:space="preserve">Tudo o que eu vou ouvir amanhã na escola é o jogo do bedlam que eu apostei</w:t>
      </w:r>
    </w:p>
    <w:p>
      <w:r>
        <w:t xml:space="preserve">Domingo de manhã. Adorei. Ganhe hoje o dia de descanso de sábado. Café preparando torradas à espera dos livros. Espaço. Silêncio.  </w:t>
      </w:r>
    </w:p>
    <w:p>
      <w:r>
        <w:t xml:space="preserve">Aquele momento em que seu coração sente como se estivesse sendo esfaqueado uma e outra vez e é difícil de engolir.</w:t>
      </w:r>
    </w:p>
    <w:p>
      <w:r>
        <w:t xml:space="preserve">O @KILLSTEENKILL vai comentar cada partida desta noite? Porque isso seria IMPORTANTE. </w:t>
      </w:r>
    </w:p>
    <w:p>
      <w:r>
        <w:t xml:space="preserve">Eu me preocupo constantemente, posso ouvir intrusos à noite.  </w:t>
      </w:r>
    </w:p>
    <w:p>
      <w:r>
        <w:t xml:space="preserve">Por que eu ainda fico chocado toda vez que vejo meus cabelos ruivos</w:t>
      </w:r>
    </w:p>
    <w:p>
      <w:r>
        <w:t xml:space="preserve">@AngelNorth Em que fórum você está postando e, além disso, por que você está lá? :O Estou recebendo uma palestra da prole agora mesmo.</w:t>
      </w:r>
    </w:p>
    <w:p>
      <w:r>
        <w:t xml:space="preserve">É um dia tão bonito que não posso deixar de deixar a criança dentro de mim girar e girar!</w:t>
      </w:r>
    </w:p>
    <w:p>
      <w:r>
        <w:t xml:space="preserve">De novo não!! RT @cljungling: Oh meu Deus! O Quizno's do centro da cidade tem uma placa "Out of Business" em sua porta.</w:t>
      </w:r>
    </w:p>
    <w:p>
      <w:r>
        <w:t xml:space="preserve">Lolin um humor invulgarmente bom. Tanto que eu canto em público.</w:t>
      </w:r>
    </w:p>
    <w:p>
      <w:r>
        <w:t xml:space="preserve">Feliz por eu ter conseguido 2, 2 final da noite de JoyofChristmas! c/ @MatthewBarnett e DC fam. Tenho que desmaiar preznts &amp; c todos os sorrisos do lil!</w:t>
      </w:r>
    </w:p>
    <w:p>
      <w:r>
        <w:t xml:space="preserve">A classe em que eu pensava ter um 52 descobriu que eu realmente tenho um 92</w:t>
      </w:r>
    </w:p>
    <w:p>
      <w:r>
        <w:t xml:space="preserve">Finalmente chegou o Mockingjay! O mau timing deve fazer o trabalho final</w:t>
      </w:r>
    </w:p>
    <w:p>
      <w:r>
        <w:t xml:space="preserve">Twitter, por favor, pare de esfregá-lo no sentido de que você assistiu por último nght no entanto adormeceu antes de começar e agora estou em um estado de</w:t>
      </w:r>
    </w:p>
    <w:p>
      <w:r>
        <w:t xml:space="preserve">No oitavo dia, Deus criou o café... e hoje o esgotou...</w:t>
      </w:r>
    </w:p>
    <w:p>
      <w:r>
        <w:t xml:space="preserve">Faça o que você teme e a morte do medo é certa.  - R. W. Emerson </w:t>
      </w:r>
    </w:p>
    <w:p>
      <w:r>
        <w:t xml:space="preserve">Eu fiz minha boa ação do dia. Agora está de folga para o trabalho.</w:t>
      </w:r>
    </w:p>
    <w:p>
      <w:r>
        <w:t xml:space="preserve">Todas as inscrições escolares de graduação são oficialmente enviadas! agora é hora da final</w:t>
      </w:r>
    </w:p>
    <w:p>
      <w:r>
        <w:t xml:space="preserve">teve um grande dia. Não quer que os jiggs saiam para o trabalho</w:t>
      </w:r>
    </w:p>
    <w:p>
      <w:r>
        <w:t xml:space="preserve"> há uma garota quente no carro à sua frente e uma faixa de rodagem e o cara à sua frente está dirigindo a 10 km/h. </w:t>
      </w:r>
    </w:p>
    <w:p>
      <w:r>
        <w:t xml:space="preserve">@Lady_monster12 wow. eu tweeted que uma semana atrás e você está vendo isso agora mesmo.</w:t>
      </w:r>
    </w:p>
    <w:p>
      <w:r>
        <w:t xml:space="preserve">Decoração para as férias ouvindo música de natal </w:t>
      </w:r>
    </w:p>
    <w:p>
      <w:r>
        <w:t xml:space="preserve">A7la shay lama 5ala9t meu debate 7ag história:')</w:t>
      </w:r>
    </w:p>
    <w:p>
      <w:r>
        <w:t xml:space="preserve">@LastKisSyndrome Uhmm . Eu ainda não sei Se você me escolher como vencedor na fb eu não vou mais comprar :) Estou tão entusiasmado :)</w:t>
      </w:r>
    </w:p>
    <w:p>
      <w:r>
        <w:t xml:space="preserve">Acabei de ver/revisar algumas merdas malucas feitas no ASP.NET MVC</w:t>
      </w:r>
    </w:p>
    <w:p>
      <w:r>
        <w:t xml:space="preserve">des années que je n'avais pas trainé sur copains d'avant (ayé j'ai retrouvé mon compte)... je regarde des photos de collèges</w:t>
      </w:r>
    </w:p>
    <w:p>
      <w:r>
        <w:t xml:space="preserve">j'écoute un son sa race je savais même pas qu'il était dans mon itunes</w:t>
      </w:r>
    </w:p>
    <w:p>
      <w:r>
        <w:t xml:space="preserve">Você não adora quando vê os presentes que está prestes a receber no Natal (Sarcasmo)</w:t>
      </w:r>
    </w:p>
    <w:p>
      <w:r>
        <w:t xml:space="preserve">GTL - Ginásio ensinando um turno longo no trabalho</w:t>
      </w:r>
    </w:p>
    <w:p>
      <w:r>
        <w:t xml:space="preserve">@MermaidMcCall estágio infantil... Lindo! LoL! Quando meu bebê finalmente começou a dormir a noite toda, eu ainda estava me levantando a cada 2 hrs.</w:t>
      </w:r>
    </w:p>
    <w:p>
      <w:r>
        <w:t xml:space="preserve">É uma porcaria não poder cantar no chuveiro da escola</w:t>
      </w:r>
    </w:p>
    <w:p>
      <w:r>
        <w:t xml:space="preserve">@GenbookTeam você me tinha até que o link de validação do meu e-mail expirasse instantaneamente e eu não pudesse tentar experimentar seu software.</w:t>
      </w:r>
    </w:p>
    <w:p>
      <w:r>
        <w:t xml:space="preserve">em casa com os babbis mas não consegue segurar o babbis de 7 meses porque ele tem gripe</w:t>
      </w:r>
    </w:p>
    <w:p>
      <w:r>
        <w:t xml:space="preserve">Ir ao shopping com meu primo porque a mãe de @mariahsaysrawrr não a aceita :C </w:t>
      </w:r>
    </w:p>
    <w:p>
      <w:r>
        <w:t xml:space="preserve">ugh eu só queria que as coisas não fossem tão estúpidas e complicadas.</w:t>
      </w:r>
    </w:p>
    <w:p>
      <w:r>
        <w:t xml:space="preserve">Enquanto todos estiverem em casa amanhã eu estarei mudando as coisas para a nova escola -_-</w:t>
      </w:r>
    </w:p>
    <w:p>
      <w:r>
        <w:t xml:space="preserve">@NicoleGamo finalmente você conseguiu! Parabéns! Será que eles já sabem? Como eles reagiram?</w:t>
      </w:r>
    </w:p>
    <w:p>
      <w:r>
        <w:t xml:space="preserve">Les Dawson! Tocando o piano!!!</w:t>
      </w:r>
    </w:p>
    <w:p>
      <w:r>
        <w:t xml:space="preserve">Mamãe dando desculpas para eu não conseguir um novo telefone? </w:t>
      </w:r>
    </w:p>
    <w:p>
      <w:r>
        <w:t xml:space="preserve">@homebrewcrew totalmente. então o maldito homem. desde que Jesus lhe perdoe qualquer coisa ok</w:t>
      </w:r>
    </w:p>
    <w:p>
      <w:r>
        <w:t xml:space="preserve">@MichaelaBartlam eu não tenho serviço de telefonia celular, então estou twittando! você ainda está em baixo para fazer compras?!  </w:t>
      </w:r>
    </w:p>
    <w:p>
      <w:r>
        <w:t xml:space="preserve">Não é assim que funciona, não é assim que funciona. e eu estou ficando alto só para equilibrar os pontos baixos.</w:t>
      </w:r>
    </w:p>
    <w:p>
      <w:r>
        <w:t xml:space="preserve">seu começo se parece muito com o Natal!</w:t>
      </w:r>
    </w:p>
    <w:p>
      <w:r>
        <w:t xml:space="preserve">eu juro que as pessoas me irritam mais a cada dia.</w:t>
      </w:r>
    </w:p>
    <w:p>
      <w:r>
        <w:t xml:space="preserve">suspirar. só brincando com o tweet anterior. 1 abaixo de 3 para ir.</w:t>
      </w:r>
    </w:p>
    <w:p>
      <w:r>
        <w:t xml:space="preserve">Ontem coloquei £20 na gasolina e ela está tentando me dizer que não há gasolina. Porque você estava dirigindo ao redor dos seus companheiros.</w:t>
      </w:r>
    </w:p>
    <w:p>
      <w:r>
        <w:t xml:space="preserve">@DRIZZLE_1000 Essa é a surpresa. Devido a uma mudança nos planos... Sobrou uma garota!</w:t>
      </w:r>
    </w:p>
    <w:p>
      <w:r>
        <w:t xml:space="preserve"> ... Estar doente! :-( e segunda-feira. Ambas são inevitáveis amanhã...</w:t>
      </w:r>
    </w:p>
    <w:p>
      <w:r>
        <w:t xml:space="preserve">Levantei-me e estou pronto para trabalhar para descobrir antes de sair, não tenho que estar lá por mais 2 horas...agora dirigindo na neve</w:t>
      </w:r>
    </w:p>
    <w:p>
      <w:r>
        <w:t xml:space="preserve">Sinto-me muito bem esta manhã!</w:t>
      </w:r>
    </w:p>
    <w:p>
      <w:r>
        <w:t xml:space="preserve">O estúpido laptop que gosta de escolher quando quer trabalhar corretamente</w:t>
      </w:r>
    </w:p>
    <w:p>
      <w:r>
        <w:t xml:space="preserve">Ouvindo @michaelbuble e decorando a árvore de Natal!</w:t>
      </w:r>
    </w:p>
    <w:p>
      <w:r>
        <w:t xml:space="preserve">Acabei de perceber que o eggnog que comprei tem xarope de milho com alto teor de frutose. </w:t>
      </w:r>
    </w:p>
    <w:p>
      <w:r>
        <w:t xml:space="preserve">Então, na única noite em que @MashoodaKhan &amp; eu decidimos colocar nossas vidas sociais de volta no caminho certo, decide chover...</w:t>
      </w:r>
    </w:p>
    <w:p>
      <w:r>
        <w:t xml:space="preserve">Há tanto tempo em novembro, você foi o pior mês de todos os tempos. Olá dezembro!  </w:t>
      </w:r>
    </w:p>
    <w:p>
      <w:r>
        <w:t xml:space="preserve">Caras senhoras da mesa ao lado, pouco sabem que eu falo espanhol e posso entender tudo o que vocês dizem...</w:t>
      </w:r>
    </w:p>
    <w:p>
      <w:r>
        <w:t xml:space="preserve">@l_kesler im im prestes a voltar lá para cima também</w:t>
      </w:r>
    </w:p>
    <w:p>
      <w:r>
        <w:t xml:space="preserve">Tenho quase certeza de que todos já fizeram isso. RT @LordBieber: Bem, @JazzyKBiebz decidiu que ela precisava de um corte de cabelo e tomou-o por sua própria conta.</w:t>
      </w:r>
    </w:p>
    <w:p>
      <w:r>
        <w:t xml:space="preserve">@monicastojjjjj ay mate dont esqueceu a lição de casa de matemática das férias ;) embora o ideal lhe dê um</w:t>
      </w:r>
    </w:p>
    <w:p>
      <w:r>
        <w:t xml:space="preserve">aquele momento embaraçoso em que se odeia tudo com um pulso.</w:t>
      </w:r>
    </w:p>
    <w:p>
      <w:r>
        <w:t xml:space="preserve">Apenas mais um dia até o fim de semana de 4 dias!</w:t>
      </w:r>
    </w:p>
    <w:p>
      <w:r>
        <w:t xml:space="preserve">Têm que estar nas corredeiras de coon amanhã às 8</w:t>
      </w:r>
    </w:p>
    <w:p>
      <w:r>
        <w:t xml:space="preserve">FODA-SE, NÃO HÁ ELETRICIDADE. Tenho medo do escuro.</w:t>
      </w:r>
    </w:p>
    <w:p>
      <w:r>
        <w:t xml:space="preserve">Ótima noite de amigos e famosos. Festa do sono em bêbados e eu tenho colchão de ar no meu armário. </w:t>
      </w:r>
    </w:p>
    <w:p>
      <w:r>
        <w:t xml:space="preserve">Amo quando está chovendo e tenho que caminhar até a aula</w:t>
      </w:r>
    </w:p>
    <w:p>
      <w:r>
        <w:t xml:space="preserve">Ainda tenho que ver um dia passar onde não vejo "Aly Antocha" na minha linha do tempo..... POR QUE ELA SEQUER EXISTE?</w:t>
      </w:r>
    </w:p>
    <w:p>
      <w:r>
        <w:t xml:space="preserve">@abookapart Já gastei $66 em 3 livros, que tal eu lhe enviar $10 e receber os últimos 3?  Este negócio me deixa triste! </w:t>
      </w:r>
    </w:p>
    <w:p>
      <w:r>
        <w:t xml:space="preserve">Enquanto o filme me anima, eu vou para a cama com um humor de merda, como se eu estivesse chorando (y)</w:t>
      </w:r>
    </w:p>
    <w:p>
      <w:r>
        <w:t xml:space="preserve">Não tinha idéia de que ia nevar hoje </w:t>
      </w:r>
    </w:p>
    <w:p>
      <w:r>
        <w:t xml:space="preserve">Aparentemente, meu professor de inglês&amp; seus pais assistem a filmes infantis uma vez por semana para lembrá-los de sua infância. </w:t>
      </w:r>
    </w:p>
    <w:p>
      <w:r>
        <w:t xml:space="preserve">eu perderia o sono por @sarahschwind_10 e @a_decrane10 a qualquer noite!</w:t>
      </w:r>
    </w:p>
    <w:p>
      <w:r>
        <w:t xml:space="preserve">@Duerinck lekkerrr! Wij zijn ook al een heel eind inclusief gedicht! Sim. Eu amo os primeiros pássaros :-)</w:t>
      </w:r>
    </w:p>
    <w:p>
      <w:r>
        <w:t xml:space="preserve">Já é hora de voltar para a escola amanhã, para onde foi a pausa?!?</w:t>
      </w:r>
    </w:p>
    <w:p>
      <w:r>
        <w:t xml:space="preserve">Hugh Laurie soa muito bem no The One Show agora mesmo.</w:t>
      </w:r>
    </w:p>
    <w:p>
      <w:r>
        <w:t xml:space="preserve"> mais dias em Sydney do que em NewZealand bound. Última viagem antes do modo de estudo seguinte </w:t>
      </w:r>
    </w:p>
    <w:p>
      <w:r>
        <w:t xml:space="preserve">acabamos de descobrir que temos nosso inglês falso tommorow</w:t>
      </w:r>
    </w:p>
    <w:p>
      <w:r>
        <w:t xml:space="preserve">Odeio quando as garotas usam um bronzeado falso e parecem umas putas completas </w:t>
      </w:r>
    </w:p>
    <w:p>
      <w:r>
        <w:t xml:space="preserve">tiveram um punhado de dias muito bons este ano, foi determinado que o ano de 2012 seria tão cheio deles que meu coração vai estourar com</w:t>
      </w:r>
    </w:p>
    <w:p>
      <w:r>
        <w:t xml:space="preserve">Sentado no lugar @nathan_buchheits na contabilidade, tenho uma visão ainda melhor do velho chato</w:t>
      </w:r>
    </w:p>
    <w:p>
      <w:r>
        <w:t xml:space="preserve">Aparentemente @OwenJones84 vem amanhã para falar com minha universidade. Eu não estava ciente disto e estou ocupado.</w:t>
      </w:r>
    </w:p>
    <w:p>
      <w:r>
        <w:t xml:space="preserve">@_brynnelaine ...e essa crença me fará passar quando uma vovó começar a gritar comigo sobre tamanhos enquanto eu supero uma ressaca de Natal</w:t>
      </w:r>
    </w:p>
    <w:p>
      <w:r>
        <w:t xml:space="preserve">É como se alguém estivesse tentando me fazer chorar hoje à noite! Tanta coisa </w:t>
      </w:r>
    </w:p>
    <w:p>
      <w:r>
        <w:t xml:space="preserve">Oficialmente, um jovem formado.</w:t>
      </w:r>
    </w:p>
    <w:p>
      <w:r>
        <w:t xml:space="preserve">Dia da Festa de Natal. Dia do maior lugar do meu rosto em 2011.</w:t>
      </w:r>
    </w:p>
    <w:p>
      <w:r>
        <w:t xml:space="preserve">Quando as pessoas o chamam de aberração por dar um abraço corrido a seu melhor amigo&gt;&gt;&gt;&gt;&gt;</w:t>
      </w:r>
    </w:p>
    <w:p>
      <w:r>
        <w:t xml:space="preserve">Cantando canções de Natal em espanhol. </w:t>
      </w:r>
    </w:p>
    <w:p>
      <w:r>
        <w:t xml:space="preserve">@chris_is_is_legit Minha casa! Ela apareceu magicamente no meu freezer! Minha coisa de fazer gelo nem sequer faz esse tipo de gelo! </w:t>
      </w:r>
    </w:p>
    <w:p>
      <w:r>
        <w:t xml:space="preserve">Dizem que entre Robinson &amp;&amp; Brown é um bom olé fashion hoedown . garotas fodendo e chupando e não pedindo nada .</w:t>
      </w:r>
    </w:p>
    <w:p>
      <w:r>
        <w:t xml:space="preserve">Os ventiladores da LSU não têm classe alguma.  Na verdade, é risível. O rosto de Les Miles mostrou tudo isso</w:t>
      </w:r>
    </w:p>
    <w:p>
      <w:r>
        <w:t xml:space="preserve">Este ônibus cheira a homens brancos suados</w:t>
      </w:r>
    </w:p>
    <w:p>
      <w:r>
        <w:t xml:space="preserve">Esta época do ano é a MELHOR época do ano...me deixa tão feliz...suspiro pesado*</w:t>
      </w:r>
    </w:p>
    <w:p>
      <w:r>
        <w:t xml:space="preserve">alguém quer me convidar para seu jantar de ação de graças? minha família vai estar fora e eu vou ficar sozinho. lol</w:t>
      </w:r>
    </w:p>
    <w:p>
      <w:r>
        <w:t xml:space="preserve">Ser expulso do meu quarto agora mesmo...acho que vou ficar no meu porão durante a semana</w:t>
      </w:r>
    </w:p>
    <w:p>
      <w:r>
        <w:t xml:space="preserve">gosto de aumentar o volume no subúrbio de meus pais e mudar o satélite para dançar música antes de desligá-lo.</w:t>
      </w:r>
    </w:p>
    <w:p>
      <w:r>
        <w:t xml:space="preserve">Aquele momento incômodo quando você entra na van de um estranho e não há nenhum doce. </w:t>
      </w:r>
    </w:p>
    <w:p>
      <w:r>
        <w:t xml:space="preserve">Eu só preciso de quatro ovos! Acho que hoje não haverá crepes...</w:t>
      </w:r>
    </w:p>
    <w:p>
      <w:r>
        <w:t xml:space="preserve">Centre des impots me voilà... amis twittos si je n'ai pas tweeté d'ici 24h c'est que la file d'attente aura eu raison de moi....</w:t>
      </w:r>
    </w:p>
    <w:p>
      <w:r>
        <w:t xml:space="preserve">arjtoítameypg nose si hoy me vas a ir a buscar o no.</w:t>
      </w:r>
    </w:p>
    <w:p>
      <w:r>
        <w:t xml:space="preserve">Reunião de duas horas de visão esta manhã, dia inteiro no trabalho e a adorável festa de Natal de Adam esta noite</w:t>
      </w:r>
    </w:p>
    <w:p>
      <w:r>
        <w:t xml:space="preserve">fazer torta de maçã para o namorado quando ele sai do trabalho</w:t>
      </w:r>
    </w:p>
    <w:p>
      <w:r>
        <w:t xml:space="preserve">este tópico de tendências me faz sentir como se eu tivesse invadido uma conta, mas eu não tenho</w:t>
      </w:r>
    </w:p>
    <w:p>
      <w:r>
        <w:t xml:space="preserve">Já teve aqueles dias em que você apenas se sente cheio de sorrisos?! Esse sou eu hoje.</w:t>
      </w:r>
    </w:p>
    <w:p>
      <w:r>
        <w:t xml:space="preserve">Desconstruindo o último episódio de Dexter.</w:t>
      </w:r>
    </w:p>
    <w:p>
      <w:r>
        <w:t xml:space="preserve">TENHO UMA BLUSA DE MOLETOM. Um SWEATSHIRT. você NÃO tem idéia de como eu estou feliz :) </w:t>
      </w:r>
    </w:p>
    <w:p>
      <w:r>
        <w:t xml:space="preserve">tempo da sala de estudo</w:t>
      </w:r>
    </w:p>
    <w:p>
      <w:r>
        <w:t xml:space="preserve">Triste BSNL Internet por mais de meio dia... Empresa agora usando Docomo 2G Internet :)</w:t>
      </w:r>
    </w:p>
    <w:p>
      <w:r>
        <w:t xml:space="preserve">Planejando passar cerca de 6 semanas em Cali no próximo verão. Quanto mais penso nisso, mais animado fico.</w:t>
      </w:r>
    </w:p>
    <w:p>
      <w:r>
        <w:t xml:space="preserve">meus professores chupam bundas... como se eu fosse fazer hw durante meu fim de semana de aniversário... -_-</w:t>
      </w:r>
    </w:p>
    <w:p>
      <w:r>
        <w:t xml:space="preserve">@CarrStuurss haha Acabei de encontrar meu naufrágio neste último fim de semana e ia lhe perguntar sobre isso xD Não tive tempo</w:t>
      </w:r>
    </w:p>
    <w:p>
      <w:r>
        <w:t xml:space="preserve">Observe que a CP3 Assists e a PPG estiveram em baixa no ano passado. Também Gasol e Odom foram as chaves para os campeonatos Lakers nesses 2 anos.</w:t>
      </w:r>
    </w:p>
    <w:p>
      <w:r>
        <w:t xml:space="preserve">Privados do sono... têm que pegar o ônibus no frio do freazing... um dia inteiro de laboratório... e depois começar um ensaio. Vai ser um dia longo.</w:t>
      </w:r>
    </w:p>
    <w:p>
      <w:r>
        <w:t xml:space="preserve">Santas pepitas de cocô eu só quero me sentir melhor!</w:t>
      </w:r>
    </w:p>
    <w:p>
      <w:r>
        <w:t xml:space="preserve">@dpreacher Life parece muito mais confuso com um fone de ouvido emaranhado na mão naqueles momentos. Tente essas tarefas de gerenciamento.</w:t>
      </w:r>
    </w:p>
    <w:p>
      <w:r>
        <w:t xml:space="preserve">Tryinh para comer alface, mas I&amp; minha língua :(</w:t>
      </w:r>
    </w:p>
    <w:p>
      <w:r>
        <w:t xml:space="preserve">ngayon pala mostrando nung movie ni @GERALDnaticxs em @SGeronimo25 na ☺ di nga lang ako makkanood bukas pa!</w:t>
      </w:r>
    </w:p>
    <w:p>
      <w:r>
        <w:t xml:space="preserve">Gasp! Alguém me mencionou em um tweet?! Não, apenas spam.</w:t>
      </w:r>
    </w:p>
    <w:p>
      <w:r>
        <w:t xml:space="preserve">Como o hella perdemos Riley e Arlo White no mesmo dia</w:t>
      </w:r>
    </w:p>
    <w:p>
      <w:r>
        <w:t xml:space="preserve">trabalho festa de natal hoje à noite</w:t>
      </w:r>
    </w:p>
    <w:p>
      <w:r>
        <w:t xml:space="preserve">Nem mesmo as 8 da manhã e Amelie já começou com os filmes de Natal... Primeiro, Jingle All The Way</w:t>
      </w:r>
    </w:p>
    <w:p>
      <w:r>
        <w:t xml:space="preserve">5:45 praticar amanhã de manhã.</w:t>
      </w:r>
    </w:p>
    <w:p>
      <w:r>
        <w:t xml:space="preserve">Não, eu não sou... foi assim que eu peguei toda aquela merda pesada sem Hesitação</w:t>
      </w:r>
    </w:p>
    <w:p>
      <w:r>
        <w:t xml:space="preserve">se eu disser que estou vindo ou simplesmente aparecer e me preparar para o pior @lexdan13 hahah</w:t>
      </w:r>
    </w:p>
    <w:p>
      <w:r>
        <w:t xml:space="preserve">@Watchbymail late reacrie maar per direct gelinked @www.little-eve.nl uiteraard!! Kom maar op  </w:t>
      </w:r>
    </w:p>
    <w:p>
      <w:r>
        <w:t xml:space="preserve">Falsas evidências que parecem reais.</w:t>
      </w:r>
    </w:p>
    <w:p>
      <w:r>
        <w:t xml:space="preserve">O café da manhã consumiu pratos feitos com cães alimentados. Sentado no chão lendo com um cachorro cochilando emaranhado em minhas pernas chá de chávena de chá quente ao meu lado.</w:t>
      </w:r>
    </w:p>
    <w:p>
      <w:r>
        <w:t xml:space="preserve">Este ônibus cheira a PEIXE reto!!</w:t>
      </w:r>
    </w:p>
    <w:p>
      <w:r>
        <w:t xml:space="preserve">Realmente desejando não ter deixado meus headphones em casa</w:t>
      </w:r>
    </w:p>
    <w:p>
      <w:r>
        <w:t xml:space="preserve">Maldito seja este videoclipe, vai ficar doente. Eu tenho o melhor elenco e equipe do mundo. E uma peça de adereço muito especial ; )</w:t>
      </w:r>
    </w:p>
    <w:p>
      <w:r>
        <w:t xml:space="preserve">Minas 11... Jr alto no próximo ano. Assustando. RT @ryanclassic: @metricjulie Meu irmão mais novo tem 14 anos.</w:t>
      </w:r>
    </w:p>
    <w:p>
      <w:r>
        <w:t xml:space="preserve">Fãs quando o Tigre está perdendo: "Bom! Ele é um traste"! Torcedores quando o Tigre está ganhando: "Ooooh... Eu amo um vencedor... Tudo está perdoado!!!"</w:t>
      </w:r>
    </w:p>
    <w:p>
      <w:r>
        <w:t xml:space="preserve">@hayleyth1 Por mim, também não segui a estrela Estella agora chocando como os pais deveriam estar de luto, mas escrevendo estupidezes ridículas</w:t>
      </w:r>
    </w:p>
    <w:p>
      <w:r>
        <w:t xml:space="preserve">Compras de sexta-feira preta para a vitória</w:t>
      </w:r>
    </w:p>
    <w:p>
      <w:r>
        <w:t xml:space="preserve">Assistir online o episódio da semana passada. @dprincessmaja sentirei falta de Amber. @XianLimm Andy ainda está .</w:t>
      </w:r>
    </w:p>
    <w:p>
      <w:r>
        <w:t xml:space="preserve"> não importa aonde você vá, cheira a fumaça de cigarro.</w:t>
      </w:r>
    </w:p>
    <w:p>
      <w:r>
        <w:t xml:space="preserve">as pessoas que exigem respeito não têm respeito dos outros que têm</w:t>
      </w:r>
    </w:p>
    <w:p>
      <w:r>
        <w:t xml:space="preserve">As garotas de hoje aprenderam a prostituir-se em tenra idade ... Não tem valor próprio</w:t>
      </w:r>
    </w:p>
    <w:p>
      <w:r>
        <w:t xml:space="preserve">Gostaria de ter a motivação para fazer meus deveres de casa, mas não tenho.  </w:t>
      </w:r>
    </w:p>
    <w:p>
      <w:r>
        <w:t xml:space="preserve">para fazer um pouco de compras hoje.</w:t>
      </w:r>
    </w:p>
    <w:p>
      <w:r>
        <w:t xml:space="preserve">Esta mulher é a cadela mais egoísta que já conheci e pensar que tenho mais dois dias com ela.</w:t>
      </w:r>
    </w:p>
    <w:p>
      <w:r>
        <w:t xml:space="preserve">@KatieM1323 @EvielovesJ estou muito triste porque tivemos aquele almoço hilariante no joeys mas agora desapareceu :'( </w:t>
      </w:r>
    </w:p>
    <w:p>
      <w:r>
        <w:t xml:space="preserve">Tenho uma dor de cabeça e me sinto como merda</w:t>
      </w:r>
    </w:p>
    <w:p>
      <w:r>
        <w:t xml:space="preserve">Há um maldito limite de como se pode chegar em um país estrangeiro.</w:t>
      </w:r>
    </w:p>
    <w:p>
      <w:r>
        <w:t xml:space="preserve">Acidentalmente bati com a cabeça contra a parede...</w:t>
      </w:r>
    </w:p>
    <w:p>
      <w:r>
        <w:t xml:space="preserve">Nós somos as primeiras pessoas nesta festa surpresa.</w:t>
      </w:r>
    </w:p>
    <w:p>
      <w:r>
        <w:t xml:space="preserve">"@GingerProblems": Paus e pedras podem quebrar meus ossos, mas queimaduras solares não são de verdade e me matarão. </w:t>
      </w:r>
    </w:p>
    <w:p>
      <w:r>
        <w:t xml:space="preserve">Bem, tenho que dizer que WHP manchester não decepcionou o fim de semana especial para o aniversário dos namorados</w:t>
      </w:r>
    </w:p>
    <w:p>
      <w:r>
        <w:t xml:space="preserve">@Mariahdiva101 Quem você pensa que está implorando a MH para entrar em contato com você ou você se machucará. Você ainda está aqui e ela não lhe twitou</w:t>
      </w:r>
    </w:p>
    <w:p>
      <w:r>
        <w:t xml:space="preserve">A sexta-feira negra foi uma loucura!</w:t>
      </w:r>
    </w:p>
    <w:p>
      <w:r>
        <w:t xml:space="preserve">Uma das minhas coisas favoritas de sempre... toda a minha casa cheira a árvore de Natal :)</w:t>
      </w:r>
    </w:p>
    <w:p>
      <w:r>
        <w:t xml:space="preserve">Caros homens, este é um conselho útil: Evite a raiva da mulher !! :)     </w:t>
      </w:r>
    </w:p>
    <w:p>
      <w:r>
        <w:t xml:space="preserve">U falha. Como eu te amei. Como eu te estrago. Como eu te acariciei lentamente. Mas você sabe o que... .</w:t>
      </w:r>
    </w:p>
    <w:p>
      <w:r>
        <w:t xml:space="preserve">@InsaneSerenade Hoje eu não consegui pensar em inglês e estava muito ocupado rabiscando em galês para pensar.</w:t>
      </w:r>
    </w:p>
    <w:p>
      <w:r>
        <w:t xml:space="preserve">yay começando este trabalho de pesquisa sozinho porque meu parceiro decidiu não ajudar</w:t>
      </w:r>
    </w:p>
    <w:p>
      <w:r>
        <w:t xml:space="preserve">Aquela merda de merda jogou b. Você matou aquela merda 6 luas atrás.</w:t>
      </w:r>
    </w:p>
    <w:p>
      <w:r>
        <w:t xml:space="preserve">Em meio a uma vitória emocionante, cozinhei a noite inteira fora. Agora vou me aconchegar no sofá com cacau de hortelã-pimenta quente.</w:t>
      </w:r>
    </w:p>
    <w:p>
      <w:r>
        <w:t xml:space="preserve">A formação para ser um dia terrível. Hora de trabalhar.</w:t>
      </w:r>
    </w:p>
    <w:p>
      <w:r>
        <w:t xml:space="preserve">Feito com estatísticas :D agora só tenho que me preocupar com o inglês árabe matemático e a religião.</w:t>
      </w:r>
    </w:p>
    <w:p>
      <w:r>
        <w:t xml:space="preserve">Para a polícia do Twitter e Facebook - a cláusula do Papai Noel não é real, algumas pessoas acham que os pepinos sabem melhor a picles e OJ fez essa merda.</w:t>
      </w:r>
    </w:p>
    <w:p>
      <w:r>
        <w:t xml:space="preserve">Eu pensei que a ppl queria estar na cadeia do twitter</w:t>
      </w:r>
    </w:p>
    <w:p>
      <w:r>
        <w:t xml:space="preserve">Está tanto frio no meu quarto esta noite</w:t>
      </w:r>
    </w:p>
    <w:p>
      <w:r>
        <w:t xml:space="preserve">As pessoas sempre dizem: "A vida é cheia de escolhas". Ninguém nunca menciona</w:t>
      </w:r>
    </w:p>
    <w:p>
      <w:r>
        <w:t xml:space="preserve">Você honestamente me enoja. Isso é tão fora de ordem que não é nem de longe aceitável.</w:t>
      </w:r>
    </w:p>
    <w:p>
      <w:r>
        <w:t xml:space="preserve">Ugh piano mais tarde... Id rather die i havenent practed once</w:t>
      </w:r>
    </w:p>
    <w:p>
      <w:r>
        <w:t xml:space="preserve">@Horseman724 Perguntando quando vou fazer a troca? Parece bastante aleatório dos tweets.</w:t>
      </w:r>
    </w:p>
    <w:p>
      <w:r>
        <w:t xml:space="preserve">Grande primeira metade. Continue com os marrons! Bata na madeira.</w:t>
      </w:r>
    </w:p>
    <w:p>
      <w:r>
        <w:t xml:space="preserve">Noite fabulosa com @AutumnPhillips4 @cnorman11 &amp;&amp; Piage agora para a cama para o ACT :)</w:t>
      </w:r>
    </w:p>
    <w:p>
      <w:r>
        <w:t xml:space="preserve">@RickVallone @Wingalls precisamos de uma desculpa para fazer um camafeu em um jantar.</w:t>
      </w:r>
    </w:p>
    <w:p>
      <w:r>
        <w:t xml:space="preserve"> Alvejados na frente de suas famílias? Na verdade, não pense que eu gostaria de ver minha mãe morrer! </w:t>
      </w:r>
    </w:p>
    <w:p>
      <w:r>
        <w:t xml:space="preserve">Acabou de marcar o último lote de propostas de frango de Beauregards no aeroporto.</w:t>
      </w:r>
    </w:p>
    <w:p>
      <w:r>
        <w:t xml:space="preserve">VOCÊ TEM SIDO UMA GAROTA MÁ... ENTRAR NO CARRO.</w:t>
      </w:r>
    </w:p>
    <w:p>
      <w:r>
        <w:t xml:space="preserve">@baileehutto são oitenta e trinta e tal anos. A Sra. Mac conversou comigo esta manhã. </w:t>
      </w:r>
    </w:p>
    <w:p>
      <w:r>
        <w:t xml:space="preserve">Ainda tenho que escrever um ensaio completo até as 10:00 da manhã de amanhã</w:t>
      </w:r>
    </w:p>
    <w:p>
      <w:r>
        <w:t xml:space="preserve">Eu gosto do Tyler The Creator Song W. Frank Ocean</w:t>
      </w:r>
    </w:p>
    <w:p>
      <w:r>
        <w:t xml:space="preserve">A dor é real quando falta um amor... Mas sorrindo para ela descansando em um ótimo lugar...</w:t>
      </w:r>
    </w:p>
    <w:p>
      <w:r>
        <w:t xml:space="preserve">FML reescrevendo a Matemática na segunda-feira. Não é bom em Matemática . e</w:t>
      </w:r>
    </w:p>
    <w:p>
      <w:r>
        <w:t xml:space="preserve">Essa fase de 90% de sobriedade em que você não sabe se deve comer ou dormir.</w:t>
      </w:r>
    </w:p>
    <w:p>
      <w:r>
        <w:t xml:space="preserve">Fora para trabalhar para praticar a saída/descida do chefe antes da mamãe</w:t>
      </w:r>
    </w:p>
    <w:p>
      <w:r>
        <w:t xml:space="preserve">Ontem alguém ganhou um álbum hoje há lançamentos digitais mais incríveis... Adivinhe o que vai acontecer amanhã?! :)</w:t>
      </w:r>
    </w:p>
    <w:p>
      <w:r>
        <w:t xml:space="preserve">As noites de domingo são as piores. Eu odeio a escola</w:t>
      </w:r>
    </w:p>
    <w:p>
      <w:r>
        <w:t xml:space="preserve">Tenho febre na noite antes de voltarmos para a escola.</w:t>
      </w:r>
    </w:p>
    <w:p>
      <w:r>
        <w:t xml:space="preserve">Está frio como a merda e eu estou preso esperando pela mamãe lá fora em frente ao ginásio.</w:t>
      </w:r>
    </w:p>
    <w:p>
      <w:r>
        <w:t xml:space="preserve">Acho que vou me agarrar às minhas pesquisas de danos a partir de agora e as pessoas podem beijar meu traseiro...ou ser um idiota e pedir autoria</w:t>
      </w:r>
    </w:p>
    <w:p>
      <w:r>
        <w:t xml:space="preserve">Depois de assistir a True Life: Estou cego, recuso-me a que me cortem os dentes do siso!</w:t>
      </w:r>
    </w:p>
    <w:p>
      <w:r>
        <w:t xml:space="preserve">Minha avó não me deixa pisar na cozinha.</w:t>
      </w:r>
    </w:p>
    <w:p>
      <w:r>
        <w:t xml:space="preserve">O Dia de Ação de Graças em breve não posso aproveitá-lo</w:t>
      </w:r>
    </w:p>
    <w:p>
      <w:r>
        <w:t xml:space="preserve">Adoro voltar para casa para meus primos pequenos que dormem lá!</w:t>
      </w:r>
    </w:p>
    <w:p>
      <w:r>
        <w:t xml:space="preserve">weer thuis nu nog snel een gedicht maken en kadootjes inpakken voor vanavond!</w:t>
      </w:r>
    </w:p>
    <w:p>
      <w:r>
        <w:t xml:space="preserve">Observando a comunidade com @bronrsmith e comendo chocolate preto de amêndoa assada. </w:t>
      </w:r>
    </w:p>
    <w:p>
      <w:r>
        <w:t xml:space="preserve">@gerrickmumford Falsa Evidência Aparecendo Real</w:t>
      </w:r>
    </w:p>
    <w:p>
      <w:r>
        <w:t xml:space="preserve">vai ter uma árvore de natal em pouco tempo</w:t>
      </w:r>
    </w:p>
    <w:p>
      <w:r>
        <w:t xml:space="preserve">Ahh de volta ao trabalho amanhã cedo e brilhante</w:t>
      </w:r>
    </w:p>
    <w:p>
      <w:r>
        <w:t xml:space="preserve">Sentado aqui agindo como se eu não tivesse nada para fazer e percebi que precisava fazer um currículo</w:t>
      </w:r>
    </w:p>
    <w:p>
      <w:r>
        <w:t xml:space="preserve">c RT @dope_ass_pepepe: É estranho como eu twitto @FishyyGee, mas ainda assim nunca falei com ela na escola... O.o</w:t>
      </w:r>
    </w:p>
    <w:p>
      <w:r>
        <w:t xml:space="preserve">olhando para 2 testes e um ensaio previsto para amanhã e eu só tenho 4 aulas.</w:t>
      </w:r>
    </w:p>
    <w:p>
      <w:r>
        <w:t xml:space="preserve">@LuckyMagazine Seriamente!...estamos fazendo um show de troncos no Henri Bendel e é POSITIVAMENTE uma loucura.</w:t>
      </w:r>
    </w:p>
    <w:p>
      <w:r>
        <w:t xml:space="preserve">@TheBodyShopUK ver minha filhinha sorrindo pela primeira vez está me dando</w:t>
      </w:r>
    </w:p>
    <w:p>
      <w:r>
        <w:t xml:space="preserve">@Ephixa YouTube reivindica seu novo pé de vídeo da Dragon Roost Island. Veela é um vídeo particular. No entanto, ele foi enviado por e-mail :(</w:t>
      </w:r>
    </w:p>
    <w:p>
      <w:r>
        <w:t xml:space="preserve">Prestes a decorar a Árvore de Natal (: </w:t>
      </w:r>
    </w:p>
    <w:p>
      <w:r>
        <w:t xml:space="preserve">Às vezes, os amigos mais disfuncionais podem se tornar os mais sábios. Às vezes, Deus tem um estranho senso de humor!</w:t>
      </w:r>
    </w:p>
    <w:p>
      <w:r>
        <w:t xml:space="preserve">Encomendei um livro do grande A on-line às 22h30min de segunda-feira. Optado por entrega gratuita de 3 a 5 dias. Acabou de ser entregue - 9h de quarta-feira!</w:t>
      </w:r>
    </w:p>
    <w:p>
      <w:r>
        <w:t xml:space="preserve">"Sim, esse era meu sobrinho e seu amigo". Minha resposta quando perguntado sobre os 2 jovens de 10 anos que tocaram a campainha e se esconderam nos arbustos do trabalho.</w:t>
      </w:r>
    </w:p>
    <w:p>
      <w:r>
        <w:t xml:space="preserve">Eu odeio ex-maridos malucos. Como para um cara de verdade, atire em você mesmo. Já se passaram dois anos...</w:t>
      </w:r>
    </w:p>
    <w:p>
      <w:r>
        <w:t xml:space="preserve">Verjaardagskado van hubbie gekregen 4 dagen Berlijn met oud&amp;nieuw en geregeld dat zijn beste maatje er dan ook is</w:t>
      </w:r>
    </w:p>
    <w:p>
      <w:r>
        <w:t xml:space="preserve">Dimensão Tweetième... RT @LisePressac a franchi un cap: commence à mettre @ devant le nom de ses collègues qd elle veut envoyer text</w:t>
      </w:r>
    </w:p>
    <w:p>
      <w:r>
        <w:t xml:space="preserve">Minha mãe está embrulhando meus presentes bem na minha frente</w:t>
      </w:r>
    </w:p>
    <w:p>
      <w:r>
        <w:t xml:space="preserve">@LouiseTynan eles são piores do que horríveis! os conas merecem que lhes cortem os tomates</w:t>
      </w:r>
    </w:p>
    <w:p>
      <w:r>
        <w:t xml:space="preserve">Agora eu sei como ela se sentiu quando nos atiramos em um lugar egoísta.</w:t>
      </w:r>
    </w:p>
    <w:p>
      <w:r>
        <w:t xml:space="preserve">Bebendo! De graça! Voe! E eu fui pago para jogar</w:t>
      </w:r>
    </w:p>
    <w:p>
      <w:r>
        <w:t xml:space="preserve">deixando o acampamento hoje</w:t>
      </w:r>
    </w:p>
    <w:p>
      <w:r>
        <w:t xml:space="preserve">@zeerazic Estou quase com medo de ir para o 4º período. Alguém está sempre atirando em mim com olhares maldosos ou estalando para falar ou rir.</w:t>
      </w:r>
    </w:p>
    <w:p>
      <w:r>
        <w:t xml:space="preserve">cenas para ficar real para b ri e matt</w:t>
      </w:r>
    </w:p>
    <w:p>
      <w:r>
        <w:t xml:space="preserve">Longo dia na escola agora do trabalho</w:t>
      </w:r>
    </w:p>
    <w:p>
      <w:r>
        <w:t xml:space="preserve">@WafaFt, digamos apenas na próxima semana 3 finais e duas tarefas devidas.</w:t>
      </w:r>
    </w:p>
    <w:p>
      <w:r>
        <w:t xml:space="preserve">Aposto que você nunca pensou que um besouro tivesse um sistema de rádio assassino.</w:t>
      </w:r>
    </w:p>
    <w:p>
      <w:r>
        <w:t xml:space="preserve">Como eu odeio ter que me afastar daquela última vez</w:t>
      </w:r>
    </w:p>
    <w:p>
      <w:r>
        <w:t xml:space="preserve">Aquele momento de pânico quando a tampa do vaso sanitário escorrega enquanto você limpa o traseiro.</w:t>
      </w:r>
    </w:p>
    <w:p>
      <w:r>
        <w:t xml:space="preserve">Acabei de encontrar minha nova arma secreta na natação.</w:t>
      </w:r>
    </w:p>
    <w:p>
      <w:r>
        <w:t xml:space="preserve">O preto não é mais bonito para as massas do mundo onde somos rendidos por uma pele artificial descolorada e traseiros falsos.</w:t>
      </w:r>
    </w:p>
    <w:p>
      <w:r>
        <w:t xml:space="preserve">... Deus experimenta continuamente em toda a sua amplitude, profundidade e riqueza. Ele é o ser mais alegre do universo". - D. Willard </w:t>
      </w:r>
    </w:p>
    <w:p>
      <w:r>
        <w:t xml:space="preserve">Não fique com a impressão de que você desperta minha raiva. Você vê que só se pode ficar com raiva daqueles que ele respeita. ~Richard M. Nixon</w:t>
      </w:r>
    </w:p>
    <w:p>
      <w:r>
        <w:t xml:space="preserve">Lekker op de bank maar eens begin maken van rijm</w:t>
      </w:r>
    </w:p>
    <w:p>
      <w:r>
        <w:t xml:space="preserve">Argumentos têm de esperar até fevereiro para mais Walking Dead</w:t>
      </w:r>
    </w:p>
    <w:p>
      <w:r>
        <w:t xml:space="preserve">Eu tenho febre. Não é a moda do sábado à noite - apenas a estranha e estúpida febre da doença.</w:t>
      </w:r>
    </w:p>
    <w:p>
      <w:r>
        <w:t xml:space="preserve">Você nunca sabe o que está por trás do sorriso de uma pessoa, mas apesar do que vejo ou do que estou passando, sou muito abençoado para não sorrir.</w:t>
      </w:r>
    </w:p>
    <w:p>
      <w:r>
        <w:t xml:space="preserve">"@kearycolbert: Boo-c-l-a representará o Sul como o PAC-12 South Champs.... Hahaha What a Joke!!!!"&gt;lmaoo I sense pure utter</w:t>
      </w:r>
    </w:p>
    <w:p>
      <w:r>
        <w:t xml:space="preserve">@_liin @gaosan je saisan je sais pas j'ai vu Ups livré 2 fois je l'ai vu sortir mes colis entre le tri et le "je jet car c'est pas celui là"</w:t>
      </w:r>
    </w:p>
    <w:p>
      <w:r>
        <w:t xml:space="preserve">Eu sinto que meu mundo está terminando hoje </w:t>
      </w:r>
    </w:p>
    <w:p>
      <w:r>
        <w:t xml:space="preserve">A noite antes de um longo dia e' eu não consigo dormir</w:t>
      </w:r>
    </w:p>
    <w:p>
      <w:r>
        <w:t xml:space="preserve">você pode parar de tocar sua música screamo na parada do ônibus antes de eu pegar seu ipod e jogá-lo na estrada.</w:t>
      </w:r>
    </w:p>
    <w:p>
      <w:r>
        <w:t xml:space="preserve">Passo 1,5 horas no trânsito para acabar em um lugar que odeio, onde me aborreço até a morte.</w:t>
      </w:r>
    </w:p>
    <w:p>
      <w:r>
        <w:t xml:space="preserve">Que grande noite na RDS!  Grande placar e "grandes tontos" na Loja Leinster quando Zac anunciou seu compromisso! </w:t>
      </w:r>
    </w:p>
    <w:p>
      <w:r>
        <w:t xml:space="preserve">Ok, agora a Rússia parece ser a nova nação que vai passar por todo o drama do partido governante. </w:t>
      </w:r>
    </w:p>
    <w:p>
      <w:r>
        <w:t xml:space="preserve">@SaluteMe_Bxtchx no yu pedir-lhe tanto o anel como o tamanho da cintura para atirá-la fora então</w:t>
      </w:r>
    </w:p>
    <w:p>
      <w:r>
        <w:t xml:space="preserve">Eu queria algo bom para comer!! Apetitoso, delicioso, delicioso! Eu me conformei com a água!</w:t>
      </w:r>
    </w:p>
    <w:p>
      <w:r>
        <w:t xml:space="preserve">Aww mamãe mal podia esperar até o Natal para me dar meus presentes, ela os deixou com um bilhete na minha cama</w:t>
      </w:r>
    </w:p>
    <w:p>
      <w:r>
        <w:t xml:space="preserve">Tempo para estudar nos próximos dias...</w:t>
      </w:r>
    </w:p>
    <w:p>
      <w:r>
        <w:t xml:space="preserve">Eu estava confuso como uma garrafa de água no meu carro estava congelada e a outra não estava... até que tomei um gole e era vodka</w:t>
      </w:r>
    </w:p>
    <w:p>
      <w:r>
        <w:t xml:space="preserve">@cmhegan @twohandsjack1 @jamesguest1 @SGuest82 @mdleslie56 jogam em Khawaja / Wade / Warner e de repente temos vencedores iguais</w:t>
      </w:r>
    </w:p>
    <w:p>
      <w:r>
        <w:t xml:space="preserve">Temos algo super empolgante reservado para você para a temporada! Algum palpite? Desejos?</w:t>
      </w:r>
    </w:p>
    <w:p>
      <w:r>
        <w:t xml:space="preserve">Bolo de aniversário mais engraçado um pão com uma vela e polvilhado com queijo</w:t>
      </w:r>
    </w:p>
    <w:p>
      <w:r>
        <w:t xml:space="preserve">Como o veado calça para os riachos de água, assim calça minha alma para ti, ó Deus.  Sl 42:1 Esta se tornou uma grande canção de louvor.    </w:t>
      </w:r>
    </w:p>
    <w:p>
      <w:r>
        <w:t xml:space="preserve">Vou finalmente tentar ler um pouco do meu livro...Não tenho tempo para livros desde que a escola começou.</w:t>
      </w:r>
    </w:p>
    <w:p>
      <w:r>
        <w:t xml:space="preserve">Talvez eu precise de alguma reabilitação ou talvez só precise dormir um pouco, mas acho que a pausa de ação de graças acabou de passar por cima de mim.</w:t>
      </w:r>
    </w:p>
    <w:p>
      <w:r>
        <w:t xml:space="preserve">Não há alegria como a alegria baseada na rede.   </w:t>
      </w:r>
    </w:p>
    <w:p>
      <w:r>
        <w:t xml:space="preserve">Escrevendo todos aqueles papéis que eu deveria ter escrito na semana passada.</w:t>
      </w:r>
    </w:p>
    <w:p>
      <w:r>
        <w:t xml:space="preserve">chem check. cheque em espanhol. agora em álgebra e depois em inglês.</w:t>
      </w:r>
    </w:p>
    <w:p>
      <w:r>
        <w:t xml:space="preserve">Trançando os cabelos de minha sobrinha</w:t>
      </w:r>
    </w:p>
    <w:p>
      <w:r>
        <w:t xml:space="preserve">LMFAOO eu te amo cozinheiro dinamarquês&lt;3RT @danecook: Eu só cago minhas calças. Puro molho 100%.</w:t>
      </w:r>
    </w:p>
    <w:p>
      <w:r>
        <w:t xml:space="preserve">@Mrctn615 nós usamos a coroa porque a merecemos!</w:t>
      </w:r>
    </w:p>
    <w:p>
      <w:r>
        <w:t xml:space="preserve">Pensando em se preparar para o trabalho em dois turnos até sábado à noite</w:t>
      </w:r>
    </w:p>
    <w:p>
      <w:r>
        <w:t xml:space="preserve">Então, aparentemente, todos que eu sigo no twitter estão a ouvir quem ganhou cada prêmio um zilhão de vezes.</w:t>
      </w:r>
    </w:p>
    <w:p>
      <w:r>
        <w:t xml:space="preserve">Estou prestes a vomitar</w:t>
      </w:r>
    </w:p>
    <w:p>
      <w:r>
        <w:t xml:space="preserve">minha mãe está nos fazendo usar chapéus de duende para nossa foto de cartão de Natal.</w:t>
      </w:r>
    </w:p>
    <w:p>
      <w:r>
        <w:t xml:space="preserve">Frustrado e estressado, acho que não estou disposto a desfrutar da felicidade</w:t>
      </w:r>
    </w:p>
    <w:p>
      <w:r>
        <w:t xml:space="preserve">Preparando-se para voltar para a cidade de chatt... Brincando de última hora com meus pequenos b's!</w:t>
      </w:r>
    </w:p>
    <w:p>
      <w:r>
        <w:t xml:space="preserve">Ahh eu estava chorando legítimo pela metade do tempo no caminho para os estados. Havia demasiadas pontes:'( omgg</w:t>
      </w:r>
    </w:p>
    <w:p>
      <w:r>
        <w:t xml:space="preserve">@Sascharv De har nog en del att snacka om så småningom tänker jag :)</w:t>
      </w:r>
    </w:p>
    <w:p>
      <w:r>
        <w:t xml:space="preserve">Vejam-me bater essa merda</w:t>
      </w:r>
    </w:p>
    <w:p>
      <w:r>
        <w:t xml:space="preserve">Minha semana está completa agora que já tomei minha dose de Rev.</w:t>
      </w:r>
    </w:p>
    <w:p>
      <w:r>
        <w:t xml:space="preserve">Estou aprendendo a mexer no MM! e estou fazendo um vídeo lindo com a música Charlie Brown dia 12 ou 13 postarei no @youtube</w:t>
      </w:r>
    </w:p>
    <w:p>
      <w:r>
        <w:t xml:space="preserve">Não fique com a impressão de que você desperta minha raiva. Você vê que só se pode ficar com raiva daqueles que ele respeita. ~Richard M. Nixon</w:t>
      </w:r>
    </w:p>
    <w:p>
      <w:r>
        <w:t xml:space="preserve">À 1 hora da manhã, você vai até Harris teeter...aparentemente você passa 48 anos sem tentar um smore. @heidipilson </w:t>
      </w:r>
    </w:p>
    <w:p>
      <w:r>
        <w:t xml:space="preserve">quando meus irmãozinhos amigos o evocam e eu respondo... LLS</w:t>
      </w:r>
    </w:p>
    <w:p>
      <w:r>
        <w:t xml:space="preserve">Colina de ferro para o jantar e depois desfile de natal no West Chester são as férias!</w:t>
      </w:r>
    </w:p>
    <w:p>
      <w:r>
        <w:t xml:space="preserve">Uma garota com um rosto bonito e um sorriso maligno</w:t>
      </w:r>
    </w:p>
    <w:p>
      <w:r>
        <w:t xml:space="preserve">prática de pista sem @ColbyHadley amanhã</w:t>
      </w:r>
    </w:p>
    <w:p>
      <w:r>
        <w:t xml:space="preserve">O primeiro vôo de amanhã -__- estará pronto por volta das 5 da manhã</w:t>
      </w:r>
    </w:p>
    <w:p>
      <w:r>
        <w:t xml:space="preserve">Alto como o inferno em macacos com meu irmão e seus amigos ._.</w:t>
      </w:r>
    </w:p>
    <w:p>
      <w:r>
        <w:t xml:space="preserve">É incrível como Deus lhe diz para tomar um caminho completamente diferente. O futuro é desconhecido, mas o plano de Deus é perfeito Excitação</w:t>
      </w:r>
    </w:p>
    <w:p>
      <w:r>
        <w:t xml:space="preserve">@nrocy Como em uma pessoa pode ativar o TimeMachine dentro do OS X e navegar pelo seu histórico de arquivos SEM a unidade de backup conectada!</w:t>
      </w:r>
    </w:p>
    <w:p>
      <w:r>
        <w:t xml:space="preserve">Este negócio gêmeo. Precisa parar.</w:t>
      </w:r>
    </w:p>
    <w:p>
      <w:r>
        <w:t xml:space="preserve">Matar ppl sempre é melhor quando você não pode pensar que eu vou matá-los</w:t>
      </w:r>
    </w:p>
    <w:p>
      <w:r>
        <w:t xml:space="preserve">Apesar de estar a apenas 45 graus, é um mau serviço NÃO ter seu teto solar aberto em um dia ensolarado no Oregon</w:t>
      </w:r>
    </w:p>
    <w:p>
      <w:r>
        <w:t xml:space="preserve">Saco marrom especial</w:t>
      </w:r>
    </w:p>
    <w:p>
      <w:r>
        <w:t xml:space="preserve">Vestindo minha nova camisa Maroon Out (Obrigado mãe e pai! Que surpresa fantástica!) Comendo pimentas. Visitando com meus pais enquanto cozinham.</w:t>
      </w:r>
    </w:p>
    <w:p>
      <w:r>
        <w:t xml:space="preserve">Ei Indiana! Obrigada por não ter pessoal nas cabines de pedágio que retornam a Ohio. Adoro 20 minutos de espera para ir para casa.</w:t>
      </w:r>
    </w:p>
    <w:p>
      <w:r>
        <w:t xml:space="preserve">Hora de jogar tiger woods '12 para ver se meu controlador consegue passar a noite.</w:t>
      </w:r>
    </w:p>
    <w:p>
      <w:r>
        <w:t xml:space="preserve">sentir-se feliz apenas uma vez por um dia inteiro seria brilhante</w:t>
      </w:r>
    </w:p>
    <w:p>
      <w:r>
        <w:t xml:space="preserve">Pergunto-me o que aconteceria se eu engravidasse... ???? Greg passaria por fora se eu o dissesse a 8 de janeiro de 2008, então acordava batendo na merda e chorando.</w:t>
      </w:r>
    </w:p>
    <w:p>
      <w:r>
        <w:t xml:space="preserve">Quatro horas de viagem de carro</w:t>
      </w:r>
    </w:p>
    <w:p>
      <w:r>
        <w:t xml:space="preserve">Comprou uma garrafa Mirinda. Perdeu o entusiasmo após as primeiras goleadas. Que desperdício! :|</w:t>
      </w:r>
    </w:p>
    <w:p>
      <w:r>
        <w:t xml:space="preserve">Bem, está na hora de eu ir e me deitar acordada em uma cama até o meio da manhã.</w:t>
      </w:r>
    </w:p>
    <w:p>
      <w:r>
        <w:t xml:space="preserve">Je connais des clients qui vont être contente pour les fêtes de fin d'année !</w:t>
      </w:r>
    </w:p>
    <w:p>
      <w:r>
        <w:t xml:space="preserve">segunda vez faltando a banda que eu mais queria ver.</w:t>
      </w:r>
    </w:p>
    <w:p>
      <w:r>
        <w:t xml:space="preserve">Aquele momento embaraçoso quando digitei o número @robsenecal s errado e enviei uma foto da minha barbicha para um número aleatório.</w:t>
      </w:r>
    </w:p>
    <w:p>
      <w:r>
        <w:t xml:space="preserve">Eu tenho que sentir (woo-hoo) que hoje é um bom dia.  </w:t>
      </w:r>
    </w:p>
    <w:p>
      <w:r>
        <w:t xml:space="preserve">Adoro meu saltador de lobo, meus traseiros de veado e minha garrafa de água quente oh e minha roupa de cama ikea agradecem aos caras por fazerem minhas sonolências AMAZER.</w:t>
      </w:r>
    </w:p>
    <w:p>
      <w:r>
        <w:t xml:space="preserve">Ou muitos outros atores, por exemplo. Estou tendo apenas uma situação de Chris Evans atm.</w:t>
      </w:r>
    </w:p>
    <w:p>
      <w:r>
        <w:t xml:space="preserve">Este ano, não vai para a sexta-feira negra!</w:t>
      </w:r>
    </w:p>
    <w:p>
      <w:r>
        <w:t xml:space="preserve">Finalmente, feito com o trabalho e tem que estar de volta em menos de 12 horas</w:t>
      </w:r>
    </w:p>
    <w:p>
      <w:r>
        <w:t xml:space="preserve">Mais um dia abaixo....I estou mais perto 2 comprando meu N9 :)</w:t>
      </w:r>
    </w:p>
    <w:p>
      <w:r>
        <w:t xml:space="preserve">Acabei de perceber que só me resta uma semana com grandes pessoas como @MariasEllas e @kristenroche42 até o próximo semestre.</w:t>
      </w:r>
    </w:p>
    <w:p>
      <w:r>
        <w:t xml:space="preserve">Reavaliar minha vida agora mesmo. Sou uma grande confusão quando estou bêbado hoje em dia.</w:t>
      </w:r>
    </w:p>
    <w:p>
      <w:r>
        <w:t xml:space="preserve">@Licataaa adoram ouvir falar de comidas deliciosas ... Depois não ter nenhuma.</w:t>
      </w:r>
    </w:p>
    <w:p>
      <w:r>
        <w:t xml:space="preserve">tão feliz @cassandraopper está em casa. Sesta família de alimentos para futebol.</w:t>
      </w:r>
    </w:p>
    <w:p>
      <w:r>
        <w:t xml:space="preserve">"As paredes que construímos ao nosso redor para afastar a tristeza também afastam a alegria". - OU lhe dá o</w:t>
      </w:r>
    </w:p>
    <w:p>
      <w:r>
        <w:t xml:space="preserve">E com a ajuda de rothlisberger fora do campo, o Natal chega mais cedo.</w:t>
      </w:r>
    </w:p>
    <w:p>
      <w:r>
        <w:t xml:space="preserve">Há pouco que é pior do que a página em branco do Microsoft Word para o estudante universitário... pior quando os prazos se aproximam</w:t>
      </w:r>
    </w:p>
    <w:p>
      <w:r>
        <w:t xml:space="preserve">Primeiro dia de volta ao ringue</w:t>
      </w:r>
    </w:p>
    <w:p>
      <w:r>
        <w:t xml:space="preserve">@vicki_belo Isso é ótimo! Mas eu não acho que eles substituirão o árbitro se fosse uma reclamação de uma pessoa "normal". Triste mas verdadeiro!</w:t>
      </w:r>
    </w:p>
    <w:p>
      <w:r>
        <w:t xml:space="preserve">Acabou de acordar. Não é hora de ir à escola. Não posso voltar a adormecer.</w:t>
      </w:r>
    </w:p>
    <w:p>
      <w:r>
        <w:t xml:space="preserve">Eu tenho TRÊS datas quentes esta noite! Deixar minha roupa na lavanderia enquanto vou ao ginásio...e depois vou para a biblioteca!</w:t>
      </w:r>
    </w:p>
    <w:p>
      <w:r>
        <w:t xml:space="preserve">@msmpm ahay ndi ko kaya sagad2 cnyu ://// omg promessa sagad ka gd gurooo palaroooooo ka bla. sagad ka ah promessa ndi ko sagad </w:t>
      </w:r>
    </w:p>
    <w:p>
      <w:r>
        <w:t xml:space="preserve">yasss! mum acabou de chegar com um calendário de advento!</w:t>
      </w:r>
    </w:p>
    <w:p>
      <w:r>
        <w:t xml:space="preserve">@thematthewhuff @bowman_baker Limpe sua agenda em 12-12-12 e faça nossas malas para Fiji. Lol</w:t>
      </w:r>
    </w:p>
    <w:p>
      <w:r>
        <w:t xml:space="preserve">Nova idéia de história :( tão tentada a começar, mas sei que acabarei abandonando-a pela metade por causa do bloco D'.</w:t>
      </w:r>
    </w:p>
    <w:p>
      <w:r>
        <w:t xml:space="preserve">acabei de olhar para o meu canal do youtube e notei que minha versão ampliada de 'níveis' tem quase 22000 visualizações haha...</w:t>
      </w:r>
    </w:p>
    <w:p>
      <w:r>
        <w:t xml:space="preserve">@AileanBeaton :O você estragou tudo! Você não colocou um intervalo entre 7 e 0!</w:t>
      </w:r>
    </w:p>
    <w:p>
      <w:r>
        <w:t xml:space="preserve">perder uma meia e depois encontrá-la em sua perna de calça!</w:t>
      </w:r>
    </w:p>
    <w:p>
      <w:r>
        <w:t xml:space="preserve">É difícil para mim ignorar todos os seus absurdos também. Não sou uma garota sem sentimentos</w:t>
      </w:r>
    </w:p>
    <w:p>
      <w:r>
        <w:t xml:space="preserve">Depois há aqueles obbz que lhe oferecem uma chance em troca de uma lap dance</w:t>
      </w:r>
    </w:p>
    <w:p>
      <w:r>
        <w:t xml:space="preserve">F palavra. S palavra. D palavra. </w:t>
      </w:r>
    </w:p>
    <w:p>
      <w:r>
        <w:t xml:space="preserve">Ódio à espera de pessoas!!!!!! Novamente eu gostaria de poder dirigir</w:t>
      </w:r>
    </w:p>
    <w:p>
      <w:r>
        <w:t xml:space="preserve">Adoro apagar todas as luzes e ver minha árvore de Natal ainda brilhando!  </w:t>
      </w:r>
    </w:p>
    <w:p>
      <w:r>
        <w:t xml:space="preserve">@AmandaMTwar hahaha golly que me levou um segundo muito tempo para entender, mas nunca menos me deu uma risada sólida. </w:t>
      </w:r>
    </w:p>
    <w:p>
      <w:r>
        <w:t xml:space="preserve">O momento aterrador em que você não consegue encontrar seus fones de ouvido</w:t>
      </w:r>
    </w:p>
    <w:p>
      <w:r>
        <w:t xml:space="preserve">É sempre um bom dia quando seus pais finalmente vêem sua tatuagem que você fez durante três meses.</w:t>
      </w:r>
    </w:p>
    <w:p>
      <w:r>
        <w:t xml:space="preserve">@ScionCanada Se eu encontrar um QI debaixo do meu assento no teatro, eu posso manter o carro? @ScionEvolution</w:t>
      </w:r>
    </w:p>
    <w:p>
      <w:r>
        <w:t xml:space="preserve">Não há tempo suficiente no dia para ouvir toda aquela grande música lá fora.</w:t>
      </w:r>
    </w:p>
    <w:p>
      <w:r>
        <w:t xml:space="preserve">Pela primeira vez em duas semanas, estou sozinho em minha casa. Eu posso chorar.</w:t>
      </w:r>
    </w:p>
    <w:p>
      <w:r>
        <w:t xml:space="preserve">@ImaneBennacer Tu as de la chance que je vois flou que je suis fatigue etc ...  Je m'occupe de toi toute a l'heure ...</w:t>
      </w:r>
    </w:p>
    <w:p>
      <w:r>
        <w:t xml:space="preserve">Eu não vou ao Toys R Us há uns 5 anos.</w:t>
      </w:r>
    </w:p>
    <w:p>
      <w:r>
        <w:t xml:space="preserve">Recebi oficialmente os óculos novamente. Está na hora dos comentários "Você parece um bibliotecário". -.-</w:t>
      </w:r>
    </w:p>
    <w:p>
      <w:r>
        <w:t xml:space="preserve">Garrafa de água quente...novamente</w:t>
      </w:r>
    </w:p>
    <w:p>
      <w:r>
        <w:t xml:space="preserve">@keelyysmithh Lamento muito dizer, mas não é real. É uma Partida do Bobo de Abril.</w:t>
      </w:r>
    </w:p>
    <w:p>
      <w:r>
        <w:t xml:space="preserve">@ndamukong_suh deixe os odiadores odiarem este é o D onde os fracos são mortos e comidos nós amamos você nós temos ur de volta fazemos ur coisa</w:t>
      </w:r>
    </w:p>
    <w:p>
      <w:r>
        <w:t xml:space="preserve">@Shutrbecca Poinsettia plantas a serem lançadas agora mesmo! Nunca vi isso.</w:t>
      </w:r>
    </w:p>
    <w:p>
      <w:r>
        <w:t xml:space="preserve">não entende porque as pessoas agem desta maneira.</w:t>
      </w:r>
    </w:p>
    <w:p>
      <w:r>
        <w:t xml:space="preserve">@JacobHebert1 Não, esses me assustam, sutiã!</w:t>
      </w:r>
    </w:p>
    <w:p>
      <w:r>
        <w:t xml:space="preserve">Apenas caguei nas minhas finais de Física e OChem. Agora eu posso relaxar... jk Tenho calc às 7:30 da manhã.</w:t>
      </w:r>
    </w:p>
    <w:p>
      <w:r>
        <w:t xml:space="preserve">Algumas pessoas realmente dizem "minha parte" em vez de "minha namorada/alguma coisa".</w:t>
      </w:r>
    </w:p>
    <w:p>
      <w:r>
        <w:t xml:space="preserve">Copos de tortas de abóbora colheres de música latina aprendendo a dançar as damas vermelhas e brancas queridos velhos amigos em casa.</w:t>
      </w:r>
    </w:p>
    <w:p>
      <w:r>
        <w:t xml:space="preserve">A mãe nesta peça é realmente deprimente. "Você NÃO é gay! É nojento Você é nojento!"</w:t>
      </w:r>
    </w:p>
    <w:p>
      <w:r>
        <w:t xml:space="preserve">Caro Sr. Husemann, se você não colocar as respostas de revisão, eu não vou fazer o teste. Você disse que isto seria feito há 3 dias. Gaaaah</w:t>
      </w:r>
    </w:p>
    <w:p>
      <w:r>
        <w:t xml:space="preserve">deff acordar e encontrar nesquick na minha cama</w:t>
      </w:r>
    </w:p>
    <w:p>
      <w:r>
        <w:t xml:space="preserve">A próxima semana está prestes a ser tão ocupada quanto esta semana -_-</w:t>
      </w:r>
    </w:p>
    <w:p>
      <w:r>
        <w:t xml:space="preserve">Outro aniversário e Natal sendo solteiro...</w:t>
      </w:r>
    </w:p>
    <w:p>
      <w:r>
        <w:t xml:space="preserve">Eu e meu marido limpando nossa casa e adorando!! Levar nosso espírito bem antes da igreja!</w:t>
      </w:r>
    </w:p>
    <w:p>
      <w:r>
        <w:t xml:space="preserve">"Você sabe que estou gastando dinheiro porque gastar tempo é inútil". E sabem que estou estourando garrafas, porque estou engarrafando emoções"!</w:t>
      </w:r>
    </w:p>
    <w:p>
      <w:r>
        <w:t xml:space="preserve">Corações de vaca em fisiologia esta sexta-feira?</w:t>
      </w:r>
    </w:p>
    <w:p>
      <w:r>
        <w:t xml:space="preserve">Viagem de trem de Londres de volta à realidade</w:t>
      </w:r>
    </w:p>
    <w:p>
      <w:r>
        <w:t xml:space="preserve">por que o chip de esmalte após UM DIA DE FUCKING.</w:t>
      </w:r>
    </w:p>
    <w:p>
      <w:r>
        <w:t xml:space="preserve">Acabei de deixar minha mãe no trabalho agora dirigindo para casa ouvindo o que escapou</w:t>
      </w:r>
    </w:p>
    <w:p>
      <w:r>
        <w:t xml:space="preserve">Foi muito bom. você conhece a idéia de Jesus primeiro Você mesmo durar Outros no meio</w:t>
      </w:r>
    </w:p>
    <w:p>
      <w:r>
        <w:t xml:space="preserve">@meganadkins_23 yeah notei que seu irmão o apagou do twitter....</w:t>
      </w:r>
    </w:p>
    <w:p>
      <w:r>
        <w:t xml:space="preserve">Preciso assinar comigo mesmo um Pacto de Não Agressão</w:t>
      </w:r>
    </w:p>
    <w:p>
      <w:r>
        <w:t xml:space="preserve">E por que esta garota branca está falando como uma rara?</w:t>
      </w:r>
    </w:p>
    <w:p>
      <w:r>
        <w:t xml:space="preserve">lolol... então CUTE! oh meu Deus. Eu sempre preciso da minha Sophia Grace diária consertar agora. xD </w:t>
      </w:r>
    </w:p>
    <w:p>
      <w:r>
        <w:t xml:space="preserve">E os ursos perdem... Tão desajeitadamente também. Como um final para os Sopranos ou algo assim.</w:t>
      </w:r>
    </w:p>
    <w:p>
      <w:r>
        <w:t xml:space="preserve">Essa merda é louca, então agora sou só um amigo? Woah Okay Então O_o</w:t>
      </w:r>
    </w:p>
    <w:p>
      <w:r>
        <w:t xml:space="preserve">O Cor me deixou opgezadeld conheceu um berg werk wat ie ook prima zelf teve kunnen doen...</w:t>
      </w:r>
    </w:p>
    <w:p>
      <w:r>
        <w:t xml:space="preserve">Descobri algo muito complicado para mim no ilustrador e tive que twittar sobre isso!</w:t>
      </w:r>
    </w:p>
    <w:p>
      <w:r>
        <w:t xml:space="preserve">segunda-feira à noite antes do intervalo = quinta-feira à noite em uma semana normal </w:t>
      </w:r>
    </w:p>
    <w:p>
      <w:r>
        <w:t xml:space="preserve">momento incômodo quando você está mais molhado antes de tomar o banho :(</w:t>
      </w:r>
    </w:p>
    <w:p>
      <w:r>
        <w:t xml:space="preserve">Na verdade, todos são simpáticos na sexta-feira preta.</w:t>
      </w:r>
    </w:p>
    <w:p>
      <w:r>
        <w:t xml:space="preserve">Eu amo dançar, mas não consigo me mexer melhor</w:t>
      </w:r>
    </w:p>
    <w:p>
      <w:r>
        <w:t xml:space="preserve">Hamden esta noite para ver as luzes de natal com fwends.</w:t>
      </w:r>
    </w:p>
    <w:p>
      <w:r>
        <w:t xml:space="preserve">Boa sorte com o RT @GMFuller1971 Foi um prazer assistir ao sufoco durante a primeira metade do jogo.</w:t>
      </w:r>
    </w:p>
    <w:p>
      <w:r>
        <w:t xml:space="preserve">Eu sempre confundo o interruptor do lixo com o interruptor da luz.</w:t>
      </w:r>
    </w:p>
    <w:p>
      <w:r>
        <w:t xml:space="preserve">@kerlynlesmes Eu estava falando sobre Maria ter saído de Yee ela saiu 2 dias</w:t>
      </w:r>
    </w:p>
    <w:p>
      <w:r>
        <w:t xml:space="preserve">Levantar às 7 horas da manhã para um torneio de softball.</w:t>
      </w:r>
    </w:p>
    <w:p>
      <w:r>
        <w:t xml:space="preserve">Então meu pai veio até mim com um maçarico.</w:t>
      </w:r>
    </w:p>
    <w:p>
      <w:r>
        <w:t xml:space="preserve">A coisa mais frustrante do mundo para mim pela manhã é quebrar a gema ao virar meu ovo -_-</w:t>
      </w:r>
    </w:p>
    <w:p>
      <w:r>
        <w:t xml:space="preserve">Sentar no banco de trás me deixa enjoado.</w:t>
      </w:r>
    </w:p>
    <w:p>
      <w:r>
        <w:t xml:space="preserve">Vou congelar o meu rabo até 7</w:t>
      </w:r>
    </w:p>
    <w:p>
      <w:r>
        <w:t xml:space="preserve">Oh quase esqueci - projeto psicológico previsto: 7 dias.</w:t>
      </w:r>
    </w:p>
    <w:p>
      <w:r>
        <w:t xml:space="preserve">Apanhando gás enquanto mexicanos e caipiras olham para você</w:t>
      </w:r>
    </w:p>
    <w:p>
      <w:r>
        <w:t xml:space="preserve">Portanto, para vocês que estão cheios de medo de que eu possa um dia ser libertado: respirem com calma, não vejo isso acontecer.&amp;</w:t>
      </w:r>
    </w:p>
    <w:p>
      <w:r>
        <w:t xml:space="preserve">y as fêmeas deixam o ex correr com eles em uma bunda solitária inteira enquanto ele ainda está em casa...eu não sei se eu me arrependo com ele ou ela</w:t>
      </w:r>
    </w:p>
    <w:p>
      <w:r>
        <w:t xml:space="preserve">@k_shred embora coma mais a cada dois dias do que hoje... não estava com disposição para comer.</w:t>
      </w:r>
    </w:p>
    <w:p>
      <w:r>
        <w:t xml:space="preserve">Quando meu pai e minha irmã discutem sobre os deveres de casa de matemática durante uma hora e meia. Na cozinha.</w:t>
      </w:r>
    </w:p>
    <w:p>
      <w:r>
        <w:t xml:space="preserve">Não passe pela vida com os olhos abertos, mas com os olhos fechados. &amp; Convergência em Espiral...  </w:t>
      </w:r>
    </w:p>
    <w:p>
      <w:r>
        <w:t xml:space="preserve">mais duas horas do que estudar para a psicologia e a história</w:t>
      </w:r>
    </w:p>
    <w:p>
      <w:r>
        <w:t xml:space="preserve">Voltando para casa para meu pai limpar meu quarto... Espero que você não veja as coisas de bebê na minha mesa avô! Lol</w:t>
      </w:r>
    </w:p>
    <w:p>
      <w:r>
        <w:t xml:space="preserve">Agora que todos se foram, acho que posso dormir até a próxima semana.</w:t>
      </w:r>
    </w:p>
    <w:p>
      <w:r>
        <w:t xml:space="preserve">Jantar com "Earth Song" explodindo no sistema de som do restaurante.</w:t>
      </w:r>
    </w:p>
    <w:p>
      <w:r>
        <w:t xml:space="preserve"> quando você é o cara que contou a @ronakbear sobre @johncmayer's dito câncer....</w:t>
      </w:r>
    </w:p>
    <w:p>
      <w:r>
        <w:t xml:space="preserve">hora de ir ler metade de um livro para que eu mantenha meu B em inglês!</w:t>
      </w:r>
    </w:p>
    <w:p>
      <w:r>
        <w:t xml:space="preserve">Ser baleado não me assusta, mas ser cortado me assusta como uma cadela</w:t>
      </w:r>
    </w:p>
    <w:p>
      <w:r>
        <w:t xml:space="preserve">Impressionado por ter sido testado. meu médico está cansado de me ver. E eu não tenho nem mesmo sexo como eu gostaria.</w:t>
      </w:r>
    </w:p>
    <w:p>
      <w:r>
        <w:t xml:space="preserve">Vestir-se Pendurado em seus ombros com pouco sobriedade</w:t>
      </w:r>
    </w:p>
    <w:p>
      <w:r>
        <w:t xml:space="preserve">Não fique com a impressão de que você desperta minha raiva. Você vê que só se pode ficar com raiva daqueles que ele respeita. ~Richard M. Nixon</w:t>
      </w:r>
    </w:p>
    <w:p>
      <w:r>
        <w:t xml:space="preserve">@zamped920 RT @BestWorstAdvice: Quer que seus pais saibam que você é gay? Diga a eles durante o jantar de Natal.</w:t>
      </w:r>
    </w:p>
    <w:p>
      <w:r>
        <w:t xml:space="preserve">não acredite que as mentiras me olham nos olhos. por favor, não tenha medo de mim.</w:t>
      </w:r>
    </w:p>
    <w:p>
      <w:r>
        <w:t xml:space="preserve">Apenas sentado...olhando para a bagunça que fiz enquanto pintava a casa. Desiludido. Alguém ajudou a limpar?</w:t>
      </w:r>
    </w:p>
    <w:p>
      <w:r>
        <w:t xml:space="preserve">Ahh. Não posso escapar aos homens gráfico tee tee angustiado algemado jeans infinito lenço e olhar de bota fora do trabalho. lol.</w:t>
      </w:r>
    </w:p>
    <w:p>
      <w:r>
        <w:t xml:space="preserve">por que todos falam da neve como se não vivêssemos no canadá...</w:t>
      </w:r>
    </w:p>
    <w:p>
      <w:r>
        <w:t xml:space="preserve"> quando toda sua árvore de Natal estará coberta de ornamentos que têm algo a ver com a caça.</w:t>
      </w:r>
    </w:p>
    <w:p>
      <w:r>
        <w:t xml:space="preserve">@VanDerStark @OfficiallyGT @CharLouJackson yeh it will be fun! vestir as meninas estavam indo para o lugar mais quente da cidade</w:t>
      </w:r>
    </w:p>
    <w:p>
      <w:r>
        <w:t xml:space="preserve">Pobre Floresta se metendo em problemas por salvar alguém... mais ou menos como me sinto agora um dia...</w:t>
      </w:r>
    </w:p>
    <w:p>
      <w:r>
        <w:t xml:space="preserve">kijken naar mijn papiermasjee ding en denken hmmm er moet nog veel gebeuren tot dat het een groten axe deo wordt </w:t>
      </w:r>
    </w:p>
    <w:p>
      <w:r>
        <w:t xml:space="preserve">O desejo de Nathans.... precisava de uma Magwheels com tabasco e uma luz de coque, como agora.</w:t>
      </w:r>
    </w:p>
    <w:p>
      <w:r>
        <w:t xml:space="preserve">@joeyrichet me ajuda as pessoas que não gostam dos muppets na minha escola.</w:t>
      </w:r>
    </w:p>
    <w:p>
      <w:r>
        <w:t xml:space="preserve">Minha sobrinha de 2 anos de idade cantou para mim esta manhã! Uau! Rakgadi gosta muito de Ora sooo</w:t>
      </w:r>
    </w:p>
    <w:p>
      <w:r>
        <w:t xml:space="preserve">@kyle_ginn anti-joy protestors foram forçados a voltar por manifestantes de alegria em uma rivalidade feroz, mas os manifestantes de alegria ganharam!</w:t>
      </w:r>
    </w:p>
    <w:p>
      <w:r>
        <w:t xml:space="preserve">@StephenGlickman Meus pais não permitirão que eu compre nenhuma de suas camisas. A criatura gigante é tudo menos um sonho distante para mim agora.</w:t>
      </w:r>
    </w:p>
    <w:p>
      <w:r>
        <w:t xml:space="preserve">Volgende ronde: um dj-draai/scratchtafel. Beginnen en maar zien wat ontstaat... Eerst lp's in de verf (pizzaonderkanten)</w:t>
      </w:r>
    </w:p>
    <w:p>
      <w:r>
        <w:t xml:space="preserve">@Pau_GA @Opale60 et @figureisgood m'ont trouvée sur la photo de 6e.&amp; donc la meme tete qu'en 6e ...</w:t>
      </w:r>
    </w:p>
    <w:p>
      <w:r>
        <w:t xml:space="preserve">Neil Patrick Harris é gay? oh deus. Barney, o garotinho de como conheci sua mãe, é gay.</w:t>
      </w:r>
    </w:p>
    <w:p>
      <w:r>
        <w:t xml:space="preserve">Com medo de amar porque eu tenho medo que ele vá embora...- Jazmine Sullivan</w:t>
      </w:r>
    </w:p>
    <w:p>
      <w:r>
        <w:t xml:space="preserve">Esta noite pode ser o meu fim! De volta à realidade tempo à direita 7papers!!</w:t>
      </w:r>
    </w:p>
    <w:p>
      <w:r>
        <w:t xml:space="preserve">e tenho um teste de cálculo amanhã.</w:t>
      </w:r>
    </w:p>
    <w:p>
      <w:r>
        <w:t xml:space="preserve">Eu quero sair desta casa, mas não parece que isso vá acontecer.</w:t>
      </w:r>
    </w:p>
    <w:p>
      <w:r>
        <w:t xml:space="preserve">Por favor, POR FAVOR, não mastigue chiclete enquanto estiver ensinando. Eu estou literalmente prestes a ficar doente. </w:t>
      </w:r>
    </w:p>
    <w:p>
      <w:r>
        <w:t xml:space="preserve"> dormir comer os deveres de casa oh e animar?</w:t>
      </w:r>
    </w:p>
    <w:p>
      <w:r>
        <w:t xml:space="preserve">@peymckenzie_13 :) bom!! eu realmente pensei que você me odiasse por um minuto /</w:t>
      </w:r>
    </w:p>
    <w:p>
      <w:r>
        <w:t xml:space="preserve">Bem, eu sou como o único fã do Crepúsculo que tem que esperar até o DOMINGO para ver o filme!!</w:t>
      </w:r>
    </w:p>
    <w:p>
      <w:r>
        <w:t xml:space="preserve">Puxando três turnos de volta para trás durante quase 20 horas no total...</w:t>
      </w:r>
    </w:p>
    <w:p>
      <w:r>
        <w:t xml:space="preserve">*As TVs do Premier Inn são aparafusadas de forma surpreendente à mesa* à prova de amanhecer? </w:t>
      </w:r>
    </w:p>
    <w:p>
      <w:r>
        <w:t xml:space="preserve">ginásio da classe e depois estacionar meu traseiro na sala de estudo a noite toda.</w:t>
      </w:r>
    </w:p>
    <w:p>
      <w:r>
        <w:t xml:space="preserve">@Karlesnine @bortzmeyer@jbfavre : Au contraire vu que la redevance s'applique au contenu obtenu légalement faut l'augmenter.</w:t>
      </w:r>
    </w:p>
    <w:p>
      <w:r>
        <w:t xml:space="preserve">2 touros vermelhos hoje mais cedo = vou dormir cerca de 3 horas hoje à noite</w:t>
      </w:r>
    </w:p>
    <w:p>
      <w:r>
        <w:t xml:space="preserve">"As pessoas precisam de alegria tanto quanto as roupas... algumas precisam muito mais". Margaret Collier Graham </w:t>
      </w:r>
    </w:p>
    <w:p>
      <w:r>
        <w:t xml:space="preserve">Aparentemente, minha dor e inchaço já devem ter desaparecido, então agora tenho mais analgésicos para tomar... e esteróides.</w:t>
      </w:r>
    </w:p>
    <w:p>
      <w:r>
        <w:t xml:space="preserve"> que diabos...?? ohh meus olhos estão suados...  </w:t>
      </w:r>
    </w:p>
    <w:p>
      <w:r>
        <w:t xml:space="preserve">@marissamccorkel como merda! Agora sou muito alcoólatra, já que não posso tomar analgésicos rs e, além disso, abri minha incisão.</w:t>
      </w:r>
    </w:p>
    <w:p>
      <w:r>
        <w:t xml:space="preserve">Meu telefone morreu e meu carregador está na escola!</w:t>
      </w:r>
    </w:p>
    <w:p>
      <w:r>
        <w:t xml:space="preserve">Acabei de perceber que meu tweet 3000 era um tweet bêbado!!</w:t>
      </w:r>
    </w:p>
    <w:p>
      <w:r>
        <w:t xml:space="preserve">pronto para terminar esta final com. um hoje. outro amanhã. &amp; o último na segunda-feira.</w:t>
      </w:r>
    </w:p>
    <w:p>
      <w:r>
        <w:t xml:space="preserve">Cama cedo. Trabalhe amanhã.</w:t>
      </w:r>
    </w:p>
    <w:p>
      <w:r>
        <w:t xml:space="preserve">Época de luta livre... Eu oficialmente não tenho vida.</w:t>
      </w:r>
    </w:p>
    <w:p>
      <w:r>
        <w:t xml:space="preserve">fora do trabalho escolar até as 5 horas e depois em casa para terminar minhas redações universitárias.</w:t>
      </w:r>
    </w:p>
    <w:p>
      <w:r>
        <w:t xml:space="preserve">Acho que devo dar-lhe uma festa....yeah imma dar-lhe uma festa</w:t>
      </w:r>
    </w:p>
    <w:p>
      <w:r>
        <w:t xml:space="preserve">Adoro limpar meu quarto e encontrar um US$ 100 no bolso do meu casaco.</w:t>
      </w:r>
    </w:p>
    <w:p>
      <w:r>
        <w:t xml:space="preserve">Acho que não conseguirei dormir muito hoje à noite.</w:t>
      </w:r>
    </w:p>
    <w:p>
      <w:r>
        <w:t xml:space="preserve">Assim, parece que os Nuggets estão assumindo @altitudetv. Isso significa que as Avs serão empurradas para a Altitude 2 para a maioria dos jogos?</w:t>
      </w:r>
    </w:p>
    <w:p>
      <w:r>
        <w:t xml:space="preserve">iPod touch 2g de tingimento de top de atuação</w:t>
      </w:r>
    </w:p>
    <w:p>
      <w:r>
        <w:t xml:space="preserve">Não vou conseguir dormir hoje à noite. E trabalho às 8 da manhã de amanhã.</w:t>
      </w:r>
    </w:p>
    <w:p>
      <w:r>
        <w:t xml:space="preserve">Tenho que telefonar e receber meu horário de trabalho amanhã.</w:t>
      </w:r>
    </w:p>
    <w:p>
      <w:r>
        <w:t xml:space="preserve">Feliz sem nenhuma boa razão</w:t>
      </w:r>
    </w:p>
    <w:p>
      <w:r>
        <w:t xml:space="preserve">Ver alguém numa foto e pensar que tem 2 metros de altura... Vislumbrá-los na vida real e eles mal chegam a 5</w:t>
      </w:r>
    </w:p>
    <w:p>
      <w:r>
        <w:t xml:space="preserve">@Nutella_Monster My and I Didn't Talk the Whole Day Today :'(</w:t>
      </w:r>
    </w:p>
    <w:p>
      <w:r>
        <w:t xml:space="preserve">eu e Chris estávamos raspando as chaves dele em Victoria, então eu o arranhei e então ele fez meu dedo sangrar e isso começou de novo.</w:t>
      </w:r>
    </w:p>
    <w:p>
      <w:r>
        <w:t xml:space="preserve">Estúpida ms.chiv... Dizendo-nos 2 escreva 4 frases completas como resposta, mas nos dá 3 pequenas linhas 2 escreva!! &gt;:/</w:t>
      </w:r>
    </w:p>
    <w:p>
      <w:r>
        <w:t xml:space="preserve">Sentado na statcare... e eles estão me fazendo usar uma máscara doentia... </w:t>
      </w:r>
    </w:p>
    <w:p>
      <w:r>
        <w:t xml:space="preserve">Pronto para uma longa soneca antes de outra rodada de recheio do meu rosto :)</w:t>
      </w:r>
    </w:p>
    <w:p>
      <w:r>
        <w:t xml:space="preserve">Ter que ver alguém de quem você não gosta regularmente -&gt;</w:t>
      </w:r>
    </w:p>
    <w:p>
      <w:r>
        <w:t xml:space="preserve">A meia hora de distância do amor da minha vida e eu venho com um mimo :-)</w:t>
      </w:r>
    </w:p>
    <w:p>
      <w:r>
        <w:t xml:space="preserve"> minha festa de 16º aniversário...eu estava cagado de medo</w:t>
      </w:r>
    </w:p>
    <w:p>
      <w:r>
        <w:t xml:space="preserve">Eu solto meus pequenos bebês. Eu adoro a pausa. Eu amo minha vida. Eu amo TUDO DE VOCÊS. TODOS. TODOS!</w:t>
      </w:r>
    </w:p>
    <w:p>
      <w:r>
        <w:t xml:space="preserve">Acabei de lembrar que amanhã tenho que fazer brownies de biscoito para a aula de auto-estima.</w:t>
      </w:r>
    </w:p>
    <w:p>
      <w:r>
        <w:t xml:space="preserve">A simplicidade tornaria nossas vidas muito melhores. A cumplicidade sugaria alegria de sua vida.</w:t>
      </w:r>
    </w:p>
    <w:p>
      <w:r>
        <w:t xml:space="preserve">@AlPalBianchs10 à direita. Se eu apareço eu apareço se eu não apareço</w:t>
      </w:r>
    </w:p>
    <w:p>
      <w:r>
        <w:t xml:space="preserve">A primeira vez que dirijo corretamente meu carro e a polícia me encosta</w:t>
      </w:r>
    </w:p>
    <w:p>
      <w:r>
        <w:t xml:space="preserve">@neilhimself minha cópia de coisas frágeis desapareceu ou Cthulhu a comeu...ou a polícia nos comícios de ocupação esteve em meu quarto.</w:t>
      </w:r>
    </w:p>
    <w:p>
      <w:r>
        <w:t xml:space="preserve">Começaram a cozinhar o Natal com uma receita ridiculamente demorada - copos de nozes caramelizadas - e a massa está cooperando</w:t>
      </w:r>
    </w:p>
    <w:p>
      <w:r>
        <w:t xml:space="preserve">breve pausa desde a entrada até a colocação das folhas de pagamento em envelopes! Voltar para a entrada de dados</w:t>
      </w:r>
    </w:p>
    <w:p>
      <w:r>
        <w:t xml:space="preserve"> Eu gosto de tudo isso. Muito melhor... Mas minha rotação... Por favor, traga minha capacidade de rotação de volta... </w:t>
      </w:r>
    </w:p>
    <w:p>
      <w:r>
        <w:t xml:space="preserve">Prefiro levar um tiro na cara do que passar pela dolorosa decepção de encontrar o par de sapatos PERFEITO e não ter o MEU tamanho!</w:t>
      </w:r>
    </w:p>
    <w:p>
      <w:r>
        <w:t xml:space="preserve">A sensação que você tem quando seus treinadores lhe dizem que seu time de futebol será dissolvido após o Natal...</w:t>
      </w:r>
    </w:p>
    <w:p>
      <w:r>
        <w:t xml:space="preserve">@mae_june_july I miss you too! Eu diria letz chill at the pep rally together...mas eu não vou amanhã </w:t>
      </w:r>
    </w:p>
    <w:p>
      <w:r>
        <w:t xml:space="preserve">Lembramos que no ano passado já estávamos todos entusiasmados para que o XFactor visse os meninos cantando. Eu sinto falta desses momentos :(</w:t>
      </w:r>
    </w:p>
    <w:p>
      <w:r>
        <w:t xml:space="preserve">Aproveite ao máximo este dia; saia esperando que Deus apareça! Você será um presente para alguém.</w:t>
      </w:r>
    </w:p>
    <w:p>
      <w:r>
        <w:t xml:space="preserve">Queridos filhos, agora que vocês são adultos, serão um problema de outra pessoa depois de assistir a esse programa sobre mini-animais hoje à noite.</w:t>
      </w:r>
    </w:p>
    <w:p>
      <w:r>
        <w:t xml:space="preserve">A Apple deve apenas adicionar portas HDMI ao maldito MacBook pro. Sério, essa merda de relâmpago/exibição é estúpida como o inferno. Eu vou esmagar isso.</w:t>
      </w:r>
    </w:p>
    <w:p>
      <w:r>
        <w:t xml:space="preserve">@AfroSintrik decidiu hoje ir para o twitter.</w:t>
      </w:r>
    </w:p>
    <w:p>
      <w:r>
        <w:t xml:space="preserve">Há pouco tempo eu estava no banheiro no chão celebrando o retorno semelhante a Beatrice Kiddo depois que ela matou Bill</w:t>
      </w:r>
    </w:p>
    <w:p>
      <w:r>
        <w:t xml:space="preserve">me preparando para cair e queimar...</w:t>
      </w:r>
    </w:p>
    <w:p>
      <w:r>
        <w:t xml:space="preserve">Hoje em dia, sinto-me uma porcaria.</w:t>
      </w:r>
    </w:p>
    <w:p>
      <w:r>
        <w:t xml:space="preserve">@matthew_barker You knowproblem is not him not reading newspapersbut being one of his typical voters...</w:t>
      </w:r>
    </w:p>
    <w:p>
      <w:r>
        <w:t xml:space="preserve">É claro que meu laptop não está funcionando. por isso, OBVIOUSAMENTE eu descobri duas coisas que acontecem na alegria.</w:t>
      </w:r>
    </w:p>
    <w:p>
      <w:r>
        <w:t xml:space="preserve">Então a cena está perdendo @WanderlustPizza (San Fran bound) &amp; @guerrillastreet (cross country road trip) em 2012?</w:t>
      </w:r>
    </w:p>
    <w:p>
      <w:r>
        <w:t xml:space="preserve">O Natal está quase chegando. Maldito idek whaa eu quero... Mas eu quero ter minha garota.</w:t>
      </w:r>
    </w:p>
    <w:p>
      <w:r>
        <w:t xml:space="preserve">@Charley85 ele marcou os horários de abertura do posto de gasolina para os morrisons tomrrow - 09:45 estaremos no início da fila para 6p off</w:t>
      </w:r>
    </w:p>
    <w:p>
      <w:r>
        <w:t xml:space="preserve">É quase 1 e ainda estamos todos nos filmes da PJ. Dia 2 do tempo da família! Oh, como eu amo o feriado! :)</w:t>
      </w:r>
    </w:p>
    <w:p>
      <w:r>
        <w:t xml:space="preserve">Agora eu tenho que lápis nas sobrancelhas todos os dias eles são tão brancos que você nem consegue vê-los</w:t>
      </w:r>
    </w:p>
    <w:p>
      <w:r>
        <w:t xml:space="preserve">Finalmente em casa. Tempo para dormir até eu ter que me levantar para o trabalho :(</w:t>
      </w:r>
    </w:p>
    <w:p>
      <w:r>
        <w:t xml:space="preserve">hora de dormir em breve. Igreja com babá pela manhã e depois fotos de família.</w:t>
      </w:r>
    </w:p>
    <w:p>
      <w:r>
        <w:t xml:space="preserve">Partida de uma peça de jogo ( canto )</w:t>
      </w:r>
    </w:p>
    <w:p>
      <w:r>
        <w:t xml:space="preserve">meu pai filho idiota acabou de ser expulso da casa da minha mãe.....AGAIN!! que porra estúpida  </w:t>
      </w:r>
    </w:p>
    <w:p>
      <w:r>
        <w:t xml:space="preserve">Oh, espere... Eu tenho teste múltiplo amanhã.</w:t>
      </w:r>
    </w:p>
    <w:p>
      <w:r>
        <w:t xml:space="preserve">Rollin em ofensa a esta unidade então uma má chamada de f'n!</w:t>
      </w:r>
    </w:p>
    <w:p>
      <w:r>
        <w:t xml:space="preserve">Rise &amp; Shine -- Acabei de receber aquele telefonema de @kiaabaybehh</w:t>
      </w:r>
    </w:p>
    <w:p>
      <w:r>
        <w:t xml:space="preserve">Quero aquecer este gumbo, mas não há mais arroz</w:t>
      </w:r>
    </w:p>
    <w:p>
      <w:r>
        <w:t xml:space="preserve">@GRRRatLife Acho que somos bolas de chifre demais para que esta classe seja levada a sério</w:t>
      </w:r>
    </w:p>
    <w:p>
      <w:r>
        <w:t xml:space="preserve"> quando @erinxkelly lhe manda mensagens sujas (não é incomum) e depois diz nevermind</w:t>
      </w:r>
    </w:p>
    <w:p>
      <w:r>
        <w:t xml:space="preserve">...meus alto-falantes não estão funcionando bem.  O som do que está entrando e saindo tem uma qualidade estática para ele ;-;</w:t>
      </w:r>
    </w:p>
    <w:p>
      <w:r>
        <w:t xml:space="preserve">É uma pena que @mastodonmusic e @dillingerescpln não estejam chegando a Ohio tão cedo. Ambas as bandas fazem shows de matar.</w:t>
      </w:r>
    </w:p>
    <w:p>
      <w:r>
        <w:t xml:space="preserve">Já sinto falta do meu parceiro de vida @_yosoyviv :(</w:t>
      </w:r>
    </w:p>
    <w:p>
      <w:r>
        <w:t xml:space="preserve">@ZachButcher2625 Eu faço a metade dessa banda.</w:t>
      </w:r>
    </w:p>
    <w:p>
      <w:r>
        <w:t xml:space="preserve">@libs_lib tentando responder seu tweet mas o telefone é burro. clicou em muitos botões para nada.</w:t>
      </w:r>
    </w:p>
    <w:p>
      <w:r>
        <w:t xml:space="preserve">Eu gostaria de ser pelo menos um pouco artístico :/</w:t>
      </w:r>
    </w:p>
    <w:p>
      <w:r>
        <w:t xml:space="preserve">Indo para a cama o mais cedo que eu já fiz em muito tempo. O trabalho começa às 8 horas. O alarme dispara às 5 horas.</w:t>
      </w:r>
    </w:p>
    <w:p>
      <w:r>
        <w:t xml:space="preserve">Oh merda, estou tão ferrado para este quiz....</w:t>
      </w:r>
    </w:p>
    <w:p>
      <w:r>
        <w:t xml:space="preserve">@JMurph82 . smh ! mas você juss caiu da face da terra! um dia eu juss nunca mais ouvi falar de você</w:t>
      </w:r>
    </w:p>
    <w:p>
      <w:r>
        <w:t xml:space="preserve">não posso dizer que sou fã de outros usuários da estrada hoje</w:t>
      </w:r>
    </w:p>
    <w:p>
      <w:r>
        <w:t xml:space="preserve">Nosso futuro mais brilhante onde boa educação = perfuração e aprovação nos testes Stndard&gt; The Lottery 2010 youtube.com/watch?v=2cQfrS</w:t>
      </w:r>
    </w:p>
    <w:p>
      <w:r>
        <w:t xml:space="preserve">Às vezes, quando vejo televisão, uso meu umbigo como uma tigela para meus skittles.</w:t>
      </w:r>
    </w:p>
    <w:p>
      <w:r>
        <w:t xml:space="preserve">Comendo quando um comercial secreto de Victoria aparece...</w:t>
      </w:r>
    </w:p>
    <w:p>
      <w:r>
        <w:t xml:space="preserve">Tenho tantas coisas que poderia estar estressado, mas ainda não estou preocupado com o que vai acontecer, mas Deus está me protegendo.</w:t>
      </w:r>
    </w:p>
    <w:p>
      <w:r>
        <w:t xml:space="preserve">Garrafa de água quente uma xícara de chá e meu lindo trabalho de curso</w:t>
      </w:r>
    </w:p>
    <w:p>
      <w:r>
        <w:t xml:space="preserve">O pai fecha a porta quando você mija. Ninguém quer ouvir que você está caindo na água.</w:t>
      </w:r>
    </w:p>
    <w:p>
      <w:r>
        <w:t xml:space="preserve">Ouvir música de natal só me deixa no espírito</w:t>
      </w:r>
    </w:p>
    <w:p>
      <w:r>
        <w:t xml:space="preserve">Comprou uma máquina eletrônica de um amigo.  Barato, mas a placa-mãe estava frita.</w:t>
      </w:r>
    </w:p>
    <w:p>
      <w:r>
        <w:t xml:space="preserve">Wahou ! Une escte de gendarmerie pour deux camions avec marqué 'Radioactive' dessus à fond dans les bouchons bordelais ...</w:t>
      </w:r>
    </w:p>
    <w:p>
      <w:r>
        <w:t xml:space="preserve">Festa de Natal da família Fagan hoje.</w:t>
      </w:r>
    </w:p>
    <w:p>
      <w:r>
        <w:t xml:space="preserve">arranhões no jardim - um rato correu equilibrando-se ao longo da cerca lateral esta tarde um melro voou para fora do meio de uma sebe</w:t>
      </w:r>
    </w:p>
    <w:p>
      <w:r>
        <w:t xml:space="preserve">quando os homens usam calças de ganga justas e magras &lt;&lt; blblblbl</w:t>
      </w:r>
    </w:p>
    <w:p>
      <w:r>
        <w:t xml:space="preserve">O aniversário é amanhã e eu não posso ir para tieto/Tinie tempah/ferry corsten/deadmau5</w:t>
      </w:r>
    </w:p>
    <w:p>
      <w:r>
        <w:t xml:space="preserve">Acabou de ver um homem adulto depreciar sua mãe em público</w:t>
      </w:r>
    </w:p>
    <w:p>
      <w:r>
        <w:t xml:space="preserve">@KP89 para o Natal todos estão recebendo minhas notas embrulhadas na mão!</w:t>
      </w:r>
    </w:p>
    <w:p>
      <w:r>
        <w:t xml:space="preserve">@Anne_Ju_Brun exact en plus ! (genre quoi t'es une espionne? )</w:t>
      </w:r>
    </w:p>
    <w:p>
      <w:r>
        <w:t xml:space="preserve">Qual é a ocasião lolRT @TumzaFlyingSpur: @PB_lubini13 Estive tocando minha "Canção da Vitória" lmao Mais um tempo - =)</w:t>
      </w:r>
    </w:p>
    <w:p>
      <w:r>
        <w:t xml:space="preserve">Meus pais não sabem quem é Sylvia Plath. O que aprendi com a English Extension é como meus pais são incultos....</w:t>
      </w:r>
    </w:p>
    <w:p>
      <w:r>
        <w:t xml:space="preserve">.....en dan moet ik er nog 2 maken ook!!</w:t>
      </w:r>
    </w:p>
    <w:p>
      <w:r>
        <w:t xml:space="preserve">Oh dear game kit rede local - por que fazer até coisas simples como disconnectPeerFromAllPeers: não funciona?</w:t>
      </w:r>
    </w:p>
    <w:p>
      <w:r>
        <w:t xml:space="preserve">Eu culpo Keith Hackney por tudo isso. Imagine acordar todos os dias sabendo que as bolas de ur urina foram acertadas em PPV na frente de milhões.</w:t>
      </w:r>
    </w:p>
    <w:p>
      <w:r>
        <w:t xml:space="preserve">@becky_lloyd ama você por isso! Parece que ele poderia fazer com uma lavagem. Cabelo gorduroso, gorducho e gengibre</w:t>
      </w:r>
    </w:p>
    <w:p>
      <w:r>
        <w:t xml:space="preserve">Isto sempre acontece comigo; eu os afasto ou não mostro que me preocupo o suficiente com seus gostos e sou abandonado.</w:t>
      </w:r>
    </w:p>
    <w:p>
      <w:r>
        <w:t xml:space="preserve">Teve um grande dia agora é hora de entregar e esperar o novo dia de amanhã</w:t>
      </w:r>
    </w:p>
    <w:p>
      <w:r>
        <w:t xml:space="preserve">Sinto-me uma cabra totalmente egoísta :(</w:t>
      </w:r>
    </w:p>
    <w:p>
      <w:r>
        <w:t xml:space="preserve">welllp mais um dia/noite livre amanhã e, em seguida, servir rabos gananciosos sexta-feira-sunday!</w:t>
      </w:r>
    </w:p>
    <w:p>
      <w:r>
        <w:t xml:space="preserve">@IvorGrumble @tara_hewitt @pennyred e ela não estava fazendo uma piada óbvia! Só desejava que esses babás se fodessem francamente.</w:t>
      </w:r>
    </w:p>
    <w:p>
      <w:r>
        <w:t xml:space="preserve">acho que quebrei meu osso do traseiro.</w:t>
      </w:r>
    </w:p>
    <w:p>
      <w:r>
        <w:t xml:space="preserve">Chuva em casa na chuva</w:t>
      </w:r>
    </w:p>
    <w:p>
      <w:r>
        <w:t xml:space="preserve">Um dia foi um filme maravilhoso, mas triste. Levou 16 anos para ver o que estava bem na frente deles e já era tarde demais.</w:t>
      </w:r>
    </w:p>
    <w:p>
      <w:r>
        <w:t xml:space="preserve">o erro que os americanos cometem é pensar que nossos "representantes" nos representam que nosso sistema de democracia é "do povo".</w:t>
      </w:r>
    </w:p>
    <w:p>
      <w:r>
        <w:t xml:space="preserve">@natalie_aaa eu li isso e tive um ataque cardíaco... eu pensei que você realmente o conhecia bc eu não li a última parte</w:t>
      </w:r>
    </w:p>
    <w:p>
      <w:r>
        <w:t xml:space="preserve"> Nunca soube das merdas desagradáveis que você fez? Hahaha. Sua puta estúpida. Smh. Estou tão feliz por ter terminado com você ^___^</w:t>
      </w:r>
    </w:p>
    <w:p>
      <w:r>
        <w:t xml:space="preserve">lol que é rude RT @KRISTINDI0R: ainda não posso acreditar que esse cara com quem eu costumava falar vai ter um bebê.</w:t>
      </w:r>
    </w:p>
    <w:p>
      <w:r>
        <w:t xml:space="preserve">Não sei como, mas acho que perdi meu par de Vibrams ... Suspiros</w:t>
      </w:r>
    </w:p>
    <w:p>
      <w:r>
        <w:t xml:space="preserve">As pessoas têm grandes bocas! Mantenha o meu nome fora de sua boca! Ughhh</w:t>
      </w:r>
    </w:p>
    <w:p>
      <w:r>
        <w:t xml:space="preserve">Meu enorme jornal deve ser entregue amanhã, não na próxima semana.</w:t>
      </w:r>
    </w:p>
    <w:p>
      <w:r>
        <w:t xml:space="preserve">Pickle removeu sua fralda durante a hora da sesta, resultando em urina por toda a cama e chão do berço.  Na verdade, ele agora tem o cabelo ensopado de urina.</w:t>
      </w:r>
    </w:p>
    <w:p>
      <w:r>
        <w:t xml:space="preserve">Sou um grande fã de vampiros, mas a série Crepúsculo é uma porcaria inacreditável!</w:t>
      </w:r>
    </w:p>
    <w:p>
      <w:r>
        <w:t xml:space="preserve"> nunca chateie uma jovem marca quente wahlberg </w:t>
      </w:r>
    </w:p>
    <w:p>
      <w:r>
        <w:t xml:space="preserve">o maldito @hargues45 está me fazendo sentir como um fracasso no twitter recebendo uns 20 seguidores por segundo</w:t>
      </w:r>
    </w:p>
    <w:p>
      <w:r>
        <w:t xml:space="preserve">Está feito. Eu encomendei um Kindle. Estou entusiasmado em poder ler! O que você está entusiasmado com esta temporada de férias?</w:t>
      </w:r>
    </w:p>
    <w:p>
      <w:r>
        <w:t xml:space="preserve">Acabei de receber o Doctor Who temporada 6 no correio! :D</w:t>
      </w:r>
    </w:p>
    <w:p>
      <w:r>
        <w:t xml:space="preserve">Só por uma vez eu gostaria de ter uma aranha tropical em minhas bananas da Tesco. Será como ganhar a loteria da aranha.</w:t>
      </w:r>
    </w:p>
    <w:p>
      <w:r>
        <w:t xml:space="preserve">Vou dar um soco na cara de @JNels4 no segundo em que ele olhar para baixo para ler isto.</w:t>
      </w:r>
    </w:p>
    <w:p>
      <w:r>
        <w:t xml:space="preserve">A alegria é nossa resposta jubilosa à presença do Deus vivo que fez Sua casa dentro de nossas almas</w:t>
      </w:r>
    </w:p>
    <w:p>
      <w:r>
        <w:t xml:space="preserve">en ja je raad het al nu ben ik klaar met de nietmachine en heb ik de lijm en de plakband weer nodig!</w:t>
      </w:r>
    </w:p>
    <w:p>
      <w:r>
        <w:t xml:space="preserve">@josiahbeason eu estarei atento. Não ter essa camisola seria como recesso copos de manteiga de amendoim não ter manteiga de amendoim.</w:t>
      </w:r>
    </w:p>
    <w:p>
      <w:r>
        <w:t xml:space="preserve">@21BLKJACK u know u got you got that dirt road ent going! isso foi sua merda mano!!! essa tendência nunca mais vai acontecer eu posso apostar que</w:t>
      </w:r>
    </w:p>
    <w:p>
      <w:r>
        <w:t xml:space="preserve">Meu café vai ter um gosto extra amargo amanhã. Provavelmente todas as lágrimas.  </w:t>
      </w:r>
    </w:p>
    <w:p>
      <w:r>
        <w:t xml:space="preserve">O que faria esta senhora se eu fizesse minha futura ocupação na dança do gogo?!</w:t>
      </w:r>
    </w:p>
    <w:p>
      <w:r>
        <w:t xml:space="preserve">@NepeanDunk A pior parte é que essa não é a única vez que isso aconteceu.</w:t>
      </w:r>
    </w:p>
    <w:p>
      <w:r>
        <w:t xml:space="preserve">meu cabelo é praticamente minha cor natural agora...sério...tingindo-o novamente na sexta-feira</w:t>
      </w:r>
    </w:p>
    <w:p>
      <w:r>
        <w:t xml:space="preserve">Pronto para fazer um furo na parede</w:t>
      </w:r>
    </w:p>
    <w:p>
      <w:r>
        <w:t xml:space="preserve">imagine que portugal. o homem e a abóbora esmagadora estão brincando em viena e eu não vou para nenhuma delas.</w:t>
      </w:r>
    </w:p>
    <w:p>
      <w:r>
        <w:t xml:space="preserve">Beloning voor een dag hard wereken: koffie en appeltaart!</w:t>
      </w:r>
    </w:p>
    <w:p>
      <w:r>
        <w:t xml:space="preserve">Heb een lolly gekregen met 12 lolly's erin en 18 chocolade munten kleine cupcake (lipgloss zit er in) en zo'n beestje ofzo xD</w:t>
      </w:r>
    </w:p>
    <w:p>
      <w:r>
        <w:t xml:space="preserve">Sabe de uma coisa? Eu NÃO confio mais em @shondarhimes. SAIDO! Vamos lá... que ali mesmo havia sua chance de se redimir por Denny.</w:t>
      </w:r>
    </w:p>
    <w:p>
      <w:r>
        <w:t xml:space="preserve">O fugitivo é um filme tão bom </w:t>
      </w:r>
    </w:p>
    <w:p>
      <w:r>
        <w:t xml:space="preserve">Amor que ele não pode nem mesmo falar comigo. Ainda que ele seja o que está errado.</w:t>
      </w:r>
    </w:p>
    <w:p>
      <w:r>
        <w:t xml:space="preserve">A OMFG Californication Faixa feminina coberta pela Skid Row.</w:t>
      </w:r>
    </w:p>
    <w:p>
      <w:r>
        <w:t xml:space="preserve">malditas todas as cadelas sedentas que você encontra no facebook estão chegando ao twitter -__-</w:t>
      </w:r>
    </w:p>
    <w:p>
      <w:r>
        <w:t xml:space="preserve">dia de folga amanhã ... Não. Eu posso estudar matemática por seis horas.</w:t>
      </w:r>
    </w:p>
    <w:p>
      <w:r>
        <w:t xml:space="preserve">Este tempo frio é perfeito para se aconchegar com seu amor... pena que eu não tenha um para me aconchegar :(</w:t>
      </w:r>
    </w:p>
    <w:p>
      <w:r>
        <w:t xml:space="preserve">Super chateado! Rasguei a porra do meu Pólo favorito hoje!</w:t>
      </w:r>
    </w:p>
    <w:p>
      <w:r>
        <w:t xml:space="preserve">Todos os meus velhos amigos acham que o novo povo Crowd' N parece ao NoticE Todo tempo eu faço Sorriso!</w:t>
      </w:r>
    </w:p>
    <w:p>
      <w:r>
        <w:t xml:space="preserve">Amanhã serão cumpridos 3 meses que minha tia morreu e eu me sinto terrível</w:t>
      </w:r>
    </w:p>
    <w:p>
      <w:r>
        <w:t xml:space="preserve">Jeg angrer bare på en ting så langt i livet. No jeg ikke fikk meg twitter før. </w:t>
      </w:r>
    </w:p>
    <w:p>
      <w:r>
        <w:t xml:space="preserve">Graças a @TwstdForkBistro por ser um apoiador de longa data e fazer um trabalho incrível em @BrunchWBenefits no domingo! </w:t>
      </w:r>
    </w:p>
    <w:p>
      <w:r>
        <w:t xml:space="preserve">Se o show custa três dólares, não há "comida grátis". A comida está incluída com o preço do ingresso de três dólares. Jesus.</w:t>
      </w:r>
    </w:p>
    <w:p>
      <w:r>
        <w:t xml:space="preserve">"@FarriRizvi: e estão na tendência atual de Duas coisas são suficientes para assustá-los.  LOL</w:t>
      </w:r>
    </w:p>
    <w:p>
      <w:r>
        <w:t xml:space="preserve">O Papai Noel não é real, algumas pessoas acham que os pepinos sabem melhor a picles &amp; OJ fez essa merda.</w:t>
      </w:r>
    </w:p>
    <w:p>
      <w:r>
        <w:t xml:space="preserve">Um dia inteiro de trabalho na biblioteca espera!</w:t>
      </w:r>
    </w:p>
    <w:p>
      <w:r>
        <w:t xml:space="preserve">Festa de Natal do escritório hoje à noite....sober</w:t>
      </w:r>
    </w:p>
    <w:p>
      <w:r>
        <w:t xml:space="preserve">agora tenho que memorizar um roteiro escrever um trabalho de casa de acabamento de papel que já estava atrasado fazer um vídeo para a aula</w:t>
      </w:r>
    </w:p>
    <w:p>
      <w:r>
        <w:t xml:space="preserve">hoy comprobé que cuando se esta en la oscuridad hasta la misma sombra lo abandona a uno...</w:t>
      </w:r>
    </w:p>
    <w:p>
      <w:r>
        <w:t xml:space="preserve">também omg.  Base da Força Aérea de Dover?  Realmente????</w:t>
      </w:r>
    </w:p>
    <w:p>
      <w:r>
        <w:t xml:space="preserve">@Imma_Culata Ja echt wel jammer maar ik kom snel naar A'dam @MarionneB en ik hebben wat voor je in petto ;-)</w:t>
      </w:r>
    </w:p>
    <w:p>
      <w:r>
        <w:t xml:space="preserve">@CarolineHirons Essa é a idéia.  Imagine Marcus tentando cantar Stevie com uma aba de pele de frango picante presa em seu olho. IMAGINE</w:t>
      </w:r>
    </w:p>
    <w:p>
      <w:r>
        <w:t xml:space="preserve">Aww Sra. Hossfeild acabou de chamar meu pai de CTFU feio</w:t>
      </w:r>
    </w:p>
    <w:p>
      <w:r>
        <w:t xml:space="preserve">O incêndio de hoje não vai começar. </w:t>
      </w:r>
    </w:p>
    <w:p>
      <w:r>
        <w:t xml:space="preserve">Nem mesmo um dia inteiro e eu perco a cada1</w:t>
      </w:r>
    </w:p>
    <w:p>
      <w:r>
        <w:t xml:space="preserve">@FFC_Dave @henrywalmsley ohh yeh yeh azarado uma vez eu tive kaka em um pacote, mas eu o vendi rapidamente acidentalmente!</w:t>
      </w:r>
    </w:p>
    <w:p>
      <w:r>
        <w:t xml:space="preserve">Nossa árvore de Natal está quebrada :(</w:t>
      </w:r>
    </w:p>
    <w:p>
      <w:r>
        <w:t xml:space="preserve">não para fazer nada em voz alta. mas nichola &amp; Lindsey estão vindo para recolher as folhas.</w:t>
      </w:r>
    </w:p>
    <w:p>
      <w:r>
        <w:t xml:space="preserve">Portanto, hoje foi minha última peça de Natal que terei na minha escola.</w:t>
      </w:r>
    </w:p>
    <w:p>
      <w:r>
        <w:t xml:space="preserve">Se ele tivesse 8 anos de idade, LeBron @NBADailyDose @NepeanTX Agora que Shaq está aposentado, nenhum jogador ativo da NBA mergulhou em Antoine Carr</w:t>
      </w:r>
    </w:p>
    <w:p>
      <w:r>
        <w:t xml:space="preserve">Sua conta no Twitter poderia estar lentamente matando você? Detalhes em 11 </w:t>
      </w:r>
    </w:p>
    <w:p>
      <w:r>
        <w:t xml:space="preserve">Homem que eu gostaria de estar em Dallas. Aposto que as reuniões de inverno estão balançando agora mesmo. </w:t>
      </w:r>
    </w:p>
    <w:p>
      <w:r>
        <w:t xml:space="preserve">Hollywood mortos-vivos e Twitter...16 horas de viagem de carro de volta para a wisco!</w:t>
      </w:r>
    </w:p>
    <w:p>
      <w:r>
        <w:t xml:space="preserve">sair um pouco para preparar as coisas para esta noite... estar de volta por volta de 5 minutos  </w:t>
      </w:r>
    </w:p>
    <w:p>
      <w:r>
        <w:t xml:space="preserve">O delinquente prolífico libertado da prisão esta manhã foi encontrado por agentes no portão da prisão e preso por um roubo agravado</w:t>
      </w:r>
    </w:p>
    <w:p>
      <w:r>
        <w:t xml:space="preserve">Tempo para ir para a aula</w:t>
      </w:r>
    </w:p>
    <w:p>
      <w:r>
        <w:t xml:space="preserve">Ouvir a música de Natal enquanto decorava a árvore com a menina.</w:t>
      </w:r>
    </w:p>
    <w:p>
      <w:r>
        <w:t xml:space="preserve">Normalmente, quando você termina de digitar um papel, você se sente aliviado. Acabei de terminar meu papel e agora tenho que limpar.</w:t>
      </w:r>
    </w:p>
    <w:p>
      <w:r>
        <w:t xml:space="preserve">O BCS é uma bosta. O campeonato nacional deveria ser LSU vs. OSU, mas não será.</w:t>
      </w:r>
    </w:p>
    <w:p>
      <w:r>
        <w:t xml:space="preserve">Eu posso ouvir meu cão peidando em sincronia com seu ronco.... Ainda bem que eu estou doente e abafado</w:t>
      </w:r>
    </w:p>
    <w:p>
      <w:r>
        <w:t xml:space="preserve">Deitado na cama tão cansado que não se pode adormecer...... Sim, acontece.....</w:t>
      </w:r>
    </w:p>
    <w:p>
      <w:r>
        <w:t xml:space="preserve">Acho que eles chamam isso de... Um... Desabafar...</w:t>
      </w:r>
    </w:p>
    <w:p>
      <w:r>
        <w:t xml:space="preserve">@NNNADROJ Vou voltar por alguns dias...para sentir sua falta</w:t>
      </w:r>
    </w:p>
    <w:p>
      <w:r>
        <w:t xml:space="preserve"> como um de é... A existência humana em toda a sua extensão de &amp;</w:t>
      </w:r>
    </w:p>
    <w:p>
      <w:r>
        <w:t xml:space="preserve">@frankie__says I did did see earlier tweets. Mas agora eu o expus como um charlatão-piltrador de Brooker.  </w:t>
      </w:r>
    </w:p>
    <w:p>
      <w:r>
        <w:t xml:space="preserve">Sem luzes, sem WiFi, sem a porra de uma maneira de fazer meu jantar.</w:t>
      </w:r>
    </w:p>
    <w:p>
      <w:r>
        <w:t xml:space="preserve">Voltar de um grande fim de semana em Ottawa com meu Sam para o trem de Toronto :(</w:t>
      </w:r>
    </w:p>
    <w:p>
      <w:r>
        <w:t xml:space="preserve">@Sevik alguém me disse que era só para o Natal. alguém LIED. </w:t>
      </w:r>
    </w:p>
    <w:p>
      <w:r>
        <w:t xml:space="preserve">Traumatizado para toda a vida.  Minha mãe atropelou um veado. </w:t>
      </w:r>
    </w:p>
    <w:p>
      <w:r>
        <w:t xml:space="preserve">@TheyCallMeTiny2 ransacked meadows/brewhouse last night for all it was worth open up the wallet though</w:t>
      </w:r>
    </w:p>
    <w:p>
      <w:r>
        <w:t xml:space="preserve">Zo tekenen bijna klaar! Dan anderhalf uur wachten en dan van dezelfde leraar Creatieve Technieken</w:t>
      </w:r>
    </w:p>
    <w:p>
      <w:r>
        <w:t xml:space="preserve">Não se sinta bem</w:t>
      </w:r>
    </w:p>
    <w:p>
      <w:r>
        <w:t xml:space="preserve">Não dizer a ninguém qual é a canção para esta noite. Vai ser uma</w:t>
      </w:r>
    </w:p>
    <w:p>
      <w:r>
        <w:t xml:space="preserve">Não vejo Frankii há muito tempo...</w:t>
      </w:r>
    </w:p>
    <w:p>
      <w:r>
        <w:t xml:space="preserve">Ligue para mim! Eu tenho uma boa receita para um peru!</w:t>
      </w:r>
    </w:p>
    <w:p>
      <w:r>
        <w:t xml:space="preserve">Então agora é domingo e meu irmão parte para morar no Reino Unido às 17h desta tarde.</w:t>
      </w:r>
    </w:p>
    <w:p>
      <w:r>
        <w:t xml:space="preserve">Um erro em um salão cheio de aspirantes a Askean e, em seguida, você sabe que um velho de 11 anos recorreu a seus pais que apelam para um novo teste!</w:t>
      </w:r>
    </w:p>
    <w:p>
      <w:r>
        <w:t xml:space="preserve">@DjPaulyP_ pensei que eu deveria compensar o tempo perdido porque não posso twittar deste telefone solitário haha</w:t>
      </w:r>
    </w:p>
    <w:p>
      <w:r>
        <w:t xml:space="preserve">É preciso adorar a sensação quando você olha para o plástico de bolacha de manteiga de amendoim depois de uma hora e percebe que ainda resta 1!</w:t>
      </w:r>
    </w:p>
    <w:p>
      <w:r>
        <w:t xml:space="preserve">Eu tive que crescer rapidamente e não me sentia bem.</w:t>
      </w:r>
    </w:p>
    <w:p>
      <w:r>
        <w:t xml:space="preserve">Eu não poderia praticar um esporte físico ou me envolveria em muitas brigas.</w:t>
      </w:r>
    </w:p>
    <w:p>
      <w:r>
        <w:t xml:space="preserve">O professor Green é um aspirante a Eminem... E o Eminem era uma porcaria para começar... Oh querido...</w:t>
      </w:r>
    </w:p>
    <w:p>
      <w:r>
        <w:t xml:space="preserve">Eu entendo que a marca do meu carro está me trazendo o show Next Iron Chef...., claro que o buick de agora não se parece nada com o buick de antigamente.</w:t>
      </w:r>
    </w:p>
    <w:p>
      <w:r>
        <w:t xml:space="preserve">Envenenamento pelo sol no leito de bronzeamento.</w:t>
      </w:r>
    </w:p>
    <w:p>
      <w:r>
        <w:t xml:space="preserve">As pessoas da escola primária precisam crescer. Lamentamos que suas vidas não vão a lugar nenhum se divertir com suas vidas tediosas e patéticas.</w:t>
      </w:r>
    </w:p>
    <w:p>
      <w:r>
        <w:t xml:space="preserve">Fantásticas Expectativas Revelações surpreendentes Execução final e ressureição livre expressão como &amp; encontrar tudo é&amp;</w:t>
      </w:r>
    </w:p>
    <w:p>
      <w:r>
        <w:t xml:space="preserve">GRANDE meu microfone E teclado da minha namorada em seu pos-fone quebrou. Mesmo antes de eu ter que trabalhar.</w:t>
      </w:r>
    </w:p>
    <w:p>
      <w:r>
        <w:t xml:space="preserve">Por que o twitter às vezes não inclui toda a minha frase na hashtag!?</w:t>
      </w:r>
    </w:p>
    <w:p>
      <w:r>
        <w:t xml:space="preserve">É bom saber que a lista de pessoas em quem posso confiar foi praticamente cortada pela metade....</w:t>
      </w:r>
    </w:p>
    <w:p>
      <w:r>
        <w:t xml:space="preserve">Ver esta tv mostrar este negro falando sobre estar em um jogador &amp; tal &amp; tal....BYE!!!!</w:t>
      </w:r>
    </w:p>
    <w:p>
      <w:r>
        <w:t xml:space="preserve">É preciso amar a época do Natal:)</w:t>
      </w:r>
    </w:p>
    <w:p>
      <w:r>
        <w:t xml:space="preserve">À beira do choro após minha introdução e tese ao meu trabalho terem desaparecido devido a uma falha no computador! Agora de volta à prancheta de desenho </w:t>
      </w:r>
    </w:p>
    <w:p>
      <w:r>
        <w:t xml:space="preserve">A caminho da Wilkinson Eyre Architects esta noite para o estudo da parte 3</w:t>
      </w:r>
    </w:p>
    <w:p>
      <w:r>
        <w:t xml:space="preserve">Tenho um dia incrivelmente excitante de lavanderia e remoção de graxa</w:t>
      </w:r>
    </w:p>
    <w:p>
      <w:r>
        <w:t xml:space="preserve">@EmmaKete19 haha... Acho que você nunca experimentou um verão australiano antes? :D</w:t>
      </w:r>
    </w:p>
    <w:p>
      <w:r>
        <w:t xml:space="preserve">@vonTips ik weet het een ander van stofwisseling maar die kilo is er volgende week weer uit... Como você sabe o que está acontecendo?</w:t>
      </w:r>
    </w:p>
    <w:p>
      <w:r>
        <w:t xml:space="preserve">em estado de choque. de jeito nenhum morreu simplesmente. se isto for verdade, este é o fim de mim observando você.</w:t>
      </w:r>
    </w:p>
    <w:p>
      <w:r>
        <w:t xml:space="preserve">Uau, o Camaro SS é tão suave.</w:t>
      </w:r>
    </w:p>
    <w:p>
      <w:r>
        <w:t xml:space="preserve"> decidir por mim mesmo... quero dizer... tenho a liberdade de escolher você sabe... </w:t>
      </w:r>
    </w:p>
    <w:p>
      <w:r>
        <w:t xml:space="preserve">tempo para fazer este belo trabalho de pesquisa</w:t>
      </w:r>
    </w:p>
    <w:p>
      <w:r>
        <w:t xml:space="preserve">L.A. Oferece aos ocupantes espaço de escritórios de habitação Farmland. Por que??? Porque há pessoas ricas e não é justo?</w:t>
      </w:r>
    </w:p>
    <w:p>
      <w:r>
        <w:t xml:space="preserve">Ik heb echt een leuke armband en oorbellen gekregen van me broertje :D</w:t>
      </w:r>
    </w:p>
    <w:p>
      <w:r>
        <w:t xml:space="preserve">@The_BBC a maioria desse dinheiro financiou um Centro de Rec com uma parede de escalada.</w:t>
      </w:r>
    </w:p>
    <w:p>
      <w:r>
        <w:t xml:space="preserve">Espere, desculpe, mas você tem que ir a mim! Por quê? Porque o halloween foi em outubro seu nw christmas.... yo face dnt traz</w:t>
      </w:r>
    </w:p>
    <w:p>
      <w:r>
        <w:t xml:space="preserve">@CallieAleana bebês comem carne humana... Eu juro que já vi Adelynn fazer isso. Tudo o que eu podia fazer era bater palmas.</w:t>
      </w:r>
    </w:p>
    <w:p>
      <w:r>
        <w:t xml:space="preserve">Cagou nas minhas calças. Molho puro 100%</w:t>
      </w:r>
    </w:p>
    <w:p>
      <w:r>
        <w:t xml:space="preserve">Em vez de enxugar suas lágrimas, enxugue as pessoas que as criaram.&amp;</w:t>
      </w:r>
    </w:p>
    <w:p>
      <w:r>
        <w:t xml:space="preserve">Bowling alley até quando, então, casa para finalmente fazer hw.</w:t>
      </w:r>
    </w:p>
    <w:p>
      <w:r>
        <w:t xml:space="preserve">Breaths gunna cheira a merda depois desta baunilha francesa.</w:t>
      </w:r>
    </w:p>
    <w:p>
      <w:r>
        <w:t xml:space="preserve">@StuartPaulo Acho que John Lennon não tinha tendências hoje, não é mesmo?</w:t>
      </w:r>
    </w:p>
    <w:p>
      <w:r>
        <w:t xml:space="preserve">Acabei de voltar da cidade para passar um dia com a Boo! Foi MARAVILHOSO!!! De volta à realidade</w:t>
      </w:r>
    </w:p>
    <w:p>
      <w:r>
        <w:t xml:space="preserve">Inglês atrevido em um café atrevido com @HazzObezz</w:t>
      </w:r>
    </w:p>
    <w:p>
      <w:r>
        <w:t xml:space="preserve">Eu tenho bebido água sem parar nestes últimos dois dias </w:t>
      </w:r>
    </w:p>
    <w:p>
      <w:r>
        <w:t xml:space="preserve">Você sabe aquele sentimento que você tem antes de tomar uma decisão que afetará o resto de sua vida? oh sim, é chamado de</w:t>
      </w:r>
    </w:p>
    <w:p>
      <w:r>
        <w:t xml:space="preserve">Lolz il a des gens qui on pas de vie</w:t>
      </w:r>
    </w:p>
    <w:p>
      <w:r>
        <w:t xml:space="preserve">Vou abrir um novo pacote de papéis para testes.</w:t>
      </w:r>
    </w:p>
    <w:p>
      <w:r>
        <w:t xml:space="preserve">Ninguém me informou sobre a diferença entre a camiseta apertada e a camiseta solta. Então agora eu estou preso com uma solta</w:t>
      </w:r>
    </w:p>
    <w:p>
      <w:r>
        <w:t xml:space="preserve">Quando você descobre que uma garota "simpática" é na verdade uma puta de merda</w:t>
      </w:r>
    </w:p>
    <w:p>
      <w:r>
        <w:t xml:space="preserve">Aquele momento incômodo quando alguém te apunhala pelas costas e pensa que você não sabe, mas você sabe</w:t>
      </w:r>
    </w:p>
    <w:p>
      <w:r>
        <w:t xml:space="preserve">Dom está nua na banheira e eu entrei à socapa em sua casa e me deitei na cama dela.</w:t>
      </w:r>
    </w:p>
    <w:p>
      <w:r>
        <w:t xml:space="preserve">As pessoas não querem ver Howard em LA com Kobe CP3 e os Lakers.</w:t>
      </w:r>
    </w:p>
    <w:p>
      <w:r>
        <w:t xml:space="preserve">Hot-desking significa que estou aprendendo tudo sobre diferentes partes da ABL que eu não quero saber sobre</w:t>
      </w:r>
    </w:p>
    <w:p>
      <w:r>
        <w:t xml:space="preserve">Naturalmente, estou acordado até tão tarde quando tenho que dirigir 9 horas amanhã.</w:t>
      </w:r>
    </w:p>
    <w:p>
      <w:r>
        <w:t xml:space="preserve">Voltar para a caixa de lontras</w:t>
      </w:r>
    </w:p>
    <w:p>
      <w:r>
        <w:t xml:space="preserve">Grande fim de semana e minha voz está cansada!!</w:t>
      </w:r>
    </w:p>
    <w:p>
      <w:r>
        <w:t xml:space="preserve">Maravilhosa surpresa do Sr. carteiro!</w:t>
      </w:r>
    </w:p>
    <w:p>
      <w:r>
        <w:t xml:space="preserve">muito assustado para responder.</w:t>
      </w:r>
    </w:p>
    <w:p>
      <w:r>
        <w:t xml:space="preserve">Faça com que o foodomeone segure! E tenha um Feliz Natal</w:t>
      </w:r>
    </w:p>
    <w:p>
      <w:r>
        <w:t xml:space="preserve">Você deve estar animado para a reunião de pessoal de hoje à noite @libbydavis15. Não será nada como qualquer coisa que você já tenha experimentado antes.</w:t>
      </w:r>
    </w:p>
    <w:p>
      <w:r>
        <w:t xml:space="preserve">Amanhã passar 11 horas no carro</w:t>
      </w:r>
    </w:p>
    <w:p>
      <w:r>
        <w:t xml:space="preserve">Acabei de receber algumas compras para a escola agora de volta a Peterborough e direto para as aulas</w:t>
      </w:r>
    </w:p>
    <w:p>
      <w:r>
        <w:t xml:space="preserve">Imprimindo meu EE novamente -.- que desperdício de papel!! Esta coisa está fora para me pegar mesmo depois que eu tiver terminado</w:t>
      </w:r>
    </w:p>
    <w:p>
      <w:r>
        <w:t xml:space="preserve">amanhã é o dia de dizer adeus e estou na NC. </w:t>
      </w:r>
    </w:p>
    <w:p>
      <w:r>
        <w:t xml:space="preserve">Esperando pelo @frankeene para que possamos ir e cantar à chuva</w:t>
      </w:r>
    </w:p>
    <w:p>
      <w:r>
        <w:t xml:space="preserve">Nog mesmo leren en dan klaarmaken en dan naar dansen</w:t>
      </w:r>
    </w:p>
    <w:p>
      <w:r>
        <w:t xml:space="preserve">@Debsternr1 pfff ik haat knutselen...;-) gelukkig is mijn dochter wel een knutselkind dus die kan het volgend jaar mooi zelf;-))</w:t>
      </w:r>
    </w:p>
    <w:p>
      <w:r>
        <w:t xml:space="preserve">Cantamos parabéns a @lauragberry em Chuys e @rachel_nesbitt em Pinkberry. É o dia dos nascimentos. WOOO!!! </w:t>
      </w:r>
    </w:p>
    <w:p>
      <w:r>
        <w:t xml:space="preserve">Viver com minha mãe é como viver com um amigo extremamente deprimido com o qual nunca posso discutir minha vida sexual. </w:t>
      </w:r>
    </w:p>
    <w:p>
      <w:r>
        <w:t xml:space="preserve">@laurenliscio o que é a escola não vou lá há uma semana Estou desconfortável na cama não consigo me mexer por causa da perna</w:t>
      </w:r>
    </w:p>
    <w:p>
      <w:r>
        <w:t xml:space="preserve">apenas faz sua viagem de ônibus muito mais longa quando você está sentado ao lado de uma mulher africana gorda que tresanda a peixe</w:t>
      </w:r>
    </w:p>
    <w:p>
      <w:r>
        <w:t xml:space="preserve">Chegaram os cartões MOO e os cartões de férias!</w:t>
      </w:r>
    </w:p>
    <w:p>
      <w:r>
        <w:t xml:space="preserve">ver a neve/doleet cair fora... hora da segunda sessão turbo da semana - treino de inverno yo</w:t>
      </w:r>
    </w:p>
    <w:p>
      <w:r>
        <w:t xml:space="preserve">@Gagaa94 comentário ca? Moi c ma smaine qui commence pas du bon pied</w:t>
      </w:r>
    </w:p>
    <w:p>
      <w:r>
        <w:t xml:space="preserve">Ou, para isso, "Fantástico". Salve-se e eu mesmo algum dia e não se incomode em me enviar seu discurso de vendas de merda. </w:t>
      </w:r>
    </w:p>
    <w:p>
      <w:r>
        <w:t xml:space="preserve">Ha falando do termo "que ev" você luta comigo é "que ev" membro:) Hoje vou me lembrar de cada palavra nessas mensagens!</w:t>
      </w:r>
    </w:p>
    <w:p>
      <w:r>
        <w:t xml:space="preserve">O nevoeiro da manhã paira sobre o aeroporto de Manchester. Parece que pode demorar um pouco. O vôo para a Escócia parece duvidoso.</w:t>
      </w:r>
    </w:p>
    <w:p>
      <w:r>
        <w:t xml:space="preserve">Voltar para a cama até trabalhar novamente às 230</w:t>
      </w:r>
    </w:p>
    <w:p>
      <w:r>
        <w:t xml:space="preserve">@TheyCallMe_Loso Carlos! Perdi seu número e recebi um novo número! :(</w:t>
      </w:r>
    </w:p>
    <w:p>
      <w:r>
        <w:t xml:space="preserve">Discutindo literalmente as merdas na aula.</w:t>
      </w:r>
    </w:p>
    <w:p>
      <w:r>
        <w:t xml:space="preserve">Eu tenho Doritos Cheetos Big Nestle Crunch e um Snickers bar da Jhe ☺</w:t>
      </w:r>
    </w:p>
    <w:p>
      <w:r>
        <w:t xml:space="preserve"> algo bolorento e velho porque não posso colocar música nova no meu ipod</w:t>
      </w:r>
    </w:p>
    <w:p>
      <w:r>
        <w:t xml:space="preserve">Esta vai ser uma longa e muito necessária jornada. Jersey, esta é a minha última pousada. </w:t>
      </w:r>
    </w:p>
    <w:p>
      <w:r>
        <w:t xml:space="preserve">Sou um lil desapontado... Eu estava esperando que ela rasgasse suas roupas e cantasse TGIF ou algo assim</w:t>
      </w:r>
    </w:p>
    <w:p>
      <w:r>
        <w:t xml:space="preserve">TOTD: Veja a luz em outros e trate-os como se isso fosse tudo o que você vê. - Dr. Wayne Dyer </w:t>
      </w:r>
    </w:p>
    <w:p>
      <w:r>
        <w:t xml:space="preserve">O que são todos esses malditos spams na minha linha do tempo. Eu não quero nenhum telefone rasclart.</w:t>
      </w:r>
    </w:p>
    <w:p>
      <w:r>
        <w:t xml:space="preserve">Mais uma semana e estou oficialmente terminado com meu primeiro semestre de faculdade.</w:t>
      </w:r>
    </w:p>
    <w:p>
      <w:r>
        <w:t xml:space="preserve">@_MeganCasey Lembra-se daquela vez que ouvimos o S Club 7 na UE?</w:t>
      </w:r>
    </w:p>
    <w:p>
      <w:r>
        <w:t xml:space="preserve">Na RTE com um bando de políticos esperando para viver no Não enfrentando sequer um Sean O'Rourke rabugento os deixaria tão nervosos</w:t>
      </w:r>
    </w:p>
    <w:p>
      <w:r>
        <w:t xml:space="preserve">Cada vez mais fundo no GOT (livro). Parece que estarei pronto para assistir à série no próximo fim de semana.</w:t>
      </w:r>
    </w:p>
    <w:p>
      <w:r>
        <w:t xml:space="preserve">Hahaha amanhã meu dia está prestes a ser desperdiçado no escritório principal @cwuesthoff</w:t>
      </w:r>
    </w:p>
    <w:p>
      <w:r>
        <w:t xml:space="preserve">Ex perseguidor está de volta à cidade...</w:t>
      </w:r>
    </w:p>
    <w:p>
      <w:r>
        <w:t xml:space="preserve">@Noah_Lycett ou meu telefone ou meu telefone está sendo gay.</w:t>
      </w:r>
    </w:p>
    <w:p>
      <w:r>
        <w:t xml:space="preserve">Eu não temo a morte. A morte é fácil. Mas e se você fizer algo que possa matá-lo e você simplesmente acabar em extrema dor?</w:t>
      </w:r>
    </w:p>
    <w:p>
      <w:r>
        <w:t xml:space="preserve">Levar minha mãe para jantar fora depois que ela chega do trabalho ....</w:t>
      </w:r>
    </w:p>
    <w:p>
      <w:r>
        <w:t xml:space="preserve">Finalmente descobri a cor que vou pintar meu cabelo.</w:t>
      </w:r>
    </w:p>
    <w:p>
      <w:r>
        <w:t xml:space="preserve">@roweenaweb NOOOOO! eu tenho medo de ZZ Top desde que eu era uma menina pequena. Vi-os no TOTP no meu nan's &amp; chorei o dia todo.</w:t>
      </w:r>
    </w:p>
    <w:p>
      <w:r>
        <w:t xml:space="preserve">Tendulkar foge de seu 100º 100º Federer chora de alegria ao conquistar os Mestres de Paris e Vettel perde uma chance de igualar Schumacher</w:t>
      </w:r>
    </w:p>
    <w:p>
      <w:r>
        <w:t xml:space="preserve">preciso de uma pausa. vou parar de estudar por uma hora. YAY.</w:t>
      </w:r>
    </w:p>
    <w:p>
      <w:r>
        <w:t xml:space="preserve">duas semanas cinco trabalhos e duas finais entre mim e as férias de natal</w:t>
      </w:r>
    </w:p>
    <w:p>
      <w:r>
        <w:t xml:space="preserve">se um dia eu disser q "não te amo" é q eu te mo ainda mais! Se um dia eu disser q "não te quero" é que eu te quero ainda mais!...</w:t>
      </w:r>
    </w:p>
    <w:p>
      <w:r>
        <w:t xml:space="preserve">E então você vê o que este momento requer: o que é necessário para que a vida possa se expressar mais plenamente"?  ♥</w:t>
      </w:r>
    </w:p>
    <w:p>
      <w:r>
        <w:t xml:space="preserve">Falha em todos os aspectos da minha vida neste momento</w:t>
      </w:r>
    </w:p>
    <w:p>
      <w:r>
        <w:t xml:space="preserve">@miriamattwood Sem biscoitos! Só tinha que usar um par de toalhas de chá e também foi em algum trabalho de papel.</w:t>
      </w:r>
    </w:p>
    <w:p>
      <w:r>
        <w:t xml:space="preserve">Aquele momento incômodo quando você encontra uma caixa de perfume cheia de sensores!</w:t>
      </w:r>
    </w:p>
    <w:p>
      <w:r>
        <w:t xml:space="preserve">bom trabalho @Annie_Speyer tão contente por tudo ter funcionado para @RebeccaSpence13</w:t>
      </w:r>
    </w:p>
    <w:p>
      <w:r>
        <w:t xml:space="preserve">Ajustando seu alarme para 3 e 1/2 horas depois do dia anterior &lt;3</w:t>
      </w:r>
    </w:p>
    <w:p>
      <w:r>
        <w:t xml:space="preserve">fora do trabalho por 45 minutos apenas para voltar a entrar por mais 2 horas</w:t>
      </w:r>
    </w:p>
    <w:p>
      <w:r>
        <w:t xml:space="preserve">: O arquivo do roteiro de áudio está corrompido. Por isso, tenho que esperar para chegar em casa para trabalhar com ele. Vou fazer edições na cópia impressa e reescrevê-la.</w:t>
      </w:r>
    </w:p>
    <w:p>
      <w:r>
        <w:t xml:space="preserve">Outfit della digital hypster: tavola da snowboard Macbook Air iPhone 4 Oxford-ish boot neri fuseaux verdi maglia rossa.</w:t>
      </w:r>
    </w:p>
    <w:p>
      <w:r>
        <w:t xml:space="preserve">Ter que aprender para a história... Mas não posso me concentrar nisso porque acho que sou bipolar...</w:t>
      </w:r>
    </w:p>
    <w:p>
      <w:r>
        <w:t xml:space="preserve">Acidente no riacho do rato.</w:t>
      </w:r>
    </w:p>
    <w:p>
      <w:r>
        <w:t xml:space="preserve">Prestes a ter uma noite de cinema com meu booboo @jellyybeansz. &lt;3 Ontem à noite em NYC antes de voltarmos para Madison.</w:t>
      </w:r>
    </w:p>
    <w:p>
      <w:r>
        <w:t xml:space="preserve">@TheBodyShopUK Sabendo que minha dissertação será concluída&amp;submetida por Thurs para que eu possa finalmente abraçar o espírito natalício (&amp;do minhas compras!)</w:t>
      </w:r>
    </w:p>
    <w:p>
      <w:r>
        <w:t xml:space="preserve">hospital amanhã de manhã amarrado com arames e em uma esteira</w:t>
      </w:r>
    </w:p>
    <w:p>
      <w:r>
        <w:t xml:space="preserve">O trabalho é muito lento, pronto para ter um ótimo sábado</w:t>
      </w:r>
    </w:p>
    <w:p>
      <w:r>
        <w:t xml:space="preserve">Você percebe que ao escolher a alegria em cada momento de sua vida, você se torna alegre!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
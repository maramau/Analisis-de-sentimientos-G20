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Pensa que @melbahughes teve uma grande festa de 50º aniversário :)</w:t>
      </w:r>
    </w:p>
    <w:p>
      <w:r>
        <w:t xml:space="preserve">Como una expresión tan simples una sola oración puede llegara dañarte tanto.</w:t>
      </w:r>
    </w:p>
    <w:p>
      <w:r>
        <w:t xml:space="preserve">o momento em que você recebe outro seguidor e você aplaude.</w:t>
      </w:r>
    </w:p>
    <w:p>
      <w:r>
        <w:t xml:space="preserve">eww... minhas mães começam a fazer seu bolo anual de rum para toda a família ramdyal/ally. fml fml fml fml a smelll.......</w:t>
      </w:r>
    </w:p>
    <w:p>
      <w:r>
        <w:t xml:space="preserve">Se seu coração dói o tempo todo para aquela pessoa, algo não está bem onde está o</w:t>
      </w:r>
    </w:p>
    <w:p>
      <w:r>
        <w:t xml:space="preserve">Eu me sinto horrível e é muito cedo demais. Agora vou para o ensino médio de liderança...</w:t>
      </w:r>
    </w:p>
    <w:p>
      <w:r>
        <w:t xml:space="preserve">Tão seguro para os ventiladores de segurança! Aposto que a ousadia vem em hipotez da partida</w:t>
      </w:r>
    </w:p>
    <w:p>
      <w:r>
        <w:t xml:space="preserve">Fazer arte e ver arte são diferentes em sua essência!  </w:t>
      </w:r>
    </w:p>
    <w:p>
      <w:r>
        <w:t xml:space="preserve">"Lamentamos, mas o clipe que você selecionou não está disponível em sua localidade. Por favor, selecione outro clipe". NÃO I REFUSE.</w:t>
      </w:r>
    </w:p>
    <w:p>
      <w:r>
        <w:t xml:space="preserve">Een ware Sint "in-en uittocht" achter de rug; Winkel IN winkel UIT winkel IN winkel UIT!</w:t>
      </w:r>
    </w:p>
    <w:p>
      <w:r>
        <w:t xml:space="preserve">As pessoas sabem que podem puxar você para baixo e não dão um cuidado &amp;</w:t>
      </w:r>
    </w:p>
    <w:p>
      <w:r>
        <w:t xml:space="preserve">Meu coração e minha alma @Jay_BabeBee está me deixando e eu não consigo nem ver aqui</w:t>
      </w:r>
    </w:p>
    <w:p>
      <w:r>
        <w:t xml:space="preserve">batatas fritas e molho de caril</w:t>
      </w:r>
    </w:p>
    <w:p>
      <w:r>
        <w:t xml:space="preserve">Se eu bater no youu i garrentee eu não vou parar . digite para continuar até que eu faça uma cadela sangrar na frente!</w:t>
      </w:r>
    </w:p>
    <w:p>
      <w:r>
        <w:t xml:space="preserve">Eu tenho um pacote nos correios. Não consigo pensar no que poderia estar dentro dele.  Não me lembro de fazer compras pela Internet enquanto bebo.</w:t>
      </w:r>
    </w:p>
    <w:p>
      <w:r>
        <w:t xml:space="preserve">@mizmers bahahahahaha tantas coisas que eu poderia dizer. RT @danecook: Eu só caguei nas calças. Puro molho 100%.</w:t>
      </w:r>
    </w:p>
    <w:p>
      <w:r>
        <w:t xml:space="preserve">@GC51 manhã :) oh que mau episódio para chegar ao final... E apenas mais 1 episódio??</w:t>
      </w:r>
    </w:p>
    <w:p>
      <w:r>
        <w:t xml:space="preserve">grandes multidões de fãs de futebol maníaco e mascotes</w:t>
      </w:r>
    </w:p>
    <w:p>
      <w:r>
        <w:t xml:space="preserve">Ninguém acordado vale a pena falar também, então eu tento voltar a dormir!</w:t>
      </w:r>
    </w:p>
    <w:p>
      <w:r>
        <w:t xml:space="preserve">Mesmo que você seja ruim @ algo que não posso te derrubar se você tentar. 1/2 das vezes que aqueles ppl são os 1s que mais gostam dele. Não matem seus</w:t>
      </w:r>
    </w:p>
    <w:p>
      <w:r>
        <w:t xml:space="preserve">Alguém do meu time de futebol do ensino médio também é chamado de Moriarty.</w:t>
      </w:r>
    </w:p>
    <w:p>
      <w:r>
        <w:t xml:space="preserve">Luzes de Natal? Confira! :) agora é hora de decorar o interior...</w:t>
      </w:r>
    </w:p>
    <w:p>
      <w:r>
        <w:t xml:space="preserve">Obscura de app van @lafilledo é fantástica. Zowel @LadyElena als ik stonden daardoor al op de homepage van La fille d'O. </w:t>
      </w:r>
    </w:p>
    <w:p>
      <w:r>
        <w:t xml:space="preserve">Meu tweet anterior deveria ter dito "às vezes acho que sou a pessoa mais jovem...". </w:t>
      </w:r>
    </w:p>
    <w:p>
      <w:r>
        <w:t xml:space="preserve">Trabalhando nesta terceira bebida tho...  Alguém está tentando me desafiar para um cozinheiro... eles já </w:t>
      </w:r>
    </w:p>
    <w:p>
      <w:r>
        <w:t xml:space="preserve">parece horrível, mas muitas pessoas estão morrendo recentemente :((</w:t>
      </w:r>
    </w:p>
    <w:p>
      <w:r>
        <w:t xml:space="preserve"> é fazer calc problemas.... que tem sido minha vida nas últimas 3 horas e será para o resto da noite</w:t>
      </w:r>
    </w:p>
    <w:p>
      <w:r>
        <w:t xml:space="preserve">Sentir-se excluído... Acho que sempre tenho meu namorado.</w:t>
      </w:r>
    </w:p>
    <w:p>
      <w:r>
        <w:t xml:space="preserve">17 de dezembro!!!!!!! VEJA EM BOA NOITE não pode esperar</w:t>
      </w:r>
    </w:p>
    <w:p>
      <w:r>
        <w:t xml:space="preserve">Só me restam dois períodos de aula com meu professor favorito.</w:t>
      </w:r>
    </w:p>
    <w:p>
      <w:r>
        <w:t xml:space="preserve">Mulher estúpida no ônibus conversa todas as semanas com o motorista do ônibus por idades que eu quero chegar em casa u estúpida e velha foda suja</w:t>
      </w:r>
    </w:p>
    <w:p>
      <w:r>
        <w:t xml:space="preserve">está acordada desde as 4h30 da manhã. muito cansada para a diversão da sexta-feira preta.</w:t>
      </w:r>
    </w:p>
    <w:p>
      <w:r>
        <w:t xml:space="preserve">@chrisRWK quando você tem uma chance você deve deixar essa peça por 10 minutos e depois apagar as luzes</w:t>
      </w:r>
    </w:p>
    <w:p>
      <w:r>
        <w:t xml:space="preserve">@amberschwen15 Eu me sentiria obrigado se você soubesse quando isso aconteceu. É tudo sobre o elemento de</w:t>
      </w:r>
    </w:p>
    <w:p>
      <w:r>
        <w:t xml:space="preserve">@kaboom23 Obrigado, mas acho que um disco à vista significa que ele provavelmente vai ficar longe do Jardim.</w:t>
      </w:r>
    </w:p>
    <w:p>
      <w:r>
        <w:t xml:space="preserve">Não posso acreditar que estou dizendo isto, mas o Room 112 by 112 é um grande álbum do Simp.</w:t>
      </w:r>
    </w:p>
    <w:p>
      <w:r>
        <w:t xml:space="preserve">Eles estão tocando Manchester Orchestra entre os atos...Hey Allston Pudding Eu realmente gostaria de ter ido a esse concerto.</w:t>
      </w:r>
    </w:p>
    <w:p>
      <w:r>
        <w:t xml:space="preserve">SOMETIMES I APENAS VOLTAR E OBSERVAR AS POLÍTICAS</w:t>
      </w:r>
    </w:p>
    <w:p>
      <w:r>
        <w:t xml:space="preserve">Acho melhor eu começar meu trabalho de psicologia que deve ser feito na segunda-feira.</w:t>
      </w:r>
    </w:p>
    <w:p>
      <w:r>
        <w:t xml:space="preserve">literalmente não vejo o sol há uma semana e ele finalmente está saindo!</w:t>
      </w:r>
    </w:p>
    <w:p>
      <w:r>
        <w:t xml:space="preserve">Como esta é a estação para dar a Deus meus problemas 4 soluções doença 4 insegurança curativa 4 um toque de sua vestimenta!</w:t>
      </w:r>
    </w:p>
    <w:p>
      <w:r>
        <w:t xml:space="preserve">Agora para a dolorosa caminhada lá embaixo</w:t>
      </w:r>
    </w:p>
    <w:p>
      <w:r>
        <w:t xml:space="preserve">FANTÁSTICO. Minha incrível memória salva o dia novamente! Agora eu posso dormir no amanhã</w:t>
      </w:r>
    </w:p>
    <w:p>
      <w:r>
        <w:t xml:space="preserve">Naubusan kami ng slot sa 5k ng MILO MARATHON :|</w:t>
      </w:r>
    </w:p>
    <w:p>
      <w:r>
        <w:t xml:space="preserve">As pessoas são mais propensas a morrer no hospital no fim de semana?</w:t>
      </w:r>
    </w:p>
    <w:p>
      <w:r>
        <w:t xml:space="preserve">Posso dizer honestamente que nunca fiz tanta merda em um exame antes</w:t>
      </w:r>
    </w:p>
    <w:p>
      <w:r>
        <w:t xml:space="preserve">@orangejbt haha nah. Na maior parte das vezes, eu já patinei durante a temporada, a menos que tenhamos alguns dias realmente agradáveis. É só para o frio.</w:t>
      </w:r>
    </w:p>
    <w:p>
      <w:r>
        <w:t xml:space="preserve">Se ninguém fizer planos até amanhã de manhã, vou finalmente assistir a todos aqueles episódios da SVU que lotam meu DVR.  </w:t>
      </w:r>
    </w:p>
    <w:p>
      <w:r>
        <w:t xml:space="preserve">O mundo não o deu e o mundo não pode tirá-lo</w:t>
      </w:r>
    </w:p>
    <w:p>
      <w:r>
        <w:t xml:space="preserve">hora de iniciar este trabalho de pesquisa</w:t>
      </w:r>
    </w:p>
    <w:p>
      <w:r>
        <w:t xml:space="preserve">A história não foi tão ruim assim! Agora o último exame, na terça-feira! E isso seria N.S!</w:t>
      </w:r>
    </w:p>
    <w:p>
      <w:r>
        <w:t xml:space="preserve">Pronto para nocautear cerca de 1 antes das 9.05h de hoje</w:t>
      </w:r>
    </w:p>
    <w:p>
      <w:r>
        <w:t xml:space="preserve">Aprendi a me contentar em qualquer situação e agradeço a Deus pela paz que ultrapassa TODOS os entendimentos </w:t>
      </w:r>
    </w:p>
    <w:p>
      <w:r>
        <w:t xml:space="preserve">Tive, possivelmente, a conversa mais embaraçosa da minha vida.</w:t>
      </w:r>
    </w:p>
    <w:p>
      <w:r>
        <w:t xml:space="preserve">ambiente de encenação. servidor privado. logado no CMS back-end. abrindo o front-end em nova janela... demasiadas conexões... WTF?</w:t>
      </w:r>
    </w:p>
    <w:p>
      <w:r>
        <w:t xml:space="preserve">@BrightonEd Também estou adiando um exame oftalmológico, pois sei que preciso de óculos! </w:t>
      </w:r>
    </w:p>
    <w:p>
      <w:r>
        <w:t xml:space="preserve">"O que é profundo pode tornar-se absolutamente sem sentido".</w:t>
      </w:r>
    </w:p>
    <w:p>
      <w:r>
        <w:t xml:space="preserve">Eu quero bolo. Aposto que não temos nenhum.</w:t>
      </w:r>
    </w:p>
    <w:p>
      <w:r>
        <w:t xml:space="preserve">Não acredite que as mentiras me olham nos olhos - por favor não tenha medo de mim</w:t>
      </w:r>
    </w:p>
    <w:p>
      <w:r>
        <w:t xml:space="preserve">Está tanto frio aqui dentro que cada maldita mama feminina, incluindo a minha, tornou-se sua própria apresentação em powerpoint.</w:t>
      </w:r>
    </w:p>
    <w:p>
      <w:r>
        <w:t xml:space="preserve">Foi aprovado para um cartão de crédito Kay por até $500 que vai comprar um relógio James! Shhhhh lol</w:t>
      </w:r>
    </w:p>
    <w:p>
      <w:r>
        <w:t xml:space="preserve">Abundância é: ver muita e muita família comer muita comida deliciosa ver muitos lugares bonitos repetidamente durante os últimos quatro dias.</w:t>
      </w:r>
    </w:p>
    <w:p>
      <w:r>
        <w:t xml:space="preserve">O engarrafamento da ligação Bandra-Worli Sea de Bandra para Worli.</w:t>
      </w:r>
    </w:p>
    <w:p>
      <w:r>
        <w:t xml:space="preserve">Subi as escadas por um minuto e voltei para encontrar meu cachorro comeu um canto enorme do meu livro.</w:t>
      </w:r>
    </w:p>
    <w:p>
      <w:r>
        <w:t xml:space="preserve">Pouco hesitante em aplicar desodorante nunca mais</w:t>
      </w:r>
    </w:p>
    <w:p>
      <w:r>
        <w:t xml:space="preserve">Desfrute deste dia Belo Mundo e o maravilhoso povo do Planeta Terra!!  </w:t>
      </w:r>
    </w:p>
    <w:p>
      <w:r>
        <w:t xml:space="preserve">Adivinhe? É quinta-feira e eu temos 2 testes hoje...</w:t>
      </w:r>
    </w:p>
    <w:p>
      <w:r>
        <w:t xml:space="preserve">Embalagem para partir amanhã</w:t>
      </w:r>
    </w:p>
    <w:p>
      <w:r>
        <w:t xml:space="preserve">Não me escutava por completo em um minuto</w:t>
      </w:r>
    </w:p>
    <w:p>
      <w:r>
        <w:t xml:space="preserve">tem que se levantar em 6 horas para andar de avião</w:t>
      </w:r>
    </w:p>
    <w:p>
      <w:r>
        <w:t xml:space="preserve">A felicidade pode mudar com as circunstâncias, mas a Alegria do Senhor lhe dá a vitória sobre as circunstâncias. </w:t>
      </w:r>
    </w:p>
    <w:p>
      <w:r>
        <w:t xml:space="preserve">gritando meus olhos e enrolados....i nunca me senti tão doente até agora</w:t>
      </w:r>
    </w:p>
    <w:p>
      <w:r>
        <w:t xml:space="preserve">Trabalhando meu primeiro jogo Campbell do ano</w:t>
      </w:r>
    </w:p>
    <w:p>
      <w:r>
        <w:t xml:space="preserve">Quer que @AxelLoitz seja saudável para se juntar a mim de volta na pintura</w:t>
      </w:r>
    </w:p>
    <w:p>
      <w:r>
        <w:t xml:space="preserve">@CUGoldenBears COME tire fotos com Comet The Bear in the Pearson Commons das 12-2 PM! :) Fotos de Natal!!! </w:t>
      </w:r>
    </w:p>
    <w:p>
      <w:r>
        <w:t xml:space="preserve">Pessoas irritantes que lhe telefonaram e depois desligam quando você atende o telefone</w:t>
      </w:r>
    </w:p>
    <w:p>
      <w:r>
        <w:t xml:space="preserve">Jogo de voleibol perdido para meadowlark</w:t>
      </w:r>
    </w:p>
    <w:p>
      <w:r>
        <w:t xml:space="preserve">Dia de sucesso do nada. ;D Agora de volta à realidade.</w:t>
      </w:r>
    </w:p>
    <w:p>
      <w:r>
        <w:t xml:space="preserve">Olhando através de fotos antigas do Facebook, notei por volta do final da primavera de 2009, também conhecido como formatura, que meus olhos estavam cansados. </w:t>
      </w:r>
    </w:p>
    <w:p>
      <w:r>
        <w:t xml:space="preserve">O prazo do curso árabe foi prorrogado por uma semana!</w:t>
      </w:r>
    </w:p>
    <w:p>
      <w:r>
        <w:t xml:space="preserve">Tyler Seguin (Boston) Ryan Nugent-Hopkins (Edmonton) e Jeff Skinner (Carolina) não serão disponibilizados para os juniores do mundo.</w:t>
      </w:r>
    </w:p>
    <w:p>
      <w:r>
        <w:t xml:space="preserve">assistir as notícias &amp;&amp; esta senhora foi às urgências por causa das cólicas de estômago &amp;&amp; teve um bebê inteiro ... ela não sabia que estava grávida do que</w:t>
      </w:r>
    </w:p>
    <w:p>
      <w:r>
        <w:t xml:space="preserve">Nossas tempestades são projetadas para testar a Fé. Como cristãos, temos o poder de VENCER em todas as situações. Chorar mas continuar voando </w:t>
      </w:r>
    </w:p>
    <w:p>
      <w:r>
        <w:t xml:space="preserve">a mamãe disse que alguém chamou sua menina recém-nascida de LUBNA *wohoo*.</w:t>
      </w:r>
    </w:p>
    <w:p>
      <w:r>
        <w:t xml:space="preserve">Lol! Eu também acabei de fazer. RT @akagayle Forcei alguns a descer de qualquer forma rs vou me arrepender depois RT @im_a_KEY_pa: Sem espaço para a sobremesa.</w:t>
      </w:r>
    </w:p>
    <w:p>
      <w:r>
        <w:t xml:space="preserve">Eu encontro o Papai Noel!!!! Ele disse que não podia me trazer @justinbieber:( eu e @MeganAshleyWade ficamos tristes.</w:t>
      </w:r>
    </w:p>
    <w:p>
      <w:r>
        <w:t xml:space="preserve">Vou sentir falta de ver o Buehrle no lado sul. Ele era meu jogador favorito dos White Sox.</w:t>
      </w:r>
    </w:p>
    <w:p>
      <w:r>
        <w:t xml:space="preserve">E saibam que eu estalo garrafas porque eu engarrafo minhas emoções. Pelo menos coloquei tudo em aberto...</w:t>
      </w:r>
    </w:p>
    <w:p>
      <w:r>
        <w:t xml:space="preserve">@corey_x3 nevermind. esqueça e estou tão bravo que esqueci os movimentos mais cedo!</w:t>
      </w:r>
    </w:p>
    <w:p>
      <w:r>
        <w:t xml:space="preserve">Estou extremamente cheio!!</w:t>
      </w:r>
    </w:p>
    <w:p>
      <w:r>
        <w:t xml:space="preserve">Tweetin For My Big Brovaa Desde que seu bunda de Fatt quer fazer um lanche n Shitt!</w:t>
      </w:r>
    </w:p>
    <w:p>
      <w:r>
        <w:t xml:space="preserve">Um dia tão inútil na faculdade acabou de comer mcdonalds agora para se preparar</w:t>
      </w:r>
    </w:p>
    <w:p>
      <w:r>
        <w:t xml:space="preserve">Uau! RT @RymanStationery: Tenho a sensação de que muito em breve estaremos fazendo um anúncio especial para uma pessoa muito sortuda... !</w:t>
      </w:r>
    </w:p>
    <w:p>
      <w:r>
        <w:t xml:space="preserve">Este covo no carro é tão engraçado sobre os caras que fodem os caras no capô</w:t>
      </w:r>
    </w:p>
    <w:p>
      <w:r>
        <w:t xml:space="preserve">Mamãe e papai deixaram £20 e alguns doces em nossa cama</w:t>
      </w:r>
    </w:p>
    <w:p>
      <w:r>
        <w:t xml:space="preserve">Em que ponto o médico do coração de Fred Hoiberg fica preocupado?</w:t>
      </w:r>
    </w:p>
    <w:p>
      <w:r>
        <w:t xml:space="preserve">Nosso pastor nos pediu que nos uníssemos a ele em jejum por 40 dias nisto: comer bem e se exercitar.  </w:t>
      </w:r>
    </w:p>
    <w:p>
      <w:r>
        <w:t xml:space="preserve">Hannibal para a noite do aniversário do @patdaddy32!!!</w:t>
      </w:r>
    </w:p>
    <w:p>
      <w:r>
        <w:t xml:space="preserve">A metade do prazo começa na próxima semana.</w:t>
      </w:r>
    </w:p>
    <w:p>
      <w:r>
        <w:t xml:space="preserve">@emily_nicole11 não faz mal eu só não tomarei analgésicos até amanhã porque minha mãe não pode sair...</w:t>
      </w:r>
    </w:p>
    <w:p>
      <w:r>
        <w:t xml:space="preserve">@alllieebieber OMG JUST ! i get the death stare tomorrow.....</w:t>
      </w:r>
    </w:p>
    <w:p>
      <w:r>
        <w:t xml:space="preserve">Amor quando o meu namorado fica bêbado e então ninguém sabe onde ele está</w:t>
      </w:r>
    </w:p>
    <w:p>
      <w:r>
        <w:t xml:space="preserve">meu maricas da lei tem cozinhado o dia todo.</w:t>
      </w:r>
    </w:p>
    <w:p>
      <w:r>
        <w:t xml:space="preserve">não importa o quanto eu a ame ou twitteie @DiannaAgron nunca mais vai me twittar de volta.</w:t>
      </w:r>
    </w:p>
    <w:p>
      <w:r>
        <w:t xml:space="preserve">Liberto toda a luta agora e estou em paz.   </w:t>
      </w:r>
    </w:p>
    <w:p>
      <w:r>
        <w:t xml:space="preserve">Papel de debate para a história</w:t>
      </w:r>
    </w:p>
    <w:p>
      <w:r>
        <w:t xml:space="preserve">Ter uma mentira no amanhã! Não é preciso estar a pé antes das 8 horas.</w:t>
      </w:r>
    </w:p>
    <w:p>
      <w:r>
        <w:t xml:space="preserve">o meu maldito álbum de korn new korn está fora</w:t>
      </w:r>
    </w:p>
    <w:p>
      <w:r>
        <w:t xml:space="preserve">Último dia de aula de apreciação de arte</w:t>
      </w:r>
    </w:p>
    <w:p>
      <w:r>
        <w:t xml:space="preserve">My House Number Start W. 399 mas a dela começa W. 396 &amp;&amp; Ela só mora no alto da rua</w:t>
      </w:r>
    </w:p>
    <w:p>
      <w:r>
        <w:t xml:space="preserve">A vida está procurando pela primeira vez em algum tempo. Posso realmente fazer todas as coisas através de Cristo que me fortalece!</w:t>
      </w:r>
    </w:p>
    <w:p>
      <w:r>
        <w:t xml:space="preserve">J'ai cru que c'était qq'un qui se foutait de la gueule de @Cortex_Officiel et non c'est le vrai. Ça existe encore des gens comme ça.</w:t>
      </w:r>
    </w:p>
    <w:p>
      <w:r>
        <w:t xml:space="preserve">Minha mãe comprou bengalas doces Star Wars para mim.</w:t>
      </w:r>
    </w:p>
    <w:p>
      <w:r>
        <w:t xml:space="preserve">Bela noite de leitura à frente</w:t>
      </w:r>
    </w:p>
    <w:p>
      <w:r>
        <w:t xml:space="preserve">Então, eu passo meu dia movendo minhas merdas.</w:t>
      </w:r>
    </w:p>
    <w:p>
      <w:r>
        <w:t xml:space="preserve">YAY!!!!! Eu te amo! :) RT @VillageMarket @M_Della Desde que você assobiou tão alto venha escolher um Khazana Voucher para 1000shs</w:t>
      </w:r>
    </w:p>
    <w:p>
      <w:r>
        <w:t xml:space="preserve">No ginásio, esta manhã... Depois, na árvore de natal, um belo turno de 4-12 horas na sacarose...</w:t>
      </w:r>
    </w:p>
    <w:p>
      <w:r>
        <w:t xml:space="preserve">Você pode acreditar que o comitê da dívida está previsto para anunciar que eles não podem chegar a qualquer tipo de acordo? Chocante, eu sei.</w:t>
      </w:r>
    </w:p>
    <w:p>
      <w:r>
        <w:t xml:space="preserve">por outro lado... isso significa que tenho um teste a menos com que me preocupar.</w:t>
      </w:r>
    </w:p>
    <w:p>
      <w:r>
        <w:t xml:space="preserve">Uma pessoa enfurecida só fica mais furiosa quando você diz "eu entendo completamente".      </w:t>
      </w:r>
    </w:p>
    <w:p>
      <w:r>
        <w:t xml:space="preserve">Rádio degradado de algumas boas canções a merda absoluta</w:t>
      </w:r>
    </w:p>
    <w:p>
      <w:r>
        <w:t xml:space="preserve">Amor e Hip Hop em minhas notícias</w:t>
      </w:r>
    </w:p>
    <w:p>
      <w:r>
        <w:t xml:space="preserve">Acabou de acordar de um coma. Agora é hora de fazer um exame.</w:t>
      </w:r>
    </w:p>
    <w:p>
      <w:r>
        <w:t xml:space="preserve">Open house = sentar-se no ministério do campus</w:t>
      </w:r>
    </w:p>
    <w:p>
      <w:r>
        <w:t xml:space="preserve">Dick Vitale está chamando o jogo Estado de Ohio/Duke.</w:t>
      </w:r>
    </w:p>
    <w:p>
      <w:r>
        <w:t xml:space="preserve">Vai ganhar o prêmio de melhor namorado para 2011 quando ela abrir sua porta no seu aniversário!</w:t>
      </w:r>
    </w:p>
    <w:p>
      <w:r>
        <w:t xml:space="preserve">este ano, pela primeira vez em minha vida, não terei uma árvore de natal em minha casa</w:t>
      </w:r>
    </w:p>
    <w:p>
      <w:r>
        <w:t xml:space="preserve">Deus tem hoje o par de sapatos mais incrível de todos os tempos! Meus pés vão estar fodidos quando eu tiver 20 anos.</w:t>
      </w:r>
    </w:p>
    <w:p>
      <w:r>
        <w:t xml:space="preserve">odeio a raça humana... </w:t>
      </w:r>
    </w:p>
    <w:p>
      <w:r>
        <w:t xml:space="preserve">Entrei no último dia de aula para descobrir que há um questionário</w:t>
      </w:r>
    </w:p>
    <w:p>
      <w:r>
        <w:t xml:space="preserve">@terrinakamura haha np! essa foi minha primeira vez vendo quem estava falando sobre minha bolsa de caixa no twitter~</w:t>
      </w:r>
    </w:p>
    <w:p>
      <w:r>
        <w:t xml:space="preserve">ok pessoas livres saia de couro e procura mais</w:t>
      </w:r>
    </w:p>
    <w:p>
      <w:r>
        <w:t xml:space="preserve">Eu adoro dizer às pessoas que tenho um diploma.</w:t>
      </w:r>
    </w:p>
    <w:p>
      <w:r>
        <w:t xml:space="preserve">Homem estes rappers indianos de Brampton são quase tão maus quanto os negros.</w:t>
      </w:r>
    </w:p>
    <w:p>
      <w:r>
        <w:t xml:space="preserve">O fato de @KimKardashian wedding fazer manchetes e fornecer essa patética desculpa de uma celebridade com mais dinheiro me deixa doente.</w:t>
      </w:r>
    </w:p>
    <w:p>
      <w:r>
        <w:t xml:space="preserve">Twitter você nunca mais me verá correr tão rápido como eu sou de @BibiLynch neste momento.</w:t>
      </w:r>
    </w:p>
    <w:p>
      <w:r>
        <w:t xml:space="preserve">Será que meu novo teclado emoticon funciona no Twitter?  Funciona! Provavelmente, só é visível para os usuários de iPhone/iPad.</w:t>
      </w:r>
    </w:p>
    <w:p>
      <w:r>
        <w:t xml:space="preserve">Realmente quer ir ver as luzes no Cumberland, mas o tempo simplesmente não coopera</w:t>
      </w:r>
    </w:p>
    <w:p>
      <w:r>
        <w:t xml:space="preserve">hey @JaimelynArmy tenho saudades de você, novo amigo.</w:t>
      </w:r>
    </w:p>
    <w:p>
      <w:r>
        <w:t xml:space="preserve">Primeiro ano trabalhando na sexta-feira negra!!</w:t>
      </w:r>
    </w:p>
    <w:p>
      <w:r>
        <w:t xml:space="preserve">@elpea_ox vocês perderam os tiros livres de nick! Nós os pegamos logo depois que vocês saíram</w:t>
      </w:r>
    </w:p>
    <w:p>
      <w:r>
        <w:t xml:space="preserve">Não vale nem mesmo uma carta de rejeição.</w:t>
      </w:r>
    </w:p>
    <w:p>
      <w:r>
        <w:t xml:space="preserve">É meu aniversário! Eu tenho oficialmente 14(: algum grito? Isso me faria sentir especial.</w:t>
      </w:r>
    </w:p>
    <w:p>
      <w:r>
        <w:t xml:space="preserve">dia perfeito para iniciar os filmes de Natal POLAR EXPRESS.</w:t>
      </w:r>
    </w:p>
    <w:p>
      <w:r>
        <w:t xml:space="preserve">Eu adoro ver carros com árvores de Natal no topo! </w:t>
      </w:r>
    </w:p>
    <w:p>
      <w:r>
        <w:t xml:space="preserve">A semana do inferno começou um dia mais cedo</w:t>
      </w:r>
    </w:p>
    <w:p>
      <w:r>
        <w:t xml:space="preserve">bom dia mundo!</w:t>
      </w:r>
    </w:p>
    <w:p>
      <w:r>
        <w:t xml:space="preserve">Estou no melhor pub de cerveja de verdade desde o </w:t>
      </w:r>
    </w:p>
    <w:p>
      <w:r>
        <w:t xml:space="preserve">Se você nunca gostou do Nickelback, então você praticamente desperdiçou a maior parte de sua vida.</w:t>
      </w:r>
    </w:p>
    <w:p>
      <w:r>
        <w:t xml:space="preserve">Estou exausto, mas não consigo dormir.  Eu só quero minha soneca. </w:t>
      </w:r>
    </w:p>
    <w:p>
      <w:r>
        <w:t xml:space="preserve">Adoro quando tenho um grande sorriso no rosto sem nenhuma razão.</w:t>
      </w:r>
    </w:p>
    <w:p>
      <w:r>
        <w:t xml:space="preserve">Uau! O jantar de Ação de Graças Outlet foi MAH-JOR! AMOR ver os outros honrar o respeito&amp;cuidar-se tanto! Os amigos da comida divertidos&amp;games foram excelentes!</w:t>
      </w:r>
    </w:p>
    <w:p>
      <w:r>
        <w:t xml:space="preserve">É preciso dirigir no gramado preto para trabalhar na fazenda.</w:t>
      </w:r>
    </w:p>
    <w:p>
      <w:r>
        <w:t xml:space="preserve">Mais dois dias deste intervalo... :( Não quero que termine...</w:t>
      </w:r>
    </w:p>
    <w:p>
      <w:r>
        <w:t xml:space="preserve">@DanielPolj é bom ver que você conseguiu sair da biblioteca. </w:t>
      </w:r>
    </w:p>
    <w:p>
      <w:r>
        <w:t xml:space="preserve">Ótimo. Acabei de notar que tenho uma mordida de aranha no rosto. Sim.</w:t>
      </w:r>
    </w:p>
    <w:p>
      <w:r>
        <w:t xml:space="preserve">Ben zooo bang dat ik een hint eruit heb laten vallen ofzo... echt iets voor mij.</w:t>
      </w:r>
    </w:p>
    <w:p>
      <w:r>
        <w:t xml:space="preserve">Oficialmente, ponho em meu aviso prévio de duas semanas no trabalho! </w:t>
      </w:r>
    </w:p>
    <w:p>
      <w:r>
        <w:t xml:space="preserve">Sinta-se um pouco triste hoje à noite</w:t>
      </w:r>
    </w:p>
    <w:p>
      <w:r>
        <w:t xml:space="preserve">Deus não me mostra mais nada, acho que meu coração não aguenta mais.</w:t>
      </w:r>
    </w:p>
    <w:p>
      <w:r>
        <w:t xml:space="preserve">comendo uma bengala doce...</w:t>
      </w:r>
    </w:p>
    <w:p>
      <w:r>
        <w:t xml:space="preserve">@BIENduetz Wat een super leuk idee! Você está pensando em mim para o meu trabalho? </w:t>
      </w:r>
    </w:p>
    <w:p>
      <w:r>
        <w:t xml:space="preserve">Hora de dormir antes de um grande dia de embalagem/movimento e ainda mais embalagem</w:t>
      </w:r>
    </w:p>
    <w:p>
      <w:r>
        <w:t xml:space="preserve">@LadyT_14 happy early birthday girl we youuuuu mais!</w:t>
      </w:r>
    </w:p>
    <w:p>
      <w:r>
        <w:t xml:space="preserve">Não subir escadas porque você tem medo de tropeçar ao subir.</w:t>
      </w:r>
    </w:p>
    <w:p>
      <w:r>
        <w:t xml:space="preserve">Alguém passou pelo nosso correio e rasgou o cartão de dia de minha mãe para mim! Procurando por $? Nosso vizinho de outra rua o trouxe para cá.</w:t>
      </w:r>
    </w:p>
    <w:p>
      <w:r>
        <w:t xml:space="preserve">4 horas de exame de tecnologia de alimentos hoje</w:t>
      </w:r>
    </w:p>
    <w:p>
      <w:r>
        <w:t xml:space="preserve">Que se fodam todos vocês, aqui nós ignoramos os sentimentos</w:t>
      </w:r>
    </w:p>
    <w:p>
      <w:r>
        <w:t xml:space="preserve">Eu vi um cardeal morto lá fora no almoço. Não acho que seja coincidência. </w:t>
      </w:r>
    </w:p>
    <w:p>
      <w:r>
        <w:t xml:space="preserve">então é aquela hora da noite em que eu só tenho essa explosão de energia e não vou conseguir dormir por mais uma hora ou duas. lol</w:t>
      </w:r>
    </w:p>
    <w:p>
      <w:r>
        <w:t xml:space="preserve">A caminho de casa de Chester. Zack dirige como algo fora da necessidade de velocidade :(</w:t>
      </w:r>
    </w:p>
    <w:p>
      <w:r>
        <w:t xml:space="preserve">Foi para a nova saída de equilíbrio e trocou todos os sapatos da esquerda com os da direita... isso é o que você ganha por não experimentá-los</w:t>
      </w:r>
    </w:p>
    <w:p>
      <w:r>
        <w:t xml:space="preserve">@LindseyC_13 @scottycampbell1 Eu descobri!! Viva eu! No entanto, a avó estava totalmente às escuras!</w:t>
      </w:r>
    </w:p>
    <w:p>
      <w:r>
        <w:t xml:space="preserve">Ainda bem que todas as saídas da estação sindical dtla estão sendo bloqueadas pela polícia. Perdeu-se agora de frio na capital mundial dos vagabundos.</w:t>
      </w:r>
    </w:p>
    <w:p>
      <w:r>
        <w:t xml:space="preserve">D'oh RT@TBONEWFNZ: Anna Kooiman deixando @foxcharlotte Desculpe-me por um segundo, eu preciso recolher meus pensamentos.</w:t>
      </w:r>
    </w:p>
    <w:p>
      <w:r>
        <w:t xml:space="preserve">@mattfidgcoq Je suis l'un des plus grand fan de François Feldman (quand j'étais enfant maintenant je ne l'écoute pas tout les jours)</w:t>
      </w:r>
    </w:p>
    <w:p>
      <w:r>
        <w:t xml:space="preserve">Ter que cantar para pessoas idosas amanhã....</w:t>
      </w:r>
    </w:p>
    <w:p>
      <w:r>
        <w:t xml:space="preserve">Mal posso esperar para ver @kaylamccawley hoje à noite! Mal sabe ela que estou dormindo em sua cama...</w:t>
      </w:r>
    </w:p>
    <w:p>
      <w:r>
        <w:t xml:space="preserve">Vamos terminar este dia para que eu possa ir para casa e estudar</w:t>
      </w:r>
    </w:p>
    <w:p>
      <w:r>
        <w:t xml:space="preserve">O espanhol é a pior classe. Meu professor está fora há duas semanas e meus colegas são proletários.</w:t>
      </w:r>
    </w:p>
    <w:p>
      <w:r>
        <w:t xml:space="preserve">@Denis_Donovan lmfao no im stay in a normal hotel... Nós recebemos um tour de uma vila amish tmrw</w:t>
      </w:r>
    </w:p>
    <w:p>
      <w:r>
        <w:t xml:space="preserve">Eu adoro correr para as casas das pessoas e pular em cima delas para acordá-las!</w:t>
      </w:r>
    </w:p>
    <w:p>
      <w:r>
        <w:t xml:space="preserve">Cubiclenama by @sidin é o que Bill Bryson é para travelogues. 3S - Céptico e sarcástico.</w:t>
      </w:r>
    </w:p>
    <w:p>
      <w:r>
        <w:t xml:space="preserve">Segunda rodada de jogos de basquetebol</w:t>
      </w:r>
    </w:p>
    <w:p>
      <w:r>
        <w:t xml:space="preserve">@monicahartje indd ik had voor noud ook axe gekocht alleen dan douche</w:t>
      </w:r>
    </w:p>
    <w:p>
      <w:r>
        <w:t xml:space="preserve">Sooooo Cansado, mas quero assistir a um filme.</w:t>
      </w:r>
    </w:p>
    <w:p>
      <w:r>
        <w:t xml:space="preserve">@AMjacksonM c'est un gars il tweet trop pas et il apparait de temps en temps comme ca.</w:t>
      </w:r>
    </w:p>
    <w:p>
      <w:r>
        <w:t xml:space="preserve">Por que eu dormiria de 8-830...não conseguiria dormir agora e teria que acordar para um encontro de pista em 6 horas...</w:t>
      </w:r>
    </w:p>
    <w:p>
      <w:r>
        <w:t xml:space="preserve">Sinto uma certa estranheza em minha alma....., mas sinto-me tão fora dos limites...o que eu faço... o que faço... Existe alguma coisa a dizer?</w:t>
      </w:r>
    </w:p>
    <w:p>
      <w:r>
        <w:t xml:space="preserve">...e adivinhe que canção acabou de me surgir na cabeça.</w:t>
      </w:r>
    </w:p>
    <w:p>
      <w:r>
        <w:t xml:space="preserve">O Whatttttttt Central Boy's Basketball Team venceu o East Hamilton</w:t>
      </w:r>
    </w:p>
    <w:p>
      <w:r>
        <w:t xml:space="preserve">@Minza11 você está bem Matt. Teve um bom dia ?. As minas acabaram de começar o que um</w:t>
      </w:r>
    </w:p>
    <w:p>
      <w:r>
        <w:t xml:space="preserve">Nu opruimen dikke zooi! Dan beetje aan mijn surprise wereken koken met @djerra1 dan meiden hier</w:t>
      </w:r>
    </w:p>
    <w:p>
      <w:r>
        <w:t xml:space="preserve">@CarolineHirons Buddy, o elfo, qual é sua cor favorita? </w:t>
      </w:r>
    </w:p>
    <w:p>
      <w:r>
        <w:t xml:space="preserve">Não é um relacionamento adequado sem amizade... Mas como se consegue de volta?</w:t>
      </w:r>
    </w:p>
    <w:p>
      <w:r>
        <w:t xml:space="preserve">... pois o medo não existe em nenhum lugar, exceto na mente". - Dale Carnegie</w:t>
      </w:r>
    </w:p>
    <w:p>
      <w:r>
        <w:t xml:space="preserve">O café está servindo bílis ou almoço!</w:t>
      </w:r>
    </w:p>
    <w:p>
      <w:r>
        <w:t xml:space="preserve">John Arne Riise achata o homem que uma vez o achatou com um taco de golfe.</w:t>
      </w:r>
    </w:p>
    <w:p>
      <w:r>
        <w:t xml:space="preserve">Março deve ser um bom mês, se tudo correr conforme o planejado.</w:t>
      </w:r>
    </w:p>
    <w:p>
      <w:r>
        <w:t xml:space="preserve">Deus está tão louco que me queima a porra do estômago!</w:t>
      </w:r>
    </w:p>
    <w:p>
      <w:r>
        <w:t xml:space="preserve">todas essas notícias me deixaram muito nervoso sempre que vejo um policial. até mesmo um policial amigável no shopping. eu odeio isso. </w:t>
      </w:r>
    </w:p>
    <w:p>
      <w:r>
        <w:t xml:space="preserve">Ouvir alguém em Smith cantar do meu quarto. </w:t>
      </w:r>
    </w:p>
    <w:p>
      <w:r>
        <w:t xml:space="preserve">Sentado aqui, deprimido e olhando para o espaço</w:t>
      </w:r>
    </w:p>
    <w:p>
      <w:r>
        <w:t xml:space="preserve">@xkusayca als jij bij de action bent kijk dan even hoeveel de normale pepernoten daar zijn en de chocolade letters</w:t>
      </w:r>
    </w:p>
    <w:p>
      <w:r>
        <w:t xml:space="preserve">  Uma pessoa sábia disse: Abundância no universo está circulando...se ela precisa multiplicar-se...Pão na água...Dê</w:t>
      </w:r>
    </w:p>
    <w:p>
      <w:r>
        <w:t xml:space="preserve">De volta ao mundo real!! </w:t>
      </w:r>
    </w:p>
    <w:p>
      <w:r>
        <w:t xml:space="preserve">VOCÊ AFASTA ESSE UKELELE OU EU O ARRANCAREI DE SUAS MÃOS E O ESPANCAREI DE MORTE.  Nós estamos estudando você, merda! </w:t>
      </w:r>
    </w:p>
    <w:p>
      <w:r>
        <w:t xml:space="preserve">Ça me manque de ne pas mettre mon doigt dans les narines de mon frere et de cramer les cheveux de mon colombinus d'amour !</w:t>
      </w:r>
    </w:p>
    <w:p>
      <w:r>
        <w:t xml:space="preserve">Definitivamente não sentia as luzes dela....não era tão bom quanto era na escola média.</w:t>
      </w:r>
    </w:p>
    <w:p>
      <w:r>
        <w:t xml:space="preserve">Vou sentir falta de olhar com raiva para @CharleaUnicorn e @mikelajohnson nos corredores esta semana.</w:t>
      </w:r>
    </w:p>
    <w:p>
      <w:r>
        <w:t xml:space="preserve">realmente? máquina de café mcdonalds não está funcionando...sem chocolate quente com hortelã-pimenta)</w:t>
      </w:r>
    </w:p>
    <w:p>
      <w:r>
        <w:t xml:space="preserve">Um grande obrigado a @JoeyRyanOnline pela imagem. Fiz minha noite</w:t>
      </w:r>
    </w:p>
    <w:p>
      <w:r>
        <w:t xml:space="preserve">O jarig é o jarig? Doe een strik om je lul en bel bij dr aan</w:t>
      </w:r>
    </w:p>
    <w:p>
      <w:r>
        <w:t xml:space="preserve">@kyronprince AMEN! &amp; você pode lhe dizer QUALQUER COISA!! Ele está mais do que ansioso para Grace u com maturidade espiritual e nos colocar em seu caminho.</w:t>
      </w:r>
    </w:p>
    <w:p>
      <w:r>
        <w:t xml:space="preserve">@kevinholden777 O Calendário do Campeonato Australiano de Pilotos de Fórmula 3 de 2012 será anunciado hoje... E será muito bom!</w:t>
      </w:r>
    </w:p>
    <w:p>
      <w:r>
        <w:t xml:space="preserve">Acabamos de entregar um pacote de Natal a uma família necessitada. Você deveria ter visto a empolgação das crianças!</w:t>
      </w:r>
    </w:p>
    <w:p>
      <w:r>
        <w:t xml:space="preserve">Entusiasmados para quarta-feira... As pessoas estão para uma surpresa :)</w:t>
      </w:r>
    </w:p>
    <w:p>
      <w:r>
        <w:t xml:space="preserve">cortar as pulseiras do meu acampamento é um ritual tão triste. Devo me dedicar de novo a esta peça.</w:t>
      </w:r>
    </w:p>
    <w:p>
      <w:r>
        <w:t xml:space="preserve">Whoooooaaaa ! Slow Ya Roll Buddy! ( na minha voz de garota branca)</w:t>
      </w:r>
    </w:p>
    <w:p>
      <w:r>
        <w:t xml:space="preserve">A elevação de engrenagens metálicas sendo feita pelo Bayonetta devs? Sim, por favor!</w:t>
      </w:r>
    </w:p>
    <w:p>
      <w:r>
        <w:t xml:space="preserve"> disse que quer viver em você, mas viu o medo em sua casa ocupando seu espaço e você não o convidaria para se livrar de</w:t>
      </w:r>
    </w:p>
    <w:p>
      <w:r>
        <w:t xml:space="preserve">Acho melhor começar outro longo fim de semana de trabalho.</w:t>
      </w:r>
    </w:p>
    <w:p>
      <w:r>
        <w:t xml:space="preserve">Meu cabelo decidiu ser hoje uma bagunça encaracolada.</w:t>
      </w:r>
    </w:p>
    <w:p>
      <w:r>
        <w:t xml:space="preserve">acabei de reescrever todas as minhas notas 3 vezes. agora para começar a escrever novas notas. e escrevê-las 3 vezes.</w:t>
      </w:r>
    </w:p>
    <w:p>
      <w:r>
        <w:t xml:space="preserve">Uma daquelas noites em que só quero ouvir meu iPod e me esconder debaixo das cobertas.</w:t>
      </w:r>
    </w:p>
    <w:p>
      <w:r>
        <w:t xml:space="preserve">CARAMBA! Tenho tantas saudades do futebol!</w:t>
      </w:r>
    </w:p>
    <w:p>
      <w:r>
        <w:t xml:space="preserve">As finais de amanhã... ugh</w:t>
      </w:r>
    </w:p>
    <w:p>
      <w:r>
        <w:t xml:space="preserve">fazendo minha batata doce incrível em meu sutiã dançando como uma garota irlandesa branca na cozinha. haha! sozinha e cheia de</w:t>
      </w:r>
    </w:p>
    <w:p>
      <w:r>
        <w:t xml:space="preserve">Não durmo desde as 10h da manhã de quinta-feira... Agora também vou às compras com minha mãe de mau humor.</w:t>
      </w:r>
    </w:p>
    <w:p>
      <w:r>
        <w:t xml:space="preserve">muito triste que seu irmão está indo para a faculdade e deixando-os...... bem im triste não posso vender meu irmão no e-bay.... merda</w:t>
      </w:r>
    </w:p>
    <w:p>
      <w:r>
        <w:t xml:space="preserve">A merda fez uma jogada no 4º trimestre quando realmente conta.</w:t>
      </w:r>
    </w:p>
    <w:p>
      <w:r>
        <w:t xml:space="preserve">Estou em casa assistindo este triste filme. Faculdade em falta.</w:t>
      </w:r>
    </w:p>
    <w:p>
      <w:r>
        <w:t xml:space="preserve">3 horas e meia em um ônibus cheio de germânicos</w:t>
      </w:r>
    </w:p>
    <w:p>
      <w:r>
        <w:t xml:space="preserve">"@chrismcdevitt": @MarkStress, o fato do assunto é que é desaprovado". Eu quero pular pelo twitter com</w:t>
      </w:r>
    </w:p>
    <w:p>
      <w:r>
        <w:t xml:space="preserve">Acho que vou desistir de usar a internet por enquanto e fazer algo útil para variar. </w:t>
      </w:r>
    </w:p>
    <w:p>
      <w:r>
        <w:t xml:space="preserve">...Não entristeçais pela alegria do Senhor é vossa força. Neemias 8:10 </w:t>
      </w:r>
    </w:p>
    <w:p>
      <w:r>
        <w:t xml:space="preserve">@teddygraham29 Eu me sinto uma merda. Haha como doente.</w:t>
      </w:r>
    </w:p>
    <w:p>
      <w:r>
        <w:t xml:space="preserve">não vou mentir, eu fodo com a maioria das pessoas com quem vou à escola</w:t>
      </w:r>
    </w:p>
    <w:p>
      <w:r>
        <w:t xml:space="preserve">A inteligência coloca o homem no trono. A fé coloca Deus lá.    </w:t>
      </w:r>
    </w:p>
    <w:p>
      <w:r>
        <w:t xml:space="preserve">É como se o tempo corresse para mim mais rápido. Oh, como eu não faço bem o meu auto-batendo ♬ ♬ </w:t>
      </w:r>
    </w:p>
    <w:p>
      <w:r>
        <w:t xml:space="preserve">A neve torna meu trabalho um pouco mais suportável... Isso até que eu tenha que ver mcwetass de fato de treino para desporto e sua pochete trazendo vasilhames</w:t>
      </w:r>
    </w:p>
    <w:p>
      <w:r>
        <w:t xml:space="preserve">Fazendo o melhor banho de espuma, colocando cada sabonete de banho.</w:t>
      </w:r>
    </w:p>
    <w:p>
      <w:r>
        <w:t xml:space="preserve">Suponhamos que seja melhor eu ceder. Peça para a nova HV sair para nos conhecer.</w:t>
      </w:r>
    </w:p>
    <w:p>
      <w:r>
        <w:t xml:space="preserve">montando meu avô tv com meu pai x_x</w:t>
      </w:r>
    </w:p>
    <w:p>
      <w:r>
        <w:t xml:space="preserve">Droga... eu pensava que éramos amigos... mas eu realmente não gosto da cadela Haha</w:t>
      </w:r>
    </w:p>
    <w:p>
      <w:r>
        <w:t xml:space="preserve">awww tão perto de ver @chuckcormeau na festa do soundcheck na terça-feira, mas eu tenho escola :(</w:t>
      </w:r>
    </w:p>
    <w:p>
      <w:r>
        <w:t xml:space="preserve">@iAmChrisNeal JUST CONFIRMADO NÃO SOU O ÚNICO QUE OLHA NO DIÁRIO DA NBA SCHEDULE</w:t>
      </w:r>
    </w:p>
    <w:p>
      <w:r>
        <w:t xml:space="preserve">Bem, sua metade 2 da manhã e não consegue dormir</w:t>
      </w:r>
    </w:p>
    <w:p>
      <w:r>
        <w:t xml:space="preserve"> quando descobri que a JLS está fazendo sua turnê no O2 no meu aniversário.... e não tenho ingressos para ir.</w:t>
      </w:r>
    </w:p>
    <w:p>
      <w:r>
        <w:t xml:space="preserve">O temor do é o início da sabedoria...fazendo Sua vontade conota Sua</w:t>
      </w:r>
    </w:p>
    <w:p>
      <w:r>
        <w:t xml:space="preserve">Na verdade, eu envio hoje, mas é a Comcast New England Sports Net, que significa todos os esportes de Boston.</w:t>
      </w:r>
    </w:p>
    <w:p>
      <w:r>
        <w:t xml:space="preserve">eu só quero ouvir música, mas meu estúpido rabo ipod está quebrado -__- :'(</w:t>
      </w:r>
    </w:p>
    <w:p>
      <w:r>
        <w:t xml:space="preserve">Ótimo! Você pode tomar conta de seu sobrinho! RT @FrancesMyrick: @eliz_myrick @CupcakeMartha Venho para ficar com vocês na próxima semana!</w:t>
      </w:r>
    </w:p>
    <w:p>
      <w:r>
        <w:t xml:space="preserve">2 horas de viagem de carro</w:t>
      </w:r>
    </w:p>
    <w:p>
      <w:r>
        <w:t xml:space="preserve">@rockstarjen Você comemora um dia de adoção? Celebramos o dia em que reingressamos nos EUA vindos da Bielorrússia. </w:t>
      </w:r>
    </w:p>
    <w:p>
      <w:r>
        <w:t xml:space="preserve">Oh ei @hollyfaye você me dá uma carona amanhã</w:t>
      </w:r>
    </w:p>
    <w:p>
      <w:r>
        <w:t xml:space="preserve">conseguiu o empregobbb :) agora para estudar para física e história do arco o resto da noite</w:t>
      </w:r>
    </w:p>
    <w:p>
      <w:r>
        <w:t xml:space="preserve">É uma droga quando você não tem wifi e não tem seu celular e você não consegue entrar no twitter</w:t>
      </w:r>
    </w:p>
    <w:p>
      <w:r>
        <w:t xml:space="preserve">Estou escrevendo uma carta de desculpas para um juiz</w:t>
      </w:r>
    </w:p>
    <w:p>
      <w:r>
        <w:t xml:space="preserve">@GeiselDeisel Tenho saudades do meu homem do gelo! E isso foi um grande</w:t>
      </w:r>
    </w:p>
    <w:p>
      <w:r>
        <w:t xml:space="preserve">zo omkleden en zo even naar een winkel voor een cadootje voor me pa</w:t>
      </w:r>
    </w:p>
    <w:p>
      <w:r>
        <w:t xml:space="preserve">ter sua própria mini pane pessoal</w:t>
      </w:r>
    </w:p>
    <w:p>
      <w:r>
        <w:t xml:space="preserve">Eu comi um burrito do tamanho do meu braço antes e agora estou resistindo à calma antes da tempestade</w:t>
      </w:r>
    </w:p>
    <w:p>
      <w:r>
        <w:t xml:space="preserve">Tive o prazer de assistir ao sufoco durante a primeira metade do jogo.</w:t>
      </w:r>
    </w:p>
    <w:p>
      <w:r>
        <w:t xml:space="preserve">Seis capítulos de Economia a estudar para a final de amanhã</w:t>
      </w:r>
    </w:p>
    <w:p>
      <w:r>
        <w:t xml:space="preserve">Quando eu twitto algo estúpido como foder todo mundo retoca?</w:t>
      </w:r>
    </w:p>
    <w:p>
      <w:r>
        <w:t xml:space="preserve">Gedoucht en ben echt moe! Gelukkig vandaag geen lang dagje! E como também eu tenho que fazer um gedicht maken!</w:t>
      </w:r>
    </w:p>
    <w:p>
      <w:r>
        <w:t xml:space="preserve">Eeeeeeeeeee 2 mais amigos ficaram noivos!!! O calendário de casamentos do próximo verão estará se enchendo rapidamente!</w:t>
      </w:r>
    </w:p>
    <w:p>
      <w:r>
        <w:t xml:space="preserve">Eu adoro quando as crianças que estou cuidando fazem uma cena em Chick Fila porque não podem comer sorvete.</w:t>
      </w:r>
    </w:p>
    <w:p>
      <w:r>
        <w:t xml:space="preserve">@MahonesGirl1515 nm apenas deitada na cama triste sobre pessoas que eu não posso ter rs</w:t>
      </w:r>
    </w:p>
    <w:p>
      <w:r>
        <w:t xml:space="preserve">O dinheiro não é feito de papel, ele é feito de algodão.</w:t>
      </w:r>
    </w:p>
    <w:p>
      <w:r>
        <w:t xml:space="preserve">Você tirou algumas belas roupas de rosas para a Gaudete Sunday?  </w:t>
      </w:r>
    </w:p>
    <w:p>
      <w:r>
        <w:t xml:space="preserve">Fora para o pub para encontrar amigos (novamente depois da noite passada) e colocar a árvore neste arvo :-D</w:t>
      </w:r>
    </w:p>
    <w:p>
      <w:r>
        <w:t xml:space="preserve">Perguntou a um garoto quantos anos ele achava que eu era sua resposta: 25, graças a Deus, eu consegui minhas coisas de renda! </w:t>
      </w:r>
    </w:p>
    <w:p>
      <w:r>
        <w:t xml:space="preserve">Murielle Scherre en La fille d'O no palco @theblogworks</w:t>
      </w:r>
    </w:p>
    <w:p>
      <w:r>
        <w:t xml:space="preserve">hoy ensaladita con pollo!!! con las bellas y</w:t>
      </w:r>
    </w:p>
    <w:p>
      <w:r>
        <w:t xml:space="preserve">Estou notando um padrão. E não o entendo.</w:t>
      </w:r>
    </w:p>
    <w:p>
      <w:r>
        <w:t xml:space="preserve">A Alegria do Senhor é minha força, nada nesta terra que me aconteça pode tirar isso de mim... Ele é fiel...</w:t>
      </w:r>
    </w:p>
    <w:p>
      <w:r>
        <w:t xml:space="preserve">Bom dia e estou indo para o trabalho até as 8 da noite.</w:t>
      </w:r>
    </w:p>
    <w:p>
      <w:r>
        <w:t xml:space="preserve">Hora da consulta dos olhos.</w:t>
      </w:r>
    </w:p>
    <w:p>
      <w:r>
        <w:t xml:space="preserve">@jadekimberley1 yeah bom ta x não é realmente uma pressa mais de uma queimadura lenta!! Início do final das 11:30 da próxima semana</w:t>
      </w:r>
    </w:p>
    <w:p>
      <w:r>
        <w:t xml:space="preserve">SHIT!!!!!!!! Fiquei sem pedrinhas de fruta! Barragem :( </w:t>
      </w:r>
    </w:p>
    <w:p>
      <w:r>
        <w:t xml:space="preserve">Compras</w:t>
      </w:r>
    </w:p>
    <w:p>
      <w:r>
        <w:t xml:space="preserve">Acabei meu papel!!! Acabou com 1700 palavras no total! :) Estou feliz com isso!</w:t>
      </w:r>
    </w:p>
    <w:p>
      <w:r>
        <w:t xml:space="preserve">Por que meu @youtube parece tão fodido?! Eu estava no meu canal há uma hora e era normal. Meio legal, mas totalmente inesperado.</w:t>
      </w:r>
    </w:p>
    <w:p>
      <w:r>
        <w:t xml:space="preserve">Você sabe que eu gasto dinheiro porque gastar tempo é inútil</w:t>
      </w:r>
    </w:p>
    <w:p>
      <w:r>
        <w:t xml:space="preserve">Haha im tão bravo com esta garota e sua trama está por todo o meu laptop @JAPaciorek   </w:t>
      </w:r>
    </w:p>
    <w:p>
      <w:r>
        <w:t xml:space="preserve">mas eles são tão previsíveis.... Sim, no final, eles vão se casar.</w:t>
      </w:r>
    </w:p>
    <w:p>
      <w:r>
        <w:t xml:space="preserve">Gosto dos momentos na vida em que os distribuidores de toalhas de papel com sensores de movimento funcionam.</w:t>
      </w:r>
    </w:p>
    <w:p>
      <w:r>
        <w:t xml:space="preserve">Minha ex-mulher quádrupla!! Sumbodi precisa parar de brincar com seu Lil assustador...DA LOUDEST DOG N DA POUND KEEP HIS TAIL TUCKED N HIS ASS!!</w:t>
      </w:r>
    </w:p>
    <w:p>
      <w:r>
        <w:t xml:space="preserve">Muito possível que eu esteja recebendo um Iphone 4S para o Natal depois de receber uma mensagem de texto da verizon me parabenizando.</w:t>
      </w:r>
    </w:p>
    <w:p>
      <w:r>
        <w:t xml:space="preserve">Esperemos que não D: !!! Rt: @taigebrielle: Minha classe econômica e eu vamos fracassar miseravelmente.</w:t>
      </w:r>
    </w:p>
    <w:p>
      <w:r>
        <w:t xml:space="preserve">Eu nunca tive uma chance 2b meu pai filho n ainda u me pede para ajoelhar?</w:t>
      </w:r>
    </w:p>
    <w:p>
      <w:r>
        <w:t xml:space="preserve">Esta noite vai consistir na limpeza de todo o meu lugar antes de ir para casa.</w:t>
      </w:r>
    </w:p>
    <w:p>
      <w:r>
        <w:t xml:space="preserve">É oficial... Eu tenho dedicação e determinação. Estudei Química sem parar desde as 16h de ontem.</w:t>
      </w:r>
    </w:p>
    <w:p>
      <w:r>
        <w:t xml:space="preserve">Os trens de ódio correram por um e perderam-no por um segundo serrote, agora meia hora de espera para o próximo oh</w:t>
      </w:r>
    </w:p>
    <w:p>
      <w:r>
        <w:t xml:space="preserve">está balançando para R.E.M. Around the Sun enquanto trabalha em seu escritório de casa hoje.  Bebendo café e cachorros pendurados em volta dos pés. </w:t>
      </w:r>
    </w:p>
    <w:p>
      <w:r>
        <w:t xml:space="preserve">E meu turno negro de sexta-feira começa. </w:t>
      </w:r>
    </w:p>
    <w:p>
      <w:r>
        <w:t xml:space="preserve">Os pesadelos realistas são realmente uma droga, especialmente quando se trata de alguém próximo a você. Deve resistir ao impulso de chamá-los às 3 da manhã.</w:t>
      </w:r>
    </w:p>
    <w:p>
      <w:r>
        <w:t xml:space="preserve">Pesada noite de ontem à noite com @joshsimpson14. Agora dirija de volta para casa e trabalhe amanhã</w:t>
      </w:r>
    </w:p>
    <w:p>
      <w:r>
        <w:t xml:space="preserve">É meia-noite! A MÚSICA DE NATAL É UMA VEZ! </w:t>
      </w:r>
    </w:p>
    <w:p>
      <w:r>
        <w:t xml:space="preserve">Acho que é justo Deus que eu não viva na nova Zelândia com minha família porque Deus só sabe se eu estive lá embaixo ... jeeeesus christ</w:t>
      </w:r>
    </w:p>
    <w:p>
      <w:r>
        <w:t xml:space="preserve">Eh...hora da final do exame...</w:t>
      </w:r>
    </w:p>
    <w:p>
      <w:r>
        <w:t xml:space="preserve">Eu fiz uma referência "Highlander" ontem à noite sobre como pode haver apenas um cara negro na festa. Somente UMA pessoa o conseguiu.</w:t>
      </w:r>
    </w:p>
    <w:p>
      <w:r>
        <w:t xml:space="preserve">Aulas de ginástica familiar.</w:t>
      </w:r>
    </w:p>
    <w:p>
      <w:r>
        <w:t xml:space="preserve">Músicas de Natal sem fim no trabalho.</w:t>
      </w:r>
    </w:p>
    <w:p>
      <w:r>
        <w:t xml:space="preserve">não posso ver a KKTNY porque não tenho cabo )</w:t>
      </w:r>
    </w:p>
    <w:p>
      <w:r>
        <w:t xml:space="preserve">Não, a sua voz não estava em um vento apressado. Ainda era pequena, estava escondida. Oh, você veio como uma neve de inverno. </w:t>
      </w:r>
    </w:p>
    <w:p>
      <w:r>
        <w:t xml:space="preserve">@mccasland &amp; @donna_stuart trabalho maravilhoso, uma noite de adoração tão refrescante! Obrigado por usar seus dons para trazer glória ao seu nome!</w:t>
      </w:r>
    </w:p>
    <w:p>
      <w:r>
        <w:t xml:space="preserve">Ter minha agenda para o Aero esperando pelo Tillys agora.  </w:t>
      </w:r>
    </w:p>
    <w:p>
      <w:r>
        <w:t xml:space="preserve">Não é possível, a sério, ficar farto de Mateus e Atlas. Ouvindo o EP "To the North" em repetição.  </w:t>
      </w:r>
    </w:p>
    <w:p>
      <w:r>
        <w:t xml:space="preserve">Eu queria que Taylor Swift ou Katy Perry fosse indicada para o álbum do ano.......awk </w:t>
      </w:r>
    </w:p>
    <w:p>
      <w:r>
        <w:t xml:space="preserve">Adoro a emoção de abrir um novo produto Apple pela primeira vez! </w:t>
      </w:r>
    </w:p>
    <w:p>
      <w:r>
        <w:t xml:space="preserve">muahaha. Tenho uma visita para fazer a alguns de meus amigos amanhã.</w:t>
      </w:r>
    </w:p>
    <w:p>
      <w:r>
        <w:t xml:space="preserve">Acabei de deixar meu legado de escultor sênior para duas de minhas meninas... elas vão ficar felizes quando o receberem!!! </w:t>
      </w:r>
    </w:p>
    <w:p>
      <w:r>
        <w:t xml:space="preserve">A vida de Harry é trágica. Seu abraço ricocheteou como se fosse uma espada e ele estava fora da área de cobertura quando chegou à casa.</w:t>
      </w:r>
    </w:p>
    <w:p>
      <w:r>
        <w:t xml:space="preserve">@TheHumerus, por outro lado, o fogo e o gelo estavam vazios até cerca das 20h30min.</w:t>
      </w:r>
    </w:p>
    <w:p>
      <w:r>
        <w:t xml:space="preserve">O ano de sénior foi ontem e eu nunca pude dormir bem</w:t>
      </w:r>
    </w:p>
    <w:p>
      <w:r>
        <w:t xml:space="preserve">Prestes a começar a fazer tortas de batata-doce -__-</w:t>
      </w:r>
    </w:p>
    <w:p>
      <w:r>
        <w:t xml:space="preserve">Esta casa se sente tão vazia sem o meu escoteiro. Hoje também sinto muito a falta do meu pai.</w:t>
      </w:r>
    </w:p>
    <w:p>
      <w:r>
        <w:t xml:space="preserve">@scubasteveo21 seu direito... Eu pertenço à cozinha... Onde eu tenho acesso a facas... E panelas.</w:t>
      </w:r>
    </w:p>
    <w:p>
      <w:r>
        <w:t xml:space="preserve">Aborrecido como fuck....clarkston tem tanta sorte que eles não têm skool.</w:t>
      </w:r>
    </w:p>
    <w:p>
      <w:r>
        <w:t xml:space="preserve">Lamentando ter dormido tão tarde amanhã de manhã...</w:t>
      </w:r>
    </w:p>
    <w:p>
      <w:r>
        <w:t xml:space="preserve">@nicknewbould - @Rayguitarman vai sentir muito a sua falta! Apenas no salão de Euston esperando para voltar para casa comendo meu peso corporal em Pretzels</w:t>
      </w:r>
    </w:p>
    <w:p>
      <w:r>
        <w:t xml:space="preserve">A primeira vez que estive de bom humor o dia todo:') realmente me dei bem com meus pais.</w:t>
      </w:r>
    </w:p>
    <w:p>
      <w:r>
        <w:t xml:space="preserve">Eu sinto falta de @DSadownick &amp; @LeslieCawal . Como se esta viagem precisasse ser apressada :(</w:t>
      </w:r>
    </w:p>
    <w:p>
      <w:r>
        <w:t xml:space="preserve">não vou assistir ao jogo de Barcelona hoje;'(</w:t>
      </w:r>
    </w:p>
    <w:p>
      <w:r>
        <w:t xml:space="preserve">Vela e minha árvore de Natal rosa</w:t>
      </w:r>
    </w:p>
    <w:p>
      <w:r>
        <w:t xml:space="preserve">estou realmente de bom humor esta manhã</w:t>
      </w:r>
    </w:p>
    <w:p>
      <w:r>
        <w:t xml:space="preserve">Mas não é assim que funciona, não é assim que funciona&amp; eu estarei ficando alto só para equilibrar os pontos baixos</w:t>
      </w:r>
    </w:p>
    <w:p>
      <w:r>
        <w:t xml:space="preserve"> minha mãe foi para o w/c &amp; me deixou com seus amigos médicos! Quando ela voltou, eu já estava chorando.</w:t>
      </w:r>
    </w:p>
    <w:p>
      <w:r>
        <w:t xml:space="preserve">et que ça serait trop chouette qu'on paye les femmes à rester à la maison.</w:t>
      </w:r>
    </w:p>
    <w:p>
      <w:r>
        <w:t xml:space="preserve">Em menos de 10 horas eu estarei acordando para a escola.</w:t>
      </w:r>
    </w:p>
    <w:p>
      <w:r>
        <w:t xml:space="preserve">Colocando a árvore de Natal e ouvindo música de Natal!</w:t>
      </w:r>
    </w:p>
    <w:p>
      <w:r>
        <w:t xml:space="preserve">E com isso de volta ao preenchimento de mais papelada.</w:t>
      </w:r>
    </w:p>
    <w:p>
      <w:r>
        <w:t xml:space="preserve">Adivinhe o que estamos fazendo em AP Lit hoje!!!! Nada.</w:t>
      </w:r>
    </w:p>
    <w:p>
      <w:r>
        <w:t xml:space="preserve">Ei, eu estarei filmando um novo vídeo em breve. Dois na verdade :) estarão de pé na quinta e sexta-feira.</w:t>
      </w:r>
    </w:p>
    <w:p>
      <w:r>
        <w:t xml:space="preserve">Maldição. Eu já comprei muito deles antes, mas de repente a Amazon Japan não embarca mais para a Noruega. Também não paguei 3x a quantia no Ebay.</w:t>
      </w:r>
    </w:p>
    <w:p>
      <w:r>
        <w:t xml:space="preserve">Def ditchin meu berço cuz 4 ppl aqui. Dirijo-me ao meu berço Unc Unc onde se ouvem 50 ppl u ouvem gritos de crianças correndo para as pernas, etc...</w:t>
      </w:r>
    </w:p>
    <w:p>
      <w:r>
        <w:t xml:space="preserve">O cachorro do meu amigo acabou de rasgar um peido de bunda alto e depois olhou para o rabo dele surpreso!</w:t>
      </w:r>
    </w:p>
    <w:p>
      <w:r>
        <w:t xml:space="preserve">A escola está muito entediante hoje :/</w:t>
      </w:r>
    </w:p>
    <w:p>
      <w:r>
        <w:t xml:space="preserve">Não conseguirei dormir porque sei que devido à minha nova tarefa, meu salário também estará errado este mês.</w:t>
      </w:r>
    </w:p>
    <w:p>
      <w:r>
        <w:t xml:space="preserve">@DaveAquilina Ouu Ouch. Isso machuca Dave realmente. Eu vou chorar no canto agora :(</w:t>
      </w:r>
    </w:p>
    <w:p>
      <w:r>
        <w:t xml:space="preserve">ainda não consigo encontrar aquele arquivo de áudio que eu quero. ninguém parece ter mais uma cópia dele...DAMN YOU NON PHYSICAL FORM OF MEDIA!!!</w:t>
      </w:r>
    </w:p>
    <w:p>
      <w:r>
        <w:t xml:space="preserve">Minha alma acaba de ser perfurada pelo olhar mais maligno de @rickosborneorg. Um mini ataque de pânico e frio nos ossos se seguiu logo em seguida.</w:t>
      </w:r>
    </w:p>
    <w:p>
      <w:r>
        <w:t xml:space="preserve">le camera deixou Jacksonville. meu netbook, por outro lado, está convenientemente perdido no espaço.</w:t>
      </w:r>
    </w:p>
    <w:p>
      <w:r>
        <w:t xml:space="preserve">Vou perder @ALoss4Words release show porque me pediram para trabalhar.</w:t>
      </w:r>
    </w:p>
    <w:p>
      <w:r>
        <w:t xml:space="preserve">A alegria é compartilhada. Por isso, dêem o que têm a oferecer! Vá para o mar. Seja excessivo!</w:t>
      </w:r>
    </w:p>
    <w:p>
      <w:r>
        <w:t xml:space="preserve">Muito carinho e muita diversão</w:t>
      </w:r>
    </w:p>
    <w:p>
      <w:r>
        <w:t xml:space="preserve">Nem mesmo Juwan Howard ou Grant Hill RT @NepeanTX: Agora que Shaq está aposentado, nenhum jogador ativo da NBA mergulhou em Antoine Carr.</w:t>
      </w:r>
    </w:p>
    <w:p>
      <w:r>
        <w:t xml:space="preserve">Que dia! Ainda bem que acabou...só falta um milhão de coisas para resolver no trabalho amanhã antes de eu ir de férias</w:t>
      </w:r>
    </w:p>
    <w:p>
      <w:r>
        <w:t xml:space="preserve">Oficina de responsabilidade comunitária</w:t>
      </w:r>
    </w:p>
    <w:p>
      <w:r>
        <w:t xml:space="preserve">Odeio dirigir ao lado de 18 Wheelers. O coração começa a bater no meu peito toda vez.</w:t>
      </w:r>
    </w:p>
    <w:p>
      <w:r>
        <w:t xml:space="preserve">@Y_Strahovski Noooo! O verdadeiro fim de uma era.</w:t>
      </w:r>
    </w:p>
    <w:p>
      <w:r>
        <w:t xml:space="preserve">Eu as aranhas, no entanto... assunto diferente.</w:t>
      </w:r>
    </w:p>
    <w:p>
      <w:r>
        <w:t xml:space="preserve">Aparentemente, Maldonado assinou com Williams para o próximo ano... então, infelizmente, acho que a vida de Rubens dirigindo a F1 acabou :/</w:t>
      </w:r>
    </w:p>
    <w:p>
      <w:r>
        <w:t xml:space="preserve">Gostaria apenas de dizer que não vou para casa para a ação de graças e que trabalharei na sexta-feira preta :\ \ \ \ \ \ \ \ \ \ \ \ \ \ \</w:t>
      </w:r>
    </w:p>
    <w:p>
      <w:r>
        <w:t xml:space="preserve">Por todos esses anos que você protegeu a semente é hora de se tornar a bela flor.~S.C. Paul  </w:t>
      </w:r>
    </w:p>
    <w:p>
      <w:r>
        <w:t xml:space="preserve">como arruinar uma noite perfeitamente boa: minha geladeira está tão fria que separou a mais deliciosa geléia de baunilha de todos os tempos.</w:t>
      </w:r>
    </w:p>
    <w:p>
      <w:r>
        <w:t xml:space="preserve">Yaaaay me deixou juntar à lista de pessoas que twittam sobre a neve, mas posso acrescentar que a neve começou bem quando comecei a colocar minha árvore?</w:t>
      </w:r>
    </w:p>
    <w:p>
      <w:r>
        <w:t xml:space="preserve">Assistir a um dia inteiro de basquetebol do 7º ano!</w:t>
      </w:r>
    </w:p>
    <w:p>
      <w:r>
        <w:t xml:space="preserve">O anúncio dos brinquedos R us me dá vontade de gritar.</w:t>
      </w:r>
    </w:p>
    <w:p>
      <w:r>
        <w:t xml:space="preserve">Acordar tão cedo para estudar para minha final das 11h em um sábado?</w:t>
      </w:r>
    </w:p>
    <w:p>
      <w:r>
        <w:t xml:space="preserve">Muito feliz por acordar sem trabalhar por 3 dias ainda tem muito a fazer hoje.</w:t>
      </w:r>
    </w:p>
    <w:p>
      <w:r>
        <w:t xml:space="preserve">Dê uma olhada em um paar smsjes e compre um pacote de produtos e receba um pacote de produtos... </w:t>
      </w:r>
    </w:p>
    <w:p>
      <w:r>
        <w:t xml:space="preserve">Em uma nota mais leve, acabo de terminar meu artigo sobre o futuro do jornalismo. Portanto, estou pronto para a entrega do meio-dia de amanhã.</w:t>
      </w:r>
    </w:p>
    <w:p>
      <w:r>
        <w:t xml:space="preserve">Perdeu a incrível corrida e 60 minutos cortados no TiVo </w:t>
      </w:r>
    </w:p>
    <w:p>
      <w:r>
        <w:t xml:space="preserve">Espero que você consiga em breve! RT @SteveSStepp Morrendo silenciosamente enquanto o Twitter explode com postagens de @iridepc e @PCski ....</w:t>
      </w:r>
    </w:p>
    <w:p>
      <w:r>
        <w:t xml:space="preserve">Eu não estou escrevendo um exame de física hoje.</w:t>
      </w:r>
    </w:p>
    <w:p>
      <w:r>
        <w:t xml:space="preserve">Vamos ter pessoas por perto esta noite.</w:t>
      </w:r>
    </w:p>
    <w:p>
      <w:r>
        <w:t xml:space="preserve">@BKswaggedup &lt;&gt; WOW acalma-te, mas por muito bem que o niggaz me mate no Twitter, não deixe o niggaz roubar ur</w:t>
      </w:r>
    </w:p>
    <w:p>
      <w:r>
        <w:t xml:space="preserve">Perdi meu coração no início do inverno... E eu estava tão convencido...</w:t>
      </w:r>
    </w:p>
    <w:p>
      <w:r>
        <w:t xml:space="preserve">@x_Jannicke Oh echt? Dan mag je die van ons ook wel maken hoor. : )</w:t>
      </w:r>
    </w:p>
    <w:p>
      <w:r>
        <w:t xml:space="preserve">Acabei de notar que deixei meu aglutinante científico em casa.</w:t>
      </w:r>
    </w:p>
    <w:p>
      <w:r>
        <w:t xml:space="preserve">parece que novamente vai nevar o suficiente para que possamos ter um dia de neve. Oh, espere. Sou adulto agora. </w:t>
      </w:r>
    </w:p>
    <w:p>
      <w:r>
        <w:t xml:space="preserve">@StreetTeamCheli unburden .... Isso é o que eu quero fazer Espero que o google tenha traduzido corretamente! hahaha</w:t>
      </w:r>
    </w:p>
    <w:p>
      <w:r>
        <w:t xml:space="preserve">e, para completar, vou estar em minha classe menos favorita por 3 horas.</w:t>
      </w:r>
    </w:p>
    <w:p>
      <w:r>
        <w:t xml:space="preserve">Trabalho de coaching urbano aceito pelo Estado de Ohio... Pensei que a razão de ele ter deixado a Flórida era por causa da saúde... </w:t>
      </w:r>
    </w:p>
    <w:p>
      <w:r>
        <w:t xml:space="preserve">@JoeyRibbens Estou vendo o jogo amanhã à noite em sua casa fyi</w:t>
      </w:r>
    </w:p>
    <w:p>
      <w:r>
        <w:t xml:space="preserve">Meu novo amigo ônibus cheira a batatas fritas McDonald's empapadas e spray para carroceria de machado. Ele também é um cavalheiro de aproximadamente 300 libras.</w:t>
      </w:r>
    </w:p>
    <w:p>
      <w:r>
        <w:t xml:space="preserve">adoro voltar para casa me pesar e ver que perdi peso</w:t>
      </w:r>
    </w:p>
    <w:p>
      <w:r>
        <w:t xml:space="preserve">Sim, o dia só piorou...</w:t>
      </w:r>
    </w:p>
    <w:p>
      <w:r>
        <w:t xml:space="preserve">É triste que ao acordar o cheiro de uma grande comida e saber que ela não pode ser tocada até mais tarde.</w:t>
      </w:r>
    </w:p>
    <w:p>
      <w:r>
        <w:t xml:space="preserve">Forçado a ver meus primos tocando hoje à noite</w:t>
      </w:r>
    </w:p>
    <w:p>
      <w:r>
        <w:t xml:space="preserve">ficou animado porque tínhamos chex mix em casa...abriu a sacola e percebeu que alguém comeu tudo de bom e simplesmente deixou chex.</w:t>
      </w:r>
    </w:p>
    <w:p>
      <w:r>
        <w:t xml:space="preserve">@Logan_2012dt simplesmente não deixe que ele tire o melhor de você NÃO Há quem tenha o poder de roubar seu</w:t>
      </w:r>
    </w:p>
    <w:p>
      <w:r>
        <w:t xml:space="preserve">Desde sua quarta-feira e eu não tenho nenhum trabalho de casa concluído que eu farei hoje</w:t>
      </w:r>
    </w:p>
    <w:p>
      <w:r>
        <w:t xml:space="preserve"> sub em inglês e estavam lendo uma história sobre a morte de dinossauros!</w:t>
      </w:r>
    </w:p>
    <w:p>
      <w:r>
        <w:t xml:space="preserve">sem dormir ontem à noite. visitantes chegando hoje.</w:t>
      </w:r>
    </w:p>
    <w:p>
      <w:r>
        <w:t xml:space="preserve">@Stoney_Wagons @tabertabertabertaber @matty_momoney @celticpride34 @surehands_21 i got work no morning fun for me :(</w:t>
      </w:r>
    </w:p>
    <w:p>
      <w:r>
        <w:t xml:space="preserve">a coleção de vinil está crescendo! :)</w:t>
      </w:r>
    </w:p>
    <w:p>
      <w:r>
        <w:t xml:space="preserve">Meu ônibus avariou no cais de Lambton.</w:t>
      </w:r>
    </w:p>
    <w:p>
      <w:r>
        <w:t xml:space="preserve">Eu nunca notei o comprimento do meu cabelo quando está encaracolado :o</w:t>
      </w:r>
    </w:p>
    <w:p>
      <w:r>
        <w:t xml:space="preserve">Fiz todo o meu diário, mas o vocabulário 9 e 10, uma frase para eles, em seguida, tomei no chuveiro dentes escovados e agora talvez eu possa ir para a cama.</w:t>
      </w:r>
    </w:p>
    <w:p>
      <w:r>
        <w:t xml:space="preserve">Grande reunião com @CreativeScots equipe sênior esta manhã e depois fabulosa para alcançar o maravilhoso @AmmMonaghan</w:t>
      </w:r>
    </w:p>
    <w:p>
      <w:r>
        <w:t xml:space="preserve">Amigos verdadeiros não são o que você esperava</w:t>
      </w:r>
    </w:p>
    <w:p>
      <w:r>
        <w:t xml:space="preserve">O Santa Brunch está quase chegando! Conheça o grandalhão e coma o algodão doce do Chef Baru de 10-2.</w:t>
      </w:r>
    </w:p>
    <w:p>
      <w:r>
        <w:t xml:space="preserve">Lmao RT @danecook: Eu só caguei nas calças. Puro molho 100%.</w:t>
      </w:r>
    </w:p>
    <w:p>
      <w:r>
        <w:t xml:space="preserve">e assim a estação das bebidas de Natal começa, há várias funções em todas as noites entre agora e o Natal.</w:t>
      </w:r>
    </w:p>
    <w:p>
      <w:r>
        <w:t xml:space="preserve">Não importa o quanto eu queira fazer uma simples pergunta, eu sei que ela pode arruinar nossa amizade</w:t>
      </w:r>
    </w:p>
    <w:p>
      <w:r>
        <w:t xml:space="preserve">Minha pena acabou de cair do meu cabelo no chuveiro.</w:t>
      </w:r>
    </w:p>
    <w:p>
      <w:r>
        <w:t xml:space="preserve">Esta noite, inundado de trabalhos de casa. </w:t>
      </w:r>
    </w:p>
    <w:p>
      <w:r>
        <w:t xml:space="preserve">Estou em Calabar. Apreciando a cultura alimentar do povo e o prazer de estar em Cristo.</w:t>
      </w:r>
    </w:p>
    <w:p>
      <w:r>
        <w:t xml:space="preserve">Adormeci e acordei de novo com a notícia de que o bloqueio tinha acabado... parece que vou estar em um jogo do Clipper depois de toda esta temporada!</w:t>
      </w:r>
    </w:p>
    <w:p>
      <w:r>
        <w:t xml:space="preserve">Eu realmente não gosto da AFFness Natural Eu não me importo de brincar ou de dizer algumas palavras aqui e ali, mas PROPER AFF</w:t>
      </w:r>
    </w:p>
    <w:p>
      <w:r>
        <w:t xml:space="preserve">Crianças pequenas+água que é muito profunda para elas=provavelmente não serve</w:t>
      </w:r>
    </w:p>
    <w:p>
      <w:r>
        <w:t xml:space="preserve">@Dukeofyorks ansioso por sua vida maravilhosa </w:t>
      </w:r>
    </w:p>
    <w:p>
      <w:r>
        <w:t xml:space="preserve">@Jewlittle no passiva agressiva tweets hoje à noite?</w:t>
      </w:r>
    </w:p>
    <w:p>
      <w:r>
        <w:t xml:space="preserve">@xstaygold id diz que primeiro haha porque suas garotas reais e mais bonitas hoje em dia são falsas como fodas</w:t>
      </w:r>
    </w:p>
    <w:p>
      <w:r>
        <w:t xml:space="preserve">@LaFer_94 Tenho uma consulta com um cirurgião especial hoje hahah</w:t>
      </w:r>
    </w:p>
    <w:p>
      <w:r>
        <w:t xml:space="preserve">Não posso esperar até ser capaz de dirigir</w:t>
      </w:r>
    </w:p>
    <w:p>
      <w:r>
        <w:t xml:space="preserve">@Dylan_Hicks espera que você tenha uma boa folga Não cheguei a lhe dizer adeus hoje</w:t>
      </w:r>
    </w:p>
    <w:p>
      <w:r>
        <w:t xml:space="preserve">Nunca toque em uma pessoa zangada sem sua permissão.      </w:t>
      </w:r>
    </w:p>
    <w:p>
      <w:r>
        <w:t xml:space="preserve">Estou em uma fila de caras tentando sair deste estacionamento há meia hora :(</w:t>
      </w:r>
    </w:p>
    <w:p>
      <w:r>
        <w:t xml:space="preserve">"@mellie_jae eu quero dar um soco na cara de alguém tão ruim" o que há de errado com u? Lol</w:t>
      </w:r>
    </w:p>
    <w:p>
      <w:r>
        <w:t xml:space="preserve">Nova atualização de Cave Story+ para Steam está quase pronta! Você vai adorar esta!</w:t>
      </w:r>
    </w:p>
    <w:p>
      <w:r>
        <w:t xml:space="preserve">Nog wat afmaken voor werk want morgen verplichte vrije dag #leukenspannend gekregen van mijn lieffie</w:t>
      </w:r>
    </w:p>
    <w:p>
      <w:r>
        <w:t xml:space="preserve">@GreysonsKitten youa know I texted u hoje! E você não me enviou uma mensagem de volta :(</w:t>
      </w:r>
    </w:p>
    <w:p>
      <w:r>
        <w:t xml:space="preserve">Curling my hair actually looks good.</w:t>
      </w:r>
    </w:p>
    <w:p>
      <w:r>
        <w:t xml:space="preserve">@4sqSupport Você vai fazer um backdate dos crachás da cidade em breve? Fiz minha grande turnê pela Europa com check-ins no ano passado.</w:t>
      </w:r>
    </w:p>
    <w:p>
      <w:r>
        <w:t xml:space="preserve">Mamãe acabou de me dizer que não vai exagerar no Natal, pois agora sou adulta.</w:t>
      </w:r>
    </w:p>
    <w:p>
      <w:r>
        <w:t xml:space="preserve">Essa bela taxa quando você cruza as faixas sem acertar um único olho do gato.</w:t>
      </w:r>
    </w:p>
    <w:p>
      <w:r>
        <w:t xml:space="preserve">Adicionando o Príncipe Royce à conta de minha mãe Pandora porque sei o quanto ela adora sua "música espanhola" lmfao...</w:t>
      </w:r>
    </w:p>
    <w:p>
      <w:r>
        <w:t xml:space="preserve">O momento embaraçoso em que você acorda com uma cobra enrolada no seu cabelo.</w:t>
      </w:r>
    </w:p>
    <w:p>
      <w:r>
        <w:t xml:space="preserve">Exibição prévia do filme hoje. O Messias de Handel amanhã. Domingo de Concerto de Natal do MC. Três dias de férias de inverno na segunda-feira. </w:t>
      </w:r>
    </w:p>
    <w:p>
      <w:r>
        <w:t xml:space="preserve">  conseguiu um TD para terminar a metade para assumir a liderança. Que um</w:t>
      </w:r>
    </w:p>
    <w:p>
      <w:r>
        <w:t xml:space="preserve">Lembro-me de quando Yu Feeld My Heart Wit</w:t>
      </w:r>
    </w:p>
    <w:p>
      <w:r>
        <w:t xml:space="preserve">Sentindo vontade de cantar a tarde toda. É verdade: Tenha você mesmo um pouco alegre na minha mesa. Nas ruas de NYC no meu caminho de casa.</w:t>
      </w:r>
    </w:p>
    <w:p>
      <w:r>
        <w:t xml:space="preserve">Os pais podem ensinar as crianças a tossir quando tossem? Ewah.</w:t>
      </w:r>
    </w:p>
    <w:p>
      <w:r>
        <w:t xml:space="preserve"> encontrar o amor de Jesus homem</w:t>
      </w:r>
    </w:p>
    <w:p>
      <w:r>
        <w:t xml:space="preserve">Papai Noel está me trazendo 4 camisas da Guerra das Estrelas para o Natal!</w:t>
      </w:r>
    </w:p>
    <w:p>
      <w:r>
        <w:t xml:space="preserve">Sua criança é uma verruga de preocupação? Aqui está uma dica de "Wilma Jean, a Máquina das Preocupações". Aceite genuinamente a de seu filho   </w:t>
      </w:r>
    </w:p>
    <w:p>
      <w:r>
        <w:t xml:space="preserve">Eu disse não para o mesmo garoto como 5 vezes ontem à noite!</w:t>
      </w:r>
    </w:p>
    <w:p>
      <w:r>
        <w:t xml:space="preserve">Feliz Aniversário de caça ;) RT @Bonang_M: Feliz aniversário do meu mel em 5 dias... ♥</w:t>
      </w:r>
    </w:p>
    <w:p>
      <w:r>
        <w:t xml:space="preserve">Parece que vou ficar acordado por algum tempo esta noite fazendo aquele Bloom Ball.</w:t>
      </w:r>
    </w:p>
    <w:p>
      <w:r>
        <w:t xml:space="preserve">Amanhã vou receber @HerBraceFaceAss e Jaela de manhã cedo na escola e levar minhas grls para almoçar. L0L</w:t>
      </w:r>
    </w:p>
    <w:p>
      <w:r>
        <w:t xml:space="preserve">Você sabe que está tendo um dia de merda quando sua foto de perfil deixa de se mover...</w:t>
      </w:r>
    </w:p>
    <w:p>
      <w:r>
        <w:t xml:space="preserve">Oh pregações matinais de meu pai</w:t>
      </w:r>
    </w:p>
    <w:p>
      <w:r>
        <w:t xml:space="preserve">@goldenblades91 @BerticusMaximus é excitante. exceto yerno, ainda não terminei meu ensaio ou minha tradução.</w:t>
      </w:r>
    </w:p>
    <w:p>
      <w:r>
        <w:t xml:space="preserve">Acho que hoje vou escrever um ensaio sobre bolsas de estudo.</w:t>
      </w:r>
    </w:p>
    <w:p>
      <w:r>
        <w:t xml:space="preserve">O amigo Python está me explicando como ele escreveu seu próprio CMS. Parece que não consigo convencê-lo a largar seu anfitrião de merda e aprender Django.</w:t>
      </w:r>
    </w:p>
    <w:p>
      <w:r>
        <w:t xml:space="preserve">Ótimo dia de amor quando meu carro é atropelado...</w:t>
      </w:r>
    </w:p>
    <w:p>
      <w:r>
        <w:t xml:space="preserve">@Itneedssweeping You are v kind. Mas o aquecimento chegou, eu mudei de lugar para debaixo de uma luz decente + tenho gizmo que impulsiona o sinal</w:t>
      </w:r>
    </w:p>
    <w:p>
      <w:r>
        <w:t xml:space="preserve">Notícias de última hora... Pai e Penny estão indo em outro cruzeiro em fevereiro.</w:t>
      </w:r>
    </w:p>
    <w:p>
      <w:r>
        <w:t xml:space="preserve">iyaa dong RT @azurazr: kita mau dong ( @dheliarenita @azurazr ) jadi repórter jakcloth </w:t>
      </w:r>
    </w:p>
    <w:p>
      <w:r>
        <w:t xml:space="preserve">Eu não sou um idiota - eu sei como deve soar um veículo em bom estado de funcionamento  </w:t>
      </w:r>
    </w:p>
    <w:p>
      <w:r>
        <w:t xml:space="preserve">Odeio querer dar tudo de mim, mas não saber se vou ter tudo de volta</w:t>
      </w:r>
    </w:p>
    <w:p>
      <w:r>
        <w:t xml:space="preserve">ajudando minha mãe a montar as duas novas tv's o dia todo</w:t>
      </w:r>
    </w:p>
    <w:p>
      <w:r>
        <w:t xml:space="preserve">ESTE DIA ME FAZ LEMBRAR O PRIMEIRO DIA EM QUE TIVE GATINHA!</w:t>
      </w:r>
    </w:p>
    <w:p>
      <w:r>
        <w:t xml:space="preserve">Eu já posso sentir isso. Vai ser um daqueles dias de porcaria.</w:t>
      </w:r>
    </w:p>
    <w:p>
      <w:r>
        <w:t xml:space="preserve">Comprei para iniciar minha grande viagem a Delaware: primeiro a Claymont, depois a New Castle e depois a Dover.</w:t>
      </w:r>
    </w:p>
    <w:p>
      <w:r>
        <w:t xml:space="preserve">Odeio quando você fala com alguém todos os dias e depois ele simplesmente pára. De repente, nenhum de vocês diz uma palavra um ao outro.</w:t>
      </w:r>
    </w:p>
    <w:p>
      <w:r>
        <w:t xml:space="preserve">com fome e não têm dinheiro para almoçar :/</w:t>
      </w:r>
    </w:p>
    <w:p>
      <w:r>
        <w:t xml:space="preserve">o mais recente projeto de arte é desenhar um retrato de alguém que já fiz. primeiro Beyonce. segundo</w:t>
      </w:r>
    </w:p>
    <w:p>
      <w:r>
        <w:t xml:space="preserve">Eu realmente não posso ser gentil com algumas pessoas sem que elas fiquem com a idéia errada.</w:t>
      </w:r>
    </w:p>
    <w:p>
      <w:r>
        <w:t xml:space="preserve">Eu realmente quero ir às compras das sextas-feiras pretas, mas não tenho ninguém com quem ir. </w:t>
      </w:r>
    </w:p>
    <w:p>
      <w:r>
        <w:t xml:space="preserve">Meu machete novinho em folha precisa ser afiado após minha primeira depilação com ele. </w:t>
      </w:r>
    </w:p>
    <w:p>
      <w:r>
        <w:t xml:space="preserve">Poucas coisas na vida são melhores do que um pãozinho torrado com uma xícara de chá</w:t>
      </w:r>
    </w:p>
    <w:p>
      <w:r>
        <w:t xml:space="preserve">SUPER grato pela bênção de 2 dias &amp; da uns para vir Obrigado Deus 4 tudo o que você fez!!!!!!!!!! coração de</w:t>
      </w:r>
    </w:p>
    <w:p>
      <w:r>
        <w:t xml:space="preserve">Na verdade, chorando por causa da fofoqueira  </w:t>
      </w:r>
    </w:p>
    <w:p>
      <w:r>
        <w:t xml:space="preserve">Finalmente com o melhor amigo há muito perdido @doryofmylife </w:t>
      </w:r>
    </w:p>
    <w:p>
      <w:r>
        <w:t xml:space="preserve">Eu escutei o mundo tantas vezes que tenho certeza de que meu cachorro conhece a letra</w:t>
      </w:r>
    </w:p>
    <w:p>
      <w:r>
        <w:t xml:space="preserve">ew eu esqueci que hoje tenho que ver pessoas estúpidas.</w:t>
      </w:r>
    </w:p>
    <w:p>
      <w:r>
        <w:t xml:space="preserve">Nosso servidor principal ficou borked!  Confira aqui as ofertas em seu lugar! </w:t>
      </w:r>
    </w:p>
    <w:p>
      <w:r>
        <w:t xml:space="preserve">Hoje recebi o meu adiantamento. É tão estranho; não consigo dormir porque continuo a tocá-lo com a língua...</w:t>
      </w:r>
    </w:p>
    <w:p>
      <w:r>
        <w:t xml:space="preserve">Os collant roxo + arco-íris são as meias-calças. B E S T !!!!!!!</w:t>
      </w:r>
    </w:p>
    <w:p>
      <w:r>
        <w:t xml:space="preserve">A excursão de despedida de Judas Priest em Toronto esta noite.</w:t>
      </w:r>
    </w:p>
    <w:p>
      <w:r>
        <w:t xml:space="preserve"> você invade a casa de @ashtoncaldwell2 quando ela está fora da cidade para receber seu bolo de aniversário &amp; ela não sabe.</w:t>
      </w:r>
    </w:p>
    <w:p>
      <w:r>
        <w:t xml:space="preserve">Realmente não estou gostando de mim agora! Eu odeio foder tudo. Foda-se!</w:t>
      </w:r>
    </w:p>
    <w:p>
      <w:r>
        <w:t xml:space="preserve">Harry Potter é registrado. </w:t>
      </w:r>
    </w:p>
    <w:p>
      <w:r>
        <w:t xml:space="preserve">quando pessoas assustadoras não recebem a dica para parar de enviar mensagens de texto....</w:t>
      </w:r>
    </w:p>
    <w:p>
      <w:r>
        <w:t xml:space="preserve">@ashaleemd é melhor levantar e decorar seu Hanukkah Bush... É a temporada... e uma estação de Hanukkah Music Pandora...</w:t>
      </w:r>
    </w:p>
    <w:p>
      <w:r>
        <w:t xml:space="preserve">Este maldito clube de strip é louco como</w:t>
      </w:r>
    </w:p>
    <w:p>
      <w:r>
        <w:t xml:space="preserve">Eu odeio quando não posso ajudar alguém quando ele se sente triste. Isso me deixa triste. </w:t>
      </w:r>
    </w:p>
    <w:p>
      <w:r>
        <w:t xml:space="preserve">Assim, chego à loja da esquina. Sem uva/melão arizona. depois o chinês vai lá atrás e me traz uma manga arizona</w:t>
      </w:r>
    </w:p>
    <w:p>
      <w:r>
        <w:t xml:space="preserve">@JayWardIV teve sucesso com os pães de pizza ontem à noite.</w:t>
      </w:r>
    </w:p>
    <w:p>
      <w:r>
        <w:t xml:space="preserve">Você sabe aquele sentimento quando você faz a curva para casa e suas pernas dizem ao seu cérebro para se calar e você simplesmente corre? Bc você adora correr.</w:t>
      </w:r>
    </w:p>
    <w:p>
      <w:r>
        <w:t xml:space="preserve">O primeiro lugar que dirijo para o estúdio</w:t>
      </w:r>
    </w:p>
    <w:p>
      <w:r>
        <w:t xml:space="preserve">"@MILF_Squared: @ludite_bris, não ouse desperdiçar um Daryl entregando-o a um andarilho"! @amc.vergonha que você não venda fora dos EUA.</w:t>
      </w:r>
    </w:p>
    <w:p>
      <w:r>
        <w:t xml:space="preserve"> Eu tinha 5 anos de idade.  Minha tia me levou para o shopping e nunca contou aos meus pais. </w:t>
      </w:r>
    </w:p>
    <w:p>
      <w:r>
        <w:t xml:space="preserve">@mirann23 você deve estar recebendo seu primeiro x mas presente em algum momento nas próximas semanas.</w:t>
      </w:r>
    </w:p>
    <w:p>
      <w:r>
        <w:t xml:space="preserve">As pessoas que dizem que você quebrou o computador deles porque descobriu o que estava errado deveriam morrer em um incêndio doméstico.   </w:t>
      </w:r>
    </w:p>
    <w:p>
      <w:r>
        <w:t xml:space="preserve">estes anúncios que vêm de lado dizendo que flertar nunca foi tão fácil. homem por que o mundo está cheio de pessoas desesperadas eu digo</w:t>
      </w:r>
    </w:p>
    <w:p>
      <w:r>
        <w:t xml:space="preserve">Às vezes pequenas coisas me deixam louco de alegria. A dica de que a água estava à venda hoje, então eu estoquei</w:t>
      </w:r>
    </w:p>
    <w:p>
      <w:r>
        <w:t xml:space="preserve">depois de 45 minutos de espera meu projeto é finalmente impresso....</w:t>
      </w:r>
    </w:p>
    <w:p>
      <w:r>
        <w:t xml:space="preserve">Tenho que fazer nove tarefas até sexta-feira, tenho notas terríveis em todas as minhas aulas e vou reprovar em todas as minhas provas finais.</w:t>
      </w:r>
    </w:p>
    <w:p>
      <w:r>
        <w:t xml:space="preserve">Tente surpreender o aniversariante @BigBossFelipe e ele acaba nos surpreendendo ao aparecer em nosso esconderijo.</w:t>
      </w:r>
    </w:p>
    <w:p>
      <w:r>
        <w:t xml:space="preserve">o momento embaraçoso em que você vai para o red robin com sua família e você é vegetariano.</w:t>
      </w:r>
    </w:p>
    <w:p>
      <w:r>
        <w:t xml:space="preserve">@YRTVivaStrike @yorkregiongovt Não quero andar 2,6 km todos os dias... Especialmente no inverno.....</w:t>
      </w:r>
    </w:p>
    <w:p>
      <w:r>
        <w:t xml:space="preserve">Eu adoro festas de surpresa! Fazendo coisas de última hora antes do aniversariante chegar aqui.</w:t>
      </w:r>
    </w:p>
    <w:p>
      <w:r>
        <w:t xml:space="preserve">Salvou-nos a todos do poder de Satanás quando estávamos perdidos. </w:t>
      </w:r>
    </w:p>
    <w:p>
      <w:r>
        <w:t xml:space="preserve">@msleamichele soa como diversão! ^^ btw mal pode esperar para ouvir você cantar mais e mais :) VOZ INCRÍVEL &lt;3 </w:t>
      </w:r>
    </w:p>
    <w:p>
      <w:r>
        <w:t xml:space="preserve">Heb nu alle kadotjes. Não há nenhuma idéia e você pode fazer o melhor</w:t>
      </w:r>
    </w:p>
    <w:p>
      <w:r>
        <w:t xml:space="preserve">Bela manhã fria :) agora se preparando para o trabalho</w:t>
      </w:r>
    </w:p>
    <w:p>
      <w:r>
        <w:t xml:space="preserve">Adorando este iPad com a doca do teclado. Eu posso sentar aqui no trabalho assistindo ao meu Twitter acontecer!</w:t>
      </w:r>
    </w:p>
    <w:p>
      <w:r>
        <w:t xml:space="preserve">Prezado @Twitter Sua página inicial agora se parece com uma daquelas páginas falsas que você recebe quando u escreve mal uma URL... FIXA! -Kevin</w:t>
      </w:r>
    </w:p>
    <w:p>
      <w:r>
        <w:t xml:space="preserve">Dor de cabeça... voltando ao cs para trabalhar em </w:t>
      </w:r>
    </w:p>
    <w:p>
      <w:r>
        <w:t xml:space="preserve">Tive o sonho mais estranho de estar noivo do Príncipe William e era nossa festa de noivado; Harry estava fazendo piadas estúpidas.</w:t>
      </w:r>
    </w:p>
    <w:p>
      <w:r>
        <w:t xml:space="preserve">Eu estava entrevistando um gurl e ela virou as mesas sobre mim questionando-me da maneira mais esquisita de todos os tempos! O estuprador ficou com a mente violada ppl!</w:t>
      </w:r>
    </w:p>
    <w:p>
      <w:r>
        <w:t xml:space="preserve">Amanhã vou me sentir extremamente faminto por não ter desfrutado da refeição anual de Ação de Graças.</w:t>
      </w:r>
    </w:p>
    <w:p>
      <w:r>
        <w:t xml:space="preserve">não vá atrás da garota mais bonita do mundo, vá atrás da garota que faz de seu mundo a mais bela</w:t>
      </w:r>
    </w:p>
    <w:p>
      <w:r>
        <w:t xml:space="preserve">Annnnnd encontramos o PERFEITO presente... Mas a hannahs mãe já o recebeu para ela. Amy e eu temos que ir às lojas de novo :)</w:t>
      </w:r>
    </w:p>
    <w:p>
      <w:r>
        <w:t xml:space="preserve">Aquela Dama Quieta no segundo segmento de  </w:t>
      </w:r>
    </w:p>
    <w:p>
      <w:r>
        <w:t xml:space="preserve">Voltar para a escola amanhã...</w:t>
      </w:r>
    </w:p>
    <w:p>
      <w:r>
        <w:t xml:space="preserve">Ah, começam os cupons para alimentos gratuitos de aniversário.</w:t>
      </w:r>
    </w:p>
    <w:p>
      <w:r>
        <w:t xml:space="preserve">iss fica tão velho... calouro maluco olhando para mim o dia todo</w:t>
      </w:r>
    </w:p>
    <w:p>
      <w:r>
        <w:t xml:space="preserve">É bom ver @bobcun18 e @ashwarner9 embora meus dedos dos pés quase tenham caído. Agora que sou um homem velho, vou dormir no sofá.</w:t>
      </w:r>
    </w:p>
    <w:p>
      <w:r>
        <w:t xml:space="preserve">A fé é a voz de Deus. O medo é a voz de satanás. Não podemos ouvir duas vozes. Fazer isso nos faz ter uma mente dupla. @thebishop7 </w:t>
      </w:r>
    </w:p>
    <w:p>
      <w:r>
        <w:t xml:space="preserve">As piores dores de estômago...</w:t>
      </w:r>
    </w:p>
    <w:p>
      <w:r>
        <w:t xml:space="preserve">Tenn and Ole Miss se recusou a jogar SC no próximo ano.</w:t>
      </w:r>
    </w:p>
    <w:p>
      <w:r>
        <w:t xml:space="preserve">Aquele momento incômodo quando você só quer dar um soco em um bebê.</w:t>
      </w:r>
    </w:p>
    <w:p>
      <w:r>
        <w:t xml:space="preserve">Desculpe-me, mas se você vai fazer um ato 1, acho que talvez deva ser terminado antes de você tentar...?</w:t>
      </w:r>
    </w:p>
    <w:p>
      <w:r>
        <w:t xml:space="preserve">Tonia entrando em minha casa e me assustando. </w:t>
      </w:r>
    </w:p>
    <w:p>
      <w:r>
        <w:t xml:space="preserve">"O Rei responderá: 'Em verdade vos digo o que quer que tenhais feito por um destes meus irmãos e irmãs mais pequeninos que fizestes por mim'.</w:t>
      </w:r>
    </w:p>
    <w:p>
      <w:r>
        <w:t xml:space="preserve">Je suis foutu. Les Québécois ont trouvé mon mail ils m'avertissent que je dois utiliser courriel dans mes articles</w:t>
      </w:r>
    </w:p>
    <w:p>
      <w:r>
        <w:t xml:space="preserve">Uhhh... Enxaqueca... Vá embora!! Não sei se estou prestes a desmaiar ou vomitar... Uhhh... Quem me dera que alguém estivesse aqui para me abraçar!</w:t>
      </w:r>
    </w:p>
    <w:p>
      <w:r>
        <w:t xml:space="preserve">Maldição se ela soubesse :( Eu não quero me apaixonar por você porque não vai me pegar. Esforçando-me para não o fazer.</w:t>
      </w:r>
    </w:p>
    <w:p>
      <w:r>
        <w:t xml:space="preserve">Eu e @russellbetts no hype do caril hoje à noite no The Peg </w:t>
      </w:r>
    </w:p>
    <w:p>
      <w:r>
        <w:t xml:space="preserve">O que é isso? Outro fim de semana de testes SW: TOR? OH! CLARO! Por que não? Eu não estava planejando fazer nenhum trabalho nestas férias SEMPRE.</w:t>
      </w:r>
    </w:p>
    <w:p>
      <w:r>
        <w:t xml:space="preserve">Fazendo biscoitos quando meus pais não estão em casa</w:t>
      </w:r>
    </w:p>
    <w:p>
      <w:r>
        <w:t xml:space="preserve">Espirrando e peidando simultaneamente</w:t>
      </w:r>
    </w:p>
    <w:p>
      <w:r>
        <w:t xml:space="preserve">A raiva impede o pensamento adequado e o torna vulnerável. - Madeira  </w:t>
      </w:r>
    </w:p>
    <w:p>
      <w:r>
        <w:t xml:space="preserve">Ansioso para passar um tempo com minhas irmãs honorárias há muito perdidas hoje à noite! </w:t>
      </w:r>
    </w:p>
    <w:p>
      <w:r>
        <w:t xml:space="preserve">O anúncio é possivelmente a coisa mais irritante na TV. Faz-me correr até o idiota e o agarrar.</w:t>
      </w:r>
    </w:p>
    <w:p>
      <w:r>
        <w:t xml:space="preserve">Voltando amanhã</w:t>
      </w:r>
    </w:p>
    <w:p>
      <w:r>
        <w:t xml:space="preserve">A melhor parte do dia é abrir a porta do terceiro andar da seção de silêncio com @BOPPtimusPrime e @GuacaMollyM esperando lá por mim.</w:t>
      </w:r>
    </w:p>
    <w:p>
      <w:r>
        <w:t xml:space="preserve">Algumas pessoas são realmente 2 eu. Isso não me assusta. O que me assusta é como se tornou ridículo 2 sugerir 2 pagar por música </w:t>
      </w:r>
    </w:p>
    <w:p>
      <w:r>
        <w:t xml:space="preserve">Perdeu este wks AMAZING Msg por @kevingerald ? Go2 championscentre.com clique em Livestream/WatchOnDemand </w:t>
      </w:r>
    </w:p>
    <w:p>
      <w:r>
        <w:t xml:space="preserve">homem. deve agora deixar o calor do meu banho de pvt e aquecedor para enfrentar o frio e o molhado lá fora para ir comprar comida.</w:t>
      </w:r>
    </w:p>
    <w:p>
      <w:r>
        <w:t xml:space="preserve">En owja vanavond nog lekker encontrou conditietraining door heel Diemen rennen...</w:t>
      </w:r>
    </w:p>
    <w:p>
      <w:r>
        <w:t xml:space="preserve">@RXKitten eu fiz e eles realmente não me intrigaram.  Além disso, o final da campanha foi anti-climático até o nésimo grau.  Desinstalar o jogo. </w:t>
      </w:r>
    </w:p>
    <w:p>
      <w:r>
        <w:t xml:space="preserve">@IreneVCMortera estuda sesh para a evaaa esta semana? E eu lhe dando seus presentes do dia?! Último dia de possuir o Godfreys e está chovendo</w:t>
      </w:r>
    </w:p>
    <w:p>
      <w:r>
        <w:t xml:space="preserve">Prestes a deixar flores de bailey em seu degrau</w:t>
      </w:r>
    </w:p>
    <w:p>
      <w:r>
        <w:t xml:space="preserve">Vá para casa e encontre imediatamente meu neto!</w:t>
      </w:r>
    </w:p>
    <w:p>
      <w:r>
        <w:t xml:space="preserve">Josh não gosta de música de Natal</w:t>
      </w:r>
    </w:p>
    <w:p>
      <w:r>
        <w:t xml:space="preserve">Rappel: d'ici au 31/12 les banques européennes doivent présenter des ratios de solva corrige malgré les pertes sur la Grèce</w:t>
      </w:r>
    </w:p>
    <w:p>
      <w:r>
        <w:t xml:space="preserve">bombado para o sistahd esta manhã com @bobbiehouston &amp; @ChristineCaine!! gritar alto para Ele é bom. </w:t>
      </w:r>
    </w:p>
    <w:p>
      <w:r>
        <w:t xml:space="preserve">Dirigindo para berkly springs com toda minha família</w:t>
      </w:r>
    </w:p>
    <w:p>
      <w:r>
        <w:t xml:space="preserve">Meu cão tem uma infecção no ouvido que está levando ao veterinário agora:(</w:t>
      </w:r>
    </w:p>
    <w:p>
      <w:r>
        <w:t xml:space="preserve">esteve em casa durante os últimos 45 minutos e iv trabalhou nos trabalhos de casa :'( o intervalo acabou</w:t>
      </w:r>
    </w:p>
    <w:p>
      <w:r>
        <w:t xml:space="preserve">Só você pode me fazer voar até a lua e cair na terra</w:t>
      </w:r>
    </w:p>
    <w:p>
      <w:r>
        <w:t xml:space="preserve">É engraçado... Um cara chega em sua casa e sente que você tenta nos beijar e sai com a mão beijando e nunca mais fala com você.</w:t>
      </w:r>
    </w:p>
    <w:p>
      <w:r>
        <w:t xml:space="preserve">está acontecendo algum tipo de semana de música em Melbourne</w:t>
      </w:r>
    </w:p>
    <w:p>
      <w:r>
        <w:t xml:space="preserve">A felicidade é sempre criada dentro da mente. Você pode se sentir feliz a qualquer momento em qualquer lugar fazendo qualquer coisa, concentrando-se em pensamentos felizes! </w:t>
      </w:r>
    </w:p>
    <w:p>
      <w:r>
        <w:t xml:space="preserve">Sanduíche de bacon em uma manhã de domingo</w:t>
      </w:r>
    </w:p>
    <w:p>
      <w:r>
        <w:t xml:space="preserve">@camilliec ouais en titi! Lol vai poder tomar pílulas e não ter mais dores no meu joelho :D</w:t>
      </w:r>
    </w:p>
    <w:p>
      <w:r>
        <w:t xml:space="preserve">@OhlookitsTiff porque não e verifique seu twitter quando acordar. :P</w:t>
      </w:r>
    </w:p>
    <w:p>
      <w:r>
        <w:t xml:space="preserve">Os trens pararam no meio do nada e disseram que havia um problema</w:t>
      </w:r>
    </w:p>
    <w:p>
      <w:r>
        <w:t xml:space="preserve">A maioria das pessoas são detratores secretos. Eles jogam sal em baixo!</w:t>
      </w:r>
    </w:p>
    <w:p>
      <w:r>
        <w:t xml:space="preserve">Você escreveu isso? Mano, você pode postar alguns dos meus tweets como seus próprios. Eu não me importo. RT@DaneCook: Eu só cago minhas calças. Puro molho 100%.</w:t>
      </w:r>
    </w:p>
    <w:p>
      <w:r>
        <w:t xml:space="preserve">Solidão. Pode causar um efeito ruim - quando menos esperamos e temos a menor tolerância a ele. Eu só o quero quando estou lendo.</w:t>
      </w:r>
    </w:p>
    <w:p>
      <w:r>
        <w:t xml:space="preserve">Eu quero continuar;) No entanto, devo descansar um pouco hoje à noite. Acabei de dar ao Caleb cerca de 100 beijos em seu rosto fedorento. ADORO O MEU FILHO!</w:t>
      </w:r>
    </w:p>
    <w:p>
      <w:r>
        <w:t xml:space="preserve">Ver um cão vadio correndo no campus de Morehouse...</w:t>
      </w:r>
    </w:p>
    <w:p>
      <w:r>
        <w:t xml:space="preserve">Pela primeira vez esta semana toda vou para a cama antes das 4 da manhã.</w:t>
      </w:r>
    </w:p>
    <w:p>
      <w:r>
        <w:t xml:space="preserve">Quero dormir até a ação de graças. Mas a escola está me impedindo de fazer isso.</w:t>
      </w:r>
    </w:p>
    <w:p>
      <w:r>
        <w:t xml:space="preserve">Estou atrasado e meu carro está congelado</w:t>
      </w:r>
    </w:p>
    <w:p>
      <w:r>
        <w:t xml:space="preserve">Gostaria de morar na Costa Oeste para que fosse 3 horas mais cedo e fossem 19h35 ao invés de 22h35.</w:t>
      </w:r>
    </w:p>
    <w:p>
      <w:r>
        <w:t xml:space="preserve">Momento embaraçoso quando aparece a menina fantasma que deveria matá-lo durante o sono por não ter enviado aquela carta em cadeia.</w:t>
      </w:r>
    </w:p>
    <w:p>
      <w:r>
        <w:t xml:space="preserve">Les podcasts le time-shifting ... suis en train de comprendre.</w:t>
      </w:r>
    </w:p>
    <w:p>
      <w:r>
        <w:t xml:space="preserve">Tivemos o MELHOR Dia de Ação de Graças em algum tempo. Bem, exceto pela parte em que a avó do meu primo morreu. Sentiremos muita falta da sua avó!</w:t>
      </w:r>
    </w:p>
    <w:p>
      <w:r>
        <w:t xml:space="preserve">apenas mais algumas horas e depois dormir o dia fora</w:t>
      </w:r>
    </w:p>
    <w:p>
      <w:r>
        <w:t xml:space="preserve">Gene tendo seu relógio diário de "O Boneco de Neve".</w:t>
      </w:r>
    </w:p>
    <w:p>
      <w:r>
        <w:t xml:space="preserve">tweet dengan artis macam tweet sorang2 xkuase nak tweet dengan artis </w:t>
      </w:r>
    </w:p>
    <w:p>
      <w:r>
        <w:t xml:space="preserve">Passar o dia na cama doente com meu gato.</w:t>
      </w:r>
    </w:p>
    <w:p>
      <w:r>
        <w:t xml:space="preserve">@DWKM O mecânico ia me deixar tirá-lo... mas depois ele devolveu o freio quebrado na mão.</w:t>
      </w:r>
    </w:p>
    <w:p>
      <w:r>
        <w:t xml:space="preserve">@Bern3755 Phewwwwww!!! OBRIGADO QUERIDA :) TENHA UMA SEMANA GLAMTÁTICA!! CONTAGEM REGRESSIVA PARA O NATAL!!! &amp;</w:t>
      </w:r>
    </w:p>
    <w:p>
      <w:r>
        <w:t xml:space="preserve">Na escola, trabalhar em matemática e espanhol, depois ir para casa por volta das 16h30, tirar uma soneca e depois escrever e editar cerca de 5 redações</w:t>
      </w:r>
    </w:p>
    <w:p>
      <w:r>
        <w:t xml:space="preserve">Amir teve seu primeiro comentário na Valiant hoje!! </w:t>
      </w:r>
    </w:p>
    <w:p>
      <w:r>
        <w:t xml:space="preserve">@VennardRose lol desejo. Eu tenho um total de 26 pêlos no queixo :')</w:t>
      </w:r>
    </w:p>
    <w:p>
      <w:r>
        <w:t xml:space="preserve">Tenho a impressão de que agora vou ficar doente até que eu marche</w:t>
      </w:r>
    </w:p>
    <w:p>
      <w:r>
        <w:t xml:space="preserve">Sobre ver minha nota de reprovação neste teste de Cálculo.</w:t>
      </w:r>
    </w:p>
    <w:p>
      <w:r>
        <w:t xml:space="preserve">Sobre a visita a Eric no trabalho.</w:t>
      </w:r>
    </w:p>
    <w:p>
      <w:r>
        <w:t xml:space="preserve">in pratica stasera ho scoperto che devo spaccarmi il culo in due che l'importante è "il nome" e per il nome devo accumulare soldie</w:t>
      </w:r>
    </w:p>
    <w:p>
      <w:r>
        <w:t xml:space="preserve">@AnntillatheHun super tentador. No entanto, isso fica a cerca de 4 horas de distância.</w:t>
      </w:r>
    </w:p>
    <w:p>
      <w:r>
        <w:t xml:space="preserve">Apenas 5mins no ônibus &amp; há escumalha gritando sobre ter que dobrar o buggy &amp; o cara na minha frente cheira a peido de ovo</w:t>
      </w:r>
    </w:p>
    <w:p>
      <w:r>
        <w:t xml:space="preserve">Terça-feira à noite, por favor, venha me resgatar... mesmo que por apenas algumas horas de descanso...  </w:t>
      </w:r>
    </w:p>
    <w:p>
      <w:r>
        <w:t xml:space="preserve">Eu preciso seriamente conseguir um emprego todo esse tempo livre para sentar e pensar que não é nada bom</w:t>
      </w:r>
    </w:p>
    <w:p>
      <w:r>
        <w:t xml:space="preserve">Larry fode comigo toda vez que RT @ToeNailUrFace: Em cerca de 48 horas, alguns de nós sortudos serão revistados pela segurança @OfficialPWG</w:t>
      </w:r>
    </w:p>
    <w:p>
      <w:r>
        <w:t xml:space="preserve">Agora eu tenho um puxão superior de costas! Ótimo...Sinto-me como um contorcionista que não conseguia acertar nada</w:t>
      </w:r>
    </w:p>
    <w:p>
      <w:r>
        <w:t xml:space="preserve">Adormecer com collants na casa de outra pessoa é tão divertido, especialmente quando ele não consegue encontrar a parte de cima deles!</w:t>
      </w:r>
    </w:p>
    <w:p>
      <w:r>
        <w:t xml:space="preserve">odeio a canção FA LA LA :DD Não quero ouvir mais essa música, desculpe Beliebers, não gosto muito da canção quando a ouvi...</w:t>
      </w:r>
    </w:p>
    <w:p>
      <w:r>
        <w:t xml:space="preserve">Mais um dia no buraco do inferno .</w:t>
      </w:r>
    </w:p>
    <w:p>
      <w:r>
        <w:t xml:space="preserve">@bighar59 @jake_richter Eu não sou a favor dessa merda de areia, mas de um grande porto Ouvi dizer que você tem muito disso</w:t>
      </w:r>
    </w:p>
    <w:p>
      <w:r>
        <w:t xml:space="preserve">@happy_geordie Você soa como minha esposa! Estamos aqui agora o telefone tocou sem parar quase todo o caminho</w:t>
      </w:r>
    </w:p>
    <w:p>
      <w:r>
        <w:t xml:space="preserve">Estou pronto para ir para o inferno para casa. Então pare de falar e me confira!</w:t>
      </w:r>
    </w:p>
    <w:p>
      <w:r>
        <w:t xml:space="preserve">O dia dos exames e nenhum trem do springy. Eu te amo de metrô.</w:t>
      </w:r>
    </w:p>
    <w:p>
      <w:r>
        <w:t xml:space="preserve">Hora incrível na estreia de @teamoneill 's 'Fighting Fear' ontem à noite em Leicester Square - Confira o trailer HD em nossa página no Facebook</w:t>
      </w:r>
    </w:p>
    <w:p>
      <w:r>
        <w:t xml:space="preserve">eu odeio pessoas egoístas! peço uma coisa e você pode até fazer isso</w:t>
      </w:r>
    </w:p>
    <w:p>
      <w:r>
        <w:t xml:space="preserve">Acho que é engraçado @QueBoyDMcKee me chamará sobre os lakers, mas não responderá quando tentarmos um aro hmm</w:t>
      </w:r>
    </w:p>
    <w:p>
      <w:r>
        <w:t xml:space="preserve">Acabar minha noite com uma nota ruim, o que provavelmente significa estar de mau humor pela manhã.</w:t>
      </w:r>
    </w:p>
    <w:p>
      <w:r>
        <w:t xml:space="preserve">Ouvido por acaso durante o jantar de Ação de Graças: "Eles vão PROVIDENCIAR" "execuções" "drive-bys" "taxa de assassinato" "aquela garagem de estacionamento horrível"</w:t>
      </w:r>
    </w:p>
    <w:p>
      <w:r>
        <w:t xml:space="preserve">toda a minha família bêbada está tentando me fazer tocar apenas dança. isto é horrível.  </w:t>
      </w:r>
    </w:p>
    <w:p>
      <w:r>
        <w:t xml:space="preserve">@sarahanisaa lagii sedih niih :'( data ke format tiink mna ada video klipnya klipnya kamilah lagii</w:t>
      </w:r>
    </w:p>
    <w:p>
      <w:r>
        <w:t xml:space="preserve">Cão aleatório correu para minha casa?.... Seu nome era Sheela hahahahaha</w:t>
      </w:r>
    </w:p>
    <w:p>
      <w:r>
        <w:t xml:space="preserve">Sim, sim! Aquela refeição tocou o local correto.</w:t>
      </w:r>
    </w:p>
    <w:p>
      <w:r>
        <w:t xml:space="preserve">@MaxBroncos dang I didn't make the 6 words post. I</w:t>
      </w:r>
    </w:p>
    <w:p>
      <w:r>
        <w:t xml:space="preserve">Não vou mentir... Adoro a música dos filmes do Crepúsculo.</w:t>
      </w:r>
    </w:p>
    <w:p>
      <w:r>
        <w:t xml:space="preserve">Infecção dos ouvidos ... Não pode usar os ouvidos durante uma semana.</w:t>
      </w:r>
    </w:p>
    <w:p>
      <w:r>
        <w:t xml:space="preserve">Uma Mente Bonita W. Uma Mente Vazia &lt;&lt;&lt;</w:t>
      </w:r>
    </w:p>
    <w:p>
      <w:r>
        <w:t xml:space="preserve">Conheci algumas pessoas incríveis na meditação semanal desta noite e recebi um presente inesperado do meu professor!  </w:t>
      </w:r>
    </w:p>
    <w:p>
      <w:r>
        <w:t xml:space="preserve">@simboslice7 Ei, eu só estou me perguntando se ainda eram amigos? Da última vez que verifiquei a mão de amigos com outros amigos. </w:t>
      </w:r>
    </w:p>
    <w:p>
      <w:r>
        <w:t xml:space="preserve">Não, você soprar sua fumaça de cigarro na minha cara não é sexy. </w:t>
      </w:r>
    </w:p>
    <w:p>
      <w:r>
        <w:t xml:space="preserve">Hmm então meu ódio um tanto irracional a Amelia Lily terá que suportar mais uma semana de suas apresentações gritantes.</w:t>
      </w:r>
    </w:p>
    <w:p>
      <w:r>
        <w:t xml:space="preserve">tão cedo, a minha família nem sabe que cheguei em casa ou que estou em casa agora mesmo.</w:t>
      </w:r>
    </w:p>
    <w:p>
      <w:r>
        <w:t xml:space="preserve">Um agradecimento especial vai para a melhor filha de sempre @NicoleWozniak por me desembalar minha mala às 430h</w:t>
      </w:r>
    </w:p>
    <w:p>
      <w:r>
        <w:t xml:space="preserve">E agora estou apenas rolando para casa nos braços do meu amante </w:t>
      </w:r>
    </w:p>
    <w:p>
      <w:r>
        <w:t xml:space="preserve">A felicidade depende dos acontecimentos. Busque sempre a Alegria!</w:t>
      </w:r>
    </w:p>
    <w:p>
      <w:r>
        <w:t xml:space="preserve">de volta à terra onde os feios são considerados calçados apropriados e fomentam o povo ainda são "indie".</w:t>
      </w:r>
    </w:p>
    <w:p>
      <w:r>
        <w:t xml:space="preserve">@RizkyMuhammadF b.Arab Quran tnyt beda dg b.Arab sehari2. Bacaan saya saja masih lebih lebih bagus daripada si imam Arab tadi :)</w:t>
      </w:r>
    </w:p>
    <w:p>
      <w:r>
        <w:t xml:space="preserve"> poder desistir do meu orgulho e me entregar a Deus rs</w:t>
      </w:r>
    </w:p>
    <w:p>
      <w:r>
        <w:t xml:space="preserve">ok voor iedereen ik post strax een foto maar hij is nog niet klaar dus ff wachten!</w:t>
      </w:r>
    </w:p>
    <w:p>
      <w:r>
        <w:t xml:space="preserve">Oh e em vez de jogar Maçãs para Maçãs com sua família, eu vi os Golfinhos perderem. Por um. Maldição. Ponto.</w:t>
      </w:r>
    </w:p>
    <w:p>
      <w:r>
        <w:t xml:space="preserve">Quando a Gamestop lhe diz que você tem 2 dias de remessa, eles realmente significam que em cinco dias seu pedido ainda não me será enviado.</w:t>
      </w:r>
    </w:p>
    <w:p>
      <w:r>
        <w:t xml:space="preserve">Mais um longo dia de trabalho, mal posso esperar!</w:t>
      </w:r>
    </w:p>
    <w:p>
      <w:r>
        <w:t xml:space="preserve">Estava empolgado por alguma pintura noturna na noite passada... mas quando abri minhas novas pinturas, o amarelo estava todo seco. </w:t>
      </w:r>
    </w:p>
    <w:p>
      <w:r>
        <w:t xml:space="preserve">Sou um tolo por odiar a pessoa errada pelas razões certas e não odiar a pessoa certa pelas razões erradas </w:t>
      </w:r>
    </w:p>
    <w:p>
      <w:r>
        <w:t xml:space="preserve">Odeio o transporte público </w:t>
      </w:r>
    </w:p>
    <w:p>
      <w:r>
        <w:t xml:space="preserve">Acabei de encontrar uma conta no Twitter dedicada a punições ruins.</w:t>
      </w:r>
    </w:p>
    <w:p>
      <w:r>
        <w:t xml:space="preserve">Porra! minha meia! wtf! Nããããããoooooo! God Nooooooo! you monster....</w:t>
      </w:r>
    </w:p>
    <w:p>
      <w:r>
        <w:t xml:space="preserve">@ImDorkenstein @littlemisswag13 @blueAngel731 Eu fiz a pergunta sobre Logan...e você aprenderá a resposta amanhã!</w:t>
      </w:r>
    </w:p>
    <w:p>
      <w:r>
        <w:t xml:space="preserve">@LucyPoss não o censuram. Literalmente lutando para manter meus olhos abertos. Veja quem está atrás de mim</w:t>
      </w:r>
    </w:p>
    <w:p>
      <w:r>
        <w:t xml:space="preserve">Tenho o mundo de guerra 76 acontecendo em meu útero e uma cena de crime em minhas calças...tommorow vai ser um GRANDE dia :)</w:t>
      </w:r>
    </w:p>
    <w:p>
      <w:r>
        <w:t xml:space="preserve">@jsargent90 watt aconteceu sat nite?não pode se lembrar muito onde naquela festa?</w:t>
      </w:r>
    </w:p>
    <w:p>
      <w:r>
        <w:t xml:space="preserve">@JordanWooten yeah yeah yeah. veremos.... não pode arruinar o Natal.</w:t>
      </w:r>
    </w:p>
    <w:p>
      <w:r>
        <w:t xml:space="preserve">Tenho que usar meus óculos hoje :( sem contatos por 24hrs</w:t>
      </w:r>
    </w:p>
    <w:p>
      <w:r>
        <w:t xml:space="preserve">Não ir chorar por não ir a @thedrumsforever @Jonnypierce bristol gig esta semana, mas sim revisar para a história</w:t>
      </w:r>
    </w:p>
    <w:p>
      <w:r>
        <w:t xml:space="preserve">quando você diz que é da guilderland todos os universitários locais acham que você é uma bicha rica e mimada. </w:t>
      </w:r>
    </w:p>
    <w:p>
      <w:r>
        <w:t xml:space="preserve">@_jeanralphio Unjust! Eu queria que Brian liiiiiiiiiive. Eu também me mimei, agora sei que meu policial de chocolate morre.</w:t>
      </w:r>
    </w:p>
    <w:p>
      <w:r>
        <w:t xml:space="preserve">Bon. On va tenter la cuisine avec l'huile d'arachide ...</w:t>
      </w:r>
    </w:p>
    <w:p>
      <w:r>
        <w:t xml:space="preserve">ugh science and french tests tmo. and I forgot my books</w:t>
      </w:r>
    </w:p>
    <w:p>
      <w:r>
        <w:t xml:space="preserve">Então eu estou lá fora sentado no meu carro e uma bicha passou pelo meu carro e disse "peixe que mal posso esperar para gastar com aquele pinto de negro". </w:t>
      </w:r>
    </w:p>
    <w:p>
      <w:r>
        <w:t xml:space="preserve">Kinderen komen net thuis. En ik ben er!!  Benieuwd of ze het leuk hebben gehad!</w:t>
      </w:r>
    </w:p>
    <w:p>
      <w:r>
        <w:t xml:space="preserve">O Sr. Ahmad está ausente pela primeira vez desde o início do ano</w:t>
      </w:r>
    </w:p>
    <w:p>
      <w:r>
        <w:t xml:space="preserve">@heidiraff Musical people are especially sensitive to those things;) Muito mais músicas até o Natal.</w:t>
      </w:r>
    </w:p>
    <w:p>
      <w:r>
        <w:t xml:space="preserve">os touros precisam completar o signandtrade para crawford sign bulter... o resto da liga pode sentar-se e puxar as capas para cima de seus queixo</w:t>
      </w:r>
    </w:p>
    <w:p>
      <w:r>
        <w:t xml:space="preserve">me ama um bom copo frio de leite com chocolate agora mesmo</w:t>
      </w:r>
    </w:p>
    <w:p>
      <w:r>
        <w:t xml:space="preserve">Eu odeio fazer compras com minha mãe</w:t>
      </w:r>
    </w:p>
    <w:p>
      <w:r>
        <w:t xml:space="preserve">Afinal, as panquecas não são a única coisa boa sufocada em manteiga e xarope de bordo. E as abóboras de milho também!</w:t>
      </w:r>
    </w:p>
    <w:p>
      <w:r>
        <w:t xml:space="preserve">Certo, estou indo para o show de patinação no gelo da minha irmã para ir</w:t>
      </w:r>
    </w:p>
    <w:p>
      <w:r>
        <w:t xml:space="preserve">@sbpc07 pensando em você como um homem faz ruídos respiratórios pesados no aeroporto ...Por que isso sempre acontece conosco?!?</w:t>
      </w:r>
    </w:p>
    <w:p>
      <w:r>
        <w:t xml:space="preserve">@flolly Feel free to! Esteja ciente de que sou um Fattie McFattie. Pesei a mim mesmo no outro dia e sou o mais pesado que já fui</w:t>
      </w:r>
    </w:p>
    <w:p>
      <w:r>
        <w:t xml:space="preserve">Concerto de Ervilhas com olhos pretos!!</w:t>
      </w:r>
    </w:p>
    <w:p>
      <w:r>
        <w:t xml:space="preserve">@ChrisClose50 exuberante. Tenho três filhos e o xfactor final para esperar</w:t>
      </w:r>
    </w:p>
    <w:p>
      <w:r>
        <w:t xml:space="preserve">@HannyBananyyy @vinniepizza Estive grávida de vocês o tempo todo que nos conhecemos. </w:t>
      </w:r>
    </w:p>
    <w:p>
      <w:r>
        <w:t xml:space="preserve">que belo dia eu tive menos a parte do meio...  </w:t>
      </w:r>
    </w:p>
    <w:p>
      <w:r>
        <w:t xml:space="preserve">Eu acho que eles chamam isso de... um... Ventilação</w:t>
      </w:r>
    </w:p>
    <w:p>
      <w:r>
        <w:t xml:space="preserve">Esqueça tudo e lembre-se de tudo por uma razão.</w:t>
      </w:r>
    </w:p>
    <w:p>
      <w:r>
        <w:t xml:space="preserve">É engraçado porque deixei de me importar há semanas... Eu só queria ver quanto tempo levaria para você perceber que o que temos é uma piada</w:t>
      </w:r>
    </w:p>
    <w:p>
      <w:r>
        <w:t xml:space="preserve">Escola...cheque. Agora tenho que ir abrir o meu dedo.</w:t>
      </w:r>
    </w:p>
    <w:p>
      <w:r>
        <w:t xml:space="preserve">Deixar boxers no radiador durante a noite e depois colocá-los esta manhã foi provavelmente minha melhor idéia de sempre.</w:t>
      </w:r>
    </w:p>
    <w:p>
      <w:r>
        <w:t xml:space="preserve">@LouisVanRoy mijn voorziene plannen van morgen vallen net als die vnv in het water maar keb nog een plan C ;)</w:t>
      </w:r>
    </w:p>
    <w:p>
      <w:r>
        <w:t xml:space="preserve">Eu posso dizer uma mentira se você me perguntar sobre meu paradeiro, mas eu posso falar de verdade se você me perguntar sobre o que eu me importo.</w:t>
      </w:r>
    </w:p>
    <w:p>
      <w:r>
        <w:t xml:space="preserve">Hora de trabalhar no papel de grupo para inglês.</w:t>
      </w:r>
    </w:p>
    <w:p>
      <w:r>
        <w:t xml:space="preserve">Não perca nosso serviço de iluminação de velas na véspera de Natal. 19h Véspera de Natal na Casa Semiahmoo em  </w:t>
      </w:r>
    </w:p>
    <w:p>
      <w:r>
        <w:t xml:space="preserve">Esta noite vai ser uma noite de festa. Não fez nenhum trabalho de casa de um dia durante o fim de semana.</w:t>
      </w:r>
    </w:p>
    <w:p>
      <w:r>
        <w:t xml:space="preserve">Mas eu estou feliz e adorando!!! Vou gostar de ler cada um dos livros!! NO MEU TEMPO </w:t>
      </w:r>
    </w:p>
    <w:p>
      <w:r>
        <w:t xml:space="preserve">Acabamos de conhecer um grupo simpático de estudantes acampados fora do Schott para o jogo de amanhã à noite da Duke. Jogando cartas e comendo pizza na chuva.</w:t>
      </w:r>
    </w:p>
    <w:p>
      <w:r>
        <w:t xml:space="preserve">É triste ... As pessoas odeiam você porque você é você e não podem rs</w:t>
      </w:r>
    </w:p>
    <w:p>
      <w:r>
        <w:t xml:space="preserve">Manteiga de amendoim e café</w:t>
      </w:r>
    </w:p>
    <w:p>
      <w:r>
        <w:t xml:space="preserve">Primeira marca do ano. Dayum que marca ruim.</w:t>
      </w:r>
    </w:p>
    <w:p>
      <w:r>
        <w:t xml:space="preserve">@jerricaleann na última temporada parte dois. Eu não suporto comprá-la e reconhecer seu fim.</w:t>
      </w:r>
    </w:p>
    <w:p>
      <w:r>
        <w:t xml:space="preserve">Relação amor/ódio com a chuva hoje: Permitiu-me tirar minha primeira soneca de um dia da semana TODO o ano, mas cancelou meus planos noturnos.</w:t>
      </w:r>
    </w:p>
    <w:p>
      <w:r>
        <w:t xml:space="preserve">često zamišljam taj dan ali ali para mim sve više udaljava od istog</w:t>
      </w:r>
    </w:p>
    <w:p>
      <w:r>
        <w:t xml:space="preserve">Eu odeio pessoas com um gosto realmente de merda em música! Cale-se sério!!</w:t>
      </w:r>
    </w:p>
    <w:p>
      <w:r>
        <w:t xml:space="preserve">funcionando em uma sólida 2 horas de sono</w:t>
      </w:r>
    </w:p>
    <w:p>
      <w:r>
        <w:t xml:space="preserve">É melhor voltar ao trabalho hoje à noite</w:t>
      </w:r>
    </w:p>
    <w:p>
      <w:r>
        <w:t xml:space="preserve">como deixar o medo de lado quando é hora de ir até o prato?</w:t>
      </w:r>
    </w:p>
    <w:p>
      <w:r>
        <w:t xml:space="preserve">Minha mãe acabou de deixar meu presente de Natal desembrulhado na mesa da sala de jantar.</w:t>
      </w:r>
    </w:p>
    <w:p>
      <w:r>
        <w:t xml:space="preserve">Garrafa de água quente na minha barriga e 3 ensaios unitários!  Esse é o meu dia ordenado!</w:t>
      </w:r>
    </w:p>
    <w:p>
      <w:r>
        <w:t xml:space="preserve">Maldição, eu entro no meu carro e tenho o tanque cheio!!!</w:t>
      </w:r>
    </w:p>
    <w:p>
      <w:r>
        <w:t xml:space="preserve">Desde que entrei em uma discussão acalorada com minha ARA, passei por seu escritório e lhe dei o olhar mais sujo</w:t>
      </w:r>
    </w:p>
    <w:p>
      <w:r>
        <w:t xml:space="preserve">@OMcGee82 Senti-me bem esta manhã, de forma flagrante, por ainda estar chateado, então minha condição se deteriorou rapidamente. </w:t>
      </w:r>
    </w:p>
    <w:p>
      <w:r>
        <w:t xml:space="preserve">Bronzeamento e depois libido e aulas para o resto da noite</w:t>
      </w:r>
    </w:p>
    <w:p>
      <w:r>
        <w:t xml:space="preserve">Minhas mães gritando em algum tipo de algaraviar RT @rmn_hsn Dads ranting in Punjabi.</w:t>
      </w:r>
    </w:p>
    <w:p>
      <w:r>
        <w:t xml:space="preserve">Acabei de perceber que esta noite serão as últimas Seções com um elenco realmente fantástico :( </w:t>
      </w:r>
    </w:p>
    <w:p>
      <w:r>
        <w:t xml:space="preserve">@gcraige assim como a MLK lutou para que os negros tivessem direitos EQUAL, assim como os homossexuais. De acordo com a bíblia, ainda devemos ter escravos!</w:t>
      </w:r>
    </w:p>
    <w:p>
      <w:r>
        <w:t xml:space="preserve">DJ's de Música Móvel dirigem-se a um local secreto ;) shhhhhhh</w:t>
      </w:r>
    </w:p>
    <w:p>
      <w:r>
        <w:t xml:space="preserve">cuidar de alguns negócios. estudo. finais.</w:t>
      </w:r>
    </w:p>
    <w:p>
      <w:r>
        <w:t xml:space="preserve">terapêutica até meus olhos sangrarem</w:t>
      </w:r>
    </w:p>
    <w:p>
      <w:r>
        <w:t xml:space="preserve">Estou literalmente encontrando coisas que estou procurando desde o 9º ano, mas ainda não consigo encontrar o que estou procurando neste momento.</w:t>
      </w:r>
    </w:p>
    <w:p>
      <w:r>
        <w:t xml:space="preserve">Ah... É sexta-feira e eu estudamos para um exame de matemática.</w:t>
      </w:r>
    </w:p>
    <w:p>
      <w:r>
        <w:t xml:space="preserve">Minha família está em um spa no Arizona e eu estou em meu cubo olhando para a excelência </w:t>
      </w:r>
    </w:p>
    <w:p>
      <w:r>
        <w:t xml:space="preserve">desde que recebi um iphone... eu tweet como menos da metade da quantidade que eu costumava...</w:t>
      </w:r>
    </w:p>
    <w:p>
      <w:r>
        <w:t xml:space="preserve">@sarahhhhh13 verdadeiro. mas é o dragão verde relés</w:t>
      </w:r>
    </w:p>
    <w:p>
      <w:r>
        <w:t xml:space="preserve">Silva no banco em um jogo tão vital !? Isto prova a força em profundidade que a cidade tem.</w:t>
      </w:r>
    </w:p>
    <w:p>
      <w:r>
        <w:t xml:space="preserve">BOAS NOTÍCIAS: Estou gritando sobre minha colega Good News, seu marido acabou de receber 3 ofertas de emprego pagando mais de 100.000yr.  Deus é Fantástico!!</w:t>
      </w:r>
    </w:p>
    <w:p>
      <w:r>
        <w:t xml:space="preserve">@paulkclews muito verdadeiro e só vai piorar amanhã!</w:t>
      </w:r>
    </w:p>
    <w:p>
      <w:r>
        <w:t xml:space="preserve">caminhando para casa com este tempo e sem cinto</w:t>
      </w:r>
    </w:p>
    <w:p>
      <w:r>
        <w:t xml:space="preserve">78yo. pai veterano, eu disse pensamentos sobre @JuliaGillard ele "Apenas diga a ela que eu disse que ela é uma maldita mentirosa, ela não é de confiança".</w:t>
      </w:r>
    </w:p>
    <w:p>
      <w:r>
        <w:t xml:space="preserve">Adoro como os clientes sempre acham que qualquer problema no tescos é culpa minha. Eu recebo uma reclamação enorme sobre como eu deveria mudar o tescos.</w:t>
      </w:r>
    </w:p>
    <w:p>
      <w:r>
        <w:t xml:space="preserve">Sinto falta de quando a MTV estava toda voltada para Pimp My Ride e Yo Momma</w:t>
      </w:r>
    </w:p>
    <w:p>
      <w:r>
        <w:t xml:space="preserve">Apenas recontando nossa existência estudantil Ponsonby gentrified bungalow dos anos 80 completa com uma barbatana negra Zephyr 6 Marcos III :D</w:t>
      </w:r>
    </w:p>
    <w:p>
      <w:r>
        <w:t xml:space="preserve">Agradavelmente surpreendido com a ópera, foi realmente bom. Agora, 6 horas de folga para a NFAC.</w:t>
      </w:r>
    </w:p>
    <w:p>
      <w:r>
        <w:t xml:space="preserve">As pessoas falam que as coisas são incômodas apenas entram em uma situação se você permitir que a incômoda venha de</w:t>
      </w:r>
    </w:p>
    <w:p>
      <w:r>
        <w:t xml:space="preserve">@DaveWright70 @rmmanson @GabBurnsSmith @fraudsterboosh bob não gostaria de estar em sua cabeça no sábado de manhã!</w:t>
      </w:r>
    </w:p>
    <w:p>
      <w:r>
        <w:t xml:space="preserve">@Soundplatinum3 Muito obrigado por esta noite... Foi verdadeiramente uma bênção "Se Deus deu, de onde veio".</w:t>
      </w:r>
    </w:p>
    <w:p>
      <w:r>
        <w:t xml:space="preserve">@Bang_Maryam eu acho que você sente falta @bangmir oppai sinto falta do meu navegador @ferdinandhitz oppacoz hoje ele não vive um twitt</w:t>
      </w:r>
    </w:p>
    <w:p>
      <w:r>
        <w:t xml:space="preserve">Três horas de gramática final em meia hora.</w:t>
      </w:r>
    </w:p>
    <w:p>
      <w:r>
        <w:t xml:space="preserve">Eu sou o homem, sim, eu disse, puta, eu sou o homem, você não esquece. </w:t>
      </w:r>
    </w:p>
    <w:p>
      <w:r>
        <w:t xml:space="preserve">@TwinkleTink não vi o pedaço todo em que o cara se escondeu durante a seção c foi tão esperto. Crianças brincando em fontes</w:t>
      </w:r>
    </w:p>
    <w:p>
      <w:r>
        <w:t xml:space="preserve">@_clariisabel : nos dias de semana a comida é horrível rs. O lanche nos fins de semana é bom.</w:t>
      </w:r>
    </w:p>
    <w:p>
      <w:r>
        <w:t xml:space="preserve">Adoro ver minha equipe de RP se divertindo na festa de Natal @CMATenn. </w:t>
      </w:r>
    </w:p>
    <w:p>
      <w:r>
        <w:t xml:space="preserve">Dias chuvosos como este me dão vontade de me enroscar na cama, dormindo para sempre. Mas eu tenho classe e trabalho em vez disso.</w:t>
      </w:r>
    </w:p>
    <w:p>
      <w:r>
        <w:t xml:space="preserve">@SquarahFaggins @oliviajade não suga suas interpretações que são sugadas. Deixe-as cair. Siga-me para lembretes </w:t>
      </w:r>
    </w:p>
    <w:p>
      <w:r>
        <w:t xml:space="preserve">Eu fiz 2 tortas de abóbora e só comi 1 fatia pequena :'(</w:t>
      </w:r>
    </w:p>
    <w:p>
      <w:r>
        <w:t xml:space="preserve">Oh bom meu amigo que vinha comigo à minha festa de Natal agora não pode vir!</w:t>
      </w:r>
    </w:p>
    <w:p>
      <w:r>
        <w:t xml:space="preserve">"A vida é melhor quando você a compartilha com os outros, especialmente quando eles não sabem o que pode lhes dar realização".</w:t>
      </w:r>
    </w:p>
    <w:p>
      <w:r>
        <w:t xml:space="preserve">Meu fb está funcionando tão lentamente que estou perto de dar um soco na tela</w:t>
      </w:r>
    </w:p>
    <w:p>
      <w:r>
        <w:t xml:space="preserve">Quem diria que as tampas de muffin poderiam ser tão deliciosas?</w:t>
      </w:r>
    </w:p>
    <w:p>
      <w:r>
        <w:t xml:space="preserve">Estou surpreso @browder6 acordou tão cedo para me levar à escola</w:t>
      </w:r>
    </w:p>
    <w:p>
      <w:r>
        <w:t xml:space="preserve">Acabei de receber um cartão SIM novinho em folha, mas parece odiar meu cartão SIM. o suporte me diz que eles não sabem o que está errado :(</w:t>
      </w:r>
    </w:p>
    <w:p>
      <w:r>
        <w:t xml:space="preserve">Surpreenda ny tu g penting lah RT @QueeN_cHaRoTz: Iyaa siih selama pake provider si merah tiap hari dapet surprise -______-</w:t>
      </w:r>
    </w:p>
    <w:p>
      <w:r>
        <w:t xml:space="preserve">Meu filho mais velho despertou cedo para me fazer chá.  </w:t>
      </w:r>
    </w:p>
    <w:p>
      <w:r>
        <w:t xml:space="preserve">Um cego tentando encontrar o caminho do labirinto ... Em um trem em movimento tropeça um lírio e uma mulher indiana murmura hesitando em beber... HES BLIND</w:t>
      </w:r>
    </w:p>
    <w:p>
      <w:r>
        <w:t xml:space="preserve">Chegar cedo para treinar jogos o dia todo.</w:t>
      </w:r>
    </w:p>
    <w:p>
      <w:r>
        <w:t xml:space="preserve">Acabando a lavanderia depois a noite toda na biblioteca</w:t>
      </w:r>
    </w:p>
    <w:p>
      <w:r>
        <w:t xml:space="preserve">☼ FELIZ OBRIGADO a TODOS! ☼ Continue a compartilhar a SUA Luz! ☼  </w:t>
      </w:r>
    </w:p>
    <w:p>
      <w:r>
        <w:t xml:space="preserve">Há um ano estou comendo chocolate neste fim de semana.</w:t>
      </w:r>
    </w:p>
    <w:p>
      <w:r>
        <w:t xml:space="preserve">Não fique com a impressão de que você desperta minha raiva. Você vê que só se pode ficar com raiva daqueles que ele respeita. ~Richard M. Nixon</w:t>
      </w:r>
    </w:p>
    <w:p>
      <w:r>
        <w:t xml:space="preserve">Deixando a Starbucks na casa dos meus melhores amigos.</w:t>
      </w:r>
    </w:p>
    <w:p>
      <w:r>
        <w:t xml:space="preserve">Huddersfield perdeu finalmente. Nossa amiga ficará encantada, pois seu marido vai agora barbear sua terrível barba agora que a corrida invicta terminou.</w:t>
      </w:r>
    </w:p>
    <w:p>
      <w:r>
        <w:t xml:space="preserve">LIXE SEU SITE DE FACULDADES ONTARIO!! SIM EU CONHEÇO OUTRA PESSOA PELO MEU NOME TEM MINHA CONTA. ESSA PESSOA SOU EU!! DEIXE-ME ENTRAR E ME INSCREVER!</w:t>
      </w:r>
    </w:p>
    <w:p>
      <w:r>
        <w:t xml:space="preserve">Eu tenho que me levantar às 8 da manhã e dirigir de volta para Smyrna.</w:t>
      </w:r>
    </w:p>
    <w:p>
      <w:r>
        <w:t xml:space="preserve">Entre para a noite!! Café na mão, suores e Buble Christmas em Pandora.</w:t>
      </w:r>
    </w:p>
    <w:p>
      <w:r>
        <w:t xml:space="preserve">O retiro acabou :( apptm no centro da cidade e depois dançar ughhhh longos dias</w:t>
      </w:r>
    </w:p>
    <w:p>
      <w:r>
        <w:t xml:space="preserve">Ter um pouco de 'tempo para mim' e ter minhas raízes arrumadas esta noite... para que combinem com a cor do resto do meu cabelo ;-)</w:t>
      </w:r>
    </w:p>
    <w:p>
      <w:r>
        <w:t xml:space="preserve">chupa-me a piça! </w:t>
      </w:r>
    </w:p>
    <w:p>
      <w:r>
        <w:t xml:space="preserve">@TheBodyShopUK Tree up Xmas music on dog curled up in front of the fire and a perfect roast dinner with my husband. Isso me traz</w:t>
      </w:r>
    </w:p>
    <w:p>
      <w:r>
        <w:t xml:space="preserve">Raspando o gelo das janelas pela metade das cinco janelas.</w:t>
      </w:r>
    </w:p>
    <w:p>
      <w:r>
        <w:t xml:space="preserve">Sair com nick amanhã. Do que ir brincar de mentiroso...</w:t>
      </w:r>
    </w:p>
    <w:p>
      <w:r>
        <w:t xml:space="preserve">@LyricalThreatLT nooott até mesmo dey não consegue o suficiente para que eles trapaceiem quando um bichano não está disponível dey go hunt ah suh mi see it!</w:t>
      </w:r>
    </w:p>
    <w:p>
      <w:r>
        <w:t xml:space="preserve">Odeio estes hipsters que estão ocupando Wall Street. Arranje um emprego!</w:t>
      </w:r>
    </w:p>
    <w:p>
      <w:r>
        <w:t xml:space="preserve">Sinta-se dormente e doente...</w:t>
      </w:r>
    </w:p>
    <w:p>
      <w:r>
        <w:t xml:space="preserve">Sentir-se um pouco áspero. Satisfeito por eu não ter acabado na Barra</w:t>
      </w:r>
    </w:p>
    <w:p>
      <w:r>
        <w:t xml:space="preserve">@DaveHertz eles convenientemente deixaram de fora a parte sobre os 5000 livros e equipamentos eletrônicos que foram jogados no lixo</w:t>
      </w:r>
    </w:p>
    <w:p>
      <w:r>
        <w:t xml:space="preserve">Mfs falando de forma assustadora já acho que nós começamos a enviar fotos... ela em 4 a</w:t>
      </w:r>
    </w:p>
    <w:p>
      <w:r>
        <w:t xml:space="preserve">Estar em dieta significa que não posso comer comida. Mas isso não vai me impedir de assistir a programas de TV de alimentos!</w:t>
      </w:r>
    </w:p>
    <w:p>
      <w:r>
        <w:t xml:space="preserve">Passar o dia com minha avó e minha tia! </w:t>
      </w:r>
    </w:p>
    <w:p>
      <w:r>
        <w:t xml:space="preserve"> ter meu coração partido...espero nunca mais passar por uma dor como essa.</w:t>
      </w:r>
    </w:p>
    <w:p>
      <w:r>
        <w:t xml:space="preserve">Estive acordado a noite toda... Eu adormeci uma vez n acordei e achei que tudo era um sonho. Mas então percebi que ele tinha realmente ido embora.</w:t>
      </w:r>
    </w:p>
    <w:p>
      <w:r>
        <w:t xml:space="preserve">Churchhhh! Depois EXAM coisas e fazendo 30 biscoitos dang.</w:t>
      </w:r>
    </w:p>
    <w:p>
      <w:r>
        <w:t xml:space="preserve">Este ano eu não pretendo dirigir na neve e ESPECIALMENTE não na auto-estrada. RESPEITO mãe natureza</w:t>
      </w:r>
    </w:p>
    <w:p>
      <w:r>
        <w:t xml:space="preserve">Note pour plus tard ne pas freiner trop fort quand la route est mouillée.</w:t>
      </w:r>
    </w:p>
    <w:p>
      <w:r>
        <w:t xml:space="preserve">O nip no ar me lembra que o Natal está aqui</w:t>
      </w:r>
    </w:p>
    <w:p>
      <w:r>
        <w:t xml:space="preserve">Seu tempo perfeito para longas caminhadas na praia adora um leve vento refrescante e a melhor vista da icônica Table Mountain quando o sol se põe</w:t>
      </w:r>
    </w:p>
    <w:p>
      <w:r>
        <w:t xml:space="preserve">@sassleski Quem disse alguma coisa sobre Oxford? Para quem você pensava que era o lugar a mais?</w:t>
      </w:r>
    </w:p>
    <w:p>
      <w:r>
        <w:t xml:space="preserve">Estas coisas parecem ser verdadeiras, mas eu sei com certeza que são falsas.</w:t>
      </w:r>
    </w:p>
    <w:p>
      <w:r>
        <w:t xml:space="preserve">Desfile da Caledônia hoje à noite!! Alguns como devem ficar felizes e sorrir para todos aqueles ppl!</w:t>
      </w:r>
    </w:p>
    <w:p>
      <w:r>
        <w:t xml:space="preserve">Quando eu era um agente de adoção, nós colocávamos as pessoas através do RINGER para conseguir crianças. Mas qualquer velho Travionica Jenkins pode expulsá-los. E KEEP.</w:t>
      </w:r>
    </w:p>
    <w:p>
      <w:r>
        <w:t xml:space="preserve">Meu bebê é MIA; acho que meu choro mais cedo causou estresse... espero que ele não tenha saído e feito algo estúpido.</w:t>
      </w:r>
    </w:p>
    <w:p>
      <w:r>
        <w:t xml:space="preserve">Idéias simples para recipientes de bricolagem de surpresa para bebês</w:t>
      </w:r>
    </w:p>
    <w:p>
      <w:r>
        <w:t xml:space="preserve">Eu meio que adoro a Conway! Tanta diversão e cheio do meu povo favorito! Encontrei-me com Shelley Kelley e @laineeden! Agora almoço c/ @AliciaL15!</w:t>
      </w:r>
    </w:p>
    <w:p>
      <w:r>
        <w:t xml:space="preserve">Oh, acabei de chegar em casa e descobri que poderia ter ido para a surpresa às 3:30 :|</w:t>
      </w:r>
    </w:p>
    <w:p>
      <w:r>
        <w:t xml:space="preserve">Escrever planos de aula para o resto do dia</w:t>
      </w:r>
    </w:p>
    <w:p>
      <w:r>
        <w:t xml:space="preserve">@kopiganja mas Tudo existe uma exceção então existe um termo: às vezes precisamos fazer a "futilidade necessária" :) re</w:t>
      </w:r>
    </w:p>
    <w:p>
      <w:r>
        <w:t xml:space="preserve"> Reunião @henryrollins no meu aniversário há alguns anos  </w:t>
      </w:r>
    </w:p>
    <w:p>
      <w:r>
        <w:t xml:space="preserve">O problema com a maioria das crianças das missões é que elas só se preocupam com elas mesmas.</w:t>
      </w:r>
    </w:p>
    <w:p>
      <w:r>
        <w:t xml:space="preserve">É um bom dia quando @nicap18 aparece à sua porta!!!</w:t>
      </w:r>
    </w:p>
    <w:p>
      <w:r>
        <w:t xml:space="preserve">Se eu tiver tempo para tweetar na fila, foda-se mulher, você está demorando demais. Basta se despir e eu lhe digo .</w:t>
      </w:r>
    </w:p>
    <w:p>
      <w:r>
        <w:t xml:space="preserve">@SimonBorchardt Concordo que a gestão chocante precisa ter conseqüências! Não vamos renovar nossos bilhetes para a temporada 2012!</w:t>
      </w:r>
    </w:p>
    <w:p>
      <w:r>
        <w:t xml:space="preserve">Este cara de som é tão fodido. </w:t>
      </w:r>
    </w:p>
    <w:p>
      <w:r>
        <w:t xml:space="preserve">Nosso encontro ainda não começou... 45 minutos de atraso</w:t>
      </w:r>
    </w:p>
    <w:p>
      <w:r>
        <w:t xml:space="preserve">Lamenta não comprar uma ilha de raf fair isle nesta temporada</w:t>
      </w:r>
    </w:p>
    <w:p>
      <w:r>
        <w:t xml:space="preserve">"A raiva e a intolerância são os inimigos gêmeos da compreensão correta".   </w:t>
      </w:r>
    </w:p>
    <w:p>
      <w:r>
        <w:t xml:space="preserve">Adeus neve aqui é a chuva ☔</w:t>
      </w:r>
    </w:p>
    <w:p>
      <w:r>
        <w:t xml:space="preserve">YAYYYY meus irmãos voltando para casa hoje à noite</w:t>
      </w:r>
    </w:p>
    <w:p>
      <w:r>
        <w:t xml:space="preserve">Ouvir meus amigos da Ópera me faz desejar poder cantar muito o Messias... tentando ver o máximo que posso</w:t>
      </w:r>
    </w:p>
    <w:p>
      <w:r>
        <w:t xml:space="preserve">acabamos de comprar nossa árvore de natal! que comece a decoração!</w:t>
      </w:r>
    </w:p>
    <w:p>
      <w:r>
        <w:t xml:space="preserve">E meu pudim é em 6 dias.  RT @Bonang_M: O aniversário do meu mel em 5 dias... ♥</w:t>
      </w:r>
    </w:p>
    <w:p>
      <w:r>
        <w:t xml:space="preserve">@laurenhowell15 bom doente dizer-lhe por que eu não quero aparecer da próxima vez que eu vejo você haha</w:t>
      </w:r>
    </w:p>
    <w:p>
      <w:r>
        <w:t xml:space="preserve">É hora de começar a trabalhar neste trabalho de maquiagem, pois faltam 20 dias de aula.</w:t>
      </w:r>
    </w:p>
    <w:p>
      <w:r>
        <w:t xml:space="preserve">O que é uma meia estação finalmente e por que The Walking Dead está fazendo isso?</w:t>
      </w:r>
    </w:p>
    <w:p>
      <w:r>
        <w:t xml:space="preserve">Sabe aquela percepção assustadora que você não vai conseguir até seu próximo pagamento? Sim, isso. O dia de pagamento é um doloroso 13 dias de distância.</w:t>
      </w:r>
    </w:p>
    <w:p>
      <w:r>
        <w:t xml:space="preserve">@cOdyLaA Eu nunca mentiria para você... Ele ainda não voltou... Mas a previsão para o próximo sábado pede um pouco de sal para quem souber.</w:t>
      </w:r>
    </w:p>
    <w:p>
      <w:r>
        <w:t xml:space="preserve">As pessoas deixam o ensino médio mudá-los com demasiada facilidade.</w:t>
      </w:r>
    </w:p>
    <w:p>
      <w:r>
        <w:t xml:space="preserve">@kiramadeira Você também pode. Eu não posso comer a comida que @joesarling gosta de fazer.</w:t>
      </w:r>
    </w:p>
    <w:p>
      <w:r>
        <w:t xml:space="preserve">Ugh Sobre aquela hora de ir trabalhar.</w:t>
      </w:r>
    </w:p>
    <w:p>
      <w:r>
        <w:t xml:space="preserve">Em casa doente e hoje é o dia em que decidem testar os alarmes de incêndio no prédio do meu apartamento </w:t>
      </w:r>
    </w:p>
    <w:p>
      <w:r>
        <w:t xml:space="preserve">Starbucks em um pouco para trabalhar no projeto com os amigos</w:t>
      </w:r>
    </w:p>
    <w:p>
      <w:r>
        <w:t xml:space="preserve">Solo en la habitacion de @GonVonG esperando a que me deje salir XD</w:t>
      </w:r>
    </w:p>
    <w:p>
      <w:r>
        <w:t xml:space="preserve">Tarefas a cumprir no dia de Ação de Graças... a sério ... sem pausa com aulas on-line</w:t>
      </w:r>
    </w:p>
    <w:p>
      <w:r>
        <w:t xml:space="preserve">Meus colegas de quarto me odeiam. Eles me tiraram a soneca. Eu sou sempre gentil e é isso que acontece. Isto é prejudicial para o meu dia. </w:t>
      </w:r>
    </w:p>
    <w:p>
      <w:r>
        <w:t xml:space="preserve">sentado no meu quarto com a luz do teto da discoteca piscando.</w:t>
      </w:r>
    </w:p>
    <w:p>
      <w:r>
        <w:t xml:space="preserve">É melhor levar meu traseiro para a cama. Não durmo amanhã.</w:t>
      </w:r>
    </w:p>
    <w:p>
      <w:r>
        <w:t xml:space="preserve">acho que farei meu trabalho hoje à noite...em um sábado à noite</w:t>
      </w:r>
    </w:p>
    <w:p>
      <w:r>
        <w:t xml:space="preserve">Meu relógio interior me despertou @ 8 não tenho aula até 11 </w:t>
      </w:r>
    </w:p>
    <w:p>
      <w:r>
        <w:t xml:space="preserve">Nota para si mesmo. Reclamar sobre as coisas no trabalho sempre piora as coisas! Vejam só. Fomos inundados por causa de um estouro de tubulação!</w:t>
      </w:r>
    </w:p>
    <w:p>
      <w:r>
        <w:t xml:space="preserve">Festa de Natal no trabalho dos meus pais amanhã</w:t>
      </w:r>
    </w:p>
    <w:p>
      <w:r>
        <w:t xml:space="preserve">@MisterJayEllBee I bet! Sim, nada mal, obrigado por ter feito o trajeto diário.</w:t>
      </w:r>
    </w:p>
    <w:p>
      <w:r>
        <w:t xml:space="preserve">Eu olho para suas fotos todas as noites. Sinto muito a falta dela. Por que eu fiz isso?</w:t>
      </w:r>
    </w:p>
    <w:p>
      <w:r>
        <w:t xml:space="preserve">Arrrhhh esta pobre desculpa para um laptop está ficando nas minhas mamas!!!!!!! Indo para a cadeia por matar um laptop....... O que são os anos?!!</w:t>
      </w:r>
    </w:p>
    <w:p>
      <w:r>
        <w:t xml:space="preserve">minha prima não gosta que eu lamba o chocolate do telefone dela!?!? #saboroso</w:t>
      </w:r>
    </w:p>
    <w:p>
      <w:r>
        <w:t xml:space="preserve">De manhã cedo e um teste</w:t>
      </w:r>
    </w:p>
    <w:p>
      <w:r>
        <w:t xml:space="preserve">Aquele momento em que você escuta a Deus e vê o resultado.</w:t>
      </w:r>
    </w:p>
    <w:p>
      <w:r>
        <w:t xml:space="preserve">@LYONS_head quando Matilda atira a cenoura na boca de seus irmãos</w:t>
      </w:r>
    </w:p>
    <w:p>
      <w:r>
        <w:t xml:space="preserve">Hahaha! Ele está encomendando a Rock Bitch agora mesmo.</w:t>
      </w:r>
    </w:p>
    <w:p>
      <w:r>
        <w:t xml:space="preserve">descobri que preciso de fisioterapia em meu pescoço....</w:t>
      </w:r>
    </w:p>
    <w:p>
      <w:r>
        <w:t xml:space="preserve">sexta-feira negra, as compras no alvo foram dormidas por cerca de uma hora e depois foram para Northlake para mais compras negras na sexta-feira</w:t>
      </w:r>
    </w:p>
    <w:p>
      <w:r>
        <w:t xml:space="preserve">@s_utter I was scarfied as well as. Isso me fez não querer jamais celebrar o Natal na Terra Média. </w:t>
      </w:r>
    </w:p>
    <w:p>
      <w:r>
        <w:t xml:space="preserve">Amor quando minha mãe entra como oradora convidada</w:t>
      </w:r>
    </w:p>
    <w:p>
      <w:r>
        <w:t xml:space="preserve">Caros @ryanmrhodes Bummer! Estive em Ellwood City todo o fim de semana com @corianderoza e família. Bons tempos, mas com certeza sinto falta de vocês.</w:t>
      </w:r>
    </w:p>
    <w:p>
      <w:r>
        <w:t xml:space="preserve">Acho que serei reduzido a lágrimas na turnê de despedida da Westlife no próximo ano :(</w:t>
      </w:r>
    </w:p>
    <w:p>
      <w:r>
        <w:t xml:space="preserve">Este momento embaraçoso em que você acordou feliz e depois acabou aborrecido e triste com uma briga com ele.</w:t>
      </w:r>
    </w:p>
    <w:p>
      <w:r>
        <w:t xml:space="preserve">Ouvir o Feiticeiro Khalifa faz com que se pareça novamente com o verão</w:t>
      </w:r>
    </w:p>
    <w:p>
      <w:r>
        <w:t xml:space="preserve">Levar meu computador ao médico da informática :( Espero poder levá-lo para casa hoje à noite! </w:t>
      </w:r>
    </w:p>
    <w:p>
      <w:r>
        <w:t xml:space="preserve">Concerto do coro hoje à noite.</w:t>
      </w:r>
    </w:p>
    <w:p>
      <w:r>
        <w:t xml:space="preserve">Acabei de encontrar um ovo creme escondido na minha geladeira.</w:t>
      </w:r>
    </w:p>
    <w:p>
      <w:r>
        <w:t xml:space="preserve">Atualmente, estamos trabalhando em algumas coisas para nos prepararmos para lançar nosso próximo número. Grandes planos para o próximo ano também :D</w:t>
      </w:r>
    </w:p>
    <w:p>
      <w:r>
        <w:t xml:space="preserve">Passei a noite de sexta-feira escrevendo um artigo de debate para a engenharia genética. Além disso... AGIR pela manhã</w:t>
      </w:r>
    </w:p>
    <w:p>
      <w:r>
        <w:t xml:space="preserve">Sua sexta-feira! Vai ser um dia fantástico com @itsJoLeigh ! </w:t>
      </w:r>
    </w:p>
    <w:p>
      <w:r>
        <w:t xml:space="preserve">em férias hoje e amanhã:) já na metade das compras de Natal:)!</w:t>
      </w:r>
    </w:p>
    <w:p>
      <w:r>
        <w:t xml:space="preserve">Mal posso esperar pela igreja amanhã Adoração e louvor e cantar tudo para um homem que me ajudou Em meus problemas e bons momentos</w:t>
      </w:r>
    </w:p>
    <w:p>
      <w:r>
        <w:t xml:space="preserve">@_KaitlynSnyder vamos saltar toda a parte de contar ao alec, então quando ele descer o corredor e vê-lo, podemos gritar</w:t>
      </w:r>
    </w:p>
    <w:p>
      <w:r>
        <w:t xml:space="preserve">@HelloRaisin24 ewwwwww Eu sei o que você quer dizer quando você começa &amp;&amp; termina? Eu já comecei na semana passada &amp;&amp;&amp; Eu termino em mais 3 semanas.</w:t>
      </w:r>
    </w:p>
    <w:p>
      <w:r>
        <w:t xml:space="preserve">Tudo o que ouço ultimamente é o desfile de Mayday. </w:t>
      </w:r>
    </w:p>
    <w:p>
      <w:r>
        <w:t xml:space="preserve">GUYS! No guia da TV dizia no local que estava no ar, então é claro que eu clico, mas NÃO PODE SER!</w:t>
      </w:r>
    </w:p>
    <w:p>
      <w:r>
        <w:t xml:space="preserve">A massa é um direito vegetal??!! Bem, pelo menos de acordo com a lata da minha sopa vegetariana que é!</w:t>
      </w:r>
    </w:p>
    <w:p>
      <w:r>
        <w:t xml:space="preserve">Perder meu marido para uma semana em .... O que eu recebo gritando crianças e Natal para terminar a triagem</w:t>
      </w:r>
    </w:p>
    <w:p>
      <w:r>
        <w:t xml:space="preserve">@Rob_Moynihan Billy Crystal ficaria extremamente orgulhoso de mim hoje.</w:t>
      </w:r>
    </w:p>
    <w:p>
      <w:r>
        <w:t xml:space="preserve">@mad_kat1000 Fico feliz que você possa tweetar, mas não enviar texto de volta.</w:t>
      </w:r>
    </w:p>
    <w:p>
      <w:r>
        <w:t xml:space="preserve">Gostaria que alguém da minha família viesse 2 c o "Quebra-nozes de Chocolate Quente"! Oh bem gr8ful para a fama @msdebbieallen Dance Academy!</w:t>
      </w:r>
    </w:p>
    <w:p>
      <w:r>
        <w:t xml:space="preserve">@BrianYarvual Eu não estou totalmente sóbrio e estou em casa</w:t>
      </w:r>
    </w:p>
    <w:p>
      <w:r>
        <w:t xml:space="preserve">Mel morno sol de dezembro e cantando alto com as janelas para baixo</w:t>
      </w:r>
    </w:p>
    <w:p>
      <w:r>
        <w:t xml:space="preserve">Você sabe que está ficando velho quando seu irmãozinho começa a dirigir</w:t>
      </w:r>
    </w:p>
    <w:p>
      <w:r>
        <w:t xml:space="preserve">alweer thuis. nu snel enzo en dan opschieten en naar chiel toe</w:t>
      </w:r>
    </w:p>
    <w:p>
      <w:r>
        <w:t xml:space="preserve">yeah eindelijk heb ik mijn writer's block / bedenkers block omzeilt :D </w:t>
      </w:r>
    </w:p>
    <w:p>
      <w:r>
        <w:t xml:space="preserve">@kennyruffner @DanielMeehan vai me fazer não usar mais o twitter porque você não me ama</w:t>
      </w:r>
    </w:p>
    <w:p>
      <w:r>
        <w:t xml:space="preserve">En 2007 Bayrou a dû attendre janvier pour avoir un sondage le mettant au-dessus des 10 %. Pour 2012 il y est déjà.</w:t>
      </w:r>
    </w:p>
    <w:p>
      <w:r>
        <w:t xml:space="preserve">Eu nem sinto pena de você. Punheteiro.  </w:t>
      </w:r>
    </w:p>
    <w:p>
      <w:r>
        <w:t xml:space="preserve">sessão de foda amanhã.</w:t>
      </w:r>
    </w:p>
    <w:p>
      <w:r>
        <w:t xml:space="preserve">Esqueci de colocar no meu dvr. Não vou ver @Joan_Rivers ir HAM em christina aguilera ou justin bieber ou kelly clarkson</w:t>
      </w:r>
    </w:p>
    <w:p>
      <w:r>
        <w:t xml:space="preserve">Bem, a surpresa de aniversário foi um fracasso que o professor tem cara de cabra crônica. Nós nos assustamos, corremos para dentro e jogamos seus presentes contra ela e depois fugimos.</w:t>
      </w:r>
    </w:p>
    <w:p>
      <w:r>
        <w:t xml:space="preserve">Co-apresentador convidado do @PROUDFM @YourMorning1039 Morning Show com @TheChrisHowson esta manhã das 6 a.m. às 10 a.m. EST. Sintonize!</w:t>
      </w:r>
    </w:p>
    <w:p>
      <w:r>
        <w:t xml:space="preserve">Hoje foi realmente um dia muito bom! Vendendo meu DS e meus jogos amanhã para que eu possa comprar seu presente de Natal :)</w:t>
      </w:r>
    </w:p>
    <w:p>
      <w:r>
        <w:t xml:space="preserve">Nada como um Venti solo Chocolate quente em uma xícara vermelha</w:t>
      </w:r>
    </w:p>
    <w:p>
      <w:r>
        <w:t xml:space="preserve">Vai ser um longo e longo dia de trabalho. Também não estou ansioso para ver estas fotos de ontem à noite.</w:t>
      </w:r>
    </w:p>
    <w:p>
      <w:r>
        <w:t xml:space="preserve">A maneira de derrotar a escuridão é trazer luz para ela.    </w:t>
      </w:r>
    </w:p>
    <w:p>
      <w:r>
        <w:t xml:space="preserve">@authornataliea Eu pretendo ter um binge de leitura assim que eu tiver tudo limpo.</w:t>
      </w:r>
    </w:p>
    <w:p>
      <w:r>
        <w:t xml:space="preserve">algum dia eu nem preciso falar com meus filhos eu lhes dou certos olhares e eles sabem exatamente o que fazer.....</w:t>
      </w:r>
    </w:p>
    <w:p>
      <w:r>
        <w:t xml:space="preserve">eles são espiões em toda parte, mas os frutos são tão grandes e a terra tem gigantes...mas o Senhor lhe disse para tomar a terra, mas você tem</w:t>
      </w:r>
    </w:p>
    <w:p>
      <w:r>
        <w:t xml:space="preserve">Deve haver uma lei que diga que uma garota nunca deve pesar mais do que seu namorado, quero dizer como você trabalha com isso</w:t>
      </w:r>
    </w:p>
    <w:p>
      <w:r>
        <w:t xml:space="preserve">Não só amo as sobras da semana passada, mas também amo quando elas estão meio quentes e meio frias, é um fantástico</w:t>
      </w:r>
    </w:p>
    <w:p>
      <w:r>
        <w:t xml:space="preserve">Mais um dia em minha vida louca</w:t>
      </w:r>
    </w:p>
    <w:p>
      <w:r>
        <w:t xml:space="preserve">Eu odeio caminhões. Eu odeio caminhoneiros. Omg. Eu odeio caminhões.</w:t>
      </w:r>
    </w:p>
    <w:p>
      <w:r>
        <w:t xml:space="preserve">@floorvankempen ik vermoed dat die persoon net als ik nog moet beginnen.... klopt dat?</w:t>
      </w:r>
    </w:p>
    <w:p>
      <w:r>
        <w:t xml:space="preserve">Por que você não consegue mais M&amp;Ms de chocolate normal no cinema?!</w:t>
      </w:r>
    </w:p>
    <w:p>
      <w:r>
        <w:t xml:space="preserve">@Lol_ThatsBri à direita...seus lábios pareciam crocantes como uma borda de torta.</w:t>
      </w:r>
    </w:p>
    <w:p>
      <w:r>
        <w:t xml:space="preserve">Bem, hoje eu posso passar uma hora na casa de minhas bisavós falecidas.</w:t>
      </w:r>
    </w:p>
    <w:p>
      <w:r>
        <w:t xml:space="preserve">@Tash_Rat neste momento estou apenas procurando por amigos em geral  </w:t>
      </w:r>
    </w:p>
    <w:p>
      <w:r>
        <w:t xml:space="preserve">O último gole da mistura do café da manhã da Starbucks.</w:t>
      </w:r>
    </w:p>
    <w:p>
      <w:r>
        <w:t xml:space="preserve">feito com testes esta semana. mas tenho dois trabalhos para escrever esta noite.</w:t>
      </w:r>
    </w:p>
    <w:p>
      <w:r>
        <w:t xml:space="preserve">Essa sensação de estar LIED para depois ouvir outra LIE LAME quando você pergunta sobre a primeira LIE!!!</w:t>
      </w:r>
    </w:p>
    <w:p>
      <w:r>
        <w:t xml:space="preserve">SIM&gt;&gt;&gt; tempo para cada pessoa favorece a época do ano! colocando aqueles x-mas light.</w:t>
      </w:r>
    </w:p>
    <w:p>
      <w:r>
        <w:t xml:space="preserve">Desativado a conta do meu dispositivo. Não mais tweeting para o programa. Acabou realmente.</w:t>
      </w:r>
    </w:p>
    <w:p>
      <w:r>
        <w:t xml:space="preserve">@Overstock me desconcertou com seu mau serviço esta noite. Rep diz que eu não tenho que devolver um item, recebo 2 e-mails dizendo que tenho.  </w:t>
      </w:r>
    </w:p>
    <w:p>
      <w:r>
        <w:t xml:space="preserve">Sentimos muito a sua falta, Soumya Jain! Mal posso esperar para terminar seu curso e voltar para casa para sempre!</w:t>
      </w:r>
    </w:p>
    <w:p>
      <w:r>
        <w:t xml:space="preserve">Eventjes Sinterklaas gedicht in elkaar zetten dan rest van cadeautjes in pakken</w:t>
      </w:r>
    </w:p>
    <w:p>
      <w:r>
        <w:t xml:space="preserve">Meu primo quer ligar com uma bolsa de doces de rapunsel na mão</w:t>
      </w:r>
    </w:p>
    <w:p>
      <w:r>
        <w:t xml:space="preserve">Tenho um monte de sucata, acho que minha sensação está inchada</w:t>
      </w:r>
    </w:p>
    <w:p>
      <w:r>
        <w:t xml:space="preserve">Isso é o que eu chamo de... Felicidade!! RT @Aalshibl: Tocar fifa + beber mocha branco + ouvir música chill out =</w:t>
      </w:r>
    </w:p>
    <w:p>
      <w:r>
        <w:t xml:space="preserve">@benfarrantmusic @lampy19 @mmillane @imshuffling @sdruce17 Eu me declararia inocente se ela fosse mais fresca.</w:t>
      </w:r>
    </w:p>
    <w:p>
      <w:r>
        <w:t xml:space="preserve">Quase terminei todas as minhas compras de Natal :D Sinto-me pateta :D Agora para terminar de embrulhá-las todas... </w:t>
      </w:r>
    </w:p>
    <w:p>
      <w:r>
        <w:t xml:space="preserve">Engraçado como alguns de meus amigos saem com caras que estão "carregados" (Definição de carregado para eles: tipo de carro que o cara dirige). HA!</w:t>
      </w:r>
    </w:p>
    <w:p>
      <w:r>
        <w:t xml:space="preserve">sentado aqui sóbrio quando outras pessoas estão bêbadas</w:t>
      </w:r>
    </w:p>
    <w:p>
      <w:r>
        <w:t xml:space="preserve">@Fuskymaru My HOA arada os caminhos de acionamento e empurra as calçadas.  Eu não tenho que fazer uma COISA para limpar aquela neve :D </w:t>
      </w:r>
    </w:p>
    <w:p>
      <w:r>
        <w:t xml:space="preserve">Obrigado @steezballer você ainda detém o título @ssluttygirlrants ele só está com ciúmes da minha grande aparência</w:t>
      </w:r>
    </w:p>
    <w:p>
      <w:r>
        <w:t xml:space="preserve">@linda_sem lol ele finalmente escutou e atualmente está sendo um grunhido matinal.</w:t>
      </w:r>
    </w:p>
    <w:p>
      <w:r>
        <w:t xml:space="preserve">Esta noite, jantei o rabo de bomba.</w:t>
      </w:r>
    </w:p>
    <w:p>
      <w:r>
        <w:t xml:space="preserve">Sinto muito a falta do meu namorado, da minha família e dos meus amigos esta noite.</w:t>
      </w:r>
    </w:p>
    <w:p>
      <w:r>
        <w:t xml:space="preserve">sair com minha mãe e meme :) tudo o que falta são as flores!</w:t>
      </w:r>
    </w:p>
    <w:p>
      <w:r>
        <w:t xml:space="preserve">É triste que minha parte favorita da turnê da NBC em NY estivesse tirando uma foto do cartaz do 30 Rockefeller Center na parede externa.</w:t>
      </w:r>
    </w:p>
    <w:p>
      <w:r>
        <w:t xml:space="preserve">Iv usou minha mesada de dados da Internet aparentemente :S WTF agora meu iPhone está bem lento! e não consegue se conectar a wifi...</w:t>
      </w:r>
    </w:p>
    <w:p>
      <w:r>
        <w:t xml:space="preserve">Concorde!!  RT @ohTiaMia_: Como alguém pode estar beijando mais de uma pessoa ao mesmo tempo</w:t>
      </w:r>
    </w:p>
    <w:p>
      <w:r>
        <w:t xml:space="preserve">Maldição, eu gostaria que a Fila 2 dos Santos tivesse uma gangue de gordurosos</w:t>
      </w:r>
    </w:p>
    <w:p>
      <w:r>
        <w:t xml:space="preserve">Por que você se compararia ao aquecimento global -.-</w:t>
      </w:r>
    </w:p>
    <w:p>
      <w:r>
        <w:t xml:space="preserve">as luzes de natal me fazem sentir todo quente e confuso por dentro. </w:t>
      </w:r>
    </w:p>
    <w:p>
      <w:r>
        <w:t xml:space="preserve">Sinto-me como se eu estivesse empurrando por uma vida que não tem sentido agora. Onde está a excitação? </w:t>
      </w:r>
    </w:p>
    <w:p>
      <w:r>
        <w:t xml:space="preserve">RESENTIMOS ao comportamento abusivo. Lutamos especialmente com aqueles que exigem que tanto NOSSA FORÇA como SEU DIREITO 2 permaneçam os mesmos.</w:t>
      </w:r>
    </w:p>
    <w:p>
      <w:r>
        <w:t xml:space="preserve">Colocar mais cor no meu cabelo amanhã para a escola e basicamente Lavanderia mais se preparar para a escola novamente</w:t>
      </w:r>
    </w:p>
    <w:p>
      <w:r>
        <w:t xml:space="preserve">Santorum: A luta contra a AIDS na África é essencial. A ação humanitária é essencial 2 segurança nacional. Promover os valores r. </w:t>
      </w:r>
    </w:p>
    <w:p>
      <w:r>
        <w:t xml:space="preserve">Como diabos Harry M saiu ao mesmo tempo em que Harry H não vai nem se preocupar em assistir à final na próxima semana</w:t>
      </w:r>
    </w:p>
    <w:p>
      <w:r>
        <w:t xml:space="preserve">O colapso nervoso deste semestre bem dentro do prazo.</w:t>
      </w:r>
    </w:p>
    <w:p>
      <w:r>
        <w:t xml:space="preserve">Acho que concordei em cuidar dos filhos de alguém amanhã?</w:t>
      </w:r>
    </w:p>
    <w:p>
      <w:r>
        <w:t xml:space="preserve">Seu telefone está desligado agora :( Não poderei falar com ele até que seu irmão chegue em casa para que ele possa usar seu telefone.</w:t>
      </w:r>
    </w:p>
    <w:p>
      <w:r>
        <w:t xml:space="preserve">Álbum vermelho mãos frias e esperando o ônibus</w:t>
      </w:r>
    </w:p>
    <w:p>
      <w:r>
        <w:t xml:space="preserve">Faz-me sorrir que agora posso apagar meus tweets acidentais do meu iPhone com este novo Twitter e não ter que pular no laptop :)</w:t>
      </w:r>
    </w:p>
    <w:p>
      <w:r>
        <w:t xml:space="preserve">io oggi dovevo semplicemente fare l'alberoperchè mi ritrovo a dover rimettere in ordine camera mia?</w:t>
      </w:r>
    </w:p>
    <w:p>
      <w:r>
        <w:t xml:space="preserve">NVR GO tO BEd MAd. StAY UP &amp;&amp; FiGHt LOl.</w:t>
      </w:r>
    </w:p>
    <w:p>
      <w:r>
        <w:t xml:space="preserve">Esta noite foi horrível. E eu também posso fazer isso amanhã!</w:t>
      </w:r>
    </w:p>
    <w:p>
      <w:r>
        <w:t xml:space="preserve">a escola foi muito boa hoje</w:t>
      </w:r>
    </w:p>
    <w:p>
      <w:r>
        <w:t xml:space="preserve">Mediar sobre isto: o Senhor teu Deus NUNCA te deixará nem te abandonará... fica tranquilo... Traz incontornável inabalável</w:t>
      </w:r>
    </w:p>
    <w:p>
      <w:r>
        <w:t xml:space="preserve">Vai ser um longo dia. Começando por levar minha mãe ao médico.</w:t>
      </w:r>
    </w:p>
    <w:p>
      <w:r>
        <w:t xml:space="preserve">Es en noches asi q lo unico q quiero es hablar con una amigaaaa y nadie quiere nadie atiende lo q sea. Me fui a ver vergonhoso :(</w:t>
      </w:r>
    </w:p>
    <w:p>
      <w:r>
        <w:t xml:space="preserve">Fiz a sala de estar em minha biblioteca. Será como a manhã de Natal da semana da final, quando meus colegas de quarto acordarem.</w:t>
      </w:r>
    </w:p>
    <w:p>
      <w:r>
        <w:t xml:space="preserve">@chadkello Dude... Eu pensei que você ia me ligar!</w:t>
      </w:r>
    </w:p>
    <w:p>
      <w:r>
        <w:t xml:space="preserve">Eu sinto falta da escola média:( dançar naqueles espetáculos multiculturais que passam o dia inteiro com meu melhor amigo</w:t>
      </w:r>
    </w:p>
    <w:p>
      <w:r>
        <w:t xml:space="preserve">@baileyb92 é melhor começar logo. Ou esta garota pode morrer.</w:t>
      </w:r>
    </w:p>
    <w:p>
      <w:r>
        <w:t xml:space="preserve">Passou a última hora andando pelo Lincoln Christmas Market agora é hora de voltar para casa!!</w:t>
      </w:r>
    </w:p>
    <w:p>
      <w:r>
        <w:t xml:space="preserve">Como algumas pessoas vivem com as escolhas que fizeram está além de mim</w:t>
      </w:r>
    </w:p>
    <w:p>
      <w:r>
        <w:t xml:space="preserve">@Roberick_Pena @LuisDaniel21 no fue una amiga de ustedes que se cago?  RT @danecook: Eu só cago minhas calças. Puro molho 100%.</w:t>
      </w:r>
    </w:p>
    <w:p>
      <w:r>
        <w:t xml:space="preserve">Jogo de festa! Apenas mais um dia de drama </w:t>
      </w:r>
    </w:p>
    <w:p>
      <w:r>
        <w:t xml:space="preserve">Pensei ter visto Cory Monteith na parada do ônibus. Não era ele.</w:t>
      </w:r>
    </w:p>
    <w:p>
      <w:r>
        <w:t xml:space="preserve">Maldição, eu gostaria que minha amiga fosse minha namorada :/ Por que ela não pode ser bi ou algo assim?</w:t>
      </w:r>
    </w:p>
    <w:p>
      <w:r>
        <w:t xml:space="preserve">Fazendo uma pausa da erva daninha por um pouco.</w:t>
      </w:r>
    </w:p>
    <w:p>
      <w:r>
        <w:t xml:space="preserve">@MelCommisso você está praticando para sua multidão de aniversariantes?</w:t>
      </w:r>
    </w:p>
    <w:p>
      <w:r>
        <w:t xml:space="preserve">Dormindo algumas horas</w:t>
      </w:r>
    </w:p>
    <w:p>
      <w:r>
        <w:t xml:space="preserve">Estou prestes a comer o Taco Bell pela primeira vez em mais de 10 anos.</w:t>
      </w:r>
    </w:p>
    <w:p>
      <w:r>
        <w:t xml:space="preserve">Merci à la vie! </w:t>
      </w:r>
    </w:p>
    <w:p>
      <w:r>
        <w:t xml:space="preserve">dor de garganta e me sinto mal do estômago</w:t>
      </w:r>
    </w:p>
    <w:p>
      <w:r>
        <w:t xml:space="preserve">Mal posso esperar para tirar meus dentes do siso nas férias de Natal</w:t>
      </w:r>
    </w:p>
    <w:p>
      <w:r>
        <w:t xml:space="preserve">Ahhh Jus Love My Girl Amy Makes Me Laughled Mi Hair N EverythingDen Dance N Singing Video Depois</w:t>
      </w:r>
    </w:p>
    <w:p>
      <w:r>
        <w:t xml:space="preserve">@LeKeg1 não se preocupe...não é como se você tivesse uma mulher hormonal gravida em seu assento de passageiro...oh espere...   </w:t>
      </w:r>
    </w:p>
    <w:p>
      <w:r>
        <w:t xml:space="preserve">macarrão caseiro da mãe e uma coors light e para sobremesa... bem, isso é um</w:t>
      </w:r>
    </w:p>
    <w:p>
      <w:r>
        <w:t xml:space="preserve">Parece que a apresentação da AGM este ano será DIRE. Títulos em letras maiúsculas com imagens pegajosas.</w:t>
      </w:r>
    </w:p>
    <w:p>
      <w:r>
        <w:t xml:space="preserve">Menos três horas até a venda de rolos de canela</w:t>
      </w:r>
    </w:p>
    <w:p>
      <w:r>
        <w:t xml:space="preserve">Chegar às aulas com uma hora de atraso faz barulho alto quando eu abro a porta, todos se viram.</w:t>
      </w:r>
    </w:p>
    <w:p>
      <w:r>
        <w:t xml:space="preserve">Mal posso esperar por amanhã! @britneyspears agradece a luz do sol @llergoshine </w:t>
      </w:r>
    </w:p>
    <w:p>
      <w:r>
        <w:t xml:space="preserve">O poste de luz fora da minha janela está tremendo violentamente. </w:t>
      </w:r>
    </w:p>
    <w:p>
      <w:r>
        <w:t xml:space="preserve">@sorayaalcala Obrigado pelo grito! Você está com sorte, nosso local de Coral Gables (Miami) vai abrir dentro de alguns dias! DM me b4 u entre!</w:t>
      </w:r>
    </w:p>
    <w:p>
      <w:r>
        <w:t xml:space="preserve">@knappalapalin ridículo o quanto esse tweet se relaciona com minha vida diária.</w:t>
      </w:r>
    </w:p>
    <w:p>
      <w:r>
        <w:t xml:space="preserve">Um dia cheio de lição de casa!!</w:t>
      </w:r>
    </w:p>
    <w:p>
      <w:r>
        <w:t xml:space="preserve">Maldita seja esta viagem com bolas não será a mesma sem @JerreonD</w:t>
      </w:r>
    </w:p>
    <w:p>
      <w:r>
        <w:t xml:space="preserve">@clurrjizzm estou desiludido. Concordamos, no rio, que gojng gojng fosse dedicado a mim</w:t>
      </w:r>
    </w:p>
    <w:p>
      <w:r>
        <w:t xml:space="preserve">Eu poderia ouvir a música na FIFA o dia todo</w:t>
      </w:r>
    </w:p>
    <w:p>
      <w:r>
        <w:t xml:space="preserve">Não posso acreditar que estou na biblioteca depois de uma noite como ontem à noite. </w:t>
      </w:r>
    </w:p>
    <w:p>
      <w:r>
        <w:t xml:space="preserve">Deitar fora operatunidades que não posso jogar fora. Minha própria culpa.</w:t>
      </w:r>
    </w:p>
    <w:p>
      <w:r>
        <w:t xml:space="preserve">Não há melhor sensação do que estar enrolado sob as capas quentes para uma soneca à tarde.</w:t>
      </w:r>
    </w:p>
    <w:p>
      <w:r>
        <w:t xml:space="preserve">@JackmiIburn @jakeyduffy vai usar a camisa misteriosa nº 3 ;)</w:t>
      </w:r>
    </w:p>
    <w:p>
      <w:r>
        <w:t xml:space="preserve">Esse foi um bom desejo de jogo que os golfinhos ganharam rs</w:t>
      </w:r>
    </w:p>
    <w:p>
      <w:r>
        <w:t xml:space="preserve">Recebi uma triste notícia do exterior. Sentirei sua falta Tita Sarah. Obrigado por nos amar. U estão mais seguros lá agora, sem toda a dor. </w:t>
      </w:r>
    </w:p>
    <w:p>
      <w:r>
        <w:t xml:space="preserve">Foda-se .... VOCÊ! RT @YNAHMEAN_KNW Ela tem o rabo de uma asiática de 14 anos...</w:t>
      </w:r>
    </w:p>
    <w:p>
      <w:r>
        <w:t xml:space="preserve">Está na hora de todos twittar que a energia está de volta.</w:t>
      </w:r>
    </w:p>
    <w:p>
      <w:r>
        <w:t xml:space="preserve">Noite dos pais hoje à noite</w:t>
      </w:r>
    </w:p>
    <w:p>
      <w:r>
        <w:t xml:space="preserve">toda vez que tento esquecer de você algo sempre acontece para me fazer lembrar....</w:t>
      </w:r>
    </w:p>
    <w:p>
      <w:r>
        <w:t xml:space="preserve">Tanto por perder algo... Ir ao hambúrguer gordo para jantar com o pai  </w:t>
      </w:r>
    </w:p>
    <w:p>
      <w:r>
        <w:t xml:space="preserve">Basta lembrar que você tem que andar por um estacionamento algum dia e eu tenho um carro @Prendizzler</w:t>
      </w:r>
    </w:p>
    <w:p>
      <w:r>
        <w:t xml:space="preserve">se você é "viciado em sexo" "omg estou tão excitado" e tem uma foto sua nua no twitter você não tem permissão para me seguir</w:t>
      </w:r>
    </w:p>
    <w:p>
      <w:r>
        <w:t xml:space="preserve">As trilhas sonoras da Saga: Arruinando a música indie, expondo-a a falsos cangurus adolescentes desde 2008!</w:t>
      </w:r>
    </w:p>
    <w:p>
      <w:r>
        <w:t xml:space="preserve">@ashlee_yrigoyen me envie uma mensagem de volta. eu tenho uma proposta para você!</w:t>
      </w:r>
    </w:p>
    <w:p>
      <w:r>
        <w:t xml:space="preserve">F.E.A.R. = Falsa Evidência Aparecendo Real  </w:t>
      </w:r>
    </w:p>
    <w:p>
      <w:r>
        <w:t xml:space="preserve">Ajudando minha mãe no escritório de advocacia</w:t>
      </w:r>
    </w:p>
    <w:p>
      <w:r>
        <w:t xml:space="preserve"> era 9 por 20 e sem tds de passagem. Como isso encoraja seu culto raivoso a seguir?</w:t>
      </w:r>
    </w:p>
    <w:p>
      <w:r>
        <w:t xml:space="preserve">@Hollypmn você está em casa SOMENTE!! Não consigo nem mesmo começar a explicar minha excitação por ver seu rosto novamente e me aconchegar em uma carícia!!</w:t>
      </w:r>
    </w:p>
    <w:p>
      <w:r>
        <w:t xml:space="preserve">Pensei ter visto o melhor dos caras que precisam de controle da raiva.</w:t>
      </w:r>
    </w:p>
    <w:p>
      <w:r>
        <w:t xml:space="preserve">@amore1134 o quê! por quê?! não é como uma cirurgia humana ou plástica??&amp; -__-</w:t>
      </w:r>
    </w:p>
    <w:p>
      <w:r>
        <w:t xml:space="preserve">Fizeram o "desvio" para Abilene e agora estão completamente parados em uma cidade habitada pela família das motosserras do Texas e seu gado.</w:t>
      </w:r>
    </w:p>
    <w:p>
      <w:r>
        <w:t xml:space="preserve">@youssefbejaoui mental se é a primeira vez que o jantar se senta perto da metade do caminho, é onde se sentam os "ultra's". É sempre </w:t>
      </w:r>
    </w:p>
    <w:p>
      <w:r>
        <w:t xml:space="preserve">Libertar as luzes solares de Natal para colocar!</w:t>
      </w:r>
    </w:p>
    <w:p>
      <w:r>
        <w:t xml:space="preserve">Neste momento eu não me importaria de me sentir como um idiota por ter ficado bravo quando não havia nada de errado, mas eu sei que é melhor.</w:t>
      </w:r>
    </w:p>
    <w:p>
      <w:r>
        <w:t xml:space="preserve">Desafio qualquer um a resistir ao balanço da flauta de jazz solo em Carpenter's This Masquerade.</w:t>
      </w:r>
    </w:p>
    <w:p>
      <w:r>
        <w:t xml:space="preserve">Leia todas as 100 edições de Ultimate X-Men man foi que a série encurtou nosso quê! O Ultimatum realmente lixou esses caras.</w:t>
      </w:r>
    </w:p>
    <w:p>
      <w:r>
        <w:t xml:space="preserve">O momento em que você percebe que seu papel deve estar com espaçamento duplo e não com espaçamento simples</w:t>
      </w:r>
    </w:p>
    <w:p>
      <w:r>
        <w:t xml:space="preserve">I Love You &amp; *Ughhghghghg* Im Sick Of Writing This Everyday &amp; You Dont Dont Even Notice Me :( !</w:t>
      </w:r>
    </w:p>
    <w:p>
      <w:r>
        <w:t xml:space="preserve">@WesTurb5 Pensei que fosse uma garrafa de Kool-Aid verde, mas afinal era PJ</w:t>
      </w:r>
    </w:p>
    <w:p>
      <w:r>
        <w:t xml:space="preserve">Estude todo o dia de amanhã, a maior parte do dia de sábado e domingo.</w:t>
      </w:r>
    </w:p>
    <w:p>
      <w:r>
        <w:t xml:space="preserve">minha irmã conseguiu esta bolsa Cheira a KITTY LITTER.</w:t>
      </w:r>
    </w:p>
    <w:p>
      <w:r>
        <w:t xml:space="preserve">Hora de dormir &amp;&amp; depois acordar cedo para estudar um pouco mais. </w:t>
      </w:r>
    </w:p>
    <w:p>
      <w:r>
        <w:t xml:space="preserve">Ainda bem que eu sempre me visto bem, vim visitar o bebê e a família WHOLE estava lá</w:t>
      </w:r>
    </w:p>
    <w:p>
      <w:r>
        <w:t xml:space="preserve">@zoewinters você me abandonou nas conversas de tarde forçando-me a recorrer ao tweeting</w:t>
      </w:r>
    </w:p>
    <w:p>
      <w:r>
        <w:t xml:space="preserve">@Ben_Dalton @austinrich_ @Ibsen_Crespo @MattHecky @Will_Greenhaw Oh sim. Seria tão bom ser incluído em uma das viagens divertidas!</w:t>
      </w:r>
    </w:p>
    <w:p>
      <w:r>
        <w:t xml:space="preserve">gedichtje en surprise af. Wordt een mooie avond.</w:t>
      </w:r>
    </w:p>
    <w:p>
      <w:r>
        <w:t xml:space="preserve"> quando a mãe abre o correio de nossos vizinhos por acidente e, para que conste, eles já nos odeiam</w:t>
      </w:r>
    </w:p>
    <w:p>
      <w:r>
        <w:t xml:space="preserve">Aw :( atrasado e com a volta da classe</w:t>
      </w:r>
    </w:p>
    <w:p>
      <w:r>
        <w:t xml:space="preserve">@lorenmaring oh meu coração!! Estou com ciúmes loucos, a visão mais linda que você já viu?</w:t>
      </w:r>
    </w:p>
    <w:p>
      <w:r>
        <w:t xml:space="preserve">Planejando eventos para dar presentes de Natal a pessoas carentes!</w:t>
      </w:r>
    </w:p>
    <w:p>
      <w:r>
        <w:t xml:space="preserve">A felicidade é parte do que somos. Alegria é o sentimento. &amp; Tony DeLiso  </w:t>
      </w:r>
    </w:p>
    <w:p>
      <w:r>
        <w:t xml:space="preserve">@FlavienHamon Grimpe pas dans les rideaux! Mange pas tes bas! </w:t>
      </w:r>
    </w:p>
    <w:p>
      <w:r>
        <w:t xml:space="preserve">irritado e tudo que quero fazer é ir para a cama. mas não posso até que conversemos -___-</w:t>
      </w:r>
    </w:p>
    <w:p>
      <w:r>
        <w:t xml:space="preserve">hoe gaan de lijnen van een tennisveld?</w:t>
      </w:r>
    </w:p>
    <w:p>
      <w:r>
        <w:t xml:space="preserve">Todos os meus contatos @gmail usando chat agora estão visíveis? mesmo que eu não os tenha convidado para conversar?</w:t>
      </w:r>
    </w:p>
    <w:p>
      <w:r>
        <w:t xml:space="preserve">Toda vez que vejo Harry Potter e The Goblet of Fire, fico tipo "Cedric não vai morrer desta vez! Ele não pode"! E ele sempre faz... :(</w:t>
      </w:r>
    </w:p>
    <w:p>
      <w:r>
        <w:t xml:space="preserve">Valquíria subiu sob as cobertas e se enrolou atrás dos joelhos no momento em que eu deslizei para a cama. Yay kitty warmth.</w:t>
      </w:r>
    </w:p>
    <w:p>
      <w:r>
        <w:t xml:space="preserve">Encontrei uma garrafa de Pino que tinha deixado no carro em junho. Abri-a agora.</w:t>
      </w:r>
    </w:p>
    <w:p>
      <w:r>
        <w:t xml:space="preserve">Apetece-me golpear minha irmã por comer meio galão de sorvete de baunilha.</w:t>
      </w:r>
    </w:p>
    <w:p>
      <w:r>
        <w:t xml:space="preserve">Quero voltar a ser uma criança pequena, estes problemas de adolescentes são muito difíceis de resolver :(</w:t>
      </w:r>
    </w:p>
    <w:p>
      <w:r>
        <w:t xml:space="preserve">Uau, já são 11?? Chegar cedo na cama para que eu possa acordar e estudar o dia todo amanhã</w:t>
      </w:r>
    </w:p>
    <w:p>
      <w:r>
        <w:t xml:space="preserve">@KHesselt @t_south91 Travis e eu estamos realmente juntos assistindo futebol e caça.</w:t>
      </w:r>
    </w:p>
    <w:p>
      <w:r>
        <w:t xml:space="preserve">Forelesning om hippier er aggresivt kjedelig. Façam o seu trabalho até o próximo dia 17 de Janeiro de 2010.</w:t>
      </w:r>
    </w:p>
    <w:p>
      <w:r>
        <w:t xml:space="preserve">"Dejá pasar a la señora" é de las frases más crueles que te pueden decir por la calle unos chiquillos jugando a la pelota</w:t>
      </w:r>
    </w:p>
    <w:p>
      <w:r>
        <w:t xml:space="preserve">Com o coração partido, Robin nunca terá filhos... Desculpe pelo spoiler...</w:t>
      </w:r>
    </w:p>
    <w:p>
      <w:r>
        <w:t xml:space="preserve">@LadyCardinal_3 Espero que você deseje um dia de neve amanhã? cuzz eu perdi-o</w:t>
      </w:r>
    </w:p>
    <w:p>
      <w:r>
        <w:t xml:space="preserve">Acordei tarde e perdi o ônibus e sua chuva. Este vai ser um grande dia</w:t>
      </w:r>
    </w:p>
    <w:p>
      <w:r>
        <w:t xml:space="preserve">Esconder as coisas das pessoas quando elas menos esperam.</w:t>
      </w:r>
    </w:p>
    <w:p>
      <w:r>
        <w:t xml:space="preserve">Acabei de voltar da loja... me trouxe algo para beber à noite :)</w:t>
      </w:r>
    </w:p>
    <w:p>
      <w:r>
        <w:t xml:space="preserve">@DanielPolj Eu pessoalmente acho que Penn State: O Campus da Alegria está pegando o jeito.</w:t>
      </w:r>
    </w:p>
    <w:p>
      <w:r>
        <w:t xml:space="preserve">Veja se não podemos fazer a ocasional piada sexual grosseira sobre protestos sérios que os terroristas já venceram.</w:t>
      </w:r>
    </w:p>
    <w:p>
      <w:r>
        <w:t xml:space="preserve">@4EvaHIPSnASS Eu fiz uma vez e minha mãe entrou no quarto na manhã seguinte e arrancou meus lençóis para me acordar para a escola</w:t>
      </w:r>
    </w:p>
    <w:p>
      <w:r>
        <w:t xml:space="preserve">Dirigido para um telefone de empréstimo.... R.I.P. Blackberry... amo você por muito tempo</w:t>
      </w:r>
    </w:p>
    <w:p>
      <w:r>
        <w:t xml:space="preserve">você vai gostar da minha foto de perfil, mas não me enviar uma mensagem de volta? &amp;</w:t>
      </w:r>
    </w:p>
    <w:p>
      <w:r>
        <w:t xml:space="preserve">Voltando para casa dois dias antes do que eu disse a meus pais</w:t>
      </w:r>
    </w:p>
    <w:p>
      <w:r>
        <w:t xml:space="preserve">Aquele momento embaraçoso em que parece que o ônibus Easton raramente está lá para nós -______-</w:t>
      </w:r>
    </w:p>
    <w:p>
      <w:r>
        <w:t xml:space="preserve">Com a ajuda dos homens bondosos da Quantrell, conseguimos abrir e fechar o capô. Pára-lamas localizado. Agora a LFUCG me dá nomes.</w:t>
      </w:r>
    </w:p>
    <w:p>
      <w:r>
        <w:t xml:space="preserve">há tantas coisas que me retêm como</w:t>
      </w:r>
    </w:p>
    <w:p>
      <w:r>
        <w:t xml:space="preserve">Essa sensação que se tem quando se abre uma conta e há um crédito. Não é necessário pagamento.</w:t>
      </w:r>
    </w:p>
    <w:p>
      <w:r>
        <w:t xml:space="preserve">@typthecreator é um adulto legal. boas notícias para ele boas notícias para mim.</w:t>
      </w:r>
    </w:p>
    <w:p>
      <w:r>
        <w:t xml:space="preserve">@hawleegenesis tenho uma confissão...COMO COM VOCÊ HOJE!</w:t>
      </w:r>
    </w:p>
    <w:p>
      <w:r>
        <w:t xml:space="preserve">o choro pode acontecer hoje com alegria ou tristeza</w:t>
      </w:r>
    </w:p>
    <w:p>
      <w:r>
        <w:t xml:space="preserve">@AmeliaLilyOffic I love you. Mas eu também amo Craig. Que dilema.</w:t>
      </w:r>
    </w:p>
    <w:p>
      <w:r>
        <w:t xml:space="preserve">@Halesyeah123 hahaha wow. Sinto-me tão privilegiado de ser tal em seu sonho.</w:t>
      </w:r>
    </w:p>
    <w:p>
      <w:r>
        <w:t xml:space="preserve">Em algum lugar de minha casa, um Blackberry muito leal está sendo ignorado.</w:t>
      </w:r>
    </w:p>
    <w:p>
      <w:r>
        <w:t xml:space="preserve">Vejo que a nova coisa de limpeza de pistas do superdooper não funciona então</w:t>
      </w:r>
    </w:p>
    <w:p>
      <w:r>
        <w:t xml:space="preserve">hahahahahRT @danecook: Eu só cago minhas calças. Puro molho 100%.</w:t>
      </w:r>
    </w:p>
    <w:p>
      <w:r>
        <w:t xml:space="preserve">O café com leite com especiarias de abóbora é muito doce?  É isto que é ter papilas gustativas adultas?  Estou frustrado por não conseguir terminar esta coisa. </w:t>
      </w:r>
    </w:p>
    <w:p>
      <w:r>
        <w:t xml:space="preserve">Hoje vai ser preenchido com o preenchimento de formulários de solicitação</w:t>
      </w:r>
    </w:p>
    <w:p>
      <w:r>
        <w:t xml:space="preserve">É irritante como o caralho como av viu @example 6 vezes e depois munters que nem sequer tinham ouvido falar dele até o ano passado compraram todos os ingressos!!</w:t>
      </w:r>
    </w:p>
    <w:p>
      <w:r>
        <w:t xml:space="preserve">Tenho que estudar para a religião cosmo e fazer uma bio-tarefa completa amanhã.</w:t>
      </w:r>
    </w:p>
    <w:p>
      <w:r>
        <w:t xml:space="preserve"> RT @IretiTheGuru: As principais pessoas para as quais você procura... são aquelas que põem o pão em seu nome!</w:t>
      </w:r>
    </w:p>
    <w:p>
      <w:r>
        <w:t xml:space="preserve">Fantástico dia de dezembro= Sol azul céu 39 graus. Longas caminhadas c/ BF. Almoço em uma padaria francesa. São as pequenas coisas.</w:t>
      </w:r>
    </w:p>
    <w:p>
      <w:r>
        <w:t xml:space="preserve">@T_Green02 tanta coisa que eu não tenho idéia. Pensei que as doações deveriam contar tudo um ao outro.</w:t>
      </w:r>
    </w:p>
    <w:p>
      <w:r>
        <w:t xml:space="preserve">... Espero tweetar o dia todo, espero ter feito você muito feliz no Twitter.</w:t>
      </w:r>
    </w:p>
    <w:p>
      <w:r>
        <w:t xml:space="preserve">@RaviPrashar está deixando o seu passado para trás e recebendo um acabamento justo a tempo do meu aniversário</w:t>
      </w:r>
    </w:p>
    <w:p>
      <w:r>
        <w:t xml:space="preserve">Não há nada mais que eu odeio do que o grupo de 10 anos passar uma tarde com eles</w:t>
      </w:r>
    </w:p>
    <w:p>
      <w:r>
        <w:t xml:space="preserve">Ibland e det bra att tappa mössan o gå tillbaka för att plocka upp den för då får man se vuxna människor i rymddräkter.</w:t>
      </w:r>
    </w:p>
    <w:p>
      <w:r>
        <w:t xml:space="preserve">adoro caminhar em minha casa e ter uma árvore de natal de 9 pés em pé onde estava minha cadeira favorita.</w:t>
      </w:r>
    </w:p>
    <w:p>
      <w:r>
        <w:t xml:space="preserve">Eu preciso dormir mais e @LisaMBregman está sendo um mauzão hoje!</w:t>
      </w:r>
    </w:p>
    <w:p>
      <w:r>
        <w:t xml:space="preserve">passar o dia com o outro lado da família hoje infelizmente não há nada a fazer e todos eles fumam</w:t>
      </w:r>
    </w:p>
    <w:p>
      <w:r>
        <w:t xml:space="preserve">@HowardEbison Snap! Não posso esperar... embora isto signifique que não há desculpa para não trabalhar duro. Múltiplas datas com a biblioteca.</w:t>
      </w:r>
    </w:p>
    <w:p>
      <w:r>
        <w:t xml:space="preserve">Não vou mentir @Mmoreno34 fez-me doer o estômago o dia todo!</w:t>
      </w:r>
    </w:p>
    <w:p>
      <w:r>
        <w:t xml:space="preserve">A única coisa pior que um magricela que pensa que é gorda é um magricela que pensa que é grossa!!! Smh.</w:t>
      </w:r>
    </w:p>
    <w:p>
      <w:r>
        <w:t xml:space="preserve">Esta semana, "Era uma vez" trazido até você por [SO MUCH SO não é nem mesmo engraçado]! :D </w:t>
      </w:r>
    </w:p>
    <w:p>
      <w:r>
        <w:t xml:space="preserve">Algumas coisas que algumas garotas precisam guardar para si mesmas. Este não é seu diário pessoal nem é seu melhor amigo.</w:t>
      </w:r>
    </w:p>
    <w:p>
      <w:r>
        <w:t xml:space="preserve">woohoo I got Ed Sheeran's album Motion In The Ocean a magazine with a 1D poster in it and a 'chocolate letter' :) </w:t>
      </w:r>
    </w:p>
    <w:p>
      <w:r>
        <w:t xml:space="preserve">Saiu nos cinemas americanos um remake de "A Coisa" filme que na minha infância me fez ficar noites sem dormir.</w:t>
      </w:r>
    </w:p>
    <w:p>
      <w:r>
        <w:t xml:space="preserve">Tenho que fazer as três coisas que mais odeio. lavar a roupa e trabalhar!</w:t>
      </w:r>
    </w:p>
    <w:p>
      <w:r>
        <w:t xml:space="preserve">O telefone de minha mãe está preso em todas as tampas quando ela envia mensagens de texto. Portanto, agora não só grita comigo pessoalmente, mas também quando ela me manda mensagens de texto.</w:t>
      </w:r>
    </w:p>
    <w:p>
      <w:r>
        <w:t xml:space="preserve">Deixou @ABillharz um presente em seu novo umidificador</w:t>
      </w:r>
    </w:p>
    <w:p>
      <w:r>
        <w:t xml:space="preserve">Você sabe que está assustado quando tem todas as luzes acesas em seu apartamento e nem sequer percebe isso!</w:t>
      </w:r>
    </w:p>
    <w:p>
      <w:r>
        <w:t xml:space="preserve">Mais uma noite desta lição de casa do que oh espera nvm minha pausa de Ação de Graças não é até quarta-feira</w:t>
      </w:r>
    </w:p>
    <w:p>
      <w:r>
        <w:t xml:space="preserve">Aparentemente, meu professor de biologia quer me crucificar....</w:t>
      </w:r>
    </w:p>
    <w:p>
      <w:r>
        <w:t xml:space="preserve">O tempo todo que estive trabalhando, meu irmão esteve dormindo! Gordo babaca!</w:t>
      </w:r>
    </w:p>
    <w:p>
      <w:r>
        <w:t xml:space="preserve">Fatos da saúde econômica: chocolate ajuda os estudantes universitários de longevidade a beber mais alc alc e cafeína= droga mais usada</w:t>
      </w:r>
    </w:p>
    <w:p>
      <w:r>
        <w:t xml:space="preserve">Este programa BCS é como o programa de seleção do NCAAB Tourney. Exceto após o anúncio das equipes, todas as equipes, exceto 2, são imediatamente eliminadas.</w:t>
      </w:r>
    </w:p>
    <w:p>
      <w:r>
        <w:t xml:space="preserve">Trabalhar sem um observador é como manteiga de amendoim sem geleia</w:t>
      </w:r>
    </w:p>
    <w:p>
      <w:r>
        <w:t xml:space="preserve">Ppl grieve in different ways....mine just happen to be</w:t>
      </w:r>
    </w:p>
    <w:p>
      <w:r>
        <w:t xml:space="preserve">Dando banho ao meu cão.</w:t>
      </w:r>
    </w:p>
    <w:p>
      <w:r>
        <w:t xml:space="preserve">@t0eknee depois que ele bateu em seu ex e gritou coisas horríveis para sua filha Eu sabia que ele faria asneira de novo - apenas feliz por ninguém ter se machucado</w:t>
      </w:r>
    </w:p>
    <w:p>
      <w:r>
        <w:t xml:space="preserve">Eu quebrei meus óculos pela metade</w:t>
      </w:r>
    </w:p>
    <w:p>
      <w:r>
        <w:t xml:space="preserve">Gastar demais em acessórios para iPad2 é crime? Sim, se você pagar a metade do que pagou pela coisa em si. Não consigo me ajudar a mim mesmo.</w:t>
      </w:r>
    </w:p>
    <w:p>
      <w:r>
        <w:t xml:space="preserve">Tocar fifa + beber moca branca + ouvir música chill out =</w:t>
      </w:r>
    </w:p>
    <w:p>
      <w:r>
        <w:t xml:space="preserve">J'ai hâte que les gens ouvrent le frigo du réfectoire de la fac... un ibis rouge empaillé ça doit faire peur tout de même ^^</w:t>
      </w:r>
    </w:p>
    <w:p>
      <w:r>
        <w:t xml:space="preserve">alguém recebeu seu Dec @birchbox???? o suspense está me matando! =) eu já vi a espiada do brilho rosa quente! =)</w:t>
      </w:r>
    </w:p>
    <w:p>
      <w:r>
        <w:t xml:space="preserve">o momento em que o seu vestido não se ajusta, faz com que os seus traseiros fiquem grandes.</w:t>
      </w:r>
    </w:p>
    <w:p>
      <w:r>
        <w:t xml:space="preserve">aparentemente estou tirando meus dentes do siso na sexta-feira?</w:t>
      </w:r>
    </w:p>
    <w:p>
      <w:r>
        <w:t xml:space="preserve">@edeniowa Grande empresa de fato. As mulheres têm essa perspicácia para serem sua própria entidade empresarial.</w:t>
      </w:r>
    </w:p>
    <w:p>
      <w:r>
        <w:t xml:space="preserve">Sentado sozinho de um ônibus quebrado.</w:t>
      </w:r>
    </w:p>
    <w:p>
      <w:r>
        <w:t xml:space="preserve">Por que não faço meu segundo upload de vídeo!!!!!!! :( talvez amanhã......</w:t>
      </w:r>
    </w:p>
    <w:p>
      <w:r>
        <w:t xml:space="preserve">Espere... A baía verde ainda não está ganhando?</w:t>
      </w:r>
    </w:p>
    <w:p>
      <w:r>
        <w:t xml:space="preserve">@MrJappe Een als toffee? Twee x draien mey papier klaar!</w:t>
      </w:r>
    </w:p>
    <w:p>
      <w:r>
        <w:t xml:space="preserve">Abençoada senhora sabe o que são pássaros zangados?</w:t>
      </w:r>
    </w:p>
    <w:p>
      <w:r>
        <w:t xml:space="preserve">Que se dane meu barbeiro não trabalhar no sábado! Tenho que esperar até a próxima semana para um corte de cabelo!</w:t>
      </w:r>
    </w:p>
    <w:p>
      <w:r>
        <w:t xml:space="preserve">Falta apenas mais 1 semana de escola antes do Natal:)</w:t>
      </w:r>
    </w:p>
    <w:p>
      <w:r>
        <w:t xml:space="preserve">Caril para o jantar de hoje à noite</w:t>
      </w:r>
    </w:p>
    <w:p>
      <w:r>
        <w:t xml:space="preserve">Eu realmente quero ver todos os filmes da Disney que tenho, mas não posso porque meu VHS-player está quebrado...</w:t>
      </w:r>
    </w:p>
    <w:p>
      <w:r>
        <w:t xml:space="preserve">Assado de carne de vaca da mãe</w:t>
      </w:r>
    </w:p>
    <w:p>
      <w:r>
        <w:t xml:space="preserve">A única canção que realmente posso gostar de sua RT @CBake_OneSeven: Drake está escrevendo essa verdadeira</w:t>
      </w:r>
    </w:p>
    <w:p>
      <w:r>
        <w:t xml:space="preserve">Fantástica venda de brinquedos! Conseguimos ajudar 30 + famílias igualando 110 crianças! Graças a todos que ajudaram! </w:t>
      </w:r>
    </w:p>
    <w:p>
      <w:r>
        <w:t xml:space="preserve">@aelvecrog parece ter falta de sol na sua vida porque o sol não pode ser gerado na sua mente. O sol está fora da mente sempre brilhando</w:t>
      </w:r>
    </w:p>
    <w:p>
      <w:r>
        <w:t xml:space="preserve">Então tenho que dizer adeus a 2 pessoas com quem realmente me importo em um dia:(&amp;</w:t>
      </w:r>
    </w:p>
    <w:p>
      <w:r>
        <w:t xml:space="preserve">ODEIO VOCÊ ESCOLA EU QUERIA IR A UM CONCERTO HOJE!!!!:(</w:t>
      </w:r>
    </w:p>
    <w:p>
      <w:r>
        <w:t xml:space="preserve">Fazendo @ricerokket ver KKTNY esta noite...</w:t>
      </w:r>
    </w:p>
    <w:p>
      <w:r>
        <w:t xml:space="preserve">Parece que o céu cairá com tantos raios de chuva nunca vistos em uma única noite o.O</w:t>
      </w:r>
    </w:p>
    <w:p>
      <w:r>
        <w:t xml:space="preserve">Então ele está dormindo e eu estou bem desperto -__-</w:t>
      </w:r>
    </w:p>
    <w:p>
      <w:r>
        <w:t xml:space="preserve">Depois de estar no pub, agora devo passar o resto da minha noite desenhando barcos.</w:t>
      </w:r>
    </w:p>
    <w:p>
      <w:r>
        <w:t xml:space="preserve">Equipe de trabalho! Vou sentir muito a falta de todos vocês! BAH.</w:t>
      </w:r>
    </w:p>
    <w:p>
      <w:r>
        <w:t xml:space="preserve">Mas não se trata do dinheiro dinheiro dinheiro. Como eu disse, eu... não vou... ver... minha... paixoneta.</w:t>
      </w:r>
    </w:p>
    <w:p>
      <w:r>
        <w:t xml:space="preserve">Segunda-feira 430pm PST - Webinar gratuito sobre o plano que me permitiu liberar 60+lbs em 4 meses! Entre em contato comigo para maiores detalhes.  </w:t>
      </w:r>
    </w:p>
    <w:p>
      <w:r>
        <w:t xml:space="preserve">uau, seis das minhas dez unhas quebraram esta semana</w:t>
      </w:r>
    </w:p>
    <w:p>
      <w:r>
        <w:t xml:space="preserve">@KurtStadelman Desculpe-me Kurt. Como eu não sabia que você tinha um twitter? E por que eu não o vi ultimamente?</w:t>
      </w:r>
    </w:p>
    <w:p>
      <w:r>
        <w:t xml:space="preserve">A da Sra. Kelli não existe mais! Agora é chamado de Fleet Street Irish Pub e aparentemente é muito bom com uma ótima comida. </w:t>
      </w:r>
    </w:p>
    <w:p>
      <w:r>
        <w:t xml:space="preserve">A ciência nas notícias o dia todo</w:t>
      </w:r>
    </w:p>
    <w:p>
      <w:r>
        <w:t xml:space="preserve">Então tive uma garota que me disse quando toquei música na outra noite que estava quente e atraente. </w:t>
      </w:r>
    </w:p>
    <w:p>
      <w:r>
        <w:t xml:space="preserve">Provavelmente vai perder a maior parte do trabalho de casa e de trabalho de casa.</w:t>
      </w:r>
    </w:p>
    <w:p>
      <w:r>
        <w:t xml:space="preserve">Tem uma boa classe em uma localização central. Mais gás para desperdiçar</w:t>
      </w:r>
    </w:p>
    <w:p>
      <w:r>
        <w:t xml:space="preserve">É hora de sentar e não fazer porcaria até a escola de amanhã.</w:t>
      </w:r>
    </w:p>
    <w:p>
      <w:r>
        <w:t xml:space="preserve">Quando você estiver em um papel não se esqueça de agradecer àqueles que lhe deram um empurrão... Obrigado!</w:t>
      </w:r>
    </w:p>
    <w:p>
      <w:r>
        <w:t xml:space="preserve">Final do laboratório amanhã.</w:t>
      </w:r>
    </w:p>
    <w:p>
      <w:r>
        <w:t xml:space="preserve">"TENHO QUE MANTER TUDO ISSO NO FUNDO DA MINHA MENTE". Expirar e um cone de sorvete.</w:t>
      </w:r>
    </w:p>
    <w:p>
      <w:r>
        <w:t xml:space="preserve">O episódio do Office escrito por @mindykaling </w:t>
      </w:r>
    </w:p>
    <w:p>
      <w:r>
        <w:t xml:space="preserve">@gorose0501 Pensei que seu twitter tinha sido desativado! Não me deixava mencionar você no meu :(</w:t>
      </w:r>
    </w:p>
    <w:p>
      <w:r>
        <w:t xml:space="preserve">Venda ao al myl birkin eremes bagaço dele quase todas as pessoas o usam com orgulho sofrem 4 sociedade enquanto tantas crianças sofrem 4 fome</w:t>
      </w:r>
    </w:p>
    <w:p>
      <w:r>
        <w:t xml:space="preserve">Odeio quando os comerciais de crueldade com animais vêm em ..... Me faz querer rastejar em um buraco e morrer..... </w:t>
      </w:r>
    </w:p>
    <w:p>
      <w:r>
        <w:t xml:space="preserve">@TheBodyShopUK Ouvindo meus 4 e 1 ano de idade sussurrando e rindo na cama pela manhã tentando ser bem...puro</w:t>
      </w:r>
    </w:p>
    <w:p>
      <w:r>
        <w:t xml:space="preserve">eu mantenho apertado &lt;&lt;&lt;&lt; &amp;&amp; sua xoxota parecendo pastrami</w:t>
      </w:r>
    </w:p>
    <w:p>
      <w:r>
        <w:t xml:space="preserve">@ohnoericadenton hahaha...amo isto. amo você.  TÃO ENTUSIASMADO POR PAIXÃO COM VOCÊ!!!! :) :) :)  </w:t>
      </w:r>
    </w:p>
    <w:p>
      <w:r>
        <w:t xml:space="preserve">Neva pensou que eu faria esse fino chamado relacionamento</w:t>
      </w:r>
    </w:p>
    <w:p>
      <w:r>
        <w:t xml:space="preserve">Eu quero chorar minha frustração, mas não tenho tempo nem para fazer isso.</w:t>
      </w:r>
    </w:p>
    <w:p>
      <w:r>
        <w:t xml:space="preserve">Como eu queria começar o meu dia... sacudido por Schlotzskys para vir em uma hora e meia mais cedo.</w:t>
      </w:r>
    </w:p>
    <w:p>
      <w:r>
        <w:t xml:space="preserve">Fyi, estarei ignorando meu telefone nas próximas horas. O trabalho de casa de leitura e estudo psicológico está chamando meu nome.</w:t>
      </w:r>
    </w:p>
    <w:p>
      <w:r>
        <w:t xml:space="preserve">O chefe está me matando a praticar esta noite</w:t>
      </w:r>
    </w:p>
    <w:p>
      <w:r>
        <w:t xml:space="preserve">A Pizza Hut acabou de entregar minha pizza 20 minutos mais cedo E é uma das cinco melhores pizzas que já comi de lá. </w:t>
      </w:r>
    </w:p>
    <w:p>
      <w:r>
        <w:t xml:space="preserve">@natttiep yeah I GUESS I can wait! E eu estou inclinado para o McNattie. Ps. Você não rima mais comigo</w:t>
      </w:r>
    </w:p>
    <w:p>
      <w:r>
        <w:t xml:space="preserve">2 horas restantes na bateria do laptop de trabalho dizem 2 horas e 12 minutos.</w:t>
      </w:r>
    </w:p>
    <w:p>
      <w:r>
        <w:t xml:space="preserve">Primeiro dia de trabalho amanhã...</w:t>
      </w:r>
    </w:p>
    <w:p>
      <w:r>
        <w:t xml:space="preserve">A escola amanhã e eu ainda não consigo dormir</w:t>
      </w:r>
    </w:p>
    <w:p>
      <w:r>
        <w:t xml:space="preserve">Sente-se no bar: espere ver a ESPN. Sente-se no bar para se atualizar sobre o escândalo sexual infantil de Jerry Sandusky.</w:t>
      </w:r>
    </w:p>
    <w:p>
      <w:r>
        <w:t xml:space="preserve">O início das notas de leitura ativa começa hoje</w:t>
      </w:r>
    </w:p>
    <w:p>
      <w:r>
        <w:t xml:space="preserve">@3rdculturekid @markosborne04 @earnestdjohnson @troypayne coisa triste é que eu estava pronto para dizer bom trabalho Knicks mas não estes fãs Knicks</w:t>
      </w:r>
    </w:p>
    <w:p>
      <w:r>
        <w:t xml:space="preserve">Estar acordado a noite toda fazendo os deveres de casa</w:t>
      </w:r>
    </w:p>
    <w:p>
      <w:r>
        <w:t xml:space="preserve">Subir mais cedo para terminar os trabalhos de casa</w:t>
      </w:r>
    </w:p>
    <w:p>
      <w:r>
        <w:t xml:space="preserve">Alegria é o melhor nome. Tão Simples Tão Bonito</w:t>
      </w:r>
    </w:p>
    <w:p>
      <w:r>
        <w:t xml:space="preserve">Feliz Ação de Graças a todos!! Assistindo ao Desfile do Dia Macys! Esperamos ver @OliviaMcEachin!  </w:t>
      </w:r>
    </w:p>
    <w:p>
      <w:r>
        <w:t xml:space="preserve">Morrendo de vontade de saber o que @MrsLRCooper nomeia sua filhinha. Não consegue nem mesmo começar a compreender o prazer de uma mãe após uma luta/tragédia anterior</w:t>
      </w:r>
    </w:p>
    <w:p>
      <w:r>
        <w:t xml:space="preserve">Parece que ao ganhar um seguidor, perco um. Preso a 123.</w:t>
      </w:r>
    </w:p>
    <w:p>
      <w:r>
        <w:t xml:space="preserve">Finalmente, embarque no avião. Vejo todos vocês às doze horas.</w:t>
      </w:r>
    </w:p>
    <w:p>
      <w:r>
        <w:t xml:space="preserve">Sim!  Dan Aykroyd e John Candy! aw. Piada de ataque cardíaco. </w:t>
      </w:r>
    </w:p>
    <w:p>
      <w:r>
        <w:t xml:space="preserve">RT@Fina11yMadeIt: Todos são dotados, mas algumas pessoas nunca abrem seus presentes!!!</w:t>
      </w:r>
    </w:p>
    <w:p>
      <w:r>
        <w:t xml:space="preserve">Os negros buscam toda a sua genealogia para encontrar uma pessoa, não só para que possam dizer que 1/4 _____</w:t>
      </w:r>
    </w:p>
    <w:p>
      <w:r>
        <w:t xml:space="preserve">Cheguei em casa para encontrar 4 caminhões de bombeiros e de força com luzes intermitentes em meu quarteirão. Sim, o bloco inteiro está preto como breu e sem energia.</w:t>
      </w:r>
    </w:p>
    <w:p>
      <w:r>
        <w:t xml:space="preserve">@TheBodyShopUK estar com meus netos me traz alegria eu adoro passar tempo com eles :)) </w:t>
      </w:r>
    </w:p>
    <w:p>
      <w:r>
        <w:t xml:space="preserve">David rabo preto fazendo-me sentir desconfortável</w:t>
      </w:r>
    </w:p>
    <w:p>
      <w:r>
        <w:t xml:space="preserve">É a estação do ano e o PLAYMOBIL está se sentindo especialmente festivo este ano! Não deixe de sintonizar amanhã para o anúncio de um GRANDE concurso!</w:t>
      </w:r>
    </w:p>
    <w:p>
      <w:r>
        <w:t xml:space="preserve">você conhece pessoas que dizem "Eu quero isso debaixo da minha árvore de X-mas" e postam uma foto de uma celebridade? Basta um recorte de papelão deles</w:t>
      </w:r>
    </w:p>
    <w:p>
      <w:r>
        <w:t xml:space="preserve">Bom começo para o meu dia. </w:t>
      </w:r>
    </w:p>
    <w:p>
      <w:r>
        <w:t xml:space="preserve">2 horas a menos. Faltam apenas cerca de 9. Minha vez de dirigir e os policiais estão fora em todos os lugares.</w:t>
      </w:r>
    </w:p>
    <w:p>
      <w:r>
        <w:t xml:space="preserve">já recebi todos os meus presentes de Natal, por isso não tenho nada para abrir.</w:t>
      </w:r>
    </w:p>
    <w:p>
      <w:r>
        <w:t xml:space="preserve">quando um garoto pergunta "posso fazer o choque?" você sabe que ele é mentalmente instável</w:t>
      </w:r>
    </w:p>
    <w:p>
      <w:r>
        <w:t xml:space="preserve">Ya un Orga il mdoii 200Balle maii il faii le maliin a pa... O mal continua...</w:t>
      </w:r>
    </w:p>
    <w:p>
      <w:r>
        <w:t xml:space="preserve">Ugh para reprovar em um teste de matemática hoje</w:t>
      </w:r>
    </w:p>
    <w:p>
      <w:r>
        <w:t xml:space="preserve">@OctaviaSpitfire desisti de Tina Fey quando ela defendeu a homofobia violenta de seu colega.</w:t>
      </w:r>
    </w:p>
    <w:p>
      <w:r>
        <w:t xml:space="preserve">Mamãe e papai estão vindo ao BG para comer comigo, depois é hora de estudar minha vida fora até terça-feira.</w:t>
      </w:r>
    </w:p>
    <w:p>
      <w:r>
        <w:t xml:space="preserve">@TORHABSFAN Estou com você ArthurLouis foi minha escolha instintiva...Niemi não tem nada em seus livros sobre ele. de</w:t>
      </w:r>
    </w:p>
    <w:p>
      <w:r>
        <w:t xml:space="preserve">Cartão de Natal familiar de hoje</w:t>
      </w:r>
    </w:p>
    <w:p>
      <w:r>
        <w:t xml:space="preserve">Em casa sozinho pela primeira vez desde o verão</w:t>
      </w:r>
    </w:p>
    <w:p>
      <w:r>
        <w:t xml:space="preserve">além dos incentivos que você tem até mesmo para oferecer aos casais gays para criminalizarem seu casamento.</w:t>
      </w:r>
    </w:p>
    <w:p>
      <w:r>
        <w:t xml:space="preserve">odeio quando as garotas não têm respeito por si mesmas e andam por aí agindo como completas idiotas para receber um pouco de atenção de um cara</w:t>
      </w:r>
    </w:p>
    <w:p>
      <w:r>
        <w:t xml:space="preserve">Hoje eu estava ansioso pelo meu jantar de massa...</w:t>
      </w:r>
    </w:p>
    <w:p>
      <w:r>
        <w:t xml:space="preserve">Cuidar de uma criança pequena com uma atitude GRANDE</w:t>
      </w:r>
    </w:p>
    <w:p>
      <w:r>
        <w:t xml:space="preserve">Dennis tirou uma grua de papel do bolso e deixou-a cair no chão e disse-me que não ia receber outra...</w:t>
      </w:r>
    </w:p>
    <w:p>
      <w:r>
        <w:t xml:space="preserve">Obrigado a todos vocês por todo o apoio que estaremos jogando às 3:45 ou 5, então venham ver seu time favorito.</w:t>
      </w:r>
    </w:p>
    <w:p>
      <w:r>
        <w:t xml:space="preserve">Acabei de perceber que para ir para a cama vou ter que tirar meu chapéu de festa.</w:t>
      </w:r>
    </w:p>
    <w:p>
      <w:r>
        <w:t xml:space="preserve">Finalmente, dormir após um dia longo e cheio de trabalho... só para acordar para outro dia como este.</w:t>
      </w:r>
    </w:p>
    <w:p>
      <w:r>
        <w:t xml:space="preserve">Feel Bad Today :( In Desperate Need Of A Hug....</w:t>
      </w:r>
    </w:p>
    <w:p>
      <w:r>
        <w:t xml:space="preserve">"Um coração alegre faz um rosto alegre, mas pela tristeza do coração o espírito é quebrado". Provérbios 15:13 Sejam alegres! </w:t>
      </w:r>
    </w:p>
    <w:p>
      <w:r>
        <w:t xml:space="preserve">eu adoro quando as pessoas aparecem em minha casa</w:t>
      </w:r>
    </w:p>
    <w:p>
      <w:r>
        <w:t xml:space="preserve">Jogos que eu adoro jogar no Xbox original: Buffy Voodoo Vince. Jogos que eu não tenho para o Xbox original: Buffy Voodoo Vince.</w:t>
      </w:r>
    </w:p>
    <w:p>
      <w:r>
        <w:t xml:space="preserve">Compras de mercearia enquanto escuta o último projeto de @jesusculture acabou de inspirar uma festa de dança improvisada em  </w:t>
      </w:r>
    </w:p>
    <w:p>
      <w:r>
        <w:t xml:space="preserve">Imagen se realmente houvesse 12 dias de natal. Isso significa 12 dias de presentes 12 dias de banquete 12 dias de festa 12 dias de ser martelado</w:t>
      </w:r>
    </w:p>
    <w:p>
      <w:r>
        <w:t xml:space="preserve">Oh, festeiro. Amanhã de manhã acordo às 6:30!!</w:t>
      </w:r>
    </w:p>
    <w:p>
      <w:r>
        <w:t xml:space="preserve">@thelastmilesq TY 4 tweets. Gr8 lembram que somos todos iguais dentro ou fora, todos nós crescemos querendo paz e aceitação do amor nos sentimos sozinhos. </w:t>
      </w:r>
    </w:p>
    <w:p>
      <w:r>
        <w:t xml:space="preserve">Jolo Eu realmente não sei o que obter da minha MÃE SEGREDORA SANTA!!!!!</w:t>
      </w:r>
    </w:p>
    <w:p>
      <w:r>
        <w:t xml:space="preserve">Cantando na Galeria em Hendon hoje à noite!</w:t>
      </w:r>
    </w:p>
    <w:p>
      <w:r>
        <w:t xml:space="preserve">A noite dos pais amanhã à noite...</w:t>
      </w:r>
    </w:p>
    <w:p>
      <w:r>
        <w:t xml:space="preserve">Eu quero apenas foder alguém muito mal e simplesmente ir embora</w:t>
      </w:r>
    </w:p>
    <w:p>
      <w:r>
        <w:t xml:space="preserve">Carregando os carros com bebidas para a noite @Leknights infelizmente a formiga calum e o alex nos deixaram sozinhos em um estacionamento escuro.</w:t>
      </w:r>
    </w:p>
    <w:p>
      <w:r>
        <w:t xml:space="preserve">acabei de sair @TyKeyes92 e @JusSayin_Shell e tenho certeza de que vou chorar até dormir esta noite.</w:t>
      </w:r>
    </w:p>
    <w:p>
      <w:r>
        <w:t xml:space="preserve">Chillin no Hatfield com @Phenyo_Chivas enjoyin em um cone de sorvete!</w:t>
      </w:r>
    </w:p>
    <w:p>
      <w:r>
        <w:t xml:space="preserve">Este tweet foi enviado para desabafar meus sentimentos</w:t>
      </w:r>
    </w:p>
    <w:p>
      <w:r>
        <w:t xml:space="preserve">Eu forcei alguns a descer de qualquer forma rs vou me arrepender depois RT @im_a_KEY_pa: Sem espaço para a sobremesa.</w:t>
      </w:r>
    </w:p>
    <w:p>
      <w:r>
        <w:t xml:space="preserve">teve a mesma dor de cabeça por três dias seguidos</w:t>
      </w:r>
    </w:p>
    <w:p>
      <w:r>
        <w:t xml:space="preserve">...que me disseram para tocar o número 800 que agora não atendem o telefone</w:t>
      </w:r>
    </w:p>
    <w:p>
      <w:r>
        <w:t xml:space="preserve">Meu pai levou o ipod no início do meu dom e da minha maldição. Desde sua pandora eu não posso recuperá-lo. </w:t>
      </w:r>
    </w:p>
    <w:p>
      <w:r>
        <w:t xml:space="preserve">Tentando encontrar algo a respeito do lugar, mas descobri que já fiz de tudo :c</w:t>
      </w:r>
    </w:p>
    <w:p>
      <w:r>
        <w:t xml:space="preserve">Fotos de família hoje.</w:t>
      </w:r>
    </w:p>
    <w:p>
      <w:r>
        <w:t xml:space="preserve">Meus pais são os que me fazem chegar atrasado. Eu não.</w:t>
      </w:r>
    </w:p>
    <w:p>
      <w:r>
        <w:t xml:space="preserve">Tenho que começar a prestar atenção! Perdi meu 1400º tweet!</w:t>
      </w:r>
    </w:p>
    <w:p>
      <w:r>
        <w:t xml:space="preserve">A garganta dói o nariz escorrendo. Eu gostaria de ficar na cama por favor..... Ou eu poderia ir trabalhar por 12 horas</w:t>
      </w:r>
    </w:p>
    <w:p>
      <w:r>
        <w:t xml:space="preserve">@inrepose Você poderia me dar url para a transmissão ao vivo?</w:t>
      </w:r>
    </w:p>
    <w:p>
      <w:r>
        <w:t xml:space="preserve">Mais um longo dia e outro amanhã</w:t>
      </w:r>
    </w:p>
    <w:p>
      <w:r>
        <w:t xml:space="preserve">Acabei de receber os fones de ouvido do meu filho "batidas de Dre" para o Natal, ele vai ficar tão chocado quando os abrir, pois acha que não vai recebê-los</w:t>
      </w:r>
    </w:p>
    <w:p>
      <w:r>
        <w:t xml:space="preserve">Ouvir tudo pelo armazém salva-vidas me deixa incrivelmente feliz</w:t>
      </w:r>
    </w:p>
    <w:p>
      <w:r>
        <w:t xml:space="preserve">Goood Thing Coach Gibson me ama porque estou atrasado todos os dias. </w:t>
      </w:r>
    </w:p>
    <w:p>
      <w:r>
        <w:t xml:space="preserve">Oh meu Deus! Cant wait babe :) RT @daeleebaby: Tem uma noite incrível planejada para @EricJoseph2 </w:t>
      </w:r>
    </w:p>
    <w:p>
      <w:r>
        <w:t xml:space="preserve">@AyoRayRayRayMB wow, cara que triste! RT isto se você quiser que as mensagens parem!</w:t>
      </w:r>
    </w:p>
    <w:p>
      <w:r>
        <w:t xml:space="preserve"> Harry Potter e a Câmara dos Segredos.</w:t>
      </w:r>
    </w:p>
    <w:p>
      <w:r>
        <w:t xml:space="preserve">trabalho acabado agora para os trabalhos de casa</w:t>
      </w:r>
    </w:p>
    <w:p>
      <w:r>
        <w:t xml:space="preserve">Vou obter meu resultado do ensino médio.</w:t>
      </w:r>
    </w:p>
    <w:p>
      <w:r>
        <w:t xml:space="preserve">Amanhã estou de folga, portanto farei os deveres de casa toda a noite de hoje.</w:t>
      </w:r>
    </w:p>
    <w:p>
      <w:r>
        <w:t xml:space="preserve">Fazendo arcos para o natal</w:t>
      </w:r>
    </w:p>
    <w:p>
      <w:r>
        <w:t xml:space="preserve">Acho que sou a única pessoa na dança btec hoje</w:t>
      </w:r>
    </w:p>
    <w:p>
      <w:r>
        <w:t xml:space="preserve">Ser a razão do sorriso de um amigo.</w:t>
      </w:r>
    </w:p>
    <w:p>
      <w:r>
        <w:t xml:space="preserve">Os ônibus escolares me dão vontade de me matar.</w:t>
      </w:r>
    </w:p>
    <w:p>
      <w:r>
        <w:t xml:space="preserve">@OMandM em Grand Rapids amanhã? Faltando</w:t>
      </w:r>
    </w:p>
    <w:p>
      <w:r>
        <w:t xml:space="preserve">Atualmente desejava estar no concerto da Taylor Swift no MSG hoje à noite. Já não vou a um concerto há algum tempo.</w:t>
      </w:r>
    </w:p>
    <w:p>
      <w:r>
        <w:t xml:space="preserve">Assista a este vídeo T Pain... Este homem está doente. </w:t>
      </w:r>
    </w:p>
    <w:p>
      <w:r>
        <w:t xml:space="preserve">Garacias a ti es seguroo que el clima esta en el alma!!</w:t>
      </w:r>
    </w:p>
    <w:p>
      <w:r>
        <w:t xml:space="preserve">Tenho quase certeza de que tenho garganta de degrau e chego ao trabalho das 23h30 às 8h de hoje à noite.</w:t>
      </w:r>
    </w:p>
    <w:p>
      <w:r>
        <w:t xml:space="preserve">Falta agora uma parte integral da minha história :-\i1 </w:t>
      </w:r>
    </w:p>
    <w:p>
      <w:r>
        <w:t xml:space="preserve">Mon voisin de train d'hier soir s'est sifflé 7 bières un paquet de nicorette et a communiqué avec sa vitre pendant trois heures.</w:t>
      </w:r>
    </w:p>
    <w:p>
      <w:r>
        <w:t xml:space="preserve">@Trevorlee259 1 dia &amp; 3,5 horas ... arranhe que apenas 3,5 horas :)</w:t>
      </w:r>
    </w:p>
    <w:p>
      <w:r>
        <w:t xml:space="preserve">Uma garota com quem me sentei ao lado na aula de inglês há um ano atrás inverteu um interruptor durante a noite e se tornou uma líder de torcida.</w:t>
      </w:r>
    </w:p>
    <w:p>
      <w:r>
        <w:t xml:space="preserve"> Quando eu deixo minha irmã emprestar meu laptop durante a noite e quando ela o deixa cair, ela não menciona que o quebrou.</w:t>
      </w:r>
    </w:p>
    <w:p>
      <w:r>
        <w:t xml:space="preserve">Concluí minha sessão de treino para o dia. Próxima tarefa a ser atacada: memorizar todos os ossos do crânio.</w:t>
      </w:r>
    </w:p>
    <w:p>
      <w:r>
        <w:t xml:space="preserve">casa para o fim do casamento de Meus Melhores Amigos</w:t>
      </w:r>
    </w:p>
    <w:p>
      <w:r>
        <w:t xml:space="preserve">Nunca comer frango de boi ou qualquer coisa que envolva algum tipo de carne!</w:t>
      </w:r>
    </w:p>
    <w:p>
      <w:r>
        <w:t xml:space="preserve">Terminou seus momentos de quebra-cabeça antes de entrar pela porta.</w:t>
      </w:r>
    </w:p>
    <w:p>
      <w:r>
        <w:t xml:space="preserve">realmente? Os ônibus estão funcionando nisto? A pessoa que decide se os ônibus estão circulando em seu  </w:t>
      </w:r>
    </w:p>
    <w:p>
      <w:r>
        <w:t xml:space="preserve">Meus ouvidos estão zumbindo ... Como eu vou adormecer? Ah, e acabei de descobrir que tenho uma aplicação de ortopedia às 8 horas.</w:t>
      </w:r>
    </w:p>
    <w:p>
      <w:r>
        <w:t xml:space="preserve">Passarei a maior parte do meu dia antes do meu aniversário estudando para o teste de permissão. </w:t>
      </w:r>
    </w:p>
    <w:p>
      <w:r>
        <w:t xml:space="preserve">Teste e apresentação amanhã.</w:t>
      </w:r>
    </w:p>
    <w:p>
      <w:r>
        <w:t xml:space="preserve">portanto, o fio que preciso para terminar este cobertor foi descontinuado.</w:t>
      </w:r>
    </w:p>
    <w:p>
      <w:r>
        <w:t xml:space="preserve">Knippen e plakken met een mac is toch makkelijker dan met lijm en papier </w:t>
      </w:r>
    </w:p>
    <w:p>
      <w:r>
        <w:t xml:space="preserve">O grandalhão REALMENTE te ama. RT @YesReallyAngel: vôo das 7h da manhã</w:t>
      </w:r>
    </w:p>
    <w:p>
      <w:r>
        <w:t xml:space="preserve">Omg cnt espera até a semana que vem !</w:t>
      </w:r>
    </w:p>
    <w:p>
      <w:r>
        <w:t xml:space="preserve">Maldição! @draughtsrb está fora do @FirestoneWalker XV!! Não posso nem comprar uma garrafa para casa!</w:t>
      </w:r>
    </w:p>
    <w:p>
      <w:r>
        <w:t xml:space="preserve">Esperando al treen gran fiesta pt</w:t>
      </w:r>
    </w:p>
    <w:p>
      <w:r>
        <w:t xml:space="preserve">@AaishaSalman Mera bi lai laiti hain ami waisey. =D magar phir 3 dias baad wapis daiti hain. Ya tou uma semana.</w:t>
      </w:r>
    </w:p>
    <w:p>
      <w:r>
        <w:t xml:space="preserve">Coragem é saber o que não se deve temer. - Platão  </w:t>
      </w:r>
    </w:p>
    <w:p>
      <w:r>
        <w:t xml:space="preserve">@getchiggiwithit @julezz123 @tay_holmes13 finalmente. feito. com. HUCK. FINN. essay=done!  :) agora de volta à ATPH.</w:t>
      </w:r>
    </w:p>
    <w:p>
      <w:r>
        <w:t xml:space="preserve">E saibam que eu abro garrafas porque eu engarrafo minhas emoções pelo menos eu coloco tudo em aberto</w:t>
      </w:r>
    </w:p>
    <w:p>
      <w:r>
        <w:t xml:space="preserve">Aww o cão mais velho do mundo morre no Japão! Eu sempre vejo esse cão nas notícias.</w:t>
      </w:r>
    </w:p>
    <w:p>
      <w:r>
        <w:t xml:space="preserve">eww RT @danecook: Eu só caguei nas calças. Puro molho 100%.</w:t>
      </w:r>
    </w:p>
    <w:p>
      <w:r>
        <w:t xml:space="preserve">@chrome1st yeah coisas estranhas... Jesus dançando 'running man'... O diabo me diz que parece engraçado, mas eu me esforço para não rir</w:t>
      </w:r>
    </w:p>
    <w:p>
      <w:r>
        <w:t xml:space="preserve">gostaria de ter uma barba com boa aparência</w:t>
      </w:r>
    </w:p>
    <w:p>
      <w:r>
        <w:t xml:space="preserve">Dessetando um cérebro de ovelha em anatomia</w:t>
      </w:r>
    </w:p>
    <w:p>
      <w:r>
        <w:t xml:space="preserve">Não permita que seu passado roube seu Futuro @Christfollowbac        </w:t>
      </w:r>
    </w:p>
    <w:p>
      <w:r>
        <w:t xml:space="preserve">Não fico louco ou chateado há tanto tempo</w:t>
      </w:r>
    </w:p>
    <w:p>
      <w:r>
        <w:t xml:space="preserve">basta colocar fatias de queijo em tostas derretidas sob a grelha com feijão e ovo mexido!</w:t>
      </w:r>
    </w:p>
    <w:p>
      <w:r>
        <w:t xml:space="preserve">4 de 6 vias rápidas em Midland não têm pizza</w:t>
      </w:r>
    </w:p>
    <w:p>
      <w:r>
        <w:t xml:space="preserve">Oh, como eu odeio o dia do campo.</w:t>
      </w:r>
    </w:p>
    <w:p>
      <w:r>
        <w:t xml:space="preserve">@BrittJeffers o que? Você saiu sem dizer adeus?</w:t>
      </w:r>
    </w:p>
    <w:p>
      <w:r>
        <w:t xml:space="preserve">meu quarto está sempre uma bagunça depois de me preparar</w:t>
      </w:r>
    </w:p>
    <w:p>
      <w:r>
        <w:t xml:space="preserve">Cristão significa "como Cristo".  Jesus apresentou o lado de cima do que os pecadores queriam ser versus o lado de baixo do que eles não eram!</w:t>
      </w:r>
    </w:p>
    <w:p>
      <w:r>
        <w:t xml:space="preserve">Sentar-se na FSU apenas para relaxar com os amigos. Ainda à espera de receber cartas de aceitação das faculdades às quais me candidatei também. </w:t>
      </w:r>
    </w:p>
    <w:p>
      <w:r>
        <w:t xml:space="preserve">Esta doença e seu tratamento silencioso sopraram os ventos de minha confissão velas</w:t>
      </w:r>
    </w:p>
    <w:p>
      <w:r>
        <w:t xml:space="preserve">Alguém precisa inventar um gravador de sonhos. Porque fico tão triste quando esqueço meus sonhos...</w:t>
      </w:r>
    </w:p>
    <w:p>
      <w:r>
        <w:t xml:space="preserve">Meu coração está voltado para a cana-de-açúcar!&amp; tenho tanta sorte de ter amigos tão divinamente amáveis.  </w:t>
      </w:r>
    </w:p>
    <w:p>
      <w:r>
        <w:t xml:space="preserve">@FirstWorldPains meu rolex finalmente chegou na hora certa, então tive que dormir nele para mantê-lo rolando com medo de que parasse o tempo novamente</w:t>
      </w:r>
    </w:p>
    <w:p>
      <w:r>
        <w:t xml:space="preserve">@TomPeribonio @brannflakez @savannah_long se ela se perdeu no nosso comboio do twitter nunca se mantém no comboio real</w:t>
      </w:r>
    </w:p>
    <w:p>
      <w:r>
        <w:t xml:space="preserve">@HayleyDocherty @jamieeblack Eu conheço sua brincadeira porque está tudo na família. O pensamento da bebida me dá</w:t>
      </w:r>
    </w:p>
    <w:p>
      <w:r>
        <w:t xml:space="preserve">Quando vou para casa, as merdas não parecem as mesmas.</w:t>
      </w:r>
    </w:p>
    <w:p>
      <w:r>
        <w:t xml:space="preserve">Bem, se você gostou do Man U sair da Liga dos Campeões, sintonize o canal 33, onde você pode assistir a segunda parte novamente</w:t>
      </w:r>
    </w:p>
    <w:p>
      <w:r>
        <w:t xml:space="preserve">Me perguntaram: "Você não é casado e tem um filho?" mais de uma vez na noite passada. A resposta é não a ambos.</w:t>
      </w:r>
    </w:p>
    <w:p>
      <w:r>
        <w:t xml:space="preserve">adoram tirar fotos inesperadas de pessoas...</w:t>
      </w:r>
    </w:p>
    <w:p>
      <w:r>
        <w:t xml:space="preserve">@borsato Tinha je deze uitslag verwacht gister? Wij waren thuis em choque! Wij dachten Sharon door Bart sing-off en naar huis. </w:t>
      </w:r>
    </w:p>
    <w:p>
      <w:r>
        <w:t xml:space="preserve">minha professora de inglês nunca nos dá lição de casa, mas hoje ela decide nos dar muito que fazer durante o natal</w:t>
      </w:r>
    </w:p>
    <w:p>
      <w:r>
        <w:t xml:space="preserve">Hoje eu perdi o treinamento de liderança.</w:t>
      </w:r>
    </w:p>
    <w:p>
      <w:r>
        <w:t xml:space="preserve">Ir a algum lugar para assar frango e depois descobrir que o cozinharam em molho  </w:t>
      </w:r>
    </w:p>
    <w:p>
      <w:r>
        <w:t xml:space="preserve">1 Timóteo 4:12 não deixe que 1 depise u 4 sua juventude mas dê aos crentes um exemplo n discurso n conduta n amor n fé n pureza</w:t>
      </w:r>
    </w:p>
    <w:p>
      <w:r>
        <w:t xml:space="preserve">Eu me atreveria a dizer que estou cerca da metade do meu papel maciço.</w:t>
      </w:r>
    </w:p>
    <w:p>
      <w:r>
        <w:t xml:space="preserve">@movemeantTO É claro que as pessoas podem *votar* para Ugg. Pelo menos o fizeram em Toronto. A cidade certamente tem um homem das cavernas no comando.</w:t>
      </w:r>
    </w:p>
    <w:p>
      <w:r>
        <w:t xml:space="preserve">após 2 horas de procrastinação vou finalmente voltar para o Due West</w:t>
      </w:r>
    </w:p>
    <w:p>
      <w:r>
        <w:t xml:space="preserve">Tentando ensinar minha babá a usar sua nova ... Eu acho que seria mais fácil treinar um macaco!</w:t>
      </w:r>
    </w:p>
    <w:p>
      <w:r>
        <w:t xml:space="preserve">Esperando o sol sair e brilhar em mim um dia. por esgotado</w:t>
      </w:r>
    </w:p>
    <w:p>
      <w:r>
        <w:t xml:space="preserve"> ! RT @la_vitrine: C'est confirmé! Nous aurons toute une activité pour la de @MTLenLumiere! Detalhes à venir!</w:t>
      </w:r>
    </w:p>
    <w:p>
      <w:r>
        <w:t xml:space="preserve">Aquele momento embaraçoso quando seu DAD lhe pergunta quando você está conseguindo um namorado.</w:t>
      </w:r>
    </w:p>
    <w:p>
      <w:r>
        <w:t xml:space="preserve">Outra festa indiana esta noite.</w:t>
      </w:r>
    </w:p>
    <w:p>
      <w:r>
        <w:t xml:space="preserve">Dat was een aangename verrassing @rieksvdvelde met een delegatie van @DeWaldsang Zalk en MBG gespeeld voor de </w:t>
      </w:r>
    </w:p>
    <w:p>
      <w:r>
        <w:t xml:space="preserve">Obrigado a todas as pessoas incríveis que me seguem!!!! Luv ya guys!!!!! :D</w:t>
      </w:r>
    </w:p>
    <w:p>
      <w:r>
        <w:t xml:space="preserve">@Stiofainod Eu tenho um boneco de neve que faz raps Ice Baby</w:t>
      </w:r>
    </w:p>
    <w:p>
      <w:r>
        <w:t xml:space="preserve">Ainda assim, a EVE Online não joga. Ela só consome muito tempo.</w:t>
      </w:r>
    </w:p>
    <w:p>
      <w:r>
        <w:t xml:space="preserve">O condicionamento não parece atraente hoje em dia.</w:t>
      </w:r>
    </w:p>
    <w:p>
      <w:r>
        <w:t xml:space="preserve">viagem de carro para casa...</w:t>
      </w:r>
    </w:p>
    <w:p>
      <w:r>
        <w:t xml:space="preserve">värmer en random matlåda. ska bli mycket intressant att se va den innehåller</w:t>
      </w:r>
    </w:p>
    <w:p>
      <w:r>
        <w:t xml:space="preserve">Horrível jogo de @Mewie último nite - ele recebeu sua primeira fita de Rough Day em - "Most Deaths in a Match" (A maioria das mortes em uma partida)</w:t>
      </w:r>
    </w:p>
    <w:p>
      <w:r>
        <w:t xml:space="preserve">a sensação de quando você terminou todos os seus trabalhos de casa :D</w:t>
      </w:r>
    </w:p>
    <w:p>
      <w:r>
        <w:t xml:space="preserve">Não quero ir tomar minhas doses de alergia e depois sentar-me ali por trinta minutos para garantir que minha garganta não feche.</w:t>
      </w:r>
    </w:p>
    <w:p>
      <w:r>
        <w:t xml:space="preserve">@RayWJ holt shit... Seu novo =3 foi removido pelo youtube...</w:t>
      </w:r>
    </w:p>
    <w:p>
      <w:r>
        <w:t xml:space="preserve">o triste é que yoway está ao lado n i ainda nem se foi</w:t>
      </w:r>
    </w:p>
    <w:p>
      <w:r>
        <w:t xml:space="preserve">você pensaria que não seria capaz de experimentar um lugar em apenas 4 meses, mas quando eu dou uma olhada na minha parede de memória TO ela parece cheia.</w:t>
      </w:r>
    </w:p>
    <w:p>
      <w:r>
        <w:t xml:space="preserve">Sentou-se ao lado de um TriGuy no avião, esta tarde. Falamos de nossos casos amorosos com nossas bicicletas.  </w:t>
      </w:r>
    </w:p>
    <w:p>
      <w:r>
        <w:t xml:space="preserve">Adivinhe quem voltou ao twitter novamente?? &gt;&gt;&gt;&gt;&gt;&gt; Eu :D</w:t>
      </w:r>
    </w:p>
    <w:p>
      <w:r>
        <w:t xml:space="preserve">Lo que hace la necesidad esa vieja lo que me da es</w:t>
      </w:r>
    </w:p>
    <w:p>
      <w:r>
        <w:t xml:space="preserve">Quando não como o dia todo, quando finalmente como, como qualquer coisa e TUDO</w:t>
      </w:r>
    </w:p>
    <w:p>
      <w:r>
        <w:t xml:space="preserve">Aqueles que semeiam em lágrimas colherão em alegria {S.O.P} DEVERÃO Re~~~~aP colher com alegria {S.O.P} JO~~~~~~~~~OOY [ATB]- </w:t>
      </w:r>
    </w:p>
    <w:p>
      <w:r>
        <w:t xml:space="preserve">por uma vez eu quero que meus cabelos fiquem encaracolados.</w:t>
      </w:r>
    </w:p>
    <w:p>
      <w:r>
        <w:t xml:space="preserve">e depois enviou a escada. Esta é apenas mais uma razão pela qual estou desistindo da escada.</w:t>
      </w:r>
    </w:p>
    <w:p>
      <w:r>
        <w:t xml:space="preserve">@onesevenwest Bom negócio. Fico feliz que você se sinta melhor! Desejando a você um ótimo Dia de Ação de Graças com muitos enfeites de lado! </w:t>
      </w:r>
    </w:p>
    <w:p>
      <w:r>
        <w:t xml:space="preserve">96yo FIL adora doces. As sobras do Halloween estão praticamente desaparecidas, incluindo os Pop Rocks. Como será que isso aconteceu? </w:t>
      </w:r>
    </w:p>
    <w:p>
      <w:r>
        <w:t xml:space="preserve">oh as alegrias do francês duplo em uma segunda-feira de manhã @FabianCooper @mattcloke</w:t>
      </w:r>
    </w:p>
    <w:p>
      <w:r>
        <w:t xml:space="preserve"> estar atento a um anúncio especial  </w:t>
      </w:r>
    </w:p>
    <w:p>
      <w:r>
        <w:t xml:space="preserve">Em casa, com crianças de 10 anos que já tiveram muito orvalho da montanha.</w:t>
      </w:r>
    </w:p>
    <w:p>
      <w:r>
        <w:t xml:space="preserve">Você acha que já viu tudo... E então um homem se senta ao seu lado no chão e usa o fio dental com prazer. -.-</w:t>
      </w:r>
    </w:p>
    <w:p>
      <w:r>
        <w:t xml:space="preserve">Potencialmente sendo flashado no metrô por uma velha mulher com @CodyBreland92 é um...</w:t>
      </w:r>
    </w:p>
    <w:p>
      <w:r>
        <w:t xml:space="preserve">gostaria que este maldito nevoeiro se dissipasse para que eu possa dirigir de volta para Sheffield já</w:t>
      </w:r>
    </w:p>
    <w:p>
      <w:r>
        <w:t xml:space="preserve">@emilygross2 Espero uma festa de natal antes do natal ou posso morrer </w:t>
      </w:r>
    </w:p>
    <w:p>
      <w:r>
        <w:t xml:space="preserve">Haha de helft van nederland maakt nu een ofzo rijmwoordenboek server overbelast xD</w:t>
      </w:r>
    </w:p>
    <w:p>
      <w:r>
        <w:t xml:space="preserve">Esfreguem meus dentes sensíveis, eles doem. Oh bem, vou arrancá-los da minha cabeça na próxima sexta-feira #wisdomteeth</w:t>
      </w:r>
    </w:p>
    <w:p>
      <w:r>
        <w:t xml:space="preserve">@RottenTomatoes Cowboys &amp; Aliens é na verdade um filme muito bom, apesar de ser um título elementar.</w:t>
      </w:r>
    </w:p>
    <w:p>
      <w:r>
        <w:t xml:space="preserve">Você sabe que está se tornando um adulto quando finalmente decide que é hora de jogar fora seus botões de jerry e maury</w:t>
      </w:r>
    </w:p>
    <w:p>
      <w:r>
        <w:t xml:space="preserve">@rachiebugg oh amor de mel você me conhece tão bem!! Vamos ver! Ontem foi o primeiro domingo em que não saímos</w:t>
      </w:r>
    </w:p>
    <w:p>
      <w:r>
        <w:t xml:space="preserve">Presos na sala médica com dois anos 7 se vangloriando de quantas detenções eles têm</w:t>
      </w:r>
    </w:p>
    <w:p>
      <w:r>
        <w:t xml:space="preserve">Realmente gostaria de estar em casa agora mesmo com uma infinita xícara de chá e um bom livro no meu aplicativo Kindle... Na cama.</w:t>
      </w:r>
    </w:p>
    <w:p>
      <w:r>
        <w:t xml:space="preserve">Isaías está no banheiro há 10 min cantando hinos e remixando Jesus me ama</w:t>
      </w:r>
    </w:p>
    <w:p>
      <w:r>
        <w:t xml:space="preserve">Tenho esta estranha vontade de desenhar, mas não consigo encontrar meu velho livro de esboços.</w:t>
      </w:r>
    </w:p>
    <w:p>
      <w:r>
        <w:t xml:space="preserve">Muziekje op en knutselen maar! Blijf wel meio online hoor zal alleen heel laat reageren!</w:t>
      </w:r>
    </w:p>
    <w:p>
      <w:r>
        <w:t xml:space="preserve">@TheTwitSmith vet mooie surprise! ha ha leuk! Feliz Sinterklaas!</w:t>
      </w:r>
    </w:p>
    <w:p>
      <w:r>
        <w:t xml:space="preserve">Sinto-me como se estivesse perdendo minha voz.</w:t>
      </w:r>
    </w:p>
    <w:p>
      <w:r>
        <w:t xml:space="preserve">Fora da escola a Sra. Weaver é uma pessoa legal</w:t>
      </w:r>
    </w:p>
    <w:p>
      <w:r>
        <w:t xml:space="preserve">Adormeci e agora tenho uma marca na minha testa</w:t>
      </w:r>
    </w:p>
    <w:p>
      <w:r>
        <w:t xml:space="preserve">@ashleygeremia @LaurenPistocco Senhoras, estou tentando ser o porta-voz de @Applebees. Não é uma brincadeira. </w:t>
      </w:r>
    </w:p>
    <w:p>
      <w:r>
        <w:t xml:space="preserve">E então estou lendo reações positivas de pessoas que querem me ajudar com meu livro, contribuindo com suas contribuições.</w:t>
      </w:r>
    </w:p>
    <w:p>
      <w:r>
        <w:t xml:space="preserve">Eu quase esqueci que meu cabelo estava vermelho até me olhar no espelho</w:t>
      </w:r>
    </w:p>
    <w:p>
      <w:r>
        <w:t xml:space="preserve">Adoro quando as pessoas entram em meu quarto e vêem seus presentes de Natal.</w:t>
      </w:r>
    </w:p>
    <w:p>
      <w:r>
        <w:t xml:space="preserve">Então eu só usei @ijuzwannadanz remédio tia de beber uma colher de sopa de vinagre para minha dor de cabeça e não funcionou</w:t>
      </w:r>
    </w:p>
    <w:p>
      <w:r>
        <w:t xml:space="preserve">Eu adoro quando tenho tempo suficiente entre os trabalhos para realmente lavar minhas escovas com shampoo.</w:t>
      </w:r>
    </w:p>
    <w:p>
      <w:r>
        <w:t xml:space="preserve">@lovethatnialler sinto-me mal porque coloquei a história no site e as pessoas vão ficar furiosas comigo :/ </w:t>
      </w:r>
    </w:p>
    <w:p>
      <w:r>
        <w:t xml:space="preserve">@PMRoyalty Uuuugh 7 week old weave!!!!! Agora isso é só uma porcaria!!!!!</w:t>
      </w:r>
    </w:p>
    <w:p>
      <w:r>
        <w:t xml:space="preserve">"20min no erg tão duro quanto você pode abrir medidores SR serão registrados e classificados"... </w:t>
      </w:r>
    </w:p>
    <w:p>
      <w:r>
        <w:t xml:space="preserve">Estou me sentindo como @LuvMeKayCoop ... Esta bebida tem gosto de flores &lt;&lt;&lt;&lt;&lt;&lt;</w:t>
      </w:r>
    </w:p>
    <w:p>
      <w:r>
        <w:t xml:space="preserve">Vanavond om 19u afspraak met in het van En de Sint komt natuurlijk niet met lege handen!</w:t>
      </w:r>
    </w:p>
    <w:p>
      <w:r>
        <w:t xml:space="preserve">Dê-me um cigarro. Eu quero a porra de um cigarro. Eu quero destruir a merda! o amor dói demais. . Eu quero fumar. </w:t>
      </w:r>
    </w:p>
    <w:p>
      <w:r>
        <w:t xml:space="preserve">@vfriellll te ama(; oh BTW's i pode não estar no almoço de novo amanhã</w:t>
      </w:r>
    </w:p>
    <w:p>
      <w:r>
        <w:t xml:space="preserve">dia de fidelidade na igreja hoje</w:t>
      </w:r>
    </w:p>
    <w:p>
      <w:r>
        <w:t xml:space="preserve">@JackAttwood eu estava casualmente procurando este mês elle mag quando amys tits estavam na minha cara em nozes ou algo assim... Eu era como :/</w:t>
      </w:r>
    </w:p>
    <w:p>
      <w:r>
        <w:t xml:space="preserve">C'est officiel : La moustache ne me va pas.</w:t>
      </w:r>
    </w:p>
    <w:p>
      <w:r>
        <w:t xml:space="preserve">A semente do sofrimento em você pode ser forte, mas não espere até não ter mais sofrimento antes de permitir a felicidade. por T. Nhat Hanh</w:t>
      </w:r>
    </w:p>
    <w:p>
      <w:r>
        <w:t xml:space="preserve">Decorei a esposa da árvore de Natal, minha mãe (</w:t>
      </w:r>
    </w:p>
    <w:p>
      <w:r>
        <w:t xml:space="preserve">@yasaikatsucurry @Declasm i apenas escapou por pouco de ser deixado sozinho com 2 crianças</w:t>
      </w:r>
    </w:p>
    <w:p>
      <w:r>
        <w:t xml:space="preserve">como @LeToyaLuckett Deus não nos deu vida para os EUA 2 Draaaaag através do dia! </w:t>
      </w:r>
    </w:p>
    <w:p>
      <w:r>
        <w:t xml:space="preserve">@Henriettegt Ik heb nog wel wat stukjes uni geel en zwart liggen maar niet zo veel geloof ik. Wat ben je van plan?</w:t>
      </w:r>
    </w:p>
    <w:p>
      <w:r>
        <w:t xml:space="preserve">Para todos que eram apenas um simples cordão de segurança e chaveiro. Mas para mim esse era o seu coração e tudo mais :"&gt;</w:t>
      </w:r>
    </w:p>
    <w:p>
      <w:r>
        <w:t xml:space="preserve">Segundas-feiras chuvosas em novembro...brrrrrrr &amp; curiosamente bonito. </w:t>
      </w:r>
    </w:p>
    <w:p>
      <w:r>
        <w:t xml:space="preserve">É isso mesmo... O restaurante de barracas exóticas está cheio... Cheio de moscas...</w:t>
      </w:r>
    </w:p>
    <w:p>
      <w:r>
        <w:t xml:space="preserve">Seu dia consistirá em conseqüências ou conclusões... a preguiça trará conseqüências... A Diligência de Planejamento concluirá seu dia com...</w:t>
      </w:r>
    </w:p>
    <w:p>
      <w:r>
        <w:t xml:space="preserve">Jantar, em seguida, para atravessar a cidade para o jogo de hóquei "ryan nicks"! (: </w:t>
      </w:r>
    </w:p>
    <w:p>
      <w:r>
        <w:t xml:space="preserve">Eu odiaria ter uma mãe bebê que é uma menina</w:t>
      </w:r>
    </w:p>
    <w:p>
      <w:r>
        <w:t xml:space="preserve">espera. isso também foi uma piada, eu acho. espera. espera. o que é a vida  </w:t>
      </w:r>
    </w:p>
    <w:p>
      <w:r>
        <w:t xml:space="preserve">Os modos malucos de Aamir para "Eu odeio você... Como eu te amo, te amo, te amo: P'... ainda é o meu tom de discagem... </w:t>
      </w:r>
    </w:p>
    <w:p>
      <w:r>
        <w:t xml:space="preserve">Última aula com naomi gal</w:t>
      </w:r>
    </w:p>
    <w:p>
      <w:r>
        <w:t xml:space="preserve">Eu faria qualquer coisa para poder assistir Sozinho em Casa com @JackAllTimeLow hoje à noite! Acho que vou assistir sozinho :(</w:t>
      </w:r>
    </w:p>
    <w:p>
      <w:r>
        <w:t xml:space="preserve">A verdadeira história hollywoodiana de Casey Anthony</w:t>
      </w:r>
    </w:p>
    <w:p>
      <w:r>
        <w:t xml:space="preserve">@SteveAngello feliz aniversário Steve...! Desejo-lhe a melhor sorte ;)) Em breve lhe enviarei meu presente!</w:t>
      </w:r>
    </w:p>
    <w:p>
      <w:r>
        <w:t xml:space="preserve">Palmetto Jogo de rivalidade do Estado =</w:t>
      </w:r>
    </w:p>
    <w:p>
      <w:r>
        <w:t xml:space="preserve">Muito bem, fantástico! Tenho meu irmão viciado na Branca de Neve! :)</w:t>
      </w:r>
    </w:p>
    <w:p>
      <w:r>
        <w:t xml:space="preserve">@ARettura é minha irmã ela cuidaria do meu peixe @jpowers11 @lpowerz nem sequer gosta de mim!</w:t>
      </w:r>
    </w:p>
    <w:p>
      <w:r>
        <w:t xml:space="preserve">Adoro quando o trabalho me atinge com 2 horas a mais no meu turno de amanhã.</w:t>
      </w:r>
    </w:p>
    <w:p>
      <w:r>
        <w:t xml:space="preserve">A agora tem um novo truque para sair do sono. "Eu vou ao penico".</w:t>
      </w:r>
    </w:p>
    <w:p>
      <w:r>
        <w:t xml:space="preserve">@TreySongz Estou tão grato que Deus lhe deu uma beleza que me traz</w:t>
      </w:r>
    </w:p>
    <w:p>
      <w:r>
        <w:t xml:space="preserve">@laurarexing vai me amar porque eu vou ajudá-la a passar no seu teste pré-cala amanhã :)</w:t>
      </w:r>
    </w:p>
    <w:p>
      <w:r>
        <w:t xml:space="preserve">O telefone acabou de se virar para mim por ter cortado sua fonte de carga. Parece que a energia está desligada.</w:t>
      </w:r>
    </w:p>
    <w:p>
      <w:r>
        <w:t xml:space="preserve">Quando não estou bem, tendo sempre a gastar mais do que o normal. fvck</w:t>
      </w:r>
    </w:p>
    <w:p>
      <w:r>
        <w:t xml:space="preserve">Ortodontista apto. hoje.</w:t>
      </w:r>
    </w:p>
    <w:p>
      <w:r>
        <w:t xml:space="preserve">Trabalhando de 3 a 11 no lar de idosos.</w:t>
      </w:r>
    </w:p>
    <w:p>
      <w:r>
        <w:t xml:space="preserve">quando a fama estava lavando todos os pratos que eu ia e pintava o cabelo</w:t>
      </w:r>
    </w:p>
    <w:p>
      <w:r>
        <w:t xml:space="preserve">Boa noite ♥ Vou me enrolar com meu livro e adormecer com palavras e imagens incríveis dançando na minha cabeça.</w:t>
      </w:r>
    </w:p>
    <w:p>
      <w:r>
        <w:t xml:space="preserve">Apenas com 40 minutos de atraso</w:t>
      </w:r>
    </w:p>
    <w:p>
      <w:r>
        <w:t xml:space="preserve">Acabei de assistir à Cidade do Pesadelo.  Parabéns Umberto Lenzi High Tension não tem mais a torção de enredo mais merdosa de todos os tempos.</w:t>
      </w:r>
    </w:p>
    <w:p>
      <w:r>
        <w:t xml:space="preserve">@LumixGoals quem também aumentará nossa conta salarial? Não faz sentido trazer ninguém. Que mensagem isso diz aos nossos talentos?</w:t>
      </w:r>
    </w:p>
    <w:p>
      <w:r>
        <w:t xml:space="preserve">O medo é o assassino da mente. Eu vou enfrentar meu medo. Permitirei que ele passe por cima de mim e através de mim.</w:t>
      </w:r>
    </w:p>
    <w:p>
      <w:r>
        <w:t xml:space="preserve">Com a crescente tendência de publicar fotos pornográficas e imagens perturbadoras no facebook... a liberdade tem limites.</w:t>
      </w:r>
    </w:p>
    <w:p>
      <w:r>
        <w:t xml:space="preserve">Eu perdi ontem à noite pela primeira vez desde que o show foi ao ar.</w:t>
      </w:r>
    </w:p>
    <w:p>
      <w:r>
        <w:t xml:space="preserve">Quando você faz uma promessa com aquele em quem você confia e o quebra como um palito de dente</w:t>
      </w:r>
    </w:p>
    <w:p>
      <w:r>
        <w:t xml:space="preserve">Irreconhecível vol. 6 &amp; 7 para ir e depois ficarei fora dos quadrinhos pelo resto da minha viagem</w:t>
      </w:r>
    </w:p>
    <w:p>
      <w:r>
        <w:t xml:space="preserve">Meu filho está dançando incontrolavelmente para Istambul (não para Constantinopla). Adoro isto!</w:t>
      </w:r>
    </w:p>
    <w:p>
      <w:r>
        <w:t xml:space="preserve">@Oochka Non les 2 secondes où la nana se fait éjaculer dans un gobelet.</w:t>
      </w:r>
    </w:p>
    <w:p>
      <w:r>
        <w:t xml:space="preserve">Compras formais de vestuário</w:t>
      </w:r>
    </w:p>
    <w:p>
      <w:r>
        <w:t xml:space="preserve">Espero que eles consertem meu carro o mais rápido possível.</w:t>
      </w:r>
    </w:p>
    <w:p>
      <w:r>
        <w:t xml:space="preserve">Estou tão feliz por ter meu telefone de volta! Parece triste, mas é como se fosse minha vida</w:t>
      </w:r>
    </w:p>
    <w:p>
      <w:r>
        <w:t xml:space="preserve">@datboiab15 @AlyssaSmart @allisonn1018 @DoogieLove69 feliz aniversário de sua querida irmã de direito</w:t>
      </w:r>
    </w:p>
    <w:p>
      <w:r>
        <w:t xml:space="preserve">Uau, hoje foi para a merda mais rápido do que eu pensava.</w:t>
      </w:r>
    </w:p>
    <w:p>
      <w:r>
        <w:t xml:space="preserve">Anna e eu estamos jogando com o Bailey Bunch no jogo de vôlei da U of M.  </w:t>
      </w:r>
    </w:p>
    <w:p>
      <w:r>
        <w:t xml:space="preserve">Não, isso não me irrita... ME IRRITA, SIM!</w:t>
      </w:r>
    </w:p>
    <w:p>
      <w:r>
        <w:t xml:space="preserve">quando todos assistem àquele programa de TV que você nunca fez, mas não pode começar a assistir agora porque já está 10 episódios atrás</w:t>
      </w:r>
    </w:p>
    <w:p>
      <w:r>
        <w:t xml:space="preserve">Certamente somos muito jovens para isto! // RT @2LemonadeGal: @imalazymom oh minha mãe está me ajudando a colorir a minha amanhã.</w:t>
      </w:r>
    </w:p>
    <w:p>
      <w:r>
        <w:t xml:space="preserve">Ligue para Tweet e chore por hoje é @RobCox2112 e meu último dia em estúdio até o próximo semestre!</w:t>
      </w:r>
    </w:p>
    <w:p>
      <w:r>
        <w:t xml:space="preserve">Você tem que amar Isaías. Ele disse: "Com alegria você vai tirar água dos poços da salvação". (Isaías 12,3 NVI)</w:t>
      </w:r>
    </w:p>
    <w:p>
      <w:r>
        <w:t xml:space="preserve">Minha árvore de Natal é grande demais para o meu apartamento.</w:t>
      </w:r>
    </w:p>
    <w:p>
      <w:r>
        <w:t xml:space="preserve">Uma pessoa enfurecida só fica mais furiosa quando você diz "eu entendo completamente".      </w:t>
      </w:r>
    </w:p>
    <w:p>
      <w:r>
        <w:t xml:space="preserve">Preso esperando o ônibus para Eccles agora eu posso ver isso levando cerca de uma hora para conseguir trabalho</w:t>
      </w:r>
    </w:p>
    <w:p>
      <w:r>
        <w:t xml:space="preserve">eu te amo ... mas só k im nt louco</w:t>
      </w:r>
    </w:p>
    <w:p>
      <w:r>
        <w:t xml:space="preserve">Isso. O homem das notícias teve muitas bases</w:t>
      </w:r>
    </w:p>
    <w:p>
      <w:r>
        <w:t xml:space="preserve">@julsmarietells diz que eu estou gritando literalmente neste momento. Ia ao concerto amanhã, mas os ingressos esgotaram muito rápido.</w:t>
      </w:r>
    </w:p>
    <w:p>
      <w:r>
        <w:t xml:space="preserve">Lo ga takut untuk mencintai yang lo takutin adalah tidak dicintai balik. </w:t>
      </w:r>
    </w:p>
    <w:p>
      <w:r>
        <w:t xml:space="preserve">Você é meu refúgio Você é minha força. Ao derramar meu coração, estas coisas eu me lembro... Você é um Deus fiel para sempre.  </w:t>
      </w:r>
    </w:p>
    <w:p>
      <w:r>
        <w:t xml:space="preserve">Hora de colocá-la no início da partida 2ma </w:t>
      </w:r>
    </w:p>
    <w:p>
      <w:r>
        <w:t xml:space="preserve">Ajudando a mãe a escrever um capítulo de livro hoje. Ela disse que meu livro pode. E a seguir, desde que alguém queira ouvir minha história.</w:t>
      </w:r>
    </w:p>
    <w:p>
      <w:r>
        <w:t xml:space="preserve">@TURNINGTHESCREW Eu só queria dar um soco na cara de todos os meus amigos na minha banda de amigos.</w:t>
      </w:r>
    </w:p>
    <w:p>
      <w:r>
        <w:t xml:space="preserve">Quando as cabras gordas reclamam de seu peso - NÃO VOCÊ COME MCDONALDAS! /</w:t>
      </w:r>
    </w:p>
    <w:p>
      <w:r>
        <w:t xml:space="preserve">@ricorogers Yehh same but reality is unless ur protour it's difficult to get di2 for a whole team. Ainda não temos certeza se vamos montar no próximo ano.</w:t>
      </w:r>
    </w:p>
    <w:p>
      <w:r>
        <w:t xml:space="preserve">"A raiva é a chave para todos os Imãs Jaffar al Sadiq (como) </w:t>
      </w:r>
    </w:p>
    <w:p>
      <w:r>
        <w:t xml:space="preserve">Nadar em condições climáticas de 55 graus</w:t>
      </w:r>
    </w:p>
    <w:p>
      <w:r>
        <w:t xml:space="preserve">E fora para o trabalho vou...na chuva e no vento</w:t>
      </w:r>
    </w:p>
    <w:p>
      <w:r>
        <w:t xml:space="preserve">O professor de arte nem sequer é ouvido</w:t>
      </w:r>
    </w:p>
    <w:p>
      <w:r>
        <w:t xml:space="preserve">Biz Rules Wire Frames tudo feito. Agora oito horas de verificação cruzada de TUDO.</w:t>
      </w:r>
    </w:p>
    <w:p>
      <w:r>
        <w:t xml:space="preserve">Gostaria de poder assistir ao desfile, mas aparentemente isso não é feito aqui.</w:t>
      </w:r>
    </w:p>
    <w:p>
      <w:r>
        <w:t xml:space="preserve">Aquele momento em que seu chuveiro fica muito frio e você é como "que se foda isto!"!</w:t>
      </w:r>
    </w:p>
    <w:p>
      <w:r>
        <w:t xml:space="preserve">deixou a escola doente.</w:t>
      </w:r>
    </w:p>
    <w:p>
      <w:r>
        <w:t xml:space="preserve">Antecipação!!!! &amp; De Anarquia em poucas horas!! Não posso acreditar que só faltam 2 episódios para o fim!!</w:t>
      </w:r>
    </w:p>
    <w:p>
      <w:r>
        <w:t xml:space="preserve">o doce senhor @louisck é um deus. </w:t>
      </w:r>
    </w:p>
    <w:p>
      <w:r>
        <w:t xml:space="preserve">Ok, acabei de bater na porta e quando minha mãe abriu a porta eu juro que ela acordou a vizinhança inteira!! Pode yu dizer</w:t>
      </w:r>
    </w:p>
    <w:p>
      <w:r>
        <w:t xml:space="preserve">Ugh, eu continuo querendo mudar minha imagem de exibição, mas isso não me deixa!</w:t>
      </w:r>
    </w:p>
    <w:p>
      <w:r>
        <w:t xml:space="preserve"> para o Dia de Woden: Na linha pontilhada&amp; o pirata fez seu X preto&amp; não o tesouro.&amp;  </w:t>
      </w:r>
    </w:p>
    <w:p>
      <w:r>
        <w:t xml:space="preserve">Pelo menos tivemos um vislumbre do bom tempo</w:t>
      </w:r>
    </w:p>
    <w:p>
      <w:r>
        <w:t xml:space="preserve">Preparei minhas aulas para a primavera! Agora, vamos ao trabalho...</w:t>
      </w:r>
    </w:p>
    <w:p>
      <w:r>
        <w:t xml:space="preserve">as quintas-feiras me deixam infeliz. é melhor que este dia seja rápido... uma final e um teste</w:t>
      </w:r>
    </w:p>
    <w:p>
      <w:r>
        <w:t xml:space="preserve">Almoçando com @RaySolar_JR e ele acabou de receber a confirmação de que passou em TODOS os seus módulos, assim ele completou seu curso.</w:t>
      </w:r>
    </w:p>
    <w:p>
      <w:r>
        <w:t xml:space="preserve">Acordado por um munchkin às 7.30 da manhã! Incrivelmente tarde! E ele voltou para se juntar aos garotos grandes na dormida a Sra. 5 dormindo ao meu lado.</w:t>
      </w:r>
    </w:p>
    <w:p>
      <w:r>
        <w:t xml:space="preserve">É verdade. @immacrisstian e eu somos gêmeos há muito perdidos que vivem em todo o país.</w:t>
      </w:r>
    </w:p>
    <w:p>
      <w:r>
        <w:t xml:space="preserve">@bhogleharsha @ times people get corrected based on right information posted. O que você acha de TOI promovendo o Irfan para Aus?</w:t>
      </w:r>
    </w:p>
    <w:p>
      <w:r>
        <w:t xml:space="preserve">por que asos não aceitam meu número de nus? grrrrr</w:t>
      </w:r>
    </w:p>
    <w:p>
      <w:r>
        <w:t xml:space="preserve">Abrir minha cereja + sentar-se fora da Best Buy. Cheira a PISS direto.</w:t>
      </w:r>
    </w:p>
    <w:p>
      <w:r>
        <w:t xml:space="preserve">Fiz algumas coisas bobas em minha vida, mas a noite passada realmente levou o biscoito.</w:t>
      </w:r>
    </w:p>
    <w:p>
      <w:r>
        <w:t xml:space="preserve">Tão sonolento e entediado. Mas hoje à noite haverá decoração de árvores e sopa de galinha. Também a escrita.</w:t>
      </w:r>
    </w:p>
    <w:p>
      <w:r>
        <w:t xml:space="preserve">Sentindo-me realizado esta noite... Encontrei uma nova aula de ioga que eu adoro, fiz algumas guloseimas deliciosas para o trabalho e peguei um velho amigo. </w:t>
      </w:r>
    </w:p>
    <w:p>
      <w:r>
        <w:t xml:space="preserve">aquele momento em que você descobre pela primeira vez a "versão de nomes hebraicos" da Bíblia. </w:t>
      </w:r>
    </w:p>
    <w:p>
      <w:r>
        <w:t xml:space="preserve">o basquete vai me fazer ou me quebrar este ano</w:t>
      </w:r>
    </w:p>
    <w:p>
      <w:r>
        <w:t xml:space="preserve">aviso meteorológico no nordeste</w:t>
      </w:r>
    </w:p>
    <w:p>
      <w:r>
        <w:t xml:space="preserve">@SoVeryAwkward aquele momento embaraçoso em que você percebe que NÃO ama sua vida.</w:t>
      </w:r>
    </w:p>
    <w:p>
      <w:r>
        <w:t xml:space="preserve">Você não adora quando seu gf não responde /</w:t>
      </w:r>
    </w:p>
    <w:p>
      <w:r>
        <w:t xml:space="preserve">Curtindo o CD de Natal de Vince Gill. Bem-vindo sábado à noite.  </w:t>
      </w:r>
    </w:p>
    <w:p>
      <w:r>
        <w:t xml:space="preserve">@Lady_DMac e @King_am_i ficariam felizes em saber que uma torta foi feita.</w:t>
      </w:r>
    </w:p>
    <w:p>
      <w:r>
        <w:t xml:space="preserve">Amanhã, 8:30, treino de basquetebol</w:t>
      </w:r>
    </w:p>
    <w:p>
      <w:r>
        <w:t xml:space="preserve">Médicos Mehh marcam consulta para minhas costas na sexta-feira.</w:t>
      </w:r>
    </w:p>
    <w:p>
      <w:r>
        <w:t xml:space="preserve">Surpreendendo minha irmã em búfalo por seu 21º aniversário!! Eu amo o </w:t>
      </w:r>
    </w:p>
    <w:p>
      <w:r>
        <w:t xml:space="preserve">ter que passar 5 horas andando pela oxford street com minha irmã</w:t>
      </w:r>
    </w:p>
    <w:p>
      <w:r>
        <w:t xml:space="preserve">Oh merda! Eu não consigo resolver a base!</w:t>
      </w:r>
    </w:p>
    <w:p>
      <w:r>
        <w:t xml:space="preserve">C'est le moment de l'annee ou mon tan est plus la et je resemble a un personnage des simpsons </w:t>
      </w:r>
    </w:p>
    <w:p>
      <w:r>
        <w:t xml:space="preserve">@oshkabosh um dos meus episódios favoritos desta temporada... basta esperar até o final</w:t>
      </w:r>
    </w:p>
    <w:p>
      <w:r>
        <w:t xml:space="preserve">Não acredite nas mentiras. Olhe-me nos olhos. Por favor, não tenha medo de mim.</w:t>
      </w:r>
    </w:p>
    <w:p>
      <w:r>
        <w:t xml:space="preserve">Eu odeio quando o Big Ppl Tweet Freaking Like Ewwwww</w:t>
      </w:r>
    </w:p>
    <w:p>
      <w:r>
        <w:t xml:space="preserve">A recitação espanhola é hoje. O.o</w:t>
      </w:r>
    </w:p>
    <w:p>
      <w:r>
        <w:t xml:space="preserve">Por todos esses anos que você protegeu a semente é hora de se tornar a bela flor.~S.C. Paul  </w:t>
      </w:r>
    </w:p>
    <w:p>
      <w:r>
        <w:t xml:space="preserve">prática de bola de verão em </w:t>
      </w:r>
    </w:p>
    <w:p>
      <w:r>
        <w:t xml:space="preserve">Feliz por estar em Huntsville com Craig FFH e co em uma bela igreja neste fim de semana. Eu também adoro FFH cantando música de Natal.</w:t>
      </w:r>
    </w:p>
    <w:p>
      <w:r>
        <w:t xml:space="preserve">Prestes a partir em uma viagem de trem de 3 horas até Lichfield.</w:t>
      </w:r>
    </w:p>
    <w:p>
      <w:r>
        <w:t xml:space="preserve">Os pais destes chillens não sabem que sua filha é uma vagabunda.</w:t>
      </w:r>
    </w:p>
    <w:p>
      <w:r>
        <w:t xml:space="preserve">@jwest1577 Você sabe que eu Amo esses, mas duas vezes eles me fizeram vomitar para que eu não possa mais bebê-los.</w:t>
      </w:r>
    </w:p>
    <w:p>
      <w:r>
        <w:t xml:space="preserve">É melhor enviar esta canção ou eu vou acertar este fghjklhgf de telefone.</w:t>
      </w:r>
    </w:p>
    <w:p>
      <w:r>
        <w:t xml:space="preserve">Tenho esta fúria aumentando dentro de mim e acho que vou explodir em breve.</w:t>
      </w:r>
    </w:p>
    <w:p>
      <w:r>
        <w:t xml:space="preserve">@hobble_meow amen amennn.  @elizabethharms adivinhe o que você está perdendo? </w:t>
      </w:r>
    </w:p>
    <w:p>
      <w:r>
        <w:t xml:space="preserve">@mcstroup acho que meu medo de esquilos veio de ver os National Lampoons Xmas Vacation quando criança...um esquilo ataca uma mulher dentro dele</w:t>
      </w:r>
    </w:p>
    <w:p>
      <w:r>
        <w:t xml:space="preserve">comendo manteiga de amendoim com uma colher diretamente do frasco.</w:t>
      </w:r>
    </w:p>
    <w:p>
      <w:r>
        <w:t xml:space="preserve">Em outras notícias, esquecemos completamente que hoje temos fotos de família.</w:t>
      </w:r>
    </w:p>
    <w:p>
      <w:r>
        <w:t xml:space="preserve">Ir ao shopping com o Jake para fazer algumas compras de Natal.</w:t>
      </w:r>
    </w:p>
    <w:p>
      <w:r>
        <w:t xml:space="preserve">@Manicdj99 @EDinCali R u chamando Obama de "slick talker"? Não, ele é um leitor de teleprompteras manhoso. E nem mesmo isso, agora que ele mostra seu</w:t>
      </w:r>
    </w:p>
    <w:p>
      <w:r>
        <w:t xml:space="preserve">Ele está guardando segredos de sua namorada lls</w:t>
      </w:r>
    </w:p>
    <w:p>
      <w:r>
        <w:t xml:space="preserve">Fiz tão bem na minha missão religiosa tão orgulhoso de mim mesmo:')))) todos os anos 80, 90 e 100</w:t>
      </w:r>
    </w:p>
    <w:p>
      <w:r>
        <w:t xml:space="preserve">Todos nós temos uma voz e uma história; &amp; dever para com aqueles silenciados com medo&amp; e concepção errônea de ficar forte contra as marés de</w:t>
      </w:r>
    </w:p>
    <w:p>
      <w:r>
        <w:t xml:space="preserve">Cheguei à conclusão de que sou um fracasso na vida</w:t>
      </w:r>
    </w:p>
    <w:p>
      <w:r>
        <w:t xml:space="preserve">ler blogs românticos sem esperança com @_HammE me faz perceber o quanto preciso de um namorado...</w:t>
      </w:r>
    </w:p>
    <w:p>
      <w:r>
        <w:t xml:space="preserve">Pior parte do dia: não poder pegar meu iphone</w:t>
      </w:r>
    </w:p>
    <w:p>
      <w:r>
        <w:t xml:space="preserve">serviu uma refeição para os sem-teto organizados para a condução de brinquedos/roupa e babysat 10 jovens enquanto eles babysatam 10 crianças. </w:t>
      </w:r>
    </w:p>
    <w:p>
      <w:r>
        <w:t xml:space="preserve">Acabei de morrer loiro de cabelo para a sexta-feira preta</w:t>
      </w:r>
    </w:p>
    <w:p>
      <w:r>
        <w:t xml:space="preserve">Estou tão chateado com o trabalho hoje que se eu tivesse uma arma agora mesmo eu iria a uma matança e depois atiraria em mim mesmo.</w:t>
      </w:r>
    </w:p>
    <w:p>
      <w:r>
        <w:t xml:space="preserve">Cheguei à triste conclusão de que não irei completar o NaNo. Parece que, durante meu tempo na faculdade, não será uma opção.</w:t>
      </w:r>
    </w:p>
    <w:p>
      <w:r>
        <w:t xml:space="preserve">Só queria que pouca mistura usasse saltos altos. Quem diabos veste vestidos com tops altos?!</w:t>
      </w:r>
    </w:p>
    <w:p>
      <w:r>
        <w:t xml:space="preserve">Tenho que acordar cedo amanhã. -___-</w:t>
      </w:r>
    </w:p>
    <w:p>
      <w:r>
        <w:t xml:space="preserve">Apanhando gás enquanto mexicanos e caipiras olham para você</w:t>
      </w:r>
    </w:p>
    <w:p>
      <w:r>
        <w:t xml:space="preserve">Posso morrer uma mulher feliz porque amei outra com todo o meu coração e alma. &amp;&amp; isso é suficiente para mim. </w:t>
      </w:r>
    </w:p>
    <w:p>
      <w:r>
        <w:t xml:space="preserve">Tenho saudades das pessoas da minha aula de inglês no próximo semestre</w:t>
      </w:r>
    </w:p>
    <w:p>
      <w:r>
        <w:t xml:space="preserve">Voltar das compras agora é hora de fazer os deveres de casa</w:t>
      </w:r>
    </w:p>
    <w:p>
      <w:r>
        <w:t xml:space="preserve">Bon Iver hoje à noite! Absolutamente não pode esperar!</w:t>
      </w:r>
    </w:p>
    <w:p>
      <w:r>
        <w:t xml:space="preserve">Acho que a letra do Conor Oberst "cada escola pública é uma casa de meio caminho" está se tornando cada vez mais verdadeira. Vonnegut ficaria chateado.</w:t>
      </w:r>
    </w:p>
    <w:p>
      <w:r>
        <w:t xml:space="preserve">Grande dia de escola à minha frente é aquela época de apresentação em grupo do ano.</w:t>
      </w:r>
    </w:p>
    <w:p>
      <w:r>
        <w:t xml:space="preserve">@FloydMayweather yo mane you think pac will fight you in may? rumor diz que a 4ª briga com Márquez, com quem você lidou? eu acho que hes hes assustado</w:t>
      </w:r>
    </w:p>
    <w:p>
      <w:r>
        <w:t xml:space="preserve">sooooooooooooo meu telefone está quebrado ou algo assim ou ninguém quer responder às minhas mensagens?</w:t>
      </w:r>
    </w:p>
    <w:p>
      <w:r>
        <w:t xml:space="preserve">Preparando-se para o último show no The Mad Hatter.</w:t>
      </w:r>
    </w:p>
    <w:p>
      <w:r>
        <w:t xml:space="preserve">@Al3xisHop3 yeah você nunca verá isso vindo embora essa seja a melhor parte de tudo isso</w:t>
      </w:r>
    </w:p>
    <w:p>
      <w:r>
        <w:t xml:space="preserve">Olho por olho. Dente por dente.</w:t>
      </w:r>
    </w:p>
    <w:p>
      <w:r>
        <w:t xml:space="preserve"> ahahah... eu odeio cornetto choco lava :) pista de memória</w:t>
      </w:r>
    </w:p>
    <w:p>
      <w:r>
        <w:t xml:space="preserve"> = tempo extra adicionado ao @dkny no non-purpose bread &amp; no candy diet</w:t>
      </w:r>
    </w:p>
    <w:p>
      <w:r>
        <w:t xml:space="preserve">Vamos, pessoal, sua última partida nos EUA e você não achava que Dick Togo seria  </w:t>
      </w:r>
    </w:p>
    <w:p>
      <w:r>
        <w:t xml:space="preserve">@DeanAdams21 Acho que não há tempo suficiente no mundo para que eu fique bom o suficiente</w:t>
      </w:r>
    </w:p>
    <w:p>
      <w:r>
        <w:t xml:space="preserve">Estou tão cansado e magoado! Puxei meu tendão ou virilha.</w:t>
      </w:r>
    </w:p>
    <w:p>
      <w:r>
        <w:t xml:space="preserve">@chebelleza estou tão gelatinosa. Estou em público e não posso ficar sem calças. Está frio.</w:t>
      </w:r>
    </w:p>
    <w:p>
      <w:r>
        <w:t xml:space="preserve">Princesa.  RT @AdventicesBonne: Prestes a deixar flores de bailey em seu degrau</w:t>
      </w:r>
    </w:p>
    <w:p>
      <w:r>
        <w:t xml:space="preserve">Como se de todos os dias eu tivesse que ir em meu dia de folga para fazer um exame</w:t>
      </w:r>
    </w:p>
    <w:p>
      <w:r>
        <w:t xml:space="preserve">Meu cabelo está ficando vermelho novamente...quando o pintei de preto eu queria que ele fosse preto :(</w:t>
      </w:r>
    </w:p>
    <w:p>
      <w:r>
        <w:t xml:space="preserve">Tussen de creative bedrijven door even een blik werpen op </w:t>
      </w:r>
    </w:p>
    <w:p>
      <w:r>
        <w:t xml:space="preserve">Bom dia!! Classe de costura no convés n então eu posso chutar com @BQueenston!!</w:t>
      </w:r>
    </w:p>
    <w:p>
      <w:r>
        <w:t xml:space="preserve">Boa noite para ver o Sr. Hendersons, que tem um humor seco pela manhã, e ser assustado pela história de Nicks sobre como ele se esconde nas árvores.</w:t>
      </w:r>
    </w:p>
    <w:p>
      <w:r>
        <w:t xml:space="preserve">J'avais décidé de me coucher et puis finalement... j'aime pas trop le lit vide et le bruit dans le couloir.</w:t>
      </w:r>
    </w:p>
    <w:p>
      <w:r>
        <w:t xml:space="preserve">Ouvindo alguns @KingsOfLeon e @youngfollowill suas linhas de baixo estão me matando </w:t>
      </w:r>
    </w:p>
    <w:p>
      <w:r>
        <w:t xml:space="preserve">Noite brutal!    ... amanhã vai ser de mau humor!</w:t>
      </w:r>
    </w:p>
    <w:p>
      <w:r>
        <w:t xml:space="preserve">@MikeKnoll22 esperando pacientemente debaixo de sua cama até que ela volte</w:t>
      </w:r>
    </w:p>
    <w:p>
      <w:r>
        <w:t xml:space="preserve">Whooaa Whoa Whoa Wee Whoaa. Usando meu iphone como uma lanterna e uma Palm Plant saltou do nada. Eu não esperava que isso acontecesse</w:t>
      </w:r>
    </w:p>
    <w:p>
      <w:r>
        <w:t xml:space="preserve">saboreando chá e minha árvore de natal </w:t>
      </w:r>
    </w:p>
    <w:p>
      <w:r>
        <w:t xml:space="preserve">Um pouco animado com a degustação (leia - beber) de vinho na Casa Del @jkmarnie na sexta-feira!  </w:t>
      </w:r>
    </w:p>
    <w:p>
      <w:r>
        <w:t xml:space="preserve">O adulto médio passa quatro anos de sua vida sofrendo de uma ressaca que é @KellyMcQuaid4 e @lisa_shanley hoje ha ha!!</w:t>
      </w:r>
    </w:p>
    <w:p>
      <w:r>
        <w:t xml:space="preserve">Adoro acordar e perceber que não temos @Katie_Looo 's chicote!</w:t>
      </w:r>
    </w:p>
    <w:p>
      <w:r>
        <w:t xml:space="preserve">e que comecem os trabalhos de casa de química....</w:t>
      </w:r>
    </w:p>
    <w:p>
      <w:r>
        <w:t xml:space="preserve">A 4h du mat ma xbox360 m'a fait un pseudo Red Ring... En fait le disque dur était plus reconnu et il empêchait le démarrage!</w:t>
      </w:r>
    </w:p>
    <w:p>
      <w:r>
        <w:t xml:space="preserve">@notMarcStaal eu me ofereceria para fazer uma brincadeira de strip-tease, mas minha esposa é atualmente hormonal e pode me matar.</w:t>
      </w:r>
    </w:p>
    <w:p>
      <w:r>
        <w:t xml:space="preserve">Tememos perder essa misericórdia; tememos perder Sua proteção e sua sombra do mal. e</w:t>
      </w:r>
    </w:p>
    <w:p>
      <w:r>
        <w:t xml:space="preserve">Divertindo-se aprendendo canções de Natal no violão rs.</w:t>
      </w:r>
    </w:p>
    <w:p>
      <w:r>
        <w:t xml:space="preserve">Mal posso esperar pela sexta-feira preta. Comprando presentes de aniversário para mim mesmo</w:t>
      </w:r>
    </w:p>
    <w:p>
      <w:r>
        <w:t xml:space="preserve">Aparentemente, as lutas de vagabundos seguiram o caminho do dodô.</w:t>
      </w:r>
    </w:p>
    <w:p>
      <w:r>
        <w:t xml:space="preserve">Que dia! Temos esta semana &amp; na próxima semana e depois.....Crystmas!!!!! :D</w:t>
      </w:r>
    </w:p>
    <w:p>
      <w:r>
        <w:t xml:space="preserve">@ctalley17 não estou autorizado a segui-lo de volta.</w:t>
      </w:r>
    </w:p>
    <w:p>
      <w:r>
        <w:t xml:space="preserve">@minisouthafrica Wed 21st. Tarde demais para minha próxima viagem.</w:t>
      </w:r>
    </w:p>
    <w:p>
      <w:r>
        <w:t xml:space="preserve">@Gamble_85 ik! Saudade de você também. Eu sei que você gostou de me ver enquanto andava fora do campo :)</w:t>
      </w:r>
    </w:p>
    <w:p>
      <w:r>
        <w:t xml:space="preserve">Isto é para os babacas que não respondem ao seu doce texto de boa noite...SCREW YOU! NÃO ESPERE QUE EU O RECONHEÇA NUNCA MAIS.</w:t>
      </w:r>
    </w:p>
    <w:p>
      <w:r>
        <w:t xml:space="preserve">jogo da viagem antecipada agora vai para o jogo dos patriotas</w:t>
      </w:r>
    </w:p>
    <w:p>
      <w:r>
        <w:t xml:space="preserve">A la pause Créteil perd contre Villers-Outreaux (Distrito) en Coupe de France (1-0).  </w:t>
      </w:r>
    </w:p>
    <w:p>
      <w:r>
        <w:t xml:space="preserve">Sexta-feira e sábado - Oliver Peoples/Mosley Tribes/Paul Smith. Temos tudo em todas as 3 coleções com preços especiais!</w:t>
      </w:r>
    </w:p>
    <w:p>
      <w:r>
        <w:t xml:space="preserve">@JayOwen8 "jogadores como o jay ali beliscam os seus dedos, torcem os mamilos e puxam os cabelos", eles olharam horrorizados para você</w:t>
      </w:r>
    </w:p>
    <w:p>
      <w:r>
        <w:t xml:space="preserve">Uma ótima maneira de começar meu dia... Desenhado em todos os lugares e ainda tenho que ser voluntário</w:t>
      </w:r>
    </w:p>
    <w:p>
      <w:r>
        <w:t xml:space="preserve">Hahaha acabou de ter uma chance com os médicos e foi a enfermeira que estava prestes a me matar porque eu estava me assustando tanto.</w:t>
      </w:r>
    </w:p>
    <w:p>
      <w:r>
        <w:t xml:space="preserve">Temos que parar a cada meia hora porque minha bexiga é do tamanho de um amendoim.</w:t>
      </w:r>
    </w:p>
    <w:p>
      <w:r>
        <w:t xml:space="preserve">@SpongebobSQhead @NatashaGiggs Pot Kettle Black Ha Think I Was following first </w:t>
      </w:r>
    </w:p>
    <w:p>
      <w:r>
        <w:t xml:space="preserve"> está bem ao virar da esquina.... Eu adoro esta época do ano. Luzes. Névoa do dedo do pé. Alegria. Família.  </w:t>
      </w:r>
    </w:p>
    <w:p>
      <w:r>
        <w:t xml:space="preserve">Na casa de meus irmãos amigos, não fazendo nada. Isto é o que acontece quando eu volto para casa</w:t>
      </w:r>
    </w:p>
    <w:p>
      <w:r>
        <w:t xml:space="preserve">Meia-noite. Plano de redação não iniciado, previsto para amanhã, para o professor que não gosta de mim.</w:t>
      </w:r>
    </w:p>
    <w:p>
      <w:r>
        <w:t xml:space="preserve">Encontrei minhas roupas amadas há muito perdidas!!</w:t>
      </w:r>
    </w:p>
    <w:p>
      <w:r>
        <w:t xml:space="preserve">Música de Natal no ensaio da banda CITB!!</w:t>
      </w:r>
    </w:p>
    <w:p>
      <w:r>
        <w:t xml:space="preserve">Deve ser um pecado jogar "Frosty the Snowman" quando não há neve lá fora!</w:t>
      </w:r>
    </w:p>
    <w:p>
      <w:r>
        <w:t xml:space="preserve">Acho que @mrut923 não gostou da minha sinopse filosófica de 30 segundos de The English Patient.</w:t>
      </w:r>
    </w:p>
    <w:p>
      <w:r>
        <w:t xml:space="preserve">@gpurks Estou preso a ouvir merda velha Essex fm</w:t>
      </w:r>
    </w:p>
    <w:p>
      <w:r>
        <w:t xml:space="preserve">Alimento para o pensamento: queda e ruídos altos são os únicos medos com os quais nascemos - todos os outros são aprendidos através de experiências de vida. </w:t>
      </w:r>
    </w:p>
    <w:p>
      <w:r>
        <w:t xml:space="preserve">don't join in ===a RT @davidmossander Professor que proíbe seus alunos para competição é apenas S.O.A.B!!!  </w:t>
      </w:r>
    </w:p>
    <w:p>
      <w:r>
        <w:t xml:space="preserve">3ª semana do advento; vela de</w:t>
      </w:r>
    </w:p>
    <w:p>
      <w:r>
        <w:t xml:space="preserve">Não há vergonha em ter medo. Todos nós temos medo de alguma coisa.</w:t>
      </w:r>
    </w:p>
    <w:p>
      <w:r>
        <w:t xml:space="preserve">@fmpundit i jogarei na 4ª divisão do País de Gales</w:t>
      </w:r>
    </w:p>
    <w:p>
      <w:r>
        <w:t xml:space="preserve">a terceira noite de festa está oficialmente concluída</w:t>
      </w:r>
    </w:p>
    <w:p>
      <w:r>
        <w:t xml:space="preserve">@chrisjrn Não posso retocar coisas em domínio público no momento. Odeio que as pessoas me tratem como se eu fosse clinicamente estúpido.</w:t>
      </w:r>
    </w:p>
    <w:p>
      <w:r>
        <w:t xml:space="preserve">Um grande dia chuvoso para estar correndo inspecionando mais de 10 propriedades hoje...</w:t>
      </w:r>
    </w:p>
    <w:p>
      <w:r>
        <w:t xml:space="preserve">Receber chamada da escola secundária Mr.Ong.H.K  </w:t>
      </w:r>
    </w:p>
    <w:p>
      <w:r>
        <w:t xml:space="preserve">@Ryan_Corkles Oh wow você vê que a sonda de fixação da máquina com Lyon Ajax foi muito difícil de fazer e saiu por causa de uma terrível ref</w:t>
      </w:r>
    </w:p>
    <w:p>
      <w:r>
        <w:t xml:space="preserve">Fabulosa visita à estação. com bônus adicional de viagem gratuita ao @ltmuseum</w:t>
      </w:r>
    </w:p>
    <w:p>
      <w:r>
        <w:t xml:space="preserve">@ml_hudson gutted im away this weekend and not able to meet up with u and little guy</w:t>
      </w:r>
    </w:p>
    <w:p>
      <w:r>
        <w:t xml:space="preserve">"As pessoas mais felizes não têm necessariamente o melhor de tudo..... eles apenas FAZEM o melhor de tudo".</w:t>
      </w:r>
    </w:p>
    <w:p>
      <w:r>
        <w:t xml:space="preserve">@lxsmslr Bordel elle sort d'où Miss Bretagne ?</w:t>
      </w:r>
    </w:p>
    <w:p>
      <w:r>
        <w:t xml:space="preserve">Prestes a começar a escrever este discurso</w:t>
      </w:r>
    </w:p>
    <w:p>
      <w:r>
        <w:t xml:space="preserve">@bambamjoey então...meu chefe me disse hoje que eu estou de férias na próxima semana! Eu não tinha idéia de que tinha outra semana de férias este ano.</w:t>
      </w:r>
    </w:p>
    <w:p>
      <w:r>
        <w:t xml:space="preserve">Comunhão na próxima semana! Abençoado além! Agora para espalhar a deus, dando o de Cristo em cada estudante! </w:t>
      </w:r>
    </w:p>
    <w:p>
      <w:r>
        <w:t xml:space="preserve">@naoernaour Bem feito!! Bon bah maintenant il ne te reste plus qu'à réviser pour les finals!</w:t>
      </w:r>
    </w:p>
    <w:p>
      <w:r>
        <w:t xml:space="preserve">Não pode voltar a adormecer</w:t>
      </w:r>
    </w:p>
    <w:p>
      <w:r>
        <w:t xml:space="preserve">Acabei de ver minha filha Rainha Bela Kris sorrir enquanto ela era elogiada por 25 Papais Noéis usando chapéu de noiva dizendo "Rainha você balança GRANDE"!</w:t>
      </w:r>
    </w:p>
    <w:p>
      <w:r>
        <w:t xml:space="preserve">Indo hoje ao parque Millennium no centro da cidade com a família, ao frio. E na chuva</w:t>
      </w:r>
    </w:p>
    <w:p>
      <w:r>
        <w:t xml:space="preserve">Bem, isto é deprimente e agora tenho que escrever um artigo sobre uma garota deprimida.</w:t>
      </w:r>
    </w:p>
    <w:p>
      <w:r>
        <w:t xml:space="preserve">Feito em funcionamento! Agora é hora de ir para casa e estudar</w:t>
      </w:r>
    </w:p>
    <w:p>
      <w:r>
        <w:t xml:space="preserve">Desfile de moda, tudo depois do meio-dia</w:t>
      </w:r>
    </w:p>
    <w:p>
      <w:r>
        <w:t xml:space="preserve">Tenho que escrever quatro redações para o pedido de Santa Clara. É por isso que parei de terminar estas aplicações...</w:t>
      </w:r>
    </w:p>
    <w:p>
      <w:r>
        <w:t xml:space="preserve">ouvir música deprimente e terminar meu trabalho em inglês porque praticamente odeio minha vida.</w:t>
      </w:r>
    </w:p>
    <w:p>
      <w:r>
        <w:t xml:space="preserve">Evitar rigorosamente idéias assustadoras</w:t>
      </w:r>
    </w:p>
    <w:p>
      <w:r>
        <w:t xml:space="preserve">Omw de volta para casa - caminhando</w:t>
      </w:r>
    </w:p>
    <w:p>
      <w:r>
        <w:t xml:space="preserve">Comi há dois minutos e estou com fome</w:t>
      </w:r>
    </w:p>
    <w:p>
      <w:r>
        <w:t xml:space="preserve">De repente me encontrei em um relacionamento com ele ... Sem sequer me deixar saber</w:t>
      </w:r>
    </w:p>
    <w:p>
      <w:r>
        <w:t xml:space="preserve">@itsColdBreeze ok, você não pode dizer lascado depois disso... você está oficialmente dispensado desta convocação depois daquela declaração.</w:t>
      </w:r>
    </w:p>
    <w:p>
      <w:r>
        <w:t xml:space="preserve">Llegando con lo justo a todos os lados y pensando en mis planes de la noche</w:t>
      </w:r>
    </w:p>
    <w:p>
      <w:r>
        <w:t xml:space="preserve">@LauravanSwig wel duidelijk van wie hij z'n creativiteit heeft echt een coole</w:t>
      </w:r>
    </w:p>
    <w:p>
      <w:r>
        <w:t xml:space="preserve">Bem, acabei de deixar meu livro na escola, mas não fiz nenhum ensaio.</w:t>
      </w:r>
    </w:p>
    <w:p>
      <w:r>
        <w:t xml:space="preserve">Não posso tocá-lo de forma tangível, mas posso senti-lo afetando-me de forma tangível.      </w:t>
      </w:r>
    </w:p>
    <w:p>
      <w:r>
        <w:t xml:space="preserve">se eu não sou peri eu gostaria de ser uma borboleta :) voar alto e alto e dar alegria e felicidade às pessoas :)   </w:t>
      </w:r>
    </w:p>
    <w:p>
      <w:r>
        <w:t xml:space="preserve">Half Blood Prince está no ar pela primeira vez na TV AQUI Vamos.</w:t>
      </w:r>
    </w:p>
    <w:p>
      <w:r>
        <w:t xml:space="preserve">Meu pôster do Rocky Horror acabou de cair da minha porta )</w:t>
      </w:r>
    </w:p>
    <w:p>
      <w:r>
        <w:t xml:space="preserve">Uma mulher é acusada de esfaquear seu marido cortando suas partes do corpo e cozinhando-o -__-</w:t>
      </w:r>
    </w:p>
    <w:p>
      <w:r>
        <w:t xml:space="preserve">Por todos esses anos que você protegeu a semente é hora de se tornar a bela flor.~S.C. Paul  </w:t>
      </w:r>
    </w:p>
    <w:p>
      <w:r>
        <w:t xml:space="preserve">Quinta-feira à noite canal 5!</w:t>
      </w:r>
    </w:p>
    <w:p>
      <w:r>
        <w:t xml:space="preserve">Ele corre com raiva como um RB porque ele ainda é virgem</w:t>
      </w:r>
    </w:p>
    <w:p>
      <w:r>
        <w:t xml:space="preserve">Vela estranha pontuou hoje e não foi um chip</w:t>
      </w:r>
    </w:p>
    <w:p>
      <w:r>
        <w:t xml:space="preserve">"oh eu fiquei tão fodido ontem à noite" mas ur 15 tho ... onde diabos estão seus pais ... eles provavelmente só 25</w:t>
      </w:r>
    </w:p>
    <w:p>
      <w:r>
        <w:t xml:space="preserve">Obrigado @ManuCuevas por transformar meu não tão bom dia em um dia super feliz!! Eu te amo até a lua e de volta! &lt;3</w:t>
      </w:r>
    </w:p>
    <w:p>
      <w:r>
        <w:t xml:space="preserve">Viver como merda no shopping. A American Eagle está tendo 40% de desconto em tudo que é vendido e eu não tenho fundos. smh</w:t>
      </w:r>
    </w:p>
    <w:p>
      <w:r>
        <w:t xml:space="preserve">Carga de caminhão de trabalho uni que precisa ser feito quando eu voltar.</w:t>
      </w:r>
    </w:p>
    <w:p>
      <w:r>
        <w:t xml:space="preserve">"Agarrado pelo medo" é uma frase estranhamente apropriada para os momentos em que parece que o medo o está agarrando. É como se você estivesse sendo agarrado pelo medo.</w:t>
      </w:r>
    </w:p>
    <w:p>
      <w:r>
        <w:t xml:space="preserve">Shrek. Ik ben meer voor roze met beetje groen dan voor groen groen. En ik zie permanent clijsters in fiona.</w:t>
      </w:r>
    </w:p>
    <w:p>
      <w:r>
        <w:t xml:space="preserve">Às vezes eu gostaria de bater com ppl na minha cidade 4 vezes assim; alguns verdadeiros amigos, mas eu não</w:t>
      </w:r>
    </w:p>
    <w:p>
      <w:r>
        <w:t xml:space="preserve">Oh invólucro de chocolate na minha mesa...você estava escondendo o último pedaço de chocolate. Guardando-o no momento em que eu precisava dele.</w:t>
      </w:r>
    </w:p>
    <w:p>
      <w:r>
        <w:t xml:space="preserve">@LFPFantasy_Mike Então basicamente estamos nos conformando com o fato de que ele não vai.</w:t>
      </w:r>
    </w:p>
    <w:p>
      <w:r>
        <w:t xml:space="preserve">UM CHARLIE BROWN CHRISTMAS COM AS VOZES ORIGINAIS. #PRAISE</w:t>
      </w:r>
    </w:p>
    <w:p>
      <w:r>
        <w:t xml:space="preserve">três documentos que devem ser entregues esta semana e agora também um vírus estomacal. </w:t>
      </w:r>
    </w:p>
    <w:p>
      <w:r>
        <w:t xml:space="preserve">Acabei de perceber que sou alérgico ao meu xampu!! Ótimo!</w:t>
      </w:r>
    </w:p>
    <w:p>
      <w:r>
        <w:t xml:space="preserve">@JennaRose3xo follow me &amp; retweet me pleaseeee! Acho que você nunca viu nenhum dos meus tweets perguntando a você também :( por favor, faça-o para um fã!</w:t>
      </w:r>
    </w:p>
    <w:p>
      <w:r>
        <w:t xml:space="preserve">Talvez fazendo sexta-feira negra para ver todas essas pessoas loucas.</w:t>
      </w:r>
    </w:p>
    <w:p>
      <w:r>
        <w:t xml:space="preserve">Tenho tanto medo de vírus agora. por que ele teve que assistir a este vídeo?!</w:t>
      </w:r>
    </w:p>
    <w:p>
      <w:r>
        <w:t xml:space="preserve">Ouvindo Fabrizio Bosso ao Vivo @ Blue Note Milano!</w:t>
      </w:r>
    </w:p>
    <w:p>
      <w:r>
        <w:t xml:space="preserve">No carro com um tio, ele espirra o mais alto que eu já ouvi. O carro começou a cheirar a espirro e não conseguia parar de amordaçar. </w:t>
      </w:r>
    </w:p>
    <w:p>
      <w:r>
        <w:t xml:space="preserve">Meu fiel schwinn quase destruiu meu rosto hoje.</w:t>
      </w:r>
    </w:p>
    <w:p>
      <w:r>
        <w:t xml:space="preserve">Há um lugar especial no inferno para as pessoas que fazem xixi no vaso sanitário em um banheiro público mal iluminado.</w:t>
      </w:r>
    </w:p>
    <w:p>
      <w:r>
        <w:t xml:space="preserve">Sinto-me esquisito por estar de volta a Derby, já não me sinto mais em casa.</w:t>
      </w:r>
    </w:p>
    <w:p>
      <w:r>
        <w:t xml:space="preserve">@irishduke2 estamos na mesma casa... por que você não poderia simplesmente dizer isso na minha cara? oh isso mesmo você não tem tomates</w:t>
      </w:r>
    </w:p>
    <w:p>
      <w:r>
        <w:t xml:space="preserve">estou com tanto frio e minhas camas tão vazias hoje à noite</w:t>
      </w:r>
    </w:p>
    <w:p>
      <w:r>
        <w:t xml:space="preserve">@SaraMarieGibson SO JEALOUS! Comprei o novo e só posso lê-lo na sexta-feira @SaraMarieGibson @SaraMarieGibson SO JEALOUS!</w:t>
      </w:r>
    </w:p>
    <w:p>
      <w:r>
        <w:t xml:space="preserve">Portanto, se você come ou bebe ou o que quer que faça, faça tudo isso para a glória de Deus. 1 Coríntios 10:31 NVI</w:t>
      </w:r>
    </w:p>
    <w:p>
      <w:r>
        <w:t xml:space="preserve">É engraçado como as pessoas que o seguem acabam por desorientá-lo apenas porque você nunca os seguiu de volta.</w:t>
      </w:r>
    </w:p>
    <w:p>
      <w:r>
        <w:t xml:space="preserve">Odiar o ódio o ódio o ódio o ódio</w:t>
      </w:r>
    </w:p>
    <w:p>
      <w:r>
        <w:t xml:space="preserve">@Bec_Star7 Educando alunos excepcionais: Conhecimento de Conteúdo e Educação Elementar: Avaliação Curricular e Conteúdo.</w:t>
      </w:r>
    </w:p>
    <w:p>
      <w:r>
        <w:t xml:space="preserve">@_John_Henson_ nada pior que uma relação KD negativa</w:t>
      </w:r>
    </w:p>
    <w:p>
      <w:r>
        <w:t xml:space="preserve">Hoje à noite preciso trabalhar nos livros de iPhoto para as crianças. Eles acham que não lhes estamos dando nada debaixo da árvore.</w:t>
      </w:r>
    </w:p>
    <w:p>
      <w:r>
        <w:t xml:space="preserve">Depois do que as notícias trouxeram à tona nas notícias, não há como nossa família voar de maneira alguma. Triste, mas verdadeiro e é uma droga.</w:t>
      </w:r>
    </w:p>
    <w:p>
      <w:r>
        <w:t xml:space="preserve">@baileybug4 aggie é piada de rachar I classe</w:t>
      </w:r>
    </w:p>
    <w:p>
      <w:r>
        <w:t xml:space="preserve">@Annieclark181 Eu ainda quero ir à tigela de ferro com youuuuu. #rolltide, estamos sendo separados mais uma vez.</w:t>
      </w:r>
    </w:p>
    <w:p>
      <w:r>
        <w:t xml:space="preserve">Eu odeio impostos. Teria ganho hoje 80 dólares sólidos, mas em vez disso ganhou 67 dólares. </w:t>
      </w:r>
    </w:p>
    <w:p>
      <w:r>
        <w:t xml:space="preserve">Se ao menos meu cérebro viesse com um interruptor de ligar/desligar. A esta altura, estarei acordado a noite toda.</w:t>
      </w:r>
    </w:p>
    <w:p>
      <w:r>
        <w:t xml:space="preserve">As exigências de Jesus são simples.  Seu jugo é fácil, seu fardo é leve.  A relação traz</w:t>
      </w:r>
    </w:p>
    <w:p>
      <w:r>
        <w:t xml:space="preserve">Je viens de recevoir 6 bouteilles de champagne par la poste sans mot sans expéditeur... Merci mais C'EST QUI ???!!!!!!!</w:t>
      </w:r>
    </w:p>
    <w:p>
      <w:r>
        <w:t xml:space="preserve">Infelizmente, hoje em dia não há bons tópicos de tendências a serem ridicularizados.</w:t>
      </w:r>
    </w:p>
    <w:p>
      <w:r>
        <w:t xml:space="preserve">Bom dia... um SEXTA-FEIRA tão bonito que é</w:t>
      </w:r>
    </w:p>
    <w:p>
      <w:r>
        <w:t xml:space="preserve">Na semana seguinte, serei serenado por um coro de motosserras à medida que a vizinhança começa a arrasto maciço de árvores derrubadas.</w:t>
      </w:r>
    </w:p>
    <w:p>
      <w:r>
        <w:t xml:space="preserve">A pior parte do meu dia é quando descubro que minha tigela de sorvete está vazia.</w:t>
      </w:r>
    </w:p>
    <w:p>
      <w:r>
        <w:t xml:space="preserve">@BOREDmommy Yep definitivamente mais fácil de lidar. Também caixa de embarque sem marca</w:t>
      </w:r>
    </w:p>
    <w:p>
      <w:r>
        <w:t xml:space="preserve">Acabei de ver uma caixa Shandy de verão vazia ao lado da geladeira da minha tia. Mas não há Liene para ser encontrada</w:t>
      </w:r>
    </w:p>
    <w:p>
      <w:r>
        <w:t xml:space="preserve">Devrais-je me coucher ou continuer à veiller jusqu'a ce que j'entende un bruit et penser à mes parents qui viennent ?</w:t>
      </w:r>
    </w:p>
    <w:p>
      <w:r>
        <w:t xml:space="preserve">Por que você sempre consegue entrar na minha cabeça e me deixar deprimido?</w:t>
      </w:r>
    </w:p>
    <w:p>
      <w:r>
        <w:t xml:space="preserve">sua arma chupa ao acordar e não vê seu rosto</w:t>
      </w:r>
    </w:p>
    <w:p>
      <w:r>
        <w:t xml:space="preserve">@WomanUnveiled I just hate it!!!!! why does she does not care if i'm late?!?? aaaaaaaaaaaaaa</w:t>
      </w:r>
    </w:p>
    <w:p>
      <w:r>
        <w:t xml:space="preserve">Com certeza, Kiss só toca cerca de 3 músicas diferentes. E eles são remixes TGIF me irritam. E eles dizem "Gwetta" e "Agwilera".</w:t>
      </w:r>
    </w:p>
    <w:p>
      <w:r>
        <w:t xml:space="preserve">Pensei ter me afastado de todo o lote de drenagem ao sair do facebook, mas parece que o clã levou o twitter</w:t>
      </w:r>
    </w:p>
    <w:p>
      <w:r>
        <w:t xml:space="preserve">Eu amo quando meu rosto se lava e faz meu rosto sair em manchas vermelhas</w:t>
      </w:r>
    </w:p>
    <w:p>
      <w:r>
        <w:t xml:space="preserve">Minha vaia no The View! Amo você @VinnyGuadagnino</w:t>
      </w:r>
    </w:p>
    <w:p>
      <w:r>
        <w:t xml:space="preserve">Ótimo, a arruela não está drenando. Acho que tenho um projeto para amanhã....</w:t>
      </w:r>
    </w:p>
    <w:p>
      <w:r>
        <w:t xml:space="preserve">Esperando para começar o último show.</w:t>
      </w:r>
    </w:p>
    <w:p>
      <w:r>
        <w:t xml:space="preserve">Trabalhe hoje quinta e sexta-feira.</w:t>
      </w:r>
    </w:p>
    <w:p>
      <w:r>
        <w:t xml:space="preserve">Teríamos a Pam the Ham na viagem de ônibus mais longa de todos os tempos.</w:t>
      </w:r>
    </w:p>
    <w:p>
      <w:r>
        <w:t xml:space="preserve">Uma vez que as segundas-feiras se espalhem pela minha vida depois da escola, será a prática ou o quiroprático.</w:t>
      </w:r>
    </w:p>
    <w:p>
      <w:r>
        <w:t xml:space="preserve">@TomSeabrook93 fuck old school eles não deveriam sequer ser permitidos na tv!</w:t>
      </w:r>
    </w:p>
    <w:p>
      <w:r>
        <w:t xml:space="preserve">odeio fazer um novo tumblr e esquecer todos os bons blogs que eu segui antes.</w:t>
      </w:r>
    </w:p>
    <w:p>
      <w:r>
        <w:t xml:space="preserve">Apenas acordei, mas não consigo me lembrar quando/como eu adormeci. </w:t>
      </w:r>
    </w:p>
    <w:p>
      <w:r>
        <w:t xml:space="preserve">Será que a Reseda se revoltará depois de @NickJacksonYB &amp; I ganhará amanhã? </w:t>
      </w:r>
    </w:p>
    <w:p>
      <w:r>
        <w:t xml:space="preserve">Apanhando as minhas verdadeiras donas de casa de Atlanta. Finalmente um BREAK de pensar!</w:t>
      </w:r>
    </w:p>
    <w:p>
      <w:r>
        <w:t xml:space="preserve">Não recebi um bom texto matinal....</w:t>
      </w:r>
    </w:p>
    <w:p>
      <w:r>
        <w:t xml:space="preserve">Aah echt lief een blackberry gehad van lieverdje @toboajax. ♥</w:t>
      </w:r>
    </w:p>
    <w:p>
      <w:r>
        <w:t xml:space="preserve">@kaylavictoriam SIM. Eu adoro dizer isso. Eu, Jess e Kayla, começamos a assistir, mas eles não gostaram...</w:t>
      </w:r>
    </w:p>
    <w:p>
      <w:r>
        <w:t xml:space="preserve">@ZokLara como você vai te surpreender se você sempre me diz para ter uma surpresa -_-</w:t>
      </w:r>
    </w:p>
    <w:p>
      <w:r>
        <w:t xml:space="preserve">Vegas amanhã acordando às 4 da manhã para ir ao aeroporto yeaa :(</w:t>
      </w:r>
    </w:p>
    <w:p>
      <w:r>
        <w:t xml:space="preserve">Só me interessa o dinheiro para foder com vocês, suas vadias, que não vão deixar de o fazer!</w:t>
      </w:r>
    </w:p>
    <w:p>
      <w:r>
        <w:t xml:space="preserve">Y hace un año yo estaba así! Bom dia... Desde temprano cuidando final de estadística 2...</w:t>
      </w:r>
    </w:p>
    <w:p>
      <w:r>
        <w:t xml:space="preserve">doce reunião e companheirismo com os maiores alunos do 9º ano do mundo! vocês serão sempre meus alunos do 8º ano. @shay_stegmann @gracie_roe </w:t>
      </w:r>
    </w:p>
    <w:p>
      <w:r>
        <w:t xml:space="preserve">@anivead Tomorrow? BSC. Flores. Casa do primo. Colar. Cartão. Mensagem. Plano.</w:t>
      </w:r>
    </w:p>
    <w:p>
      <w:r>
        <w:t xml:space="preserve">Tigres a mais 10 34-24 com 4:50 restantes no primeiro tempo. Ronnie Arrow, técnico do Alabama do Sul, chama outro timeout. Eu lhe disse que cheirava mal</w:t>
      </w:r>
    </w:p>
    <w:p>
      <w:r>
        <w:t xml:space="preserve">Estou tão pronto para dormir, mas esperando que meus avós passem por aqui</w:t>
      </w:r>
    </w:p>
    <w:p>
      <w:r>
        <w:t xml:space="preserve">Muito ódio por sua 'música' repetitiva auto afinada</w:t>
      </w:r>
    </w:p>
    <w:p>
      <w:r>
        <w:t xml:space="preserve">Desde que coloquei meu pé na boca ontem à noite, não vou receber mensagens de texto primeiro hoje.</w:t>
      </w:r>
    </w:p>
    <w:p>
      <w:r>
        <w:t xml:space="preserve">lmfao RT @FatalFellow Você pensava que tinha um amigo com benefícios. mas na verdade você está em um relacionamento comprometido há 2 meses</w:t>
      </w:r>
    </w:p>
    <w:p>
      <w:r>
        <w:t xml:space="preserve">Não podia nem mesmo ficar na escola... voltando para a prática em duas horas.</w:t>
      </w:r>
    </w:p>
    <w:p>
      <w:r>
        <w:t xml:space="preserve">@Hamicus_Maximus over the counter pills não funcionam para mim :/ por isso tenho que suportar a dor até ver minha mãe....</w:t>
      </w:r>
    </w:p>
    <w:p>
      <w:r>
        <w:t xml:space="preserve">oke ik ben al op de helft van wat ik vandaag moest doen nu maar door werken</w:t>
      </w:r>
    </w:p>
    <w:p>
      <w:r>
        <w:t xml:space="preserve">Depois de você comer uma garota feia que parece um garotinho, eu não me meteria com você de qualquer maneira.</w:t>
      </w:r>
    </w:p>
    <w:p>
      <w:r>
        <w:t xml:space="preserve">@KimKardashian no calendário 2012? mal posso esperar para ver seu cartão de natal</w:t>
      </w:r>
    </w:p>
    <w:p>
      <w:r>
        <w:t xml:space="preserve">Fui unido no jogo Soudain pelo homem que os corretores Scunny chamam de "morte bespectacled".  @chris_radford</w:t>
      </w:r>
    </w:p>
    <w:p>
      <w:r>
        <w:t xml:space="preserve">Estou na casa das minhas tias há cerca de meia hora e já me sinto como se tivesse ganho 100 libras</w:t>
      </w:r>
    </w:p>
    <w:p>
      <w:r>
        <w:t xml:space="preserve">Este homem na canção "Crazy As Shxt</w:t>
      </w:r>
    </w:p>
    <w:p>
      <w:r>
        <w:t xml:space="preserve">Então, ao invés de festejar, tenho que ficar em um hotel sozinho o fim de semana inteiro.</w:t>
      </w:r>
    </w:p>
    <w:p>
      <w:r>
        <w:t xml:space="preserve">lembre-se: se você serve carne de porco hoje e vê um de seus amigos/família evitá-la, eles provavelmente são terroristas muçulmanos. informe-os!</w:t>
      </w:r>
    </w:p>
    <w:p>
      <w:r>
        <w:t xml:space="preserve">Mas quando ele viu o vento levantar, ficou com medo; e começando a afundar, gritou dizendo "Senhor, salva-me". Mateus 14:30</w:t>
      </w:r>
    </w:p>
    <w:p>
      <w:r>
        <w:t xml:space="preserve">Além de mortificar . Por que eu pensei que conseguiria ir do meu banheiro para o meu quarto nua depois do banho? Olá irmãos companheiros</w:t>
      </w:r>
    </w:p>
    <w:p>
      <w:r>
        <w:t xml:space="preserve">Amor quando meus filhotes vêm correndo na minha aptidão no meio da noite @MademoiselleTMA @lindseysilva </w:t>
      </w:r>
    </w:p>
    <w:p>
      <w:r>
        <w:t xml:space="preserve">OFFA divulga detalhes dos novos Acordos de Acesso - Muitas novas isenções de taxas (£37m)... ótimo para o Tesouro não tão bom para os estudantes</w:t>
      </w:r>
    </w:p>
    <w:p>
      <w:r>
        <w:t xml:space="preserve">Procurei meu lugar no ENTIRE por algo... estava bem à vista de todos o tempo todo.</w:t>
      </w:r>
    </w:p>
    <w:p>
      <w:r>
        <w:t xml:space="preserve">Teve uma noite fantástica no Colégio Ithaca</w:t>
      </w:r>
    </w:p>
    <w:p>
      <w:r>
        <w:t xml:space="preserve">Odeio as pessoas que se esforçam tanto para fazer as pessoas pensarem que são pessoas genuínas, mas realmente são as mais cabras que falam mais merda.</w:t>
      </w:r>
    </w:p>
    <w:p>
      <w:r>
        <w:t xml:space="preserve">Pronto para a paranóia? Satanás: associado c/cor vermelho adoraria distraí-lo de Jesus no Natal. Agora mova o N: SaNta.</w:t>
      </w:r>
    </w:p>
    <w:p/>
    <w:p>
      <w:r>
        <w:t xml:space="preserve">Acabei de encontrar um dólar no meu bolso enquanto lavavava roupa. Destaque da minha semana.</w:t>
      </w:r>
    </w:p>
    <w:p>
      <w:r>
        <w:t xml:space="preserve">Cuando la casa es sola mia la arreglo... La arreglo para que mas tarde poder...  Jajajajajajaja</w:t>
      </w:r>
    </w:p>
    <w:p>
      <w:r>
        <w:t xml:space="preserve">Acho que vou fazer-lhe uma camisa com meu nome e número de bola!</w:t>
      </w:r>
    </w:p>
    <w:p>
      <w:r>
        <w:t xml:space="preserve">Decorar a casa inteira com alegria natalina para minha mamãe.</w:t>
      </w:r>
    </w:p>
    <w:p>
      <w:r>
        <w:t xml:space="preserve">Falsas evidências que parecem reais</w:t>
      </w:r>
    </w:p>
    <w:p>
      <w:r>
        <w:t xml:space="preserve">@Shereanf Sinto muito por ter perdido mais...meu telefone não me enviou aquele tweet que fica louco depois de alguns tweets, então pára de me notificar</w:t>
      </w:r>
    </w:p>
    <w:p>
      <w:r>
        <w:t xml:space="preserve">Um primo continua me dizendo que a educação depois do ensino médio é uma farsa. É uma pena que ele não possa soletrar ou argumentar corretamente. </w:t>
      </w:r>
    </w:p>
    <w:p>
      <w:r>
        <w:t xml:space="preserve">Minha cara-metade está muito longe... Eu só tenho a camisa dele para abraçar </w:t>
      </w:r>
    </w:p>
    <w:p>
      <w:r>
        <w:t xml:space="preserve">Atrás de um sorriso lindo e bonito, me sinto meio dolorida como uma puta estrangulada @Sadi808</w:t>
      </w:r>
    </w:p>
    <w:p>
      <w:r>
        <w:t xml:space="preserve">@philscutt Volte! Sentimos falta dos Jungle Bookers!! Jonathan está sendo um deleite, como de costume...</w:t>
      </w:r>
    </w:p>
    <w:p>
      <w:r>
        <w:t xml:space="preserve">Pela primeira vez em mais de um ano, eu tenho arte original para vender! Provavelmente a colocarei em minha loja Etsy amanhã.</w:t>
      </w:r>
    </w:p>
    <w:p>
      <w:r>
        <w:t xml:space="preserve">@SusKamery_24 olá, olá, olá. Hoje não recebemos comida.</w:t>
      </w:r>
    </w:p>
    <w:p>
      <w:r>
        <w:t xml:space="preserve">A caminho de casa:) tenho dever de casa de matemática e tenho que estudar para dois testes.</w:t>
      </w:r>
    </w:p>
    <w:p>
      <w:r>
        <w:t xml:space="preserve">A limpeza era um jogo de sucesso agora</w:t>
      </w:r>
    </w:p>
    <w:p>
      <w:r>
        <w:t xml:space="preserve">Este jogo do Duque vai me dar um ataque de pânico e ainda nem começou... @holldoll2</w:t>
      </w:r>
    </w:p>
    <w:p>
      <w:r>
        <w:t xml:space="preserve">...e ouvir estes anjos anunciadores cantarem: @Carole_King está em dueto com as fantabulantes @Puppini_Sisters 23 de dezembro no Natal Fácil da BBC4</w:t>
      </w:r>
    </w:p>
    <w:p>
      <w:r>
        <w:t xml:space="preserve">@ghally_08 ha acabou de observá-lo esta manhã. Luta decente, mas @AmirKingKhan defo mereceu perder. Agora ele está dando desculpas de merda</w:t>
      </w:r>
    </w:p>
    <w:p>
      <w:r>
        <w:t xml:space="preserve">Necessidade de ir para a carreira de tiro para aliviar a soma</w:t>
      </w:r>
    </w:p>
    <w:p>
      <w:r>
        <w:t xml:space="preserve">Não acredite que as mentiras me olham nos olhos, por favor não tenha medo de mim</w:t>
      </w:r>
    </w:p>
    <w:p>
      <w:r>
        <w:t xml:space="preserve">@ebry44 @hilarychamp tão contente por meus pais não terem uma cópia disso</w:t>
      </w:r>
    </w:p>
    <w:p>
      <w:r>
        <w:t xml:space="preserve">Os eventos de dezembro estão enchendo nosso calendário rapidamente e 2012 está começando de forma incrível! Agora... se eu pudesse simplesmente atualizar o maldito site!</w:t>
      </w:r>
    </w:p>
    <w:p>
      <w:r>
        <w:t xml:space="preserve">UGH. Vai ter que re-gravá-lo tomaro realmente falar porque a estúpida locução não está funcionando direito :|</w:t>
      </w:r>
    </w:p>
    <w:p>
      <w:r>
        <w:t xml:space="preserve">Als ik nou ga douchen ben ik om 12 uur klaar en dan heb ik nog een uur om een gedicht te maken</w:t>
      </w:r>
    </w:p>
    <w:p>
      <w:r>
        <w:t xml:space="preserve">Cada palavra que sai da minha boca eu rezo para que ela não o afaste.</w:t>
      </w:r>
    </w:p>
    <w:p>
      <w:r>
        <w:t xml:space="preserve">maarja heb dus net met esther ff in grave bij noor sport dingen voor papa gekocht</w:t>
      </w:r>
    </w:p>
    <w:p>
      <w:r>
        <w:t xml:space="preserve">Todas as minhas noites de colegial até as 4 e trabalhando às 8 tem treinado bem meu corpo para hoje. Acordei às 5 trabalhando de 10 a 6</w:t>
      </w:r>
    </w:p>
    <w:p>
      <w:r>
        <w:t xml:space="preserve">EU NÃO ME RASTEJO NO TWITTER DO MEU EX-NAMORADO HÁ CERCA DE UM MÊS.</w:t>
      </w:r>
    </w:p>
    <w:p>
      <w:r>
        <w:t xml:space="preserve">ugh! da skool in da KPS system 1 mo day till break &amp; im out dat thanq!</w:t>
      </w:r>
    </w:p>
    <w:p>
      <w:r>
        <w:t xml:space="preserve">É hoje e eu estou realmente ansioso para acender a primeira vela no novo castiçal que fiz ontem!</w:t>
      </w:r>
    </w:p>
    <w:p>
      <w:r>
        <w:t xml:space="preserve">Estes malditos computadores de merda estão me irritando!!</w:t>
      </w:r>
    </w:p>
    <w:p>
      <w:r>
        <w:t xml:space="preserve">Você deveria ser meu melhor amigo? Haha sim, certo. Mais como um traidor que tenta arruinar tudo para mim.</w:t>
      </w:r>
    </w:p>
    <w:p>
      <w:r>
        <w:t xml:space="preserve">@JoeStrauss o repórter com a camisa verde-limão parecia um sem-teto. Isso é tudo que eu tirei dela também ainda um pouco de</w:t>
      </w:r>
    </w:p>
    <w:p>
      <w:r>
        <w:t xml:space="preserve">Já me sinto adormecido :/ &amp; ainda tenho que fazer este trabalho de casa de estatísticas</w:t>
      </w:r>
    </w:p>
    <w:p>
      <w:r>
        <w:t xml:space="preserve">alguém foi gravar as peças do JS e misturá-las com as minhas, sem me dizer b4hand hahahahaha, é muito legal.......^^;</w:t>
      </w:r>
    </w:p>
    <w:p>
      <w:r>
        <w:t xml:space="preserve">Cara, eu gostaria de estar em bham no show do Futuro!!! Homem Foda-se</w:t>
      </w:r>
    </w:p>
    <w:p>
      <w:r>
        <w:t xml:space="preserve">Matt Moore sabia o que aconteceria com ele se tentasse obter aquela bola da D-Ware</w:t>
      </w:r>
    </w:p>
    <w:p>
      <w:r>
        <w:t xml:space="preserve">Precisa de uma soneca. Depois é preciso ir às compras para encher nossa casa novamente, ela está tão vazia com @mariiaharford :(</w:t>
      </w:r>
    </w:p>
    <w:p>
      <w:r>
        <w:t xml:space="preserve">Atualmente lidando com o segundo pior corte de cabelo da minha vida adulta. O primeiro foi o corte de cabelo que eu entrei neste lugar para consertar.</w:t>
      </w:r>
    </w:p>
    <w:p>
      <w:r>
        <w:t xml:space="preserve">@j_habs Omg Ill então verifique este mesmo canal para se eles o têm de volta</w:t>
      </w:r>
    </w:p>
    <w:p>
      <w:r>
        <w:t xml:space="preserve">É realmente frustrante quando seus professores não retornam por e-mail ou não aparecem para o horário de expediente.</w:t>
      </w:r>
    </w:p>
    <w:p>
      <w:r>
        <w:t xml:space="preserve">Estes esgotos de Dayton tresandam a Pizza Hut</w:t>
      </w:r>
    </w:p>
    <w:p>
      <w:r>
        <w:t xml:space="preserve">1104 palavras escritas para comp</w:t>
      </w:r>
    </w:p>
    <w:p>
      <w:r>
        <w:t xml:space="preserve">Eloquentemente colocado! Eu lhe disse para vê-lo! RT @sepinwall </w:t>
      </w:r>
    </w:p>
    <w:p>
      <w:r>
        <w:t xml:space="preserve">@SOPHabulous07 pena estar roubando você e zane para o intervalo porque sinto muito a sua falta</w:t>
      </w:r>
    </w:p>
    <w:p>
      <w:r>
        <w:t xml:space="preserve">ventilação ventilação ventilação ventilação ventilação ventilação ventilação</w:t>
      </w:r>
    </w:p>
    <w:p>
      <w:r>
        <w:t xml:space="preserve">Quase aquela hora do dia para levar Danny para a aula</w:t>
      </w:r>
    </w:p>
    <w:p>
      <w:r>
        <w:t xml:space="preserve">@RyanSchellShock Eles vão? Pensei que só me mandaram um, ou sou o cara mais sortudo ou o mais azarado de todos os tempos...</w:t>
      </w:r>
    </w:p>
    <w:p>
      <w:r>
        <w:t xml:space="preserve">Estou apertado por ter visitado Port ontem &amp; @PeteyG13 não estava lá.....</w:t>
      </w:r>
    </w:p>
    <w:p>
      <w:r>
        <w:t xml:space="preserve">@IsiaMonet acabamos de terminar e ele se saiu muito bem!</w:t>
      </w:r>
    </w:p>
    <w:p>
      <w:r>
        <w:t xml:space="preserve">Nenhum laboratório biológico hoje! ... O Natal chegou mais cedo</w:t>
      </w:r>
    </w:p>
    <w:p>
      <w:r>
        <w:t xml:space="preserve">É preciso amar aquele momento em que seus pais dizem seu nome completo e você começa a pensar em todas as coisas ruins que você tem feito recentemente</w:t>
      </w:r>
    </w:p>
    <w:p>
      <w:r>
        <w:t xml:space="preserve">Esta noite não poderia ser melhor. Os motoristas trabalham por 3 horas e depois volto para casa para fazer a lição de casa de química :)</w:t>
      </w:r>
    </w:p>
    <w:p>
      <w:r>
        <w:t xml:space="preserve">Leg 2: GUA para MIA = sucesso. Próxima etapa: MIA para IAD. Alfândega e segurança primeiro.</w:t>
      </w:r>
    </w:p>
    <w:p>
      <w:r>
        <w:t xml:space="preserve">Se você realmente quer assustar seu barbeiro, ensine-se a se despir completamente debaixo daquelas capas durante um corte de cabelo.</w:t>
      </w:r>
    </w:p>
    <w:p>
      <w:r>
        <w:t xml:space="preserve">Um cara nojento na minha casa está cortando nosso peru e eu estou vendo ele tocar cada pedaço e ele não lavou as mãos.</w:t>
      </w:r>
    </w:p>
    <w:p>
      <w:r>
        <w:t xml:space="preserve">Eeee!!! Parto na sexta-feira de manhã para LA!!!! OMG!!!    </w:t>
      </w:r>
    </w:p>
    <w:p>
      <w:r>
        <w:t xml:space="preserve">último dia de pausa do Dia de Ação de Graças . . . . Depois, de volta à escola "Boring Ol' School" .</w:t>
      </w:r>
    </w:p>
    <w:p>
      <w:r>
        <w:t xml:space="preserve">Há um paralelo comum com a semana das finais: Quanto mais se estuda, mais se come.</w:t>
      </w:r>
    </w:p>
    <w:p>
      <w:r>
        <w:t xml:space="preserve">ain vi a foto de um acidente de carro aqui no face to apavorada ! ;s</w:t>
      </w:r>
    </w:p>
    <w:p>
      <w:r>
        <w:t xml:space="preserve">Não é possível encontrar um aluguel on-line para o Parque Jurássico em qualquer lugar e nosso VHS está f-ed up. Hoje, uma tradição pode ficar arruinada.</w:t>
      </w:r>
    </w:p>
    <w:p>
      <w:r>
        <w:t xml:space="preserve">@aimielks no it it não é para uve got the amanut butter one e @kirstycah obrigado por deixar o mundo saber o que eu tenho minha irmã!</w:t>
      </w:r>
    </w:p>
    <w:p>
      <w:r>
        <w:t xml:space="preserve">A neve chegou.... Agora não vai parar até março</w:t>
      </w:r>
    </w:p>
    <w:p>
      <w:r>
        <w:t xml:space="preserve">@ZCarr22 Você não merece usar um Twitter.</w:t>
      </w:r>
    </w:p>
    <w:p>
      <w:r>
        <w:t xml:space="preserve">@sachaLan Free Expression As Revolution</w:t>
      </w:r>
    </w:p>
    <w:p>
      <w:r>
        <w:t xml:space="preserve">Ontem eu tenho o melhor sonho! Khloe repetiu e eu fiquei tão feliz! Foi tão real!</w:t>
      </w:r>
    </w:p>
    <w:p>
      <w:r>
        <w:t xml:space="preserve">Exatamente o que eu queria fazer esta tarde - aspirar um pacote inteiro de arroz do chão do salão</w:t>
      </w:r>
    </w:p>
    <w:p>
      <w:r>
        <w:t xml:space="preserve">Horário de sono aparafusado.</w:t>
      </w:r>
    </w:p>
    <w:p>
      <w:r>
        <w:t xml:space="preserve">Outra noite mais uma xícara de café.</w:t>
      </w:r>
    </w:p>
    <w:p>
      <w:r>
        <w:t xml:space="preserve">Assim como eu acho que meu chefe está sendo honesto comigo, eu faço uma pequena escavação e descubro que ela está me lixando pelas costas.</w:t>
      </w:r>
    </w:p>
    <w:p>
      <w:r>
        <w:t xml:space="preserve">para @EricGreen4 me adormecer de novo! :/</w:t>
      </w:r>
    </w:p>
    <w:p>
      <w:r>
        <w:t xml:space="preserve">Eu tenho uma pilha enorme de engomagem para fazer :/</w:t>
      </w:r>
    </w:p>
    <w:p>
      <w:r>
        <w:t xml:space="preserve">A PAZ que ultrapassa todo entendimento! E JUVENTUDE! Que discorda das circunstâncias :)  </w:t>
      </w:r>
    </w:p>
    <w:p>
      <w:r>
        <w:t xml:space="preserve">Hora do sono.... aula de Direito de manhã cedo</w:t>
      </w:r>
    </w:p>
    <w:p>
      <w:r>
        <w:t xml:space="preserve">Partindo para a praia. 13 horas de carro.</w:t>
      </w:r>
    </w:p>
    <w:p>
      <w:r>
        <w:t xml:space="preserve">Uma noite fora observando os aviões! Se ao menos eu gostasse de subir nele tanto quanto eu gostasse de vê-lo voar pelo céu</w:t>
      </w:r>
    </w:p>
    <w:p>
      <w:r>
        <w:t xml:space="preserve">Tive que me registrar on-line na oficina de jogos. não tenho certeza se desmarquei a caixa "me envie uma newsletter"....</w:t>
      </w:r>
    </w:p>
    <w:p>
      <w:r>
        <w:t xml:space="preserve">CLASSICO HOJE ... para mal tenho que trabalhar na minha carteira &lt;/3</w:t>
      </w:r>
    </w:p>
    <w:p>
      <w:r>
        <w:t xml:space="preserve">Odeio comerciais de "resgate de animais". Eles me fazem sentir triste e triste por todos os animais que andam por aí.</w:t>
      </w:r>
    </w:p>
    <w:p>
      <w:r>
        <w:t xml:space="preserve">Fui ao quiroprático hoje e descobri a razão pela qual minhas costas estão com dores excruciantes... Meus quadris estão fora do lugar!</w:t>
      </w:r>
    </w:p>
    <w:p>
      <w:r>
        <w:t xml:space="preserve">Eu conheço sua palavra para b tru!!!! Apesar do wat eu me sinto como ou como minhas circunstâncias dizem! Eu conheço sua palavra para b tru! Isso é y eu tenho n</w:t>
      </w:r>
    </w:p>
    <w:p>
      <w:r>
        <w:t xml:space="preserve">Ei, este é um discurso de campanha.</w:t>
      </w:r>
    </w:p>
    <w:p>
      <w:r>
        <w:t xml:space="preserve">Lekkere pasta maaltijd op even opfrissen en dan is het heerlijk avondje gekomen. bij schoonzus zwager &amp; kids.</w:t>
      </w:r>
    </w:p>
    <w:p>
      <w:r>
        <w:t xml:space="preserve">É sempre que começo a me importar que sou ignorado... Realmente gostaria de não ter um coração tão grande.</w:t>
      </w:r>
    </w:p>
    <w:p>
      <w:r>
        <w:t xml:space="preserve">Aproveite seu pessoal da manhã de sexta-feira!</w:t>
      </w:r>
    </w:p>
    <w:p>
      <w:r>
        <w:t xml:space="preserve">A Fox acabou de mudar do jogo. Empatou 32-32 com menos de dois minutos restantes.</w:t>
      </w:r>
    </w:p>
    <w:p>
      <w:r>
        <w:t xml:space="preserve">Durante os próximos 6 meses, tudo o que vou comer é salada de água de guache e macarrão.</w:t>
      </w:r>
    </w:p>
    <w:p>
      <w:r>
        <w:t xml:space="preserve">Voltando do posto de gasolina @Brooklyns_MoKo e Faisal viram um cachorro sem trela e assustaram o inferno</w:t>
      </w:r>
    </w:p>
    <w:p>
      <w:r>
        <w:t xml:space="preserve">Se eu não conseguir o castelo, sou um grupo de vigilantes iniciantes</w:t>
      </w:r>
    </w:p>
    <w:p>
      <w:r>
        <w:t xml:space="preserve">Não fique com a impressão de que você desperta minha raiva. Você vê que só se pode ficar com raiva daqueles que ele respeita. ~Richard M. Nixon</w:t>
      </w:r>
    </w:p>
    <w:p>
      <w:r>
        <w:t xml:space="preserve">eu volto para casa, mas não digo a ninguém quando</w:t>
      </w:r>
    </w:p>
    <w:p>
      <w:r>
        <w:t xml:space="preserve">Quando suas costas de um dia atarefado não puderam assistir ao jogo e perceber "Espero ter gravado :|</w:t>
      </w:r>
    </w:p>
    <w:p>
      <w:r>
        <w:t xml:space="preserve">@noturno sonhador não é triste? Que não tenha havido nenhum jogo que tenha acertado completamente?</w:t>
      </w:r>
    </w:p>
    <w:p>
      <w:r>
        <w:t xml:space="preserve">Nunca me passou pela cabeça que onde estará um tempo para nos despedirmos do que é um GRANDE</w:t>
      </w:r>
    </w:p>
    <w:p>
      <w:r>
        <w:t xml:space="preserve">"Planes Trains and Automobiles" também não está disponível na visualização instantânea @netflix.</w:t>
      </w:r>
    </w:p>
    <w:p>
      <w:r>
        <w:t xml:space="preserve">Cortado do trabalho... Normalmente ficaria chateado mas tenho mucho a estudar para fazer</w:t>
      </w:r>
    </w:p>
    <w:p>
      <w:r>
        <w:t xml:space="preserve">Eu serei o mais decepcionado se eles realmente considerarem Taylor Swift para o papel de Eponine na versão cinematográfica de Les Mis....</w:t>
      </w:r>
    </w:p>
    <w:p>
      <w:r>
        <w:t xml:space="preserve">Eu tenho todos esses pequenos cortes e bicos nas mãos.</w:t>
      </w:r>
    </w:p>
    <w:p>
      <w:r>
        <w:t xml:space="preserve">@darleeen23 sempre que chego em casa do trabalho à noite, eu corro para a casa.</w:t>
      </w:r>
    </w:p>
    <w:p>
      <w:r>
        <w:t xml:space="preserve">@justinbieber notou uma garota no primeiro dia em que ela recebeu um twitter! :(</w:t>
      </w:r>
    </w:p>
    <w:p>
      <w:r>
        <w:t xml:space="preserve">Hoje eu me sinto como uma batalha de jhonny walker. Não sei por que, mas eu só quero estar bêbado. Talvez seja apenas</w:t>
      </w:r>
    </w:p>
    <w:p>
      <w:r>
        <w:t xml:space="preserve">Acho que posso trazer de volta meu temperamento</w:t>
      </w:r>
    </w:p>
    <w:p>
      <w:r>
        <w:t xml:space="preserve">Adoro essa cor amarela em você :) &amp; onde também RT @iMsofuqiNawesuM: Movie tonight wit @sweet_n_spicy23 N dinner adivinhe onde</w:t>
      </w:r>
    </w:p>
    <w:p>
      <w:r>
        <w:t xml:space="preserve">Meu melhor amigo está partindo para as Filipinas por um mês :'( Tenho que dizer adeus esta noite!</w:t>
      </w:r>
    </w:p>
    <w:p>
      <w:r>
        <w:t xml:space="preserve">@fashionface13 As pessoas são tão ruins nisso hoje em dia! Estamos tão condicionados a não nos elogiarmos uns aos outros/apenas desviar o elogio.</w:t>
      </w:r>
    </w:p>
    <w:p>
      <w:r>
        <w:t xml:space="preserve">Temos nossa ID.... significa esperar mais vinte minutos para entrar</w:t>
      </w:r>
    </w:p>
    <w:p>
      <w:r>
        <w:t xml:space="preserve">A razão pela qual eu vou odiar a luta livre acabou de entrar pela porta!</w:t>
      </w:r>
    </w:p>
    <w:p>
      <w:r>
        <w:t xml:space="preserve">"@ally_jay313 zombaria &amp; brincadeira infantil não é uma maneira eficaz de se apresentar em um assunto sério"&lt;oh você mudou de assunto!</w:t>
      </w:r>
    </w:p>
    <w:p>
      <w:r>
        <w:t xml:space="preserve">meu pai realmente quer nos manter aquecidos neste inverno?!?!?!</w:t>
      </w:r>
    </w:p>
    <w:p>
      <w:r>
        <w:t xml:space="preserve">Há 85 episódios de Knight Rider na Netflix. Eu acabei de gritar e mijar um pouco nas calças.</w:t>
      </w:r>
    </w:p>
    <w:p>
      <w:r>
        <w:t xml:space="preserve">o momento incômodo em que alguém que não deveria usar uma tanga faz Oo</w:t>
      </w:r>
    </w:p>
    <w:p>
      <w:r>
        <w:t xml:space="preserve">Visto hoy : C.F. dándolo todo muyyy drum'n'bass ella jajajaja O.o</w:t>
      </w:r>
    </w:p>
    <w:p>
      <w:r>
        <w:t xml:space="preserve">As estrelas brilhantes no meu teto parecem brilhar mais do que de costume nesta bela noite.</w:t>
      </w:r>
    </w:p>
    <w:p>
      <w:r>
        <w:t xml:space="preserve">Não há escola para mim amanhã. Vou praticar, mas tudo o que tenho a fazer é sentar-me ali.</w:t>
      </w:r>
    </w:p>
    <w:p>
      <w:r>
        <w:t xml:space="preserve">Cada homem tem suas próprias maneiras de ganhar successo do I . Então não fale como se você conhecesse meu próprio STFU !!</w:t>
      </w:r>
    </w:p>
    <w:p>
      <w:r>
        <w:t xml:space="preserve">Zo alle kadootjes voor Sinterklaas zijn gekocht....nu nog inpakken en surprise maken. </w:t>
      </w:r>
    </w:p>
    <w:p>
      <w:r>
        <w:t xml:space="preserve">Sinto falta do meu brinquedinho :( não pode funcionar sem ele :(</w:t>
      </w:r>
    </w:p>
    <w:p>
      <w:r>
        <w:t xml:space="preserve">Le fanatisme est flippant même lorsqu'il's'agit de Twilight. Des nanas de 50 piges qui se font tatouer des scènes du film ^^</w:t>
      </w:r>
    </w:p>
    <w:p>
      <w:r>
        <w:t xml:space="preserve">Eu adoro quando as pessoas me chamam de garotinha.</w:t>
      </w:r>
    </w:p>
    <w:p>
      <w:r>
        <w:t xml:space="preserve">Por todos esses anos que você protegeu a semente é hora de se tornar a bela flor.~S.C. Paul  </w:t>
      </w:r>
    </w:p>
    <w:p>
      <w:r>
        <w:t xml:space="preserve">Cadelas gritando em uma parada de ônibus culpam este motorista por "fazê-los" perder o ônibus... eles estão na parada errada. Sim deyz preto.</w:t>
      </w:r>
    </w:p>
    <w:p>
      <w:r>
        <w:t xml:space="preserve">"@MishaBarnes1: @elucas25 @chipshannon, a dinâmica do nosso ofc ficou amarga desde que você saiu". Não tenho certeza de como aceitar isso! </w:t>
      </w:r>
    </w:p>
    <w:p>
      <w:r>
        <w:t xml:space="preserve">oh e de volta à minha adorável chamada de despertar às 5:00 para ir ao ginásio para as filas</w:t>
      </w:r>
    </w:p>
    <w:p>
      <w:r>
        <w:t xml:space="preserve">venda de livros em segunda mão tomorrrow.....</w:t>
      </w:r>
    </w:p>
    <w:p>
      <w:r>
        <w:t xml:space="preserve">Parece que o g1 @1TheStickman1 me bloqueou completamente no TWITTER MASHEEN. É uma pena que ele fosse um cara muito legal.</w:t>
      </w:r>
    </w:p>
    <w:p>
      <w:r>
        <w:t xml:space="preserve">O trabalho é muito entediante. Só eu e eu mesmo e o twitter. E pessoas aleatórias que entram de tempos em tempos.</w:t>
      </w:r>
    </w:p>
    <w:p>
      <w:r>
        <w:t xml:space="preserve">@WojYahooNBA pode ser expulso da popa? Isto é ridículo. O lockout não me desligou como ventilador, mas isto está além. Muito pior IMO. </w:t>
      </w:r>
    </w:p>
    <w:p>
      <w:r>
        <w:t xml:space="preserve">Você sabe quando alguém diz algo e você apenas pensa "da próxima vez, por que não apenas me dar um soco na cara"? Sim, isso. Durante o jantar.</w:t>
      </w:r>
    </w:p>
    <w:p>
      <w:r>
        <w:t xml:space="preserve">Sesta de duas horas e depois tempo para a aula.</w:t>
      </w:r>
    </w:p>
    <w:p>
      <w:r>
        <w:t xml:space="preserve">Due giorni fa c'era paul mccartney qui a milano e io non sono potuta andarlo a vedere</w:t>
      </w:r>
    </w:p>
    <w:p>
      <w:r>
        <w:t xml:space="preserve">Eles deveriam fazer um segundo filme onde usassem o anel de</w:t>
      </w:r>
    </w:p>
    <w:p>
      <w:r>
        <w:t xml:space="preserve">- whattttt!!! Uou louco! RT @SoloDolo254: "@omgitstphat: Estes deslizadores brancos do castelo tho&gt;&gt;&gt;" -_-</w:t>
      </w:r>
    </w:p>
    <w:p>
      <w:r>
        <w:t xml:space="preserve">Estive observando a série Gshore1 o dia todo... Nunca quis colocar loadsa tan no clube e puxar tanto alguns garotos na minha vida</w:t>
      </w:r>
    </w:p>
    <w:p>
      <w:r>
        <w:t xml:space="preserve">Tudo embalado para casa e eu ainda tenho 5 dias aqui em Bluffton :(</w:t>
      </w:r>
    </w:p>
    <w:p>
      <w:r>
        <w:t xml:space="preserve">@laurasmi O que o "F".  Sempre posso fazer outra rodada. Avise-me se você não entender...</w:t>
      </w:r>
    </w:p>
    <w:p>
      <w:r>
        <w:t xml:space="preserve">Estudei para um quiz que eu pensei que hoje eu tinha reverificado o programa...nenhum quiz </w:t>
      </w:r>
    </w:p>
    <w:p>
      <w:r>
        <w:t xml:space="preserve">Um dia fantástico!!  Espero que todos estejam aproveitando esta linda segunda-feira!!   </w:t>
      </w:r>
    </w:p>
    <w:p>
      <w:r>
        <w:t xml:space="preserve">O perdão não cura as feridas; liberta a alma da raiva e do ódio.   </w:t>
      </w:r>
    </w:p>
    <w:p>
      <w:r>
        <w:t xml:space="preserve">Trovões e relâmpagos costumavam me assustar quando eu era jovem. Lembrei-me de ver o Blue's Clues e a energia se apagou.</w:t>
      </w:r>
    </w:p>
    <w:p>
      <w:r>
        <w:t xml:space="preserve">@nellemel quem sabe o que o amanhã à noite trará!!</w:t>
      </w:r>
    </w:p>
    <w:p>
      <w:r>
        <w:t xml:space="preserve">mataria você se me fizesse feliz por uma vez?! </w:t>
      </w:r>
    </w:p>
    <w:p>
      <w:r>
        <w:t xml:space="preserve">Acabei de quebrar duas de minhas luzes que eu ia colocar em volta das minhas paredes. </w:t>
      </w:r>
    </w:p>
    <w:p>
      <w:r>
        <w:t xml:space="preserve">Aquele momento estranho em que você acha que o status do Facebook ou tweet de alguém é sobre você....mas não é.</w:t>
      </w:r>
    </w:p>
    <w:p>
      <w:r>
        <w:t xml:space="preserve">acabou de assistir ao filme dos Marretas e tem o maior sorriso no meu rosto.</w:t>
      </w:r>
    </w:p>
    <w:p>
      <w:r>
        <w:t xml:space="preserve">@Like_A_Dandy pfff toi et @Paris3eme vous ne faites vraiment aucun effort pour me caser</w:t>
      </w:r>
    </w:p>
    <w:p>
      <w:r>
        <w:t xml:space="preserve">Sinto-me terrível, embora não tão terrível quanto meu colega casado que passou a noite esfregando as virilhas dos homens no escritório. </w:t>
      </w:r>
    </w:p>
    <w:p>
      <w:r>
        <w:t xml:space="preserve">para trabalhar com meus sapatos de pato com fita adesiva.</w:t>
      </w:r>
    </w:p>
    <w:p>
      <w:r>
        <w:t xml:space="preserve">vou aparecer até a graduação em um terno de urso.</w:t>
      </w:r>
    </w:p>
    <w:p>
      <w:r>
        <w:t xml:space="preserve">Dizem que não pagar por algo que não importa é uma melhor escolha, merda que eu suplico 2 A diferença, ignorando, faz com que seja pior e depois faz com que você queira lutar</w:t>
      </w:r>
    </w:p>
    <w:p>
      <w:r>
        <w:t xml:space="preserve">É um milagre de natal - a NBA estará de volta em breve!</w:t>
      </w:r>
    </w:p>
    <w:p>
      <w:r>
        <w:t xml:space="preserve">Domingos preguiçosos... duplamente agradecidos. </w:t>
      </w:r>
    </w:p>
    <w:p>
      <w:r>
        <w:t xml:space="preserve">Nunca toque em uma pessoa zangada sem sua permissão.      </w:t>
      </w:r>
    </w:p>
    <w:p>
      <w:r>
        <w:t xml:space="preserve">@alexeacandreva im at aka nationals but ur não bc ur sendo uma mãe de futebol</w:t>
      </w:r>
    </w:p>
    <w:p>
      <w:r>
        <w:t xml:space="preserve">Uma resposta gentil afasta a ira, mas uma palavra dura desperta a raiva. </w:t>
      </w:r>
    </w:p>
    <w:p>
      <w:r>
        <w:t xml:space="preserve">Eu juro que se meu filho não estivesse lá.   Eu teria morrido há muito tempo...</w:t>
      </w:r>
    </w:p>
    <w:p>
      <w:r>
        <w:t xml:space="preserve">Aborrecido da porra da minha mente &gt;.&lt;</w:t>
      </w:r>
    </w:p>
    <w:p>
      <w:r>
        <w:t xml:space="preserve">Será que eu vou entrar no espn. Estranho como eu gosto do único jogador Big Star que não está na ESPN.</w:t>
      </w:r>
    </w:p>
    <w:p>
      <w:r>
        <w:t xml:space="preserve">Tudo o que eu quero para o Natal são tatuagens e equipamentos musicais</w:t>
      </w:r>
    </w:p>
    <w:p>
      <w:r>
        <w:t xml:space="preserve">muito ruim quando os sentimentos se lavam, eu não sinto nada além</w:t>
      </w:r>
    </w:p>
    <w:p>
      <w:r>
        <w:t xml:space="preserve">@Sterling8music @tango2paris @arielaparicio @griffnyc @marin_nyc trabalhando como um escravo então eu posso ir ao dentista</w:t>
      </w:r>
    </w:p>
    <w:p>
      <w:r>
        <w:t xml:space="preserve">Hoje é o pior dia da WTF que eu pareço um sapo touro. Eu posso lidar com um coração partido, mas não consigo lidar com o feio!</w:t>
      </w:r>
    </w:p>
    <w:p>
      <w:r>
        <w:t xml:space="preserve">Ppl está enlouquecendo agora um dia matando bebês seqüestrando o tráfico humano.</w:t>
      </w:r>
    </w:p>
    <w:p>
      <w:r>
        <w:t xml:space="preserve">Dormir por uma hora e depois voltar para a escola.</w:t>
      </w:r>
    </w:p>
    <w:p>
      <w:r>
        <w:t xml:space="preserve">@JoeyRation Religious?!!! Hah!! Isso é falso, merda!! E condenar os tabus nunca fez diferença, mas piorou as coisas!!</w:t>
      </w:r>
    </w:p>
    <w:p>
      <w:r>
        <w:t xml:space="preserve">Net nog ff een vette remix gemaakt voor Drama stukje met @Bojan JWZ</w:t>
      </w:r>
    </w:p>
    <w:p>
      <w:r>
        <w:t xml:space="preserve">prestes a assistir à remontagem de A Coisa...</w:t>
      </w:r>
    </w:p>
    <w:p>
      <w:r>
        <w:t xml:space="preserve">Wakker... Nog ff relaxed ontbijten en dan weer opruimen inpakken verhuizen etc</w:t>
      </w:r>
    </w:p>
    <w:p>
      <w:r>
        <w:t xml:space="preserve">Ahhhh!!! Estou preocupado com o dentista por que adiei tanto tempo!!</w:t>
      </w:r>
    </w:p>
    <w:p>
      <w:r>
        <w:t xml:space="preserve">Tenho uma reunião com o chefe do meu chefe em uma hora.</w:t>
      </w:r>
    </w:p>
    <w:p>
      <w:r>
        <w:t xml:space="preserve">quando os documentos são entregues mais cedo do que o esperado. </w:t>
      </w:r>
    </w:p>
    <w:p>
      <w:r>
        <w:t xml:space="preserve">Acabei de passar por todas as minhas fotos da Europa!! mal posso esperar para compartilhar!! Foi uma experiência tão incrível!!</w:t>
      </w:r>
    </w:p>
    <w:p>
      <w:r>
        <w:t xml:space="preserve">quando a ppl não chega lá, ou o que eles querem um forte senso de chicotear, afeta.</w:t>
      </w:r>
    </w:p>
    <w:p>
      <w:r>
        <w:t xml:space="preserve">Tudo valeu a pena ver este vídeo sobre crianças que precisam de plasma enquanto eu sento na entrada.</w:t>
      </w:r>
    </w:p>
    <w:p>
      <w:r>
        <w:t xml:space="preserve">Então, quando o treino acabou, corri para o carro todo animado para mostrar ao meu pai minha excelente nota em geometria e ele diz para fazer melhor.</w:t>
      </w:r>
    </w:p>
    <w:p>
      <w:r>
        <w:t xml:space="preserve">@Nat_Nat143 lol Isso foi uma loucura! Isso era só loção, imagine se fosse algo maior do que ela não suportaria o cheiro.</w:t>
      </w:r>
    </w:p>
    <w:p>
      <w:r>
        <w:t xml:space="preserve">Um dos piores sentimentos do mundo: finalmente admitir que você perdeu aquele brilho de verão. Olá inverno pálido.</w:t>
      </w:r>
    </w:p>
    <w:p>
      <w:r>
        <w:t xml:space="preserve">@DaleSteyn62 tenha um bom dia também! Yyyyaaa é sexta-feira!!</w:t>
      </w:r>
    </w:p>
    <w:p>
      <w:r>
        <w:t xml:space="preserve">Não posso acreditar que a prática musical tenha acabado de terminar. Se amanhã for o mesmo, então a dança da manhã de quarta-feira vai ser uma</w:t>
      </w:r>
    </w:p>
    <w:p>
      <w:r>
        <w:t xml:space="preserve">Sentado, comendo sopa, observando repetições de degrassi</w:t>
      </w:r>
    </w:p>
    <w:p>
      <w:r>
        <w:t xml:space="preserve">@HeiltsukIRMD Obrigado - Espero que haja uma boa participação e gostaria de poder estar lá.</w:t>
      </w:r>
    </w:p>
    <w:p>
      <w:r>
        <w:t xml:space="preserve">J'ai envie de dire que c'est la magie DEL INt3N3T ! Sobre peut tomber sur des trucs WTF</w:t>
      </w:r>
    </w:p>
    <w:p>
      <w:r>
        <w:t xml:space="preserve">Serasa semua menuntuk tuk terjadi segera. Enquanto meu ego duvida de seu outro. Memang ada satu jenis pelan dan mematikan.</w:t>
      </w:r>
    </w:p>
    <w:p>
      <w:r>
        <w:t xml:space="preserve">Ciência MOCK amanhã se eu não conseguir um C eu vou para a fundação.</w:t>
      </w:r>
    </w:p>
    <w:p>
      <w:r>
        <w:t xml:space="preserve">Wow....Estarei de mau humor hoje</w:t>
      </w:r>
    </w:p>
    <w:p>
      <w:r>
        <w:t xml:space="preserve">Eu realmente quero muito ouvir, mas ainda não os tenho no meu telefone :c</w:t>
      </w:r>
    </w:p>
    <w:p>
      <w:r>
        <w:t xml:space="preserve">Então, estou voando para casa agora mesmo e minha mãe não tem nenhuma idéia!</w:t>
      </w:r>
    </w:p>
    <w:p>
      <w:r>
        <w:t xml:space="preserve">Esta semana vai ser uma merda. Completamente e totalmente chupada.</w:t>
      </w:r>
    </w:p>
    <w:p>
      <w:r>
        <w:t xml:space="preserve">Kuya: anong gift mo sa kanya?&amp; wallet with pic of me and him&amp; Magugulat un! XD wahaha.</w:t>
      </w:r>
    </w:p>
    <w:p>
      <w:r>
        <w:t xml:space="preserve"> Agora já é hora de nos reunirmos todos "em torno do spinet para um alegre cântico! </w:t>
      </w:r>
    </w:p>
    <w:p>
      <w:r>
        <w:t xml:space="preserve">Recessão da Zona Euro recessão recessão do Irã crise das pensões...este é um programa de notícias felizes...oh e um sangrento aviso de seca</w:t>
      </w:r>
    </w:p>
    <w:p>
      <w:r>
        <w:t xml:space="preserve">ew eu pensava que você não usava um RT @danecook: eu só caguei nas calças. Puro molho 100%.</w:t>
      </w:r>
    </w:p>
    <w:p>
      <w:r>
        <w:t xml:space="preserve">Mal posso esperar até minha mãe chegar em casa e ver onde eu e meu pai limpamos e nos livramos de um monte de coisas.</w:t>
      </w:r>
    </w:p>
    <w:p>
      <w:r>
        <w:t xml:space="preserve">GM!!! Espero que hoje seja um grande dia para todos!!</w:t>
      </w:r>
    </w:p>
    <w:p>
      <w:r>
        <w:t xml:space="preserve">Graças aos rabiscos do meu cérebro criativo começou a trabalhar novamente</w:t>
      </w:r>
    </w:p>
    <w:p>
      <w:r>
        <w:t xml:space="preserve">@darlingstewie comi um sanduíche hoje e não vomitei.</w:t>
      </w:r>
    </w:p>
    <w:p>
      <w:r>
        <w:t xml:space="preserve">Ei, pessoal! 2morrow is @prophetichippo's bday! mostrem-lhe algum amor 2morrow and 2day!</w:t>
      </w:r>
    </w:p>
    <w:p>
      <w:r>
        <w:t xml:space="preserve">Sinto-me mal pelos recrutas que passaram a noite escolhendo a pior semana para passar a noite estudando durante todo o dia/noite.</w:t>
      </w:r>
    </w:p>
    <w:p>
      <w:r>
        <w:t xml:space="preserve">Que seus vizinhos o respeitem... Que seus vizinhos o respeitem... Que seus anjos o protejam... Que o céu o aceite... @Drake </w:t>
      </w:r>
    </w:p>
    <w:p>
      <w:r>
        <w:t xml:space="preserve">Adoro receber abusos dos inquilinos pela manhã</w:t>
      </w:r>
    </w:p>
    <w:p>
      <w:r>
        <w:t xml:space="preserve">Estou em casa e na cama e são apenas dez. o que há de errado comigo? oh sim, esta semana me deu uma surra e eu tenho ACT.</w:t>
      </w:r>
    </w:p>
    <w:p>
      <w:r>
        <w:t xml:space="preserve">Boodat! Preciso de um protegido. @MusicHead2011: BassMonsterTIFF quando você sai, não há ninguém para seguir seus passos.</w:t>
      </w:r>
    </w:p>
    <w:p>
      <w:r>
        <w:t xml:space="preserve">@zlmoore me apunhale no coração por que você não! lol </w:t>
      </w:r>
    </w:p>
    <w:p>
      <w:r>
        <w:t xml:space="preserve">Wah hoje em dia não mais ah liana/bengs alr?!?!</w:t>
      </w:r>
    </w:p>
    <w:p>
      <w:r>
        <w:t xml:space="preserve">Ok, esta manhã estou tentando fazer todas as minhas compras de Natal. Com 2 crianças a reboque. No centro comercial mais movimentado de Kent.</w:t>
      </w:r>
    </w:p>
    <w:p>
      <w:r>
        <w:t xml:space="preserve">@peyton_brooke3 também te amo!!! Eu não vou poder te ver neste fim de semana! :(</w:t>
      </w:r>
    </w:p>
    <w:p>
      <w:r>
        <w:t xml:space="preserve">Ainda não tem um calendário de advento para abrir :(</w:t>
      </w:r>
    </w:p>
    <w:p>
      <w:r>
        <w:t xml:space="preserve">Sinto como se estivesse perdendo as coisas que deveria estar fazendo nesta idade. Mas espero bem que não.</w:t>
      </w:r>
    </w:p>
    <w:p>
      <w:r>
        <w:t xml:space="preserve">A cada um de seus.(Suum Cuique)Cicero Celebrate Life esta é sua única chance Dê uma de &amp;</w:t>
      </w:r>
    </w:p>
    <w:p>
      <w:r>
        <w:t xml:space="preserve">Aula para as próximas 3 hrs sobre como ensinar matemática e ciência</w:t>
      </w:r>
    </w:p>
    <w:p>
      <w:r>
        <w:t xml:space="preserve">@HCRachel Eu CONHECO O DIREITO?! minha mãe é toda como "HEALTHY FOOD HEALTHY FOOD ASLKFNEKRJN".</w:t>
      </w:r>
    </w:p>
    <w:p>
      <w:r>
        <w:t xml:space="preserve">Freud anatomia, às vezes você tem uma mente cruel. </w:t>
      </w:r>
    </w:p>
    <w:p>
      <w:r>
        <w:t xml:space="preserve">Ah ik heb echt geeen zin om nu nu een gedicht te schrijven</w:t>
      </w:r>
    </w:p>
    <w:p>
      <w:r>
        <w:t xml:space="preserve">Acabei de embrulhar o primeiro presente de Natal do ano :)</w:t>
      </w:r>
    </w:p>
    <w:p>
      <w:r>
        <w:t xml:space="preserve">Aquela primeira xícara de café em uma manhã de domingo</w:t>
      </w:r>
    </w:p>
    <w:p>
      <w:r>
        <w:t xml:space="preserve">Eu daria tudo por uma soneca. É um daqueles dias das 6h-9h.</w:t>
      </w:r>
    </w:p>
    <w:p>
      <w:r>
        <w:t xml:space="preserve">você sabe o que realmente me motiva @ABessey13 o amor de falar em espanhol e na cidade das corujas</w:t>
      </w:r>
    </w:p>
    <w:p>
      <w:r>
        <w:t xml:space="preserve">assistindo à história de brinquedo 2 enquanto escrevia notas de apresentação.</w:t>
      </w:r>
    </w:p>
    <w:p>
      <w:r>
        <w:t xml:space="preserve">Não percebi o quanto eu estava entusiasmado por ter meu fluxo Netflix do computador para minha TV até que as cordas para que isso acontecesse falharam.</w:t>
      </w:r>
    </w:p>
    <w:p>
      <w:r>
        <w:t xml:space="preserve">Acabou de ter um momento maravilhoso. @sullydish mencionou Sarah Palin de passagem e eu realmente tive que pensar para lembrar quem ela era.</w:t>
      </w:r>
    </w:p>
    <w:p>
      <w:r>
        <w:t xml:space="preserve">realmente dormindo na minha cama ao invés de dormir no sofá</w:t>
      </w:r>
    </w:p>
    <w:p>
      <w:r>
        <w:t xml:space="preserve">Adoro ver minha filha ficar tão animada com o Natal. </w:t>
      </w:r>
    </w:p>
    <w:p>
      <w:r>
        <w:t xml:space="preserve">@OccupationAlly Perturbador o suficiente, achei mais rápido usar um telefone antigo com recurso T-9 para tweeting do que um smartphone.</w:t>
      </w:r>
    </w:p>
    <w:p>
      <w:r>
        <w:t xml:space="preserve">Isto me faz lembrar de algo que @adolfooseguera diria RT @danecook: Eu apenas caguei nas calças. Puro molho 100%.</w:t>
      </w:r>
    </w:p>
    <w:p>
      <w:r>
        <w:t xml:space="preserve">Eu não me surpreenderia se Kris estivesse de luto particular pela perda de sua Hacienda Luisita. Ela não é mais uma Hacienda Luisita.</w:t>
      </w:r>
    </w:p>
    <w:p>
      <w:r>
        <w:t xml:space="preserve">um pequeno exame aos 7 aposentados não saem até amanhã de manhã.</w:t>
      </w:r>
    </w:p>
    <w:p>
      <w:r>
        <w:t xml:space="preserve">Trouxe um sorvete e agora é hora de assistir filmes Sozinho -__-</w:t>
      </w:r>
    </w:p>
    <w:p>
      <w:r>
        <w:t xml:space="preserve">Tirei meu telefone na escola até sexta-feira</w:t>
      </w:r>
    </w:p>
    <w:p>
      <w:r>
        <w:t xml:space="preserve">Eu não deixo que o ppl negativo dite quem eu sou como pessoa e ninguém é ousado/muito arrojado para me roubar nada, especialmente meu</w:t>
      </w:r>
    </w:p>
    <w:p>
      <w:r>
        <w:t xml:space="preserve">De qualquer forma, é hora de se acomodar para uma boa viagem de avião e muito da Rússia que estou lendo.</w:t>
      </w:r>
    </w:p>
    <w:p>
      <w:r>
        <w:t xml:space="preserve">ser um fim de semana muito educativo para mim... ACT e hw.</w:t>
      </w:r>
    </w:p>
    <w:p>
      <w:r>
        <w:t xml:space="preserve">Palavra RT @mindofH: veja se não podemos fazer a piada sexual crua ocasional sobre protestos sérios que os terroristas já venceram.</w:t>
      </w:r>
    </w:p>
    <w:p>
      <w:r>
        <w:t xml:space="preserve">Ce moment effrayant quand tu consideres un film d'horreur seul la nuit et que t't'as l'impression d'avoir entendu un bruit .</w:t>
      </w:r>
    </w:p>
    <w:p>
      <w:r>
        <w:t xml:space="preserve">@CarolBAndrews @litzz11 Eu realmente odeio lojas de caixas. Basta lembrar que minha cidade natal foi aniquilada pelo Wal Mart.</w:t>
      </w:r>
    </w:p>
    <w:p>
      <w:r>
        <w:t xml:space="preserve"> você é colocado na hora e tem que fazer um discurso na festa de aniversário de sua avó de 80 anos</w:t>
      </w:r>
    </w:p>
    <w:p>
      <w:r>
        <w:t xml:space="preserve">@Beal88 @MojaMala2 Não se surpreenda se for desviado a 20 milhas por bolo de chocolate.</w:t>
      </w:r>
    </w:p>
    <w:p>
      <w:r>
        <w:t xml:space="preserve">Lembro-me de você que este sentimento não é novo.&amp; por favor, não tenha medo de mim.</w:t>
      </w:r>
    </w:p>
    <w:p>
      <w:r>
        <w:t xml:space="preserve">@Louis_Tomlinson você gostaria de um bolo enorme com Harry dentro para seu aniversário</w:t>
      </w:r>
    </w:p>
    <w:p>
      <w:r>
        <w:t xml:space="preserve">Eu adoro quando esqueço que há um exame.  </w:t>
      </w:r>
    </w:p>
    <w:p>
      <w:r>
        <w:t xml:space="preserve">Teste de auxílio feito! Tente parecer perspicaz em uma conferência internacional de serviço...bem sucedida!</w:t>
      </w:r>
    </w:p>
    <w:p>
      <w:r>
        <w:t xml:space="preserve">Praticar golfe pela primeira vez este mês e amá-lo. </w:t>
      </w:r>
    </w:p>
    <w:p>
      <w:r>
        <w:t xml:space="preserve">Você tem que deixar algo para a imaginação... As garotas precisam de mais classe hoje em dia.</w:t>
      </w:r>
    </w:p>
    <w:p>
      <w:r>
        <w:t xml:space="preserve">É uma droga para nós, crianças maristas, fazer exames amanhã. Não é como se fizéssemos isso todo ano!</w:t>
      </w:r>
    </w:p>
    <w:p>
      <w:r>
        <w:t xml:space="preserve">E assim começa... a contagem regressiva para uma e a possibilidade de uma vida quase nova </w:t>
      </w:r>
    </w:p>
    <w:p>
      <w:r>
        <w:t xml:space="preserve">O carro foi apenas k9 revistado. Mas que diabos? Não encontrei nada!</w:t>
      </w:r>
    </w:p>
    <w:p>
      <w:r>
        <w:t xml:space="preserve">Tive apenas um momento de pânico por estar sem fita adesiva para todas essas caixas, depois lembrado por uma caixa de 36 rolos da Uline.</w:t>
      </w:r>
    </w:p>
    <w:p>
      <w:r>
        <w:t xml:space="preserve">"@mattmosley: Esta é a liderança de 14 pontos mais sombria da história do futebol universitário" lol</w:t>
      </w:r>
    </w:p>
    <w:p>
      <w:r>
        <w:t xml:space="preserve">Vá para a cama! Vai dormir cerca de 4 horas</w:t>
      </w:r>
    </w:p>
    <w:p>
      <w:r>
        <w:t xml:space="preserve">exames simulados de amor! eles enchem meu dia com</w:t>
      </w:r>
    </w:p>
    <w:p>
      <w:r>
        <w:t xml:space="preserve">O vôo tardio me fez sentir falta de ver @theChrisHero em Largo. Obrigado Chris por ter vindo a </w:t>
      </w:r>
    </w:p>
    <w:p>
      <w:r>
        <w:t xml:space="preserve">Gostaria que meu nome fosse rimado com algo para que eu pudesse ter um cabo de twitter apertado.</w:t>
      </w:r>
    </w:p>
    <w:p>
      <w:r>
        <w:t xml:space="preserve">Eu sou o Alfa e o Ômega, o Princípio e o Fim...quem é e quem foi e quem está por vir o Todo-Poderoso.  Apocalipse 1:8   </w:t>
      </w:r>
    </w:p>
    <w:p>
      <w:r>
        <w:t xml:space="preserve">Nem mesmo biscoitos e Mac n chees estão fazendo isso melhor :/</w:t>
      </w:r>
    </w:p>
    <w:p>
      <w:r>
        <w:t xml:space="preserve">Mamãe colocou uma garrafa quente na minha cama </w:t>
      </w:r>
    </w:p>
    <w:p>
      <w:r>
        <w:t xml:space="preserve">Seus desenvolvedores de software estão no meio de um call center? Eles podem começar a odiar seus trabalhos.</w:t>
      </w:r>
    </w:p>
    <w:p>
      <w:r>
        <w:t xml:space="preserve">então aparentemente uma refeição de 20 peças vem agora com 2 batatas fritas e 2 bebidas</w:t>
      </w:r>
    </w:p>
    <w:p>
      <w:r>
        <w:t xml:space="preserve"> Tive pena de HUMPTY DUMPTY quando eu era pequeno. Eles nunca o colocaram de volta!</w:t>
      </w:r>
    </w:p>
    <w:p>
      <w:r>
        <w:t xml:space="preserve">Ouvindo alguns punk mais velhos, incluindo um de meus favoritos FEAR. Surpreendido como a letra, que tem 30 anos de idade, ainda é relevante hoje</w:t>
      </w:r>
    </w:p>
    <w:p>
      <w:r>
        <w:t xml:space="preserve">Assim, em vez de ir jantar fora no meu aniversário no domingo, meu pai, meu irmão e primos vão ao jogo Broncos &amp; Chargers -____-</w:t>
      </w:r>
    </w:p>
    <w:p>
      <w:r>
        <w:t xml:space="preserve">Aterrado. Hellooooo Denver. É muito bom estar em casa.  </w:t>
      </w:r>
    </w:p>
    <w:p>
      <w:r>
        <w:t xml:space="preserve">Adoro quando os treinadores me enviam pregações sobre mensagens de texto. </w:t>
      </w:r>
    </w:p>
    <w:p>
      <w:r>
        <w:t xml:space="preserve">Depois das 2 horas, tweets como cagar na panela. Ninguém se importa com a porcaria que escorrega...</w:t>
      </w:r>
    </w:p>
    <w:p>
      <w:r>
        <w:t xml:space="preserve">Então...tempo de viagem!</w:t>
      </w:r>
    </w:p>
    <w:p>
      <w:r>
        <w:t xml:space="preserve">Os estudantes do ensino médio estão se aquecendo NO HALLWAY </w:t>
      </w:r>
    </w:p>
    <w:p>
      <w:r>
        <w:t xml:space="preserve">Mon chef de filière m'envoie un mail pour me féliciter !</w:t>
      </w:r>
    </w:p>
    <w:p>
      <w:r>
        <w:t xml:space="preserve">Bordel de merde c'est moi ou la trend Française est à gerber en ce moment ?</w:t>
      </w:r>
    </w:p>
    <w:p>
      <w:r>
        <w:t xml:space="preserve">Tão entusiasmado com o crescimento de meu amigo e irmão Pastor Soto. O Espírito Santo está sobre esta criança!</w:t>
      </w:r>
    </w:p>
    <w:p>
      <w:r>
        <w:t xml:space="preserve">"Os mochileiros voltam ao vagão como esta era minha época de retorno no passado". @Drake</w:t>
      </w:r>
    </w:p>
    <w:p>
      <w:r>
        <w:t xml:space="preserve">retendo as lágrimas e o desgosto... Porque eu sei que não vale a pena...</w:t>
      </w:r>
    </w:p>
    <w:p>
      <w:r>
        <w:t xml:space="preserve">Eu mal estava a um quilômetro de distância quando aconteceu o incidente. Não posso superar isso! Calcutá não aprendeu nada mesmo depois do episódio de Stephen Court.</w:t>
      </w:r>
    </w:p>
    <w:p>
      <w:r>
        <w:t xml:space="preserve">Bem, amanhã vou estar extremamente cansado. E eu tenho um dia cheio de estudos</w:t>
      </w:r>
    </w:p>
    <w:p>
      <w:r>
        <w:t xml:space="preserve">Ah nan rien en relisant mon cours jvois que j'ai enfete complettement raté</w:t>
      </w:r>
    </w:p>
    <w:p>
      <w:r>
        <w:t xml:space="preserve">Última unidade de picleball no colegial</w:t>
      </w:r>
    </w:p>
    <w:p>
      <w:r>
        <w:t xml:space="preserve">médico que anuncia em minhas revistas em quadrinhos</w:t>
      </w:r>
    </w:p>
    <w:p>
      <w:r>
        <w:t xml:space="preserve">O assistente pessoal da mãe </w:t>
      </w:r>
    </w:p>
    <w:p>
      <w:r>
        <w:t xml:space="preserve">Hoje em dia é tão bom. Tenho que ver 3 das minhas crianças favoritas e tenho starbucks de graça. E ainda nem são 21h30.</w:t>
      </w:r>
    </w:p>
    <w:p>
      <w:r>
        <w:t xml:space="preserve">Eu desisto. Voltar para a cama por mais 2 mins :)</w:t>
      </w:r>
    </w:p>
    <w:p>
      <w:r>
        <w:t xml:space="preserve">Tudo o que tenho a mostrar por hoje, estando na faculdade, é mover 3000 lugares na série mundial</w:t>
      </w:r>
    </w:p>
    <w:p>
      <w:r>
        <w:t xml:space="preserve">Você pode me ajudar a fazer um bom trabalho. </w:t>
      </w:r>
    </w:p>
    <w:p>
      <w:r>
        <w:t xml:space="preserve">teste de esforço da esteira</w:t>
      </w:r>
    </w:p>
    <w:p>
      <w:r>
        <w:t xml:space="preserve">Realmente com medo de ser bipolar e ter mais problemas de autodestruição do que cortar ... :'(</w:t>
      </w:r>
    </w:p>
    <w:p>
      <w:r>
        <w:t xml:space="preserve">Pessoas quebradas sem manchas enchendo o websiteee!</w:t>
      </w:r>
    </w:p>
    <w:p>
      <w:r>
        <w:t xml:space="preserve">Eu preferiria muito mais um almoço de sopa amanhã do que na quarta-feira. </w:t>
      </w:r>
    </w:p>
    <w:p>
      <w:r>
        <w:t xml:space="preserve">Ainda não saí do meu quarto hoje/ </w:t>
      </w:r>
    </w:p>
    <w:p>
      <w:r>
        <w:t xml:space="preserve">Awee . @Porter_Str8Cash ustreams quando meus alto-falantes de computador não funcionam e meu telefone está sendo estúpido ); Agora o iC não pode assistir!</w:t>
      </w:r>
    </w:p>
    <w:p>
      <w:r>
        <w:t xml:space="preserve">Emmet Otters Jug Band Christmas está no fluxo Netflix.</w:t>
      </w:r>
    </w:p>
    <w:p>
      <w:r>
        <w:t xml:space="preserve">Eu me assusto e até ofereço torta e/ou bolo @jasonsegel e ele ainda não é meu melhor amigo?</w:t>
      </w:r>
    </w:p>
    <w:p>
      <w:r>
        <w:t xml:space="preserve">odeio socialmente com a paixão</w:t>
      </w:r>
    </w:p>
    <w:p>
      <w:r>
        <w:t xml:space="preserve">"@FelwaAlJuhaimie": @hadeelAJ quer convencer-se de que ela tem uma bela voz :)" </w:t>
      </w:r>
    </w:p>
    <w:p>
      <w:r>
        <w:t xml:space="preserve">temporada final 4 de dexter</w:t>
      </w:r>
    </w:p>
    <w:p>
      <w:r>
        <w:t xml:space="preserve">Depois de mais de uma semana nos avós a colocar o Crimbo decs estou exausto, ele está irritando e voltará ao trabalho amanhã.</w:t>
      </w:r>
    </w:p>
    <w:p>
      <w:r>
        <w:t xml:space="preserve">10:39 e ainda estou no trabalho... aqui atrás em 10 horas.</w:t>
      </w:r>
    </w:p>
    <w:p>
      <w:r>
        <w:t xml:space="preserve">Não é mais. Cuide dos pêlos do seu corpo. Você não deveria ter feito essa merda em primeiro lugar.</w:t>
      </w:r>
    </w:p>
    <w:p>
      <w:r>
        <w:t xml:space="preserve">Assar e cozinhar com Missy Bee. </w:t>
      </w:r>
    </w:p>
    <w:p>
      <w:r>
        <w:t xml:space="preserve">ja @Nienkee_Eijerr hoe is het met je? en heel veel beterschap lief ik wil je maandag wel bij sinterklaasfeest hebben he?! </w:t>
      </w:r>
    </w:p>
    <w:p>
      <w:r>
        <w:t xml:space="preserve">Het idee is weer beter dan het product. Weltief maar gedicht moet de technische uitvoering compenseren. Com muito prazer.</w:t>
      </w:r>
    </w:p>
    <w:p>
      <w:r>
        <w:t xml:space="preserve">LT estou falando sobre bunda preta .</w:t>
      </w:r>
    </w:p>
    <w:p>
      <w:r>
        <w:t xml:space="preserve">escrevendo um ensaio sobre como os rawlins são gays para john grady. o sr. brennans para um</w:t>
      </w:r>
    </w:p>
    <w:p>
      <w:r>
        <w:t xml:space="preserve">Eu adoro ouvir as pessoas rir</w:t>
      </w:r>
    </w:p>
    <w:p>
      <w:r>
        <w:t xml:space="preserve">A escola está voltando, acho que vou começar a me preparar.</w:t>
      </w:r>
    </w:p>
    <w:p>
      <w:r>
        <w:t xml:space="preserve">Omw para ir para a cama com minha senhora porque ela achava que eu não tinha ido, arranjar tempo para ela</w:t>
      </w:r>
    </w:p>
    <w:p>
      <w:r>
        <w:t xml:space="preserve">meu cérebro está frito.... e ainda não comecei meu trabalho de casa...... </w:t>
      </w:r>
    </w:p>
    <w:p>
      <w:r>
        <w:t xml:space="preserve">Dor de estômago. Por favor, não deixe que isso seja verdade.</w:t>
      </w:r>
    </w:p>
    <w:p>
      <w:r>
        <w:t xml:space="preserve"> por me dar altas pontuações finais do projeto. Agora, para ter A's em todas as minhas finais, direito.... </w:t>
      </w:r>
    </w:p>
    <w:p>
      <w:r>
        <w:t xml:space="preserve">no topo da semana final não me sinto bem</w:t>
      </w:r>
    </w:p>
    <w:p>
      <w:r>
        <w:t xml:space="preserve">Nog até op me gitaartjes spelen en zo en hoop fam hier</w:t>
      </w:r>
    </w:p>
    <w:p>
      <w:r>
        <w:t xml:space="preserve">Está tão ventoso! Sinto pena da ppl que não tem calor...</w:t>
      </w:r>
    </w:p>
    <w:p>
      <w:r>
        <w:t xml:space="preserve">["Les Sessions Melody Nelson" em repetição constante]</w:t>
      </w:r>
    </w:p>
    <w:p>
      <w:r>
        <w:t xml:space="preserve">Sentado no Starbucks com meu Mac e consegui entrar em uma rede Wifi não segura! Resultado!</w:t>
      </w:r>
    </w:p>
    <w:p>
      <w:r>
        <w:t xml:space="preserve">@wAnch0r oh não são só as minhas costas. Em termos limpos, basicamente comprei hoje um bilhete só de ida para o inferno.</w:t>
      </w:r>
    </w:p>
    <w:p>
      <w:r>
        <w:t xml:space="preserve">Assista a Temporada 1-3 (e 4 online) desta semana?! Não se importe que eu o faça! :)</w:t>
      </w:r>
    </w:p>
    <w:p>
      <w:r>
        <w:t xml:space="preserve">Waarom kunnen een printer en ik nooit samen door een deur? Encontre a melhor impressora e deixe-a bem perto de sua casa.</w:t>
      </w:r>
    </w:p>
    <w:p>
      <w:r>
        <w:t xml:space="preserve">Alguém está na sala vazia do outro lado do corredor e eu abro a porta e é MEU IRMÃO! Ele voltou da faculdade para o Dia de Ação de Graças.</w:t>
      </w:r>
    </w:p>
    <w:p>
      <w:r>
        <w:t xml:space="preserve">A escola ainda acordada começa dentro de quatro horas.</w:t>
      </w:r>
    </w:p>
    <w:p>
      <w:r>
        <w:t xml:space="preserve">Sooo estou ouvindo coisas ruins para os fãs do Duck esta noite...preciso começar a gritar na tv?</w:t>
      </w:r>
    </w:p>
    <w:p>
      <w:r>
        <w:t xml:space="preserve">Minhas palavras favoritas para ouvir em um fim de semana (além de bensafer, é claro) são "Tara benro7 elshalaih".</w:t>
      </w:r>
    </w:p>
    <w:p>
      <w:r>
        <w:t xml:space="preserve">Sobreviveu ao jantar com a senhoria. Na verdade, transformou-se em uma discussão política ...</w:t>
      </w:r>
    </w:p>
    <w:p>
      <w:r>
        <w:t xml:space="preserve">@LaterAllieGator o medo vem quando você projeta cenários para o futuro vive aqui e permanece no momento presente em desdobramento </w:t>
      </w:r>
    </w:p>
    <w:p>
      <w:r>
        <w:t xml:space="preserve">Adoro os domingos, mas odeio absolutamente as segundas-feiras.</w:t>
      </w:r>
    </w:p>
    <w:p>
      <w:r>
        <w:t xml:space="preserve">5 artigos para escrever hoje.</w:t>
      </w:r>
    </w:p>
    <w:p>
      <w:r>
        <w:t xml:space="preserve">Ir comer um chocolate quente aos 10 anos quando vejo uma história de terror americano me ajudará a dormir depois.</w:t>
      </w:r>
    </w:p>
    <w:p>
      <w:r>
        <w:t xml:space="preserve">@JasonA95 Eu sei :( Eu estou muito triste :'( Eu acenei de despedida junto com cerca de 10 outros :L é melhor eles aceitarem meu pedido de amizade :L</w:t>
      </w:r>
    </w:p>
    <w:p>
      <w:r>
        <w:t xml:space="preserve">Je ne sais pas comment j'ai RT un truc que je ne connais pas. Peur du piratage</w:t>
      </w:r>
    </w:p>
    <w:p>
      <w:r>
        <w:t xml:space="preserve">Faltou aula de dança hoje, por isso hoje estamos decorando a casa e a árvore</w:t>
      </w:r>
    </w:p>
    <w:p>
      <w:r>
        <w:t xml:space="preserve">Uma declaração inteligente : "Nunca levante sua voz com raiva... Apenas melhore a qualidade de sua argumentação com um sorriso"...:) </w:t>
      </w:r>
    </w:p>
    <w:p>
      <w:r>
        <w:t xml:space="preserve">@itskevinellis postarei uma foto quando estiver terminado. Ninguém sabe ainda.</w:t>
      </w:r>
    </w:p>
    <w:p>
      <w:r>
        <w:t xml:space="preserve"> deu a tantas pessoas a felicidade de ver pessoas nos lugares mais monótonos como o aeroporto sorrindo e cantando para si mesmos</w:t>
      </w:r>
    </w:p>
    <w:p>
      <w:r>
        <w:t xml:space="preserve">@KesHawkins Good Shout. Vai fazer uma pausa muito longa para o cigarro. Depois voltar aos meus 3 2000 ensaios de palavras. Boa sorte para nós.</w:t>
      </w:r>
    </w:p>
    <w:p>
      <w:r>
        <w:t xml:space="preserve">@fibro_elo: cada pessoa interpreta a dor de maneira diferente. Exemplo principal: fibro. As pessoas c/fibro DEVERÃO saber isto  </w:t>
      </w:r>
    </w:p>
    <w:p>
      <w:r>
        <w:t xml:space="preserve">@TheBodyShopUK Um relaxante banho de espuma quente completo com sessão de mimos me traz</w:t>
      </w:r>
    </w:p>
    <w:p>
      <w:r>
        <w:t xml:space="preserve">@TheRealTRizzo OMG Wallace acertou um passe em uma linha lateral!! Afinal, ele tem toque e precisão...</w:t>
      </w:r>
    </w:p>
    <w:p>
      <w:r>
        <w:t xml:space="preserve">Por que a Kristine está olhando para mim como se eu estivesse louco ou como se eu estivesse em ????? Estou feliz por a comida me trazer</w:t>
      </w:r>
    </w:p>
    <w:p>
      <w:r>
        <w:t xml:space="preserve">@gabe_jerry EW. Você vai beber uma coca de cereja, mas não uma coca dietética?</w:t>
      </w:r>
    </w:p>
    <w:p>
      <w:r>
        <w:t xml:space="preserve">Cada vez que coloco vários tweets conservadores em uma fila, perco seguidores. Sabe o que eu digo sobre isso? Boa viagem!  </w:t>
      </w:r>
    </w:p>
    <w:p>
      <w:r>
        <w:t xml:space="preserve">QUERO UM NEGRO PARA O NATAL EMBRULHADO EM UM SACO DE PRESENTE</w:t>
      </w:r>
    </w:p>
    <w:p>
      <w:r>
        <w:t xml:space="preserve">Sempre cansado no inverno... Deve ser a escuridão</w:t>
      </w:r>
    </w:p>
    <w:p>
      <w:r>
        <w:t xml:space="preserve">Comece cedo com um plano de unidade, tudo como o IDGAF. NS na sexta-feira para uma pausa de um mês na escola. Aula de Física Térmica e Biologia em janeiro.</w:t>
      </w:r>
    </w:p>
    <w:p>
      <w:r>
        <w:t xml:space="preserve">Ei, todos os servidores oficiais fecham provavelmente amanhã. &amp; eu não posso voltar para casa, então será mais tarde. </w:t>
      </w:r>
    </w:p>
    <w:p>
      <w:r>
        <w:t xml:space="preserve">Eu falo muito sobre como estou assustada com a chegada do bebê... mas a verdade é que mal posso esperar para olhar nos olhos dela e me apaixonar.</w:t>
      </w:r>
    </w:p>
    <w:p>
      <w:r>
        <w:t xml:space="preserve">O sorteio semifinal é o próximo</w:t>
      </w:r>
    </w:p>
    <w:p>
      <w:r>
        <w:t xml:space="preserve">@samobyrne Haha encontraram-na em Krystle. Quando li pela primeira vez que eu pensava que estava bêbado procurando por algo mais </w:t>
      </w:r>
    </w:p>
    <w:p>
      <w:r>
        <w:t xml:space="preserve">Compras de Natal novamente hoje</w:t>
      </w:r>
    </w:p>
    <w:p>
      <w:r>
        <w:t xml:space="preserve">Nada como as férias... ainda mais oportunidades para lutar com sua família.</w:t>
      </w:r>
    </w:p>
    <w:p>
      <w:r>
        <w:t xml:space="preserve">música de Natal ininterrupta no trabalho</w:t>
      </w:r>
    </w:p>
    <w:p>
      <w:r>
        <w:t xml:space="preserve">Não posso cantar agora porque estou com dor de garganta.  Eu também adoro esta canção.</w:t>
      </w:r>
    </w:p>
    <w:p>
      <w:r>
        <w:t xml:space="preserve">Oh grande Ljubljana já está ligada ao kitsch sem sabor de dezembro.</w:t>
      </w:r>
    </w:p>
    <w:p>
      <w:r>
        <w:t xml:space="preserve">Recebi uma carta de @HBUMCYouth esta tarde. Iluminou meu dia depois de ter feito minha terceira final.  OBRIGADO</w:t>
      </w:r>
    </w:p>
    <w:p>
      <w:r>
        <w:t xml:space="preserve">acabaram de receber um 52 de 50 em um quiz.....didnt mesmo sabendo que havia crédito extra. </w:t>
      </w:r>
    </w:p>
    <w:p>
      <w:r>
        <w:t xml:space="preserve">Família twitter noturna! Dormir novamente e depois matemática final. O que significa que não haverá mais matemática! Depois são as anatomias que se voltam para tentar me matar.</w:t>
      </w:r>
    </w:p>
    <w:p>
      <w:r>
        <w:t xml:space="preserve">No chuveiro nupcial de um amigo. Algo especial para compartilhar em uma nova noiva</w:t>
      </w:r>
    </w:p>
    <w:p>
      <w:r>
        <w:t xml:space="preserve">Ótimo estar na fila da Wendy por bons dez minutos e percebi que minha bolsa está em casa!</w:t>
      </w:r>
    </w:p>
    <w:p>
      <w:r>
        <w:t xml:space="preserve">Comprando coisas em boxers de batman e observando todos à minha volta a olhar para as minhas virilhas.</w:t>
      </w:r>
    </w:p>
    <w:p>
      <w:r>
        <w:t xml:space="preserve">Adeus, você sentirá sua falta.  Aproveite sua vida de ser submetido à reprodução de DVDs. </w:t>
      </w:r>
    </w:p>
    <w:p>
      <w:r>
        <w:t xml:space="preserve">Encontrar dinheiro esquecido ou um rolo de Corações de Amor em seu bolso. Obrigado Verônica passada. A Véronica do futuro te ama!</w:t>
      </w:r>
    </w:p>
    <w:p>
      <w:r>
        <w:t xml:space="preserve">O forro de prata hoje embora eu esteja trabalhando foi um delicioso jantar seguido de um sorvete em Lakeview</w:t>
      </w:r>
    </w:p>
    <w:p>
      <w:r>
        <w:t xml:space="preserve">Comunhão na próxima semana! Abençoado além! Agora para espalhar a deus, dando o de Cristo em cada estudante! </w:t>
      </w:r>
    </w:p>
    <w:p>
      <w:r>
        <w:t xml:space="preserve">NÃO tomar o ACT amanhã.</w:t>
      </w:r>
    </w:p>
    <w:p>
      <w:r>
        <w:t xml:space="preserve">@heller51 ok, mas tenho um pressentimento que quando chegar essa hora você ficará em silêncio e isso não vai acontecer</w:t>
      </w:r>
    </w:p>
    <w:p>
      <w:r>
        <w:t xml:space="preserve">Al final acabo cayendo en lo de ir a</w:t>
      </w:r>
    </w:p>
    <w:p>
      <w:r>
        <w:t xml:space="preserve">Surpreendentemente, o Call Agent on me deu um reembolso de meus juros sobre meu cc muito rapidamente!</w:t>
      </w:r>
    </w:p>
    <w:p>
      <w:r>
        <w:t xml:space="preserve">Quando Harris teeter não tem Oreos de empilhamento triplo.</w:t>
      </w:r>
    </w:p>
    <w:p>
      <w:r>
        <w:t xml:space="preserve">Omg meu telefone está sendo tão lento que todo mundo decide me enviar mensagens de texto e eu apenas o coloco no chão porque eu não quero ATRIBUÍ-lo!</w:t>
      </w:r>
    </w:p>
    <w:p>
      <w:r>
        <w:t xml:space="preserve">duas sestas depois e eu ainda sinto que estou sofrendo de uma ressaca muito ruim</w:t>
      </w:r>
    </w:p>
    <w:p>
      <w:r>
        <w:t xml:space="preserve">Ludiek cadeautje voor weinig euro's gevonden en opgehaald! Gedicht van 4 kantjes is nog niet klaar maar begint vorm te krijgen.</w:t>
      </w:r>
    </w:p>
    <w:p>
      <w:r>
        <w:t xml:space="preserve">Dói-me o coração ver @V1SH4L sair @motherjaneindia</w:t>
      </w:r>
    </w:p>
    <w:p>
      <w:r>
        <w:t xml:space="preserve">As pessoas falam de mim como se soubessem da minha história.</w:t>
      </w:r>
    </w:p>
    <w:p>
      <w:r>
        <w:t xml:space="preserve">Essa sensação quando você realmente completa seus trabalhos de casa</w:t>
      </w:r>
    </w:p>
    <w:p>
      <w:r>
        <w:t xml:space="preserve">Mais de 3000 palavras depois, finalmente estou pronto! Agora, para acordar cedo amanhã para praticar o discurso de 7 minutos.</w:t>
      </w:r>
    </w:p>
    <w:p>
      <w:r>
        <w:t xml:space="preserve">Parece que hoje fui atacado por um veado bêbado</w:t>
      </w:r>
    </w:p>
    <w:p>
      <w:r>
        <w:t xml:space="preserve">Classificação...Se eu der um questionário para levar para casa durante o intervalo, obviamente vou recolher e classificar!</w:t>
      </w:r>
    </w:p>
    <w:p>
      <w:r>
        <w:t xml:space="preserve">@itsgianluca eu desejo!! Você disse que estava ocupado a semana toda e que não podíamos fazer trivialidades, e agora estou preso a reutilizar o chuveiro da Isabelle.</w:t>
      </w:r>
    </w:p>
    <w:p>
      <w:r>
        <w:t xml:space="preserve">Não gosto de compartilhar meus sentimentos Tenho medo de que você fuja se eu admitir algo.</w:t>
      </w:r>
    </w:p>
    <w:p>
      <w:r>
        <w:t xml:space="preserve">Lembro-me da primeira vez que vi aquela foto do Blue Waffle...</w:t>
      </w:r>
    </w:p>
    <w:p>
      <w:r>
        <w:t xml:space="preserve">@TheBodyShopUK um dia de spa com as meninas envolvendo muito vinho!</w:t>
      </w:r>
    </w:p>
    <w:p>
      <w:r>
        <w:t xml:space="preserve">Por que porra estou vendo o Oireachtas Report?</w:t>
      </w:r>
    </w:p>
    <w:p>
      <w:r>
        <w:t xml:space="preserve">C'est maintenant confirmé! Nous aurons toute une activité pour la Nuit Blanche de @MTLenLumiere! Detalhe à venir!</w:t>
      </w:r>
    </w:p>
    <w:p>
      <w:r>
        <w:t xml:space="preserve">Acordar cedo amanhã :(</w:t>
      </w:r>
    </w:p>
    <w:p>
      <w:r>
        <w:t xml:space="preserve">entrou no twitter viu que estava nevando. saiu para fora sim, está chovendo forte.</w:t>
      </w:r>
    </w:p>
    <w:p>
      <w:r>
        <w:t xml:space="preserve">preciso de uma terapia de varejo de comida de férias um biiiig abraçar uma garrafa e um blunttt.</w:t>
      </w:r>
    </w:p>
    <w:p>
      <w:r>
        <w:t xml:space="preserve">o momento de coração para coração onde você pensa ter arrancado seus fones de ouvido na biblioteca silenciosa.</w:t>
      </w:r>
    </w:p>
    <w:p>
      <w:r>
        <w:t xml:space="preserve">Fijn gevoel is dat eh dat het net is alsof de bus op jou heeft gewacht dat je een seconde binnen bent en hij wegrijdt</w:t>
      </w:r>
    </w:p>
    <w:p>
      <w:r>
        <w:t xml:space="preserve"> então mehh. Assista a mais vídeos sobre legalidades para o pessoal do lar de idosos. Oh</w:t>
      </w:r>
    </w:p>
    <w:p>
      <w:r>
        <w:t xml:space="preserve">- faz o mesmo com o bastão da discoteca - RT @Just_Stark: [não resiste e pica Magnus com o bastão furioso] RT @BadassBane</w:t>
      </w:r>
    </w:p>
    <w:p>
      <w:r>
        <w:t xml:space="preserve">Só saiu para almoçar... cocô de pássaro no pára-brisas do carro e não só cocô de pássaro... cocô de pássaro CONGELADO</w:t>
      </w:r>
    </w:p>
    <w:p>
      <w:r>
        <w:t xml:space="preserve">Ew- porque é que o trabalhador do pátio do meu pai está sendo um pulha!</w:t>
      </w:r>
    </w:p>
    <w:p>
      <w:r>
        <w:t xml:space="preserve">Algumas pessoas trazem alegria para onde quer que vão e outras trazem alegria sempre que vão. - Mark Twain  </w:t>
      </w:r>
    </w:p>
    <w:p>
      <w:r>
        <w:t xml:space="preserve">FELIZ AÇÃO DE GRAÇAS A U&amp;URS QUE VOCÊ DÁ</w:t>
      </w:r>
    </w:p>
    <w:p>
      <w:r>
        <w:t xml:space="preserve">O Caminho que a Raiva Passou Hoje! Tivemos dois palavrões de homens asiáticos na cabeleireira.</w:t>
      </w:r>
    </w:p>
    <w:p>
      <w:r>
        <w:t xml:space="preserve">E é claro que a puta psicopata está em minha vida ONCE AGAIN!!!</w:t>
      </w:r>
    </w:p>
    <w:p>
      <w:r>
        <w:t xml:space="preserve">Não ter que se levantar e ir trabalhar esta manhã foi uma das melhores coisas que já aconteceu</w:t>
      </w:r>
    </w:p>
    <w:p>
      <w:r>
        <w:t xml:space="preserve">trabalho final da biblioteca... é nisso que consistirá minha próxima semana.</w:t>
      </w:r>
    </w:p>
    <w:p>
      <w:r>
        <w:t xml:space="preserve">5 minutos até que a pizza express pizza seja cozida</w:t>
      </w:r>
    </w:p>
    <w:p>
      <w:r>
        <w:t xml:space="preserve">compras de sexta-feira em preto</w:t>
      </w:r>
    </w:p>
    <w:p>
      <w:r>
        <w:t xml:space="preserve">no caso de alguém da NK estar se perguntando @nikkiWarnz ainda é um psicopata.</w:t>
      </w:r>
    </w:p>
    <w:p>
      <w:r>
        <w:t xml:space="preserve">Finalmente eu não tenho que lidar com um osso quebrado</w:t>
      </w:r>
    </w:p>
    <w:p>
      <w:r>
        <w:t xml:space="preserve">@JAcKiieHanHan Estou a alimentar meus filhos famintos alimentando as crianças famintas</w:t>
      </w:r>
    </w:p>
    <w:p>
      <w:r>
        <w:t xml:space="preserve">blackberry tom :D woo :$  </w:t>
      </w:r>
    </w:p>
    <w:p>
      <w:r>
        <w:t xml:space="preserve">Hoje a mulher que cuidou de minha filha para que eu pudesse escrever meu livro está partindo. Ela é mais do que uma babá.</w:t>
      </w:r>
    </w:p>
    <w:p>
      <w:r>
        <w:t xml:space="preserve">Vou fazer uma torta de nozes feita em casa na quinta-feira para o Dia de Ação de Graças. Vou dar aos garotos irlandeses da minha casa o gosto de ser americano.</w:t>
      </w:r>
    </w:p>
    <w:p>
      <w:r>
        <w:t xml:space="preserve">Estou furioso, frustrado e frustrado como o caralho, agora eu preciso bater em algo</w:t>
      </w:r>
    </w:p>
    <w:p>
      <w:r>
        <w:t xml:space="preserve">Shitt... Acabei de me dar conta de que amanhã teremos outro teste de espanhol</w:t>
      </w:r>
    </w:p>
    <w:p>
      <w:r>
        <w:t xml:space="preserve">O momento irritante em que percebi que deixei o que comprei da Target... na Target.</w:t>
      </w:r>
    </w:p>
    <w:p>
      <w:r>
        <w:t xml:space="preserve">Ação de graças número 2. Eu nem conheço como a metade das pessoas aqui.</w:t>
      </w:r>
    </w:p>
    <w:p>
      <w:r>
        <w:t xml:space="preserve">Acho que não tenho mais um tipo. Além do branco.</w:t>
      </w:r>
    </w:p>
    <w:p>
      <w:r>
        <w:t xml:space="preserve">A morte desta menina em Canton GA acabou de romper um pouco a minha bolha de Natal. Há realmente monstros neste mundo.</w:t>
      </w:r>
    </w:p>
    <w:p>
      <w:r>
        <w:t xml:space="preserve">Vá para a escola amanhã tarde com uma boca dormente:(</w:t>
      </w:r>
    </w:p>
    <w:p>
      <w:r>
        <w:t xml:space="preserve">Chuva congelante no condado de Prince Edward.</w:t>
      </w:r>
    </w:p>
    <w:p>
      <w:r>
        <w:t xml:space="preserve">Olhando as fotos no meu telefone e vendo que só tenho duas fotos com @rickysgotSWAG</w:t>
      </w:r>
    </w:p>
    <w:p>
      <w:r>
        <w:t xml:space="preserve">Iemand nog surprise idee voor een vrouw?</w:t>
      </w:r>
    </w:p>
    <w:p>
      <w:r>
        <w:t xml:space="preserve"> Imóveis - Dias ...último dia de música regular antes que meu vasto arquivo de Natal entre em ação por um mês.</w:t>
      </w:r>
    </w:p>
    <w:p>
      <w:r>
        <w:t xml:space="preserve">Estou determinado a praticar uma escuta profunda. Estou determinado a praticar um discurso amoroso. por T. Nhat Hanh</w:t>
      </w:r>
    </w:p>
    <w:p>
      <w:r>
        <w:t xml:space="preserve">ESTIVEU HORRÍVEL! edddd eu tenho que voltar e fazer novamente esta noite</w:t>
      </w:r>
    </w:p>
    <w:p>
      <w:r>
        <w:t xml:space="preserve">Tomei minha decisão na hora da sesta até as 2:45 </w:t>
      </w:r>
    </w:p>
    <w:p>
      <w:r>
        <w:t xml:space="preserve">Marcel você me pôs na cadeia do twitter! &gt;_M</w:t>
      </w:r>
    </w:p>
    <w:p>
      <w:r>
        <w:t xml:space="preserve">Oh, bolas. 2 semanas de pastilhas de ferro fizeram uma diferença muito grande </w:t>
      </w:r>
    </w:p>
    <w:p>
      <w:r>
        <w:t xml:space="preserve">Les meilleurs Rick Roll restent à venir !</w:t>
      </w:r>
    </w:p>
    <w:p>
      <w:r>
        <w:t xml:space="preserve">Deitado na cama... perdido em meus pensamentos sobre como fazer o que sou chamado a fazer e amar no meio de tudo isso/bcuz. </w:t>
      </w:r>
    </w:p>
    <w:p>
      <w:r>
        <w:t xml:space="preserve">Como um "relógio da morte das celebridades", eu digo &lt; 48 horas até Rural Meyer e em conjunto anuncio sua contratação pela HC.</w:t>
      </w:r>
    </w:p>
    <w:p>
      <w:r>
        <w:t xml:space="preserve">Você vê a vadia do Outfit que eu estou matando vocês, suas putas</w:t>
      </w:r>
    </w:p>
    <w:p>
      <w:r>
        <w:t xml:space="preserve">O momento em que alguém lhe envia mensagens com quem você normalmente não fala</w:t>
      </w:r>
    </w:p>
    <w:p>
      <w:r>
        <w:t xml:space="preserve">Que se lixe.  Por que mealhall está brincando de Cidade Pequena...?!  Eu odeio essa música.  Tanto. </w:t>
      </w:r>
    </w:p>
    <w:p>
      <w:r>
        <w:t xml:space="preserve">trabalhar até as 8 e depois seu tempo de descanso porque amanhã também tenho que trabalhar o dia todo</w:t>
      </w:r>
    </w:p>
    <w:p>
      <w:r>
        <w:t xml:space="preserve">Colocando uma árvore e decorando a casa de @Tucker55 com @Bailey9502 mal pode esperar para ver o rosto de marias quando ela chegar em casa</w:t>
      </w:r>
    </w:p>
    <w:p>
      <w:r>
        <w:t xml:space="preserve">Coma chocolate! RT @PwincessDede: A mesma dor de cabeça que está florescendo em minha cabeça.</w:t>
      </w:r>
    </w:p>
    <w:p>
      <w:r>
        <w:t xml:space="preserve">@JoelOsteen Mal pode esperar até estar de volta a Los Angeles. Uma Noite de Esperança foi tão inspiradora quando você estava no Estádio Dodgers. Isso é </w:t>
      </w:r>
    </w:p>
    <w:p>
      <w:r>
        <w:t xml:space="preserve">Encontrei o mosquito no chuveiro. </w:t>
      </w:r>
    </w:p>
    <w:p>
      <w:r>
        <w:t xml:space="preserve">Quando seus sonhos se forem e não houver mais nada para dar - deixe que esse elogio quebrado se transforme em aleluia e veja o que acontece:)</w:t>
      </w:r>
    </w:p>
    <w:p>
      <w:r>
        <w:t xml:space="preserve">greve dos professores na quarta-feira, mas meu professor de matemática insiste em vir.</w:t>
      </w:r>
    </w:p>
    <w:p>
      <w:r>
        <w:t xml:space="preserve">Citações favoritas de hoje à noite desde as 10:00h. "tão feliz de estar em casa" "katelyn, você é real?"</w:t>
      </w:r>
    </w:p>
    <w:p>
      <w:r>
        <w:t xml:space="preserve">Voltem todos no próximo ano 2thick lol y'all thought I'all couldn't get not get no better</w:t>
      </w:r>
    </w:p>
    <w:p>
      <w:r>
        <w:t xml:space="preserve">Mamãe só me mandou uma mensagem dizendo "eu e papai temos uma surpresa para você quando sua casa" Espero que não seja "surpresa que não tenhamos teto". </w:t>
      </w:r>
    </w:p>
    <w:p>
      <w:r>
        <w:t xml:space="preserve">Sinto um frio vindo sobre...</w:t>
      </w:r>
    </w:p>
    <w:p>
      <w:r>
        <w:t xml:space="preserve">Às vezes eu choro, ninguém sabe o quanto é difícil ter seu melhor amigo em outro país em processo de mudança</w:t>
      </w:r>
    </w:p>
    <w:p>
      <w:r>
        <w:t xml:space="preserve">Natal Natal de Natal . Mal posso esperar. Eu amo isso. Worldslongestcandycane.com </w:t>
      </w:r>
    </w:p>
    <w:p>
      <w:r>
        <w:t xml:space="preserve">Hora da família amanhã...</w:t>
      </w:r>
    </w:p>
    <w:p>
      <w:r>
        <w:t xml:space="preserve">Passar meu dia fazendo recuperação de pontos</w:t>
      </w:r>
    </w:p>
    <w:p>
      <w:r>
        <w:t xml:space="preserve">Minha colherzinha (@Lauren__Boyce) não me visitou hoje:(</w:t>
      </w:r>
    </w:p>
    <w:p>
      <w:r>
        <w:t xml:space="preserve">hora de encaracolar meus cabelos</w:t>
      </w:r>
    </w:p>
    <w:p>
      <w:r>
        <w:t xml:space="preserve">Yay chick fe põe chá doce!</w:t>
      </w:r>
    </w:p>
    <w:p>
      <w:r>
        <w:t xml:space="preserve">Você viu este aplicativo sms gratuito? Está funcionando bem.</w:t>
      </w:r>
    </w:p>
    <w:p>
      <w:r>
        <w:t xml:space="preserve">Finalmente, em casa! Apenas um dia de 12,5 horas hoje</w:t>
      </w:r>
    </w:p>
    <w:p>
      <w:r>
        <w:t xml:space="preserve">O outro destaque foi ver um de meus alunos receber um prêmio importante. Eu a havia nomeado, mas não fazia idéia de que ela estava recebendo o prêmio.</w:t>
      </w:r>
    </w:p>
    <w:p>
      <w:r>
        <w:t xml:space="preserve">Encontrei meus primeiros cabelos grisalhos hoje. </w:t>
      </w:r>
    </w:p>
    <w:p>
      <w:r>
        <w:t xml:space="preserve">Id Love para te dar um soco na cara</w:t>
      </w:r>
    </w:p>
    <w:p>
      <w:r>
        <w:t xml:space="preserve">Caminhando no escuro pisando em algo de papel + percebendo instantaneamente que acabei de pisar em meu cartaz da Gaga. </w:t>
      </w:r>
    </w:p>
    <w:p>
      <w:r>
        <w:t xml:space="preserve">@kwelf11 graças a Deus ela está se aposentando porque ela não quer saber </w:t>
      </w:r>
    </w:p>
    <w:p>
      <w:r>
        <w:t xml:space="preserve">Irmão: você em suas roupas de montaria como todos os dias. Literalmente. Eu: sim...? Irmão: você monta esses cavalos todos os dias?! ...VOCÊ TRABALHA?!</w:t>
      </w:r>
    </w:p>
    <w:p>
      <w:r>
        <w:t xml:space="preserve">Dê seus pés de fé e Deus lhe dará asas!    </w:t>
      </w:r>
    </w:p>
    <w:p>
      <w:r>
        <w:t xml:space="preserve">Eu esperava voltar para casa e ir dormir. Não chegar e ipod voltar para casa e dormir.</w:t>
      </w:r>
    </w:p>
    <w:p>
      <w:r>
        <w:t xml:space="preserve">sintomas de fim de vida/não comendo muito sono/é o fim da vida da mãe?      </w:t>
      </w:r>
    </w:p>
    <w:p>
      <w:r>
        <w:t xml:space="preserve">Gastei metade do meu dinheiro no shopping hoje</w:t>
      </w:r>
    </w:p>
    <w:p>
      <w:r>
        <w:t xml:space="preserve">@BirdyMiamMiam tout à l'heure tu aura une twitpic live de carrefour!</w:t>
      </w:r>
    </w:p>
    <w:p>
      <w:r>
        <w:t xml:space="preserve">TV de lixo de vinho tinto</w:t>
      </w:r>
    </w:p>
    <w:p>
      <w:r>
        <w:t xml:space="preserve">Uma escrita muito produtiva em horas.</w:t>
      </w:r>
    </w:p>
    <w:p>
      <w:r>
        <w:t xml:space="preserve">:) @thomestifanos "a segurança é um negócio muito suculento".</w:t>
      </w:r>
    </w:p>
    <w:p>
      <w:r>
        <w:t xml:space="preserve">Por que eu não faço o som do tweet bonitinho quando recebo tweets?! Está ajustado para o modo tweet!</w:t>
      </w:r>
    </w:p>
    <w:p>
      <w:r>
        <w:t xml:space="preserve">Festas Felizes. Que comece o drama familiar.</w:t>
      </w:r>
    </w:p>
    <w:p>
      <w:r>
        <w:t xml:space="preserve">Eventualmente vou ficar cansado de correr ...</w:t>
      </w:r>
    </w:p>
    <w:p>
      <w:r>
        <w:t xml:space="preserve">Ugh a chuva arruinou meus toms nooooooo</w:t>
      </w:r>
    </w:p>
    <w:p>
      <w:r>
        <w:t xml:space="preserve">Dirigindo para Chicago para uma consulta médica.</w:t>
      </w:r>
    </w:p>
    <w:p>
      <w:r>
        <w:t xml:space="preserve">Em Detroit. Agora, para as pessoas do aeroporto, vigiem por 3 horas "até meu próximo vôo.....</w:t>
      </w:r>
    </w:p>
    <w:p>
      <w:r>
        <w:t xml:space="preserve">Pelo menos, espero que sim. Meu visto ainda está em avaliação</w:t>
      </w:r>
    </w:p>
    <w:p>
      <w:r>
        <w:t xml:space="preserve">Essas coisas maravilhosas são as que lembramos ao longo de nossas vidas. </w:t>
      </w:r>
    </w:p>
    <w:p>
      <w:r>
        <w:t xml:space="preserve">Para celebrar o dia chuvoso, Hannah e eu estamos tomando chá assistindo "The Nutcracker" e deixando Josh brincar com todos os Legos.</w:t>
      </w:r>
    </w:p>
    <w:p>
      <w:r>
        <w:t xml:space="preserve">Minha bb não reconhece o trabalho "foder" lá, pois ele pode ser soletrado da maneira que eu quiser.</w:t>
      </w:r>
    </w:p>
    <w:p>
      <w:r>
        <w:t xml:space="preserve">Que se lixe este bs esperar. Agora estou chateado.</w:t>
      </w:r>
    </w:p>
    <w:p>
      <w:r>
        <w:t xml:space="preserve">"dê dois meses, mas se for como o meu... prolonga um ano :/ " LMFAOOOOOOOOOOOOOOOOOO</w:t>
      </w:r>
    </w:p>
    <w:p>
      <w:r>
        <w:t xml:space="preserve">Hora do meu trabalho de casa anual de domingo prokastinated.</w:t>
      </w:r>
    </w:p>
    <w:p>
      <w:r>
        <w:t xml:space="preserve">Eu amo @iAustinAnderson, mas ele não me ama de volta :(</w:t>
      </w:r>
    </w:p>
    <w:p>
      <w:r>
        <w:t xml:space="preserve">Muito chateado com minha contagem flutuante de seguidores de twitter. Quando estou prestes a atingir 100, ele cai um pouco. Oh bem, o trabalho chama</w:t>
      </w:r>
    </w:p>
    <w:p>
      <w:r>
        <w:t xml:space="preserve">meu coração apenas partiu um pouco quando me lembrei que todas as minhas xícaras de café estavam em meu escritório. nenhum café esta manhã.</w:t>
      </w:r>
    </w:p>
    <w:p>
      <w:r>
        <w:t xml:space="preserve">Termine este domingo emocionante com um show sobre anões</w:t>
      </w:r>
    </w:p>
    <w:p>
      <w:r>
        <w:t xml:space="preserve">Ainda não posso acreditar que @LeRoyBell tenha saído tão SAD. Amo-te sempre Sr. Bell.</w:t>
      </w:r>
    </w:p>
    <w:p>
      <w:r>
        <w:t xml:space="preserve">Nada melhor do que voltar para casa com flores e jantar do menino...melhor</w:t>
      </w:r>
    </w:p>
    <w:p>
      <w:r>
        <w:t xml:space="preserve">@N00gster @Utorak007 não pode ligar para a linha de sexo. Tem que ter 18 anos.</w:t>
      </w:r>
    </w:p>
    <w:p>
      <w:r>
        <w:t xml:space="preserve">assim você pode ver através de minhas calças que eu usei durante todo o dia.</w:t>
      </w:r>
    </w:p>
    <w:p>
      <w:r>
        <w:t xml:space="preserve">@dilowrie, porra de e-mail de Sarah. Ela está tão brava conosco. </w:t>
      </w:r>
    </w:p>
    <w:p>
      <w:r>
        <w:t xml:space="preserve">O amanhecer foi realmente tão bom</w:t>
      </w:r>
    </w:p>
    <w:p>
      <w:r>
        <w:t xml:space="preserve">Ele não me ama. como ama seu IPhone.</w:t>
      </w:r>
    </w:p>
    <w:p>
      <w:r>
        <w:t xml:space="preserve">Acordar cedo para encaracolar meus cabelos</w:t>
      </w:r>
    </w:p>
    <w:p>
      <w:r>
        <w:t xml:space="preserve">@arianaran quer me chamar de garota quebrada! Mas são esses palpites que rasgaram</w:t>
      </w:r>
    </w:p>
    <w:p>
      <w:r>
        <w:t xml:space="preserve">O plano para a última tarefa é feito. Só preciso escrever a coisa sangrenta agora.</w:t>
      </w:r>
    </w:p>
    <w:p>
      <w:r>
        <w:t xml:space="preserve">Provavelmente eu deveria ir para a cama a uma hora decente hoje à noite, já que amanhã vou começar meu trabalho de garota crescida.</w:t>
      </w:r>
    </w:p>
    <w:p>
      <w:r>
        <w:t xml:space="preserve">O novo álbum de Krallice é fantástico porque fui tão tolo em deixar passar isto para trás no início deste ano. </w:t>
      </w:r>
    </w:p>
    <w:p>
      <w:r>
        <w:t xml:space="preserve">Deitar na cama na casa de meus pais assistindo TV e comendo chocolate. Olá, meus nomes Julie Foreskin e eu tenho 15 anos novamente.</w:t>
      </w:r>
    </w:p>
    <w:p>
      <w:r>
        <w:t xml:space="preserve">Perdi meu pin hoje.....</w:t>
      </w:r>
    </w:p>
    <w:p>
      <w:r>
        <w:t xml:space="preserve">A vida é um jogo em que as fichas caem onde podem, mas na maioria das vezes não caem onde você quer</w:t>
      </w:r>
    </w:p>
    <w:p>
      <w:r>
        <w:t xml:space="preserve">Vou ficar cansado... O Tmrws vai se sentir tão cansado considerando que não tenho aulas há uma semana.</w:t>
      </w:r>
    </w:p>
    <w:p>
      <w:r>
        <w:t xml:space="preserve">SEU SAFADO SUJO. VOLTE PARA SUA CASA DE MERDA E NUNCA MAIS TOQUE NO MEU GOLEIRO.  </w:t>
      </w:r>
    </w:p>
    <w:p>
      <w:r>
        <w:t xml:space="preserve">Minha mais nova cafeteria não-Starbucks, ligeiramente preferida da WestCo, fechou.</w:t>
      </w:r>
    </w:p>
    <w:p>
      <w:r>
        <w:t xml:space="preserve">Musa em estúdio trabalhando no novo álbum.</w:t>
      </w:r>
    </w:p>
    <w:p>
      <w:r>
        <w:t xml:space="preserve">Eu odeio acordar de manhã e meus bebês não estão lá ao meu lado :(</w:t>
      </w:r>
    </w:p>
    <w:p>
      <w:r>
        <w:t xml:space="preserve">Depois de assistir à nova "A Coisa", não consigo tirar a música original da minha cabeça. Lubrificantemente! (o novo filme não é tão bom quanto o original)</w:t>
      </w:r>
    </w:p>
    <w:p>
      <w:r>
        <w:t xml:space="preserve">A Jaguars teve 4 jogos de futebol noturnos de segunda à noite</w:t>
      </w:r>
    </w:p>
    <w:p>
      <w:r>
        <w:t xml:space="preserve">Fuquay parade!! hora de realizar alguns desfiles felizes!! :)</w:t>
      </w:r>
    </w:p>
    <w:p>
      <w:r>
        <w:t xml:space="preserve">Hele avond druk bezig geweest. Ben slimmer geworden in het oplossen van knutselproblemen. Ik zuig nog steeds hard in knutselen.</w:t>
      </w:r>
    </w:p>
    <w:p>
      <w:r>
        <w:t xml:space="preserve">Gostaria de estar em Londres para poder ir à praça Trafalgar @Louis_Tomlinson Gostaria de poder conhecer todos vocês</w:t>
      </w:r>
    </w:p>
    <w:p>
      <w:r>
        <w:t xml:space="preserve">hoje era o dia do beijo nacional... e meu namorado não estava aqui... :(</w:t>
      </w:r>
    </w:p>
    <w:p>
      <w:r>
        <w:t xml:space="preserve">Quer que seus pais saibam que seu gay? Diga a eles no jantar de Natal.</w:t>
      </w:r>
    </w:p>
    <w:p>
      <w:r>
        <w:t xml:space="preserve">Saí do meu quarto e Aaron entrou e estava deitado no nosso sofá assistindo TV à espera de alguém entrar na sala de estar</w:t>
      </w:r>
    </w:p>
    <w:p>
      <w:r>
        <w:t xml:space="preserve">Bem, eu me envergonhei em meu exame de dança</w:t>
      </w:r>
    </w:p>
    <w:p>
      <w:r>
        <w:t xml:space="preserve">Então eu apaguei o aplicativo de aves zangadas no meu telefone porque eu não sabia como.brincar :(</w:t>
      </w:r>
    </w:p>
    <w:p>
      <w:r>
        <w:t xml:space="preserve">Eu não sei por que, mas eu realmente só quero dar uma surra em você.</w:t>
      </w:r>
    </w:p>
    <w:p>
      <w:r>
        <w:t xml:space="preserve">minha mãe me fez carregar em uma televisão de 50 polegadas com os olhos fechados porque era meu presente de natal.</w:t>
      </w:r>
    </w:p>
    <w:p>
      <w:r>
        <w:t xml:space="preserve">Surpreendente twitter menos Brooke e Sarah por seus aniversários</w:t>
      </w:r>
    </w:p>
    <w:p>
      <w:r>
        <w:t xml:space="preserve">No meu aniversário, isso aconteceu: Oslo estava coberto de neve, todas as equipes italianas terminaram e apenas duas equipes inglesas terminaram.</w:t>
      </w:r>
    </w:p>
    <w:p>
      <w:r>
        <w:t xml:space="preserve">Dia de folga : corte de cabelo, em seguida, trabalhar em vários trabalhos de casa :O</w:t>
      </w:r>
    </w:p>
    <w:p>
      <w:r>
        <w:t xml:space="preserve">@michaelbuble Eu amo tanto que você é um &lt;3 &lt;3 &lt;3 não pode parar de ouvir "christmas baby please come home".</w:t>
      </w:r>
    </w:p>
    <w:p>
      <w:r>
        <w:t xml:space="preserve">E aí vêm as lágrimas...  Quem me dera que minha vida fosse um filme de pintinhos.</w:t>
      </w:r>
    </w:p>
    <w:p>
      <w:r>
        <w:t xml:space="preserve">... porque sabemos que todos gostam de sua parcela justa de informação privilegiada. Não é verdade @nancypelosi @senatefloor</w:t>
      </w:r>
    </w:p>
    <w:p>
      <w:r>
        <w:t xml:space="preserve">@teamdameronn você sortudo pato!!! eu moro em michigan. onde NÃO vem NINGUÉM.</w:t>
      </w:r>
    </w:p>
    <w:p>
      <w:r>
        <w:t xml:space="preserve">Recebi meu roteiro para a peça!! Um pouco triste c/ minha quantidade falada</w:t>
      </w:r>
    </w:p>
    <w:p>
      <w:r>
        <w:t xml:space="preserve">Eu quase sinto pena das pessoas que permitem que seu futuro seja tão vazio quanto suas mentes.</w:t>
      </w:r>
    </w:p>
    <w:p>
      <w:r>
        <w:t xml:space="preserve">Esta doce senhora do mercado me elogiou em minha roupa e disse que você é tão fofa que provavelmente tem um g/f. </w:t>
      </w:r>
    </w:p>
    <w:p>
      <w:r>
        <w:t xml:space="preserve">@kjuliannax0 hi sexc i miss you we did not play this weekend</w:t>
      </w:r>
    </w:p>
    <w:p>
      <w:r>
        <w:t xml:space="preserve">conseguiu uma crítica de drama de 1000 palavras para escrever algum ponto esta noite</w:t>
      </w:r>
    </w:p>
    <w:p>
      <w:r>
        <w:t xml:space="preserve">Anti-aborticionistas em Hoje optando por ignorar evidências sólidas que minam seu caso.</w:t>
      </w:r>
    </w:p>
    <w:p>
      <w:r>
        <w:t xml:space="preserve">@LovePWG Eu também moro a cerca de uma hora de Burbank. Talvez eu compre hoje e o adquira até sexta para que eu possa vê-lo antes</w:t>
      </w:r>
    </w:p>
    <w:p>
      <w:r>
        <w:t xml:space="preserve">A secretária da Omg Jun está com ciúmes! Ele bateu a mesa!</w:t>
      </w:r>
    </w:p>
    <w:p>
      <w:r>
        <w:t xml:space="preserve">usei este rímel que eu realmente gostei enquanto ia para a camaEu percebi que ele se recusa a sair. "Pestana semipermanente".</w:t>
      </w:r>
    </w:p>
    <w:p>
      <w:r>
        <w:t xml:space="preserve">TERIA! RT @Emilys_Heart_ Quase pegou o pote de pimenta para colocar na minha torrada ao invés de geléia.... Isso teria sido um bom</w:t>
      </w:r>
    </w:p>
    <w:p>
      <w:r>
        <w:t xml:space="preserve">Se caras bonitinhos me acham atraente, por que eu não me acho atraente?</w:t>
      </w:r>
    </w:p>
    <w:p>
      <w:r>
        <w:t xml:space="preserve">A vida é apenas um Não posso acreditar que estou indo para casa. Vou sentir falta dos meus amigos.</w:t>
      </w:r>
    </w:p>
    <w:p>
      <w:r>
        <w:t xml:space="preserve">@ovCALLYoxo Mal posso esperar até meu pai chegar em casa e ver os alto-falantes no meu porão lmao</w:t>
      </w:r>
    </w:p>
    <w:p>
      <w:r>
        <w:t xml:space="preserve">no mês passado comprei passagens para o zoológico e agora não posso pagar a passagem de trem para chegar lá :(</w:t>
      </w:r>
    </w:p>
    <w:p>
      <w:r>
        <w:t xml:space="preserve">Muitos homens fazem suas garotas se sentirem inseguras e menos seguras de si mesmas para que elas possam se sentir mais   </w:t>
      </w:r>
    </w:p>
    <w:p>
      <w:r>
        <w:t xml:space="preserve">SUCK IT mathlab Eu estou sempre pronto com você. Você não me ensinou nada btw</w:t>
      </w:r>
    </w:p>
    <w:p>
      <w:r>
        <w:t xml:space="preserve">adorei quando me disseram para me levantar para cantar feliz aniversário em kabutos esqueci que tinha desfeito minhas calças depois de ter acabado de comer</w:t>
      </w:r>
    </w:p>
    <w:p>
      <w:r>
        <w:t xml:space="preserve">Nunca teria adivinhado que era assim que hoje se fazia. Do jeito que minha manhã foi, eu pensei que estava fodido.&amp; um lindo</w:t>
      </w:r>
    </w:p>
    <w:p>
      <w:r>
        <w:t xml:space="preserve">Por que você continua a falar com Jepthe e você não fala mais comigo ????</w:t>
      </w:r>
    </w:p>
    <w:p>
      <w:r>
        <w:t xml:space="preserve">Tempo para estudar para anatologia humana</w:t>
      </w:r>
    </w:p>
    <w:p>
      <w:r>
        <w:t xml:space="preserve">Por todo o trabalho duro que todos na Betsson Tech acabaram de receber o iPaded! Todos aqui têm sorrisos como crianças no Natal de hoje. Obrigado!</w:t>
      </w:r>
    </w:p>
    <w:p>
      <w:r>
        <w:t xml:space="preserve">waarom lukt het me nooit om in een keer een leuk gedicht te maken xD</w:t>
      </w:r>
    </w:p>
    <w:p>
      <w:r>
        <w:t xml:space="preserve">Estou tão doente desde as 4 desta manhã. meu estômago está absolutamente me matando... talvez tenha que ir para as urgências.</w:t>
      </w:r>
    </w:p>
    <w:p>
      <w:r>
        <w:t xml:space="preserve">Por que @lcduve toca tanto em mim e no gatinho? O que está acontecendo?</w:t>
      </w:r>
    </w:p>
    <w:p>
      <w:r>
        <w:t xml:space="preserve">Eu me alegrei quando os ouvi dizer "vamos para a casa de Deus".</w:t>
      </w:r>
    </w:p>
    <w:p>
      <w:r>
        <w:t xml:space="preserve">Então, eu estava no trabalho e esvaziava o lixo no banheiro feminino. Por que eu encontrei um tubo de Vagisil no chão???</w:t>
      </w:r>
    </w:p>
    <w:p>
      <w:r>
        <w:t xml:space="preserve">Que porra há de errado com vocês?!!</w:t>
      </w:r>
    </w:p>
    <w:p>
      <w:r>
        <w:t xml:space="preserve">Adam: Eu estava com medo -Gen. 3:10 ~ Abram: Não tenha medo -Gen. 15:1 ~ Sarah: Ela tinha medo -Gen. 18:15 ~ Jacob: Eu tinha medo -Gen. 31:31</w:t>
      </w:r>
    </w:p>
    <w:p>
      <w:r>
        <w:t xml:space="preserve">Me siento mal porque mi chino amigo decidio cerrar sus puertas en este dia feriado y no puedo ir a comprar cosas a un lugar cerca</w:t>
      </w:r>
    </w:p>
    <w:p>
      <w:r>
        <w:t xml:space="preserve">@andreac523 me disse para twittar seu primo primo bruto e tem um total de zero amigos..lol</w:t>
      </w:r>
    </w:p>
    <w:p>
      <w:r>
        <w:t xml:space="preserve">Os meninos estão fora fazendo coisas de menino - o bebê está dormindo o sol brilha Eu estou perto da lidocaína prestes a ler jornais e tomar um café da manhã fabuloso</w:t>
      </w:r>
    </w:p>
    <w:p>
      <w:r>
        <w:t xml:space="preserve">Lembre-se de trazer latas para as famílias necessitadas neste período de férias!  </w:t>
      </w:r>
    </w:p>
    <w:p>
      <w:r>
        <w:t xml:space="preserve">Espere... O shopping está aberto até as 22h de hoje à noite?!</w:t>
      </w:r>
    </w:p>
    <w:p>
      <w:r>
        <w:t xml:space="preserve">Salada de união com muito molho</w:t>
      </w:r>
    </w:p>
    <w:p>
      <w:r>
        <w:t xml:space="preserve">@shannonrosa Acabou de ler na viagem do Squid à terra do sim. Tão esmagada c/tears. Aquele menino percorreu um longo caminho! </w:t>
      </w:r>
    </w:p>
    <w:p>
      <w:r>
        <w:t xml:space="preserve">F VOCÊS, seriamente, quase me pegaram em um grande acidente de carro!!! Sua sorte de eu ser um bom motorista!!!!</w:t>
      </w:r>
    </w:p>
    <w:p>
      <w:r>
        <w:t xml:space="preserve">Sabe que é uma noite divertida quando seu táxi é parado pela polícia</w:t>
      </w:r>
    </w:p>
    <w:p>
      <w:r>
        <w:t xml:space="preserve">Uau, que @espn fechou o ESPNU CollegeTown. Eu não sei o que vou fazer com minha vida agora. </w:t>
      </w:r>
    </w:p>
    <w:p>
      <w:r>
        <w:t xml:space="preserve">Oh feriados com a família... como é alegre ouvir meu pai jogar fora porque as luzes de natal não estão fazendo o que ele quer.</w:t>
      </w:r>
    </w:p>
    <w:p>
      <w:r>
        <w:t xml:space="preserve">ugh eu não posso deixar o twitter, mas preciso também -.-</w:t>
      </w:r>
    </w:p>
    <w:p>
      <w:r>
        <w:t xml:space="preserve">Apenas jogou @mattnalton uma formatura surpresa no teatro. Ele pensou que estava em apuros. Ha!</w:t>
      </w:r>
    </w:p>
    <w:p>
      <w:r>
        <w:t xml:space="preserve">Aww acabei de ver um comercial para a Hallmark gravando histórias. Uma tropa recebeu um Charlie Brown de seu filho e esposa;(</w:t>
      </w:r>
    </w:p>
    <w:p>
      <w:r>
        <w:t xml:space="preserve">Depois de trabalhar nesta agência de viagens por 4 anos, meu supervisor finalmente acertou meu nome hoje. Ele disse Amisa e não Anisa.</w:t>
      </w:r>
    </w:p>
    <w:p>
      <w:r>
        <w:t xml:space="preserve">Queimaduras de graxa doem como uma mãe</w:t>
      </w:r>
    </w:p>
    <w:p>
      <w:r>
        <w:t xml:space="preserve">O lado assassino de mim está saindo neste livro.</w:t>
      </w:r>
    </w:p>
    <w:p>
      <w:r>
        <w:t xml:space="preserve">gostaria de ter tempo para treinar durante a semana</w:t>
      </w:r>
    </w:p>
    <w:p>
      <w:r>
        <w:t xml:space="preserve">Je préssens la happy end. </w:t>
      </w:r>
    </w:p>
    <w:p>
      <w:r>
        <w:t xml:space="preserve">Willy wonks e a fábrica de chocolate!!</w:t>
      </w:r>
    </w:p>
    <w:p>
      <w:r>
        <w:t xml:space="preserve">Entrei em um homem de 86 anos de idade usando o banheiro logo nesta manhã</w:t>
      </w:r>
    </w:p>
    <w:p>
      <w:r>
        <w:t xml:space="preserve">la fama es solo apariencia en la farandula hay mucha suelta que termina siendo inspiración para muchas jovencitas</w:t>
      </w:r>
    </w:p>
    <w:p>
      <w:r>
        <w:t xml:space="preserve">Olhe-me nos olhos, por favor, não tenha medo de mim. Lembro-me de você, este sentimento não é você, por favor, não tenha medo de mim.</w:t>
      </w:r>
    </w:p>
    <w:p>
      <w:r>
        <w:t xml:space="preserve">Dimanche premier jour de la semaine au Québec et nous sommes tous en congé  </w:t>
      </w:r>
    </w:p>
    <w:p>
      <w:r>
        <w:t xml:space="preserve">@theafters Minha tradição natalina favorita é a música de Natal! :) Após o Dia de Ação de Graças, é finalmente socialmente aceitável ouvi-la!</w:t>
      </w:r>
    </w:p>
    <w:p>
      <w:r>
        <w:t xml:space="preserve">Deixei meu carregador na casa da minha avó e meu telefone está sem bateria!</w:t>
      </w:r>
    </w:p>
    <w:p>
      <w:r>
        <w:t xml:space="preserve">@geniuskenty2k hahaha um movimento de flerte falhou BC ela teve que sair &gt;_&lt; mas ela disse que me mandaria uma mensagem em breve </w:t>
      </w:r>
    </w:p>
    <w:p>
      <w:r>
        <w:t xml:space="preserve">@HGFenn85 Parece bom! Eu criei o conjunto de tecido de magia negra para que o meu char seja meio despido. </w:t>
      </w:r>
    </w:p>
    <w:p>
      <w:r>
        <w:t xml:space="preserve">QUE MERDA É ESTA? 11 Como eu SEMPRE sinto falta quando o Pierce the Veil chega aqui??!?!?!</w:t>
      </w:r>
    </w:p>
    <w:p>
      <w:r>
        <w:t xml:space="preserve">@rccrazy30 se você simplesmente me ensinar como dirigir com o bastão em uma colina (BEM), então fique feliz</w:t>
      </w:r>
    </w:p>
    <w:p>
      <w:r>
        <w:t xml:space="preserve">15 txts/10 chamadas perdidas.... Às vezes eu queria não ter um telefone! Hora de responder...ligue de volta!</w:t>
      </w:r>
    </w:p>
    <w:p>
      <w:r>
        <w:t xml:space="preserve">@Zohair_Z com certeza! e desde então eles tomaram uma espécie de EP depois do Irtiqa</w:t>
      </w:r>
    </w:p>
    <w:p>
      <w:r>
        <w:t xml:space="preserve">@MeghanPickett ah right cool sure.......grey tooth  </w:t>
      </w:r>
    </w:p>
    <w:p>
      <w:r>
        <w:t xml:space="preserve">Quase peguei o pote de pimenta para colocar na minha torrada em vez de geléia.... Isso teria sido um bom</w:t>
      </w:r>
    </w:p>
    <w:p>
      <w:r>
        <w:t xml:space="preserve">Fiquei completamente ensopado andando até o café... Agora estou desconfortável.</w:t>
      </w:r>
    </w:p>
    <w:p>
      <w:r>
        <w:t xml:space="preserve">@DFord10 Você não estava sorrindo ontem à noite! Toda vez que eu te rodeava, seu coração começava a correr e seu lábio tremiam!</w:t>
      </w:r>
    </w:p>
    <w:p>
      <w:r>
        <w:t xml:space="preserve">@ferriswh33l fiz isso em sétimo e um sapo também. No colegial eu posso fazer um gato!</w:t>
      </w:r>
    </w:p>
    <w:p>
      <w:r>
        <w:t xml:space="preserve">Ela não confia em mim e eu não confio nela...smh</w:t>
      </w:r>
    </w:p>
    <w:p>
      <w:r>
        <w:t xml:space="preserve">Sair para passear com o homem pequeno BB para resolver as coisas</w:t>
      </w:r>
    </w:p>
    <w:p>
      <w:r>
        <w:t xml:space="preserve">Assando com Madison no Dia de Ação de Graças enquanto Logan e seus amigos jogam basquete na chuva.</w:t>
      </w:r>
    </w:p>
    <w:p>
      <w:r>
        <w:t xml:space="preserve">Eu nem sabia que hoje era suposto nevar.....</w:t>
      </w:r>
    </w:p>
    <w:p>
      <w:r>
        <w:t xml:space="preserve">Olhando para a matemática da segunda série e depois Olhando para a minha matemática. Eu sinto falta dos dias fáceis</w:t>
      </w:r>
    </w:p>
    <w:p>
      <w:r>
        <w:t xml:space="preserve">professor acabou de nos dizer que esta foi a última aula do semestre</w:t>
      </w:r>
    </w:p>
    <w:p>
      <w:r>
        <w:t xml:space="preserve">ainda não consegue sentir o espírito natalício;((</w:t>
      </w:r>
    </w:p>
    <w:p>
      <w:r>
        <w:t xml:space="preserve">Devo dizer que minha irmã é a melhor TUDO.  Ela baixou a sessão @GavinDeGraw Itunes para mim porque eu não consigo pôr meu Itunes funcionando.</w:t>
      </w:r>
    </w:p>
    <w:p>
      <w:r>
        <w:t xml:space="preserve">@natalietrejo Sim e eu não vejo nada!  Não vejo merda nenhuma colónia de fantasia, tudo</w:t>
      </w:r>
    </w:p>
    <w:p>
      <w:r>
        <w:t xml:space="preserve">Casa é outra vez uma dica de merda! Parece que vou passar a tarde limpando a cozinha bastarda!</w:t>
      </w:r>
    </w:p>
    <w:p>
      <w:r>
        <w:t xml:space="preserve">Cair de carros em seus novos jeans e sujá-los de lama antes de ir a uma festa NÃO é legal :(</w:t>
      </w:r>
    </w:p>
    <w:p>
      <w:r>
        <w:t xml:space="preserve">Oh "E Tudo o Vento Levou", não pense que eu me esqueci de você. Tão feliz que você está na televisão neste momento.</w:t>
      </w:r>
    </w:p>
    <w:p>
      <w:r>
        <w:t xml:space="preserve">Foi divertido fazer os presentes, mas o que me esperava?</w:t>
      </w:r>
    </w:p>
    <w:p>
      <w:r>
        <w:t xml:space="preserve">Feliz por eu estar de folga amanhã, boa disposição e reversão psicológica hardcore</w:t>
      </w:r>
    </w:p>
    <w:p>
      <w:r>
        <w:t xml:space="preserve">Dirigindo em círculos com meu namorado ao redor de Providence e Pawtucket</w:t>
      </w:r>
    </w:p>
    <w:p>
      <w:r>
        <w:t xml:space="preserve">O treinador de futebol de Westminster quer se encontrar comigo E eu devo avisá-lo se/quando eu estiver jogando dentro de casa. </w:t>
      </w:r>
    </w:p>
    <w:p>
      <w:r>
        <w:t xml:space="preserve">Espere... Eu vou dar um passo a mais para o sonho.</w:t>
      </w:r>
    </w:p>
    <w:p>
      <w:r>
        <w:t xml:space="preserve">Aquele momento em que você e aquela pessoa não têm nada para falar, mas ainda assim querem ser mandados por SMS para ele.</w:t>
      </w:r>
    </w:p>
    <w:p>
      <w:r>
        <w:t xml:space="preserve">@SheppardJessica ps não há ninhos de aranhas em seu carro? Se houver então eu estarei dirigindo não você hahaha</w:t>
      </w:r>
    </w:p>
    <w:p>
      <w:r>
        <w:t xml:space="preserve">@viviensabel TY Vivien Sim, foi geat! Seu Sábado Seja preguiçoso seja grátis ou qualquer que seja o presente de vida que você deseja x </w:t>
      </w:r>
    </w:p>
    <w:p>
      <w:r>
        <w:t xml:space="preserve">@vinnijoyv haha sabaw na nga. Pero masarap pa den. @wanderangel teh eto yung sinsabi ko última vez hehe</w:t>
      </w:r>
    </w:p>
    <w:p>
      <w:r>
        <w:t xml:space="preserve">Seu tempo para o maravilhoso concerto de férias de 3 horas....</w:t>
      </w:r>
    </w:p>
    <w:p>
      <w:r>
        <w:t xml:space="preserve">Meu professor de espanhol acabou de se peidar e tentou jogar o smh hahaha</w:t>
      </w:r>
    </w:p>
    <w:p>
      <w:r>
        <w:t xml:space="preserve">Meu pai tem um milhão de lições de vida para me contar todos os dias e ele começa com elas logo quando eu acordo</w:t>
      </w:r>
    </w:p>
    <w:p>
      <w:r>
        <w:t xml:space="preserve">Acordar e perceber que todas as roupas deixadas em seu guarda-roupa estão fora de estação apenas faz com que você cba faça a lavagem</w:t>
      </w:r>
    </w:p>
    <w:p>
      <w:r>
        <w:t xml:space="preserve">Cuidar das crianças de cabeça vermelha novamente</w:t>
      </w:r>
    </w:p>
    <w:p>
      <w:r>
        <w:t xml:space="preserve">Exame FINAL amanhã.</w:t>
      </w:r>
    </w:p>
    <w:p>
      <w:r>
        <w:t xml:space="preserve">Terminado um projeto escolar, foi possível até acrescentar alguns toques para obter o A+, então vamos ver. Agora eu tenho inglês!</w:t>
      </w:r>
    </w:p>
    <w:p>
      <w:r>
        <w:t xml:space="preserve">Claro mãe eu adoraria limpar a porra da casa não estava planejando ir a qualquer lugar eu estava apenas caminhando para mar carro para a porra do exercício</w:t>
      </w:r>
    </w:p>
    <w:p>
      <w:r>
        <w:t xml:space="preserve">5 dias até o cruzeiro com o melhor amigo deve provavelmente começar a lição de casa...  </w:t>
      </w:r>
    </w:p>
    <w:p>
      <w:r>
        <w:t xml:space="preserve">Eu vi um namorado de infância ontem</w:t>
      </w:r>
    </w:p>
    <w:p>
      <w:r>
        <w:t xml:space="preserve">Estou totalmente inspirado pela positividade @ChynaDesveaux @LifeOfDoller drive e @JayDifference grind!Essas pessoas me deram boa energia</w:t>
      </w:r>
    </w:p>
    <w:p>
      <w:r>
        <w:t xml:space="preserve">Então, ficamos amigos para sempre?</w:t>
      </w:r>
    </w:p>
    <w:p>
      <w:r>
        <w:t xml:space="preserve">im tweet para Trey &amp; Jazzy ao mesmo tempo .</w:t>
      </w:r>
    </w:p>
    <w:p>
      <w:r>
        <w:t xml:space="preserve">E meus pais acham que eu só estarei na quarta-feira de manhã.</w:t>
      </w:r>
    </w:p>
    <w:p>
      <w:r>
        <w:t xml:space="preserve">Como @Snelling20 não me ajudou com minha redação neste fim de semana, posso ficar acordado a noite toda fazendo isso</w:t>
      </w:r>
    </w:p>
    <w:p>
      <w:r>
        <w:t xml:space="preserve">Passar minha tarde escovando o cabelo de mil bonecas Barbie.</w:t>
      </w:r>
    </w:p>
    <w:p>
      <w:r>
        <w:t xml:space="preserve">Adeus Adeus Tão Longo....</w:t>
      </w:r>
    </w:p>
    <w:p>
      <w:r>
        <w:t xml:space="preserve">20 hari jelang bursa transfer Januari saya yakin Comolli sudah punya nama2 yg siap didatangkan ke LFC &amp; belum diketahui media...</w:t>
      </w:r>
    </w:p>
    <w:p>
      <w:r>
        <w:t xml:space="preserve">Domingo Atrevido em Seattle - Alegria Familiar Natal Decorando o Fogo e o Chá da NFL!  </w:t>
      </w:r>
    </w:p>
    <w:p>
      <w:r>
        <w:t xml:space="preserve">Um espírito que leva a decisão de Descomplicar minha vida. Eu sou feliz</w:t>
      </w:r>
    </w:p>
    <w:p>
      <w:r>
        <w:t xml:space="preserve">Acordar com dor de estômago muito forte é sempre o melhor despertador :|</w:t>
      </w:r>
    </w:p>
    <w:p>
      <w:r>
        <w:t xml:space="preserve">Vou dormir até as 13 horas de amanhã novamente sem exame para mim!! :)   </w:t>
      </w:r>
    </w:p>
    <w:p>
      <w:r>
        <w:t xml:space="preserve">En serio? Tu estas jodiendo? RT @SanMelquiades: Me llegó un cheque de estimulo federal... este año tambien hay?</w:t>
      </w:r>
    </w:p>
    <w:p>
      <w:r>
        <w:t xml:space="preserve">O maior sentimento é gritar quando seu pastor está pregando a verdade</w:t>
      </w:r>
    </w:p>
    <w:p>
      <w:r>
        <w:t xml:space="preserve">Esta menina na TV chorando porque sua mãe vai ficar fora por uma semana...eu estaria chorando lágrimas de</w:t>
      </w:r>
    </w:p>
    <w:p>
      <w:r>
        <w:t xml:space="preserve">Quem sabe o sentimento quando pensamos em comer o dia todo e quando chegamos em casa a soma1 comeu-a.</w:t>
      </w:r>
    </w:p>
    <w:p>
      <w:r>
        <w:t xml:space="preserve">@JakeStHilaire algum dia neste fim de semana :D Tudo tem estado bastante louco ultimamente e agora que o Bistrô abriu de novo está ficando pior</w:t>
      </w:r>
    </w:p>
    <w:p>
      <w:r>
        <w:t xml:space="preserve">Meu punk de tampa me deu um fim de semana de não vomitar. Mas na segunda-feira de manhã, voltei a vomitar.</w:t>
      </w:r>
    </w:p>
    <w:p>
      <w:r>
        <w:t xml:space="preserve">Por que mesmo se preocupar em parecer apresentável hoje? Eu tenho uma aula de 50 minutos</w:t>
      </w:r>
    </w:p>
    <w:p>
      <w:r>
        <w:t xml:space="preserve">Feliz Tweet:  Quando você tem alegria a bordo, o descontentamento é jogado borda fora.  A felicidade é o melhor de todos os prolongadores de vida.   </w:t>
      </w:r>
    </w:p>
    <w:p>
      <w:r>
        <w:t xml:space="preserve">Alguém pode simplesmente parar o relógio agora?  Amar este longo final de semana em casa, sem nenhum lugar para ir &amp; nada para fazer a não ser cuidar da Ed. &amp; Nap</w:t>
      </w:r>
    </w:p>
    <w:p>
      <w:r>
        <w:t xml:space="preserve">Se eu conseguir sobreviver até às 16h de quinta-feira, ficarei feliz e</w:t>
      </w:r>
    </w:p>
    <w:p>
      <w:r>
        <w:t xml:space="preserve">Na wssu olhando para esta desculpa de bunda para um jogo de vôlei LOL smh</w:t>
      </w:r>
    </w:p>
    <w:p>
      <w:r>
        <w:t xml:space="preserve">se realmente temos um choro de 2 horas de atraso</w:t>
      </w:r>
    </w:p>
    <w:p>
      <w:r>
        <w:t xml:space="preserve">Este fim de semana será fantástico. Sem trabalho de casa. Entretanto, esta semana...o oposto é verdade. É hora de estudar e tomar café.</w:t>
      </w:r>
    </w:p>
    <w:p>
      <w:r>
        <w:t xml:space="preserve">@stoner_kelly precisa de um perfil pic. n alguém precisa terminar seu</w:t>
      </w:r>
    </w:p>
    <w:p>
      <w:r>
        <w:t xml:space="preserve">@come_WHIT_it Tudo o que pude ouvir depois de ler foram os sons daqueles "gobblers" que eu ouvi na ocasião lmao</w:t>
      </w:r>
    </w:p>
    <w:p>
      <w:r>
        <w:t xml:space="preserve">A vida não é fácil_ Mac Miller. </w:t>
      </w:r>
    </w:p>
    <w:p>
      <w:r>
        <w:t xml:space="preserve">Por que meu estilhaço preto é tão espesso que nem consigo usá-lo corretamente?</w:t>
      </w:r>
    </w:p>
    <w:p>
      <w:r>
        <w:t xml:space="preserve">@JaredMatthewH OMFG I KNEW IT. NICCOS GAY TAMBÉM O QUE É MINHA VIDA EU ME AFASTO POR ALGUNS MESES E AGORA VOCÊ GOSTA DE PINTO</w:t>
      </w:r>
    </w:p>
    <w:p>
      <w:r>
        <w:t xml:space="preserve">Antoine Carr.... man esses foram os dias RT @NepeanTX: Agora que Shaq está aposentado, nenhum jogador ativo da NBA mergulhou em Antoine Carr.</w:t>
      </w:r>
    </w:p>
    <w:p>
      <w:r>
        <w:t xml:space="preserve">Eu adoro estar nas férias de Natal! :) &amp; subbing amanhã!</w:t>
      </w:r>
    </w:p>
    <w:p>
      <w:r>
        <w:t xml:space="preserve">Acabei de receber um convite para a última quinta-feira sedenta em Annies até a reabertura no próximo ano.</w:t>
      </w:r>
    </w:p>
    <w:p>
      <w:r>
        <w:t xml:space="preserve">@PaulyV12 me embrulhei e coloquei você debaixo da árvore de natal</w:t>
      </w:r>
    </w:p>
    <w:p>
      <w:r>
        <w:t xml:space="preserve">Tão entusiasmado em realizar meu projeto de Movimento amanhã. Prepare-se. Vai ser uma loucura.</w:t>
      </w:r>
    </w:p>
    <w:p>
      <w:r>
        <w:t xml:space="preserve">Sou um crente convicto de que grandes coisas acontecem quando menos se espera.</w:t>
      </w:r>
    </w:p>
    <w:p>
      <w:r>
        <w:t xml:space="preserve">Como você tem uma trama de 300 dólares e ainda parece terrível!?!</w:t>
      </w:r>
    </w:p>
    <w:p>
      <w:r>
        <w:t xml:space="preserve">Abanar esse maldito sino não vai me fazer dar dinheiro, vai me fazer dar um soco na sua cara.</w:t>
      </w:r>
    </w:p>
    <w:p>
      <w:r>
        <w:t xml:space="preserve">alguns ians querem substituir uma ditadura militar por uma civil para evitar eleições a qualquer custo.</w:t>
      </w:r>
    </w:p>
    <w:p>
      <w:r>
        <w:t xml:space="preserve">Lovely @Skype mudou seu suporte e links para o tópico do antigo não mapeado para o novo fórum --</w:t>
      </w:r>
    </w:p>
    <w:p>
      <w:r>
        <w:t xml:space="preserve">De repente, surgiu um plano louco, mas excitante. Mal posso esperar! </w:t>
      </w:r>
    </w:p>
    <w:p>
      <w:r>
        <w:t xml:space="preserve">Eu sempre rasgo ao ver o Eterno Sol da Mente Sem Mancha :')</w:t>
      </w:r>
    </w:p>
    <w:p>
      <w:r>
        <w:t xml:space="preserve">vários caras no meu prédio me deixaram sair do elevador primeiro quando estavam obviamente mais perto </w:t>
      </w:r>
    </w:p>
    <w:p>
      <w:r>
        <w:t xml:space="preserve">"@ITSDEWI_x: "@xSoccerLover_: Is tinkyblauw of paars?" - blauw- okay nice dan doe ik het goed! x"- HAHA wat doejij"- ik maak een</w:t>
      </w:r>
    </w:p>
    <w:p>
      <w:r>
        <w:t xml:space="preserve">bem... minha pausa de hora acabou. de volta à história da arte sem parar, estudando esboços e outras merdas relacionadas à arte.</w:t>
      </w:r>
    </w:p>
    <w:p>
      <w:r>
        <w:t xml:space="preserve">Ótimo. Meu irmão pegou um vídeo de mim alimentando os cavalos e o postou no Facebook. Agora todos podem ver meus pêlos de feno e meus suores do celeiro.</w:t>
      </w:r>
    </w:p>
    <w:p>
      <w:r>
        <w:t xml:space="preserve">Tão aborrecido que você disse que fará mais esforços? Será que hoje eu vi esforço? Não</w:t>
      </w:r>
    </w:p>
    <w:p>
      <w:r>
        <w:t xml:space="preserve">Minha mãe e meu irmão estão debatendo se eu sou um nerd ou um vagabundo.</w:t>
      </w:r>
    </w:p>
    <w:p>
      <w:r>
        <w:t xml:space="preserve">Merda de verdade... IDGAF qual é a política que eu não quero nenhum desconto fuxkin ou qualquer FUXKIN DEAL!!! Eu esperei na fila eu queria meu fuckn Coffee</w:t>
      </w:r>
    </w:p>
    <w:p>
      <w:r>
        <w:t xml:space="preserve">Basta colocar um par de jeans que eram muito pequenos no início da escola e agora eles cabem</w:t>
      </w:r>
    </w:p>
    <w:p>
      <w:r>
        <w:t xml:space="preserve">ainda me lembro quando conheci a Salma... ela achava que eu era um limão mau :( ...a Laneisha também achava...</w:t>
      </w:r>
    </w:p>
    <w:p>
      <w:r>
        <w:t xml:space="preserve">Lavar-me branco como a neve. Ficarei inteiro.</w:t>
      </w:r>
    </w:p>
    <w:p>
      <w:r>
        <w:t xml:space="preserve">Ouvindo o meu rádio evangélico...saltando das paredes.</w:t>
      </w:r>
    </w:p>
    <w:p>
      <w:r>
        <w:t xml:space="preserve">Chuck acaba de filmar seu episódio final :(</w:t>
      </w:r>
    </w:p>
    <w:p>
      <w:r>
        <w:t xml:space="preserve">Mi padre con : Virtual Diva - Don Omar en el movilsi es que hay cosas que mejor no saber!!</w:t>
      </w:r>
    </w:p>
    <w:p>
      <w:r>
        <w:t xml:space="preserve">@ohhaiitscarli não vi seu lindo rosto hoje</w:t>
      </w:r>
    </w:p>
    <w:p>
      <w:r>
        <w:t xml:space="preserve">Como um caixote do lixo é considerado como uma obra de 'arte' e ganha £25.000 está além de mim. NÃO é "arte".</w:t>
      </w:r>
    </w:p>
    <w:p>
      <w:r>
        <w:t xml:space="preserve">A técnica é bem horrível E @amirabkat não atendeu quando eu liguei para ela no telefone da escola</w:t>
      </w:r>
    </w:p>
    <w:p>
      <w:r>
        <w:t xml:space="preserve">Portanto, este questionário que fiz em minha lição de psicologia confirmou que sou uma foda deprimida e "vou morrer 6 meses depois da aposentadoria".</w:t>
      </w:r>
    </w:p>
    <w:p>
      <w:r>
        <w:t xml:space="preserve">Ao assistir ao último episódio, eu chorei e ainda estou chorando:'( por que cada fim é tão triste?</w:t>
      </w:r>
    </w:p>
    <w:p>
      <w:r>
        <w:t xml:space="preserve">Acabamos de ouvir que Pat Hill está fora como FresnoSt HC.</w:t>
      </w:r>
    </w:p>
    <w:p>
      <w:r>
        <w:t xml:space="preserve">Retornando à escola amanhã. Deve. Obter. Dormir.</w:t>
      </w:r>
    </w:p>
    <w:p>
      <w:r>
        <w:t xml:space="preserve">Teremos mais um dia cheio de trabalhos para escrever e estudar amanhã.</w:t>
      </w:r>
    </w:p>
    <w:p>
      <w:r>
        <w:t xml:space="preserve">@Kendall_Meyers Estou em uma festa no lago da primavera e você não está aqui</w:t>
      </w:r>
    </w:p>
    <w:p>
      <w:r>
        <w:t xml:space="preserve">Preocupar-se não com o que você tentou e falhou, mas com o que ainda é possível para você fazer. - Papa João XXIII </w:t>
      </w:r>
    </w:p>
    <w:p>
      <w:r>
        <w:t xml:space="preserve">realmente sedento, então entrei na geladeira e peguei uma garrafa de água já aberta e tomei uma grande bebida. era vodka.</w:t>
      </w:r>
    </w:p>
    <w:p>
      <w:r>
        <w:t xml:space="preserve">Snoopy! Homem-Aranha! Buzz Lightyear! Bandas! Cantores! SANTA! Que comecem os jogos! Feliz Ação de Graças a todos! </w:t>
      </w:r>
    </w:p>
    <w:p>
      <w:r>
        <w:t xml:space="preserve">3 amigos perdem lata em uma semana.</w:t>
      </w:r>
    </w:p>
    <w:p>
      <w:r>
        <w:t xml:space="preserve">Os adolescentes estão fora para a pausa da queda. O que significa que as perguntas irritantes no trabalho aumentarão em 97%.</w:t>
      </w:r>
    </w:p>
    <w:p>
      <w:r>
        <w:t xml:space="preserve">Pegando um metrô hoje.....</w:t>
      </w:r>
    </w:p>
    <w:p>
      <w:r>
        <w:t xml:space="preserve">Os jogos hoje de manhã com este tempo</w:t>
      </w:r>
    </w:p>
    <w:p>
      <w:r>
        <w:t xml:space="preserve">@elliegoulding decidindo escrever-lhe minha segunda carta, pois você não recebeu a primeira por algum motivo :(</w:t>
      </w:r>
    </w:p>
    <w:p>
      <w:r>
        <w:t xml:space="preserve">aaa e os cortadores de grama ruidosos o suficiente para serem ouvidos no próximo município estão de volta.</w:t>
      </w:r>
    </w:p>
    <w:p>
      <w:r>
        <w:t xml:space="preserve">Isto...isto é o que eu odeio... Eu só queria poder ler sua mente...</w:t>
      </w:r>
    </w:p>
    <w:p>
      <w:r>
        <w:t xml:space="preserve">Acabo de chegar de meu primeiro dever na al-sad PEC...wawa mga baby kapag extract ng blooddi q ata kakayanin.</w:t>
      </w:r>
    </w:p>
    <w:p>
      <w:r>
        <w:t xml:space="preserve">@jexikha School = Doença. Semanas pré-mudanças = Epidemia. Semana de turnos = Pandemia.</w:t>
      </w:r>
    </w:p>
    <w:p>
      <w:r>
        <w:t xml:space="preserve">@RediculusT encontrei 224 em Goofle e compartilhei isso com o grupo que deu o pontapé inicial novamente.</w:t>
      </w:r>
    </w:p>
    <w:p>
      <w:r>
        <w:t xml:space="preserve">Escrever cartões de Natal.</w:t>
      </w:r>
    </w:p>
    <w:p>
      <w:r>
        <w:t xml:space="preserve">@colbster_m Sua irmã estava apenas com a enxada no garoto preto andre.</w:t>
      </w:r>
    </w:p>
    <w:p>
      <w:r>
        <w:t xml:space="preserve">Je ferais bien mon shopping coiffure pour le prochain Grand Webze mais y a rien qui me branche. Surtout pas Sylvie Tellier en tout cas</w:t>
      </w:r>
    </w:p>
    <w:p>
      <w:r>
        <w:t xml:space="preserve">finalmente não tenho trabalho de casa, mas amanhã acabo com um grande teste</w:t>
      </w:r>
    </w:p>
    <w:p>
      <w:r>
        <w:t xml:space="preserve">Último dia de folga até cinco dias seguidos de trabalho.</w:t>
      </w:r>
    </w:p>
    <w:p>
      <w:r>
        <w:t xml:space="preserve">Heeeeyyyyy @MyWonton aqueles tweets incrivelmente melancólicos/random foram para um screen shot para uma apresentação de negócios</w:t>
      </w:r>
    </w:p>
    <w:p>
      <w:r>
        <w:t xml:space="preserve">Sinto-me como uma ovelha na camisola @dylandickdexter @TylerMurray1234 </w:t>
      </w:r>
    </w:p>
    <w:p>
      <w:r>
        <w:t xml:space="preserve">e aqui vamos nós. semana 16. última semana. </w:t>
      </w:r>
    </w:p>
    <w:p>
      <w:r>
        <w:t xml:space="preserve">Eu sou realmente louco porque fui pressionado a ir aos médicos</w:t>
      </w:r>
    </w:p>
    <w:p>
      <w:r>
        <w:t xml:space="preserve">@Matt_Spark loser. O que você está fazendo? Estou comendo meu peso em pizza</w:t>
      </w:r>
    </w:p>
    <w:p>
      <w:r>
        <w:t xml:space="preserve">Siga seu Você pode não conseguir chegar ao topo da montanha, mas aponte alto e trabalhe duro.Jeff Morrison artista  </w:t>
      </w:r>
    </w:p>
    <w:p>
      <w:r>
        <w:t xml:space="preserve">Não ter um carro no campus está me impedindo de ir para a Taco Bell neste momento.</w:t>
      </w:r>
    </w:p>
    <w:p>
      <w:r>
        <w:t xml:space="preserve">Não acredite nas mentiras me olhe Nos olhos por favor não tenha medo de mim</w:t>
      </w:r>
    </w:p>
    <w:p>
      <w:r>
        <w:t xml:space="preserve">Hoje recebo minha coisa de bebê...</w:t>
      </w:r>
    </w:p>
    <w:p>
      <w:r>
        <w:t xml:space="preserve">Viva o fim da greve. Oh, espere hoje é o último dia de aula.</w:t>
      </w:r>
    </w:p>
    <w:p>
      <w:r>
        <w:t xml:space="preserve">Percebi que já terminei de aprender Cálculo...</w:t>
      </w:r>
    </w:p>
    <w:p>
      <w:r>
        <w:t xml:space="preserve">minhas duas finais mais difíceis vão ser no mesmo dia... de volta para trás.</w:t>
      </w:r>
    </w:p>
    <w:p>
      <w:r>
        <w:t xml:space="preserve">Como sei quem devo apagar do meu facebook? procurar por todos que fizeram um status de "querido". são todos cinco anos mais novos que eu?</w:t>
      </w:r>
    </w:p>
    <w:p>
      <w:r>
        <w:t xml:space="preserve">Acordo depois de apenas algumas horas de sono e NÃO há COFFEE e não tenho a menor idéia de como fazer mais....</w:t>
      </w:r>
    </w:p>
    <w:p>
      <w:r>
        <w:t xml:space="preserve">Sanne en kids van mijn vriendin naar school brengen. Echt creatief geweest laatste dagen. Zij nu sinterklaasfeest vieren op school</w:t>
      </w:r>
    </w:p>
    <w:p>
      <w:r>
        <w:t xml:space="preserve">Adoro tanto a manteiga de coco</w:t>
      </w:r>
    </w:p>
    <w:p>
      <w:r>
        <w:t xml:space="preserve">BWAHAHAHAHA RT @EJAY71: Pensando enquanto na cama... louco como você estava próximo de alguém e você olha para ele de forma tão diferente.</w:t>
      </w:r>
    </w:p>
    <w:p>
      <w:r>
        <w:t xml:space="preserve">Quando você está sentado na aula e seu ipod toca uma canção temática de um passeio da Disneylandia</w:t>
      </w:r>
    </w:p>
    <w:p>
      <w:r>
        <w:t xml:space="preserve">Het ministerie van Financiën was verrast toen oktober 2009 bleek dat een in was. Als je is alles een</w:t>
      </w:r>
    </w:p>
    <w:p>
      <w:r>
        <w:t xml:space="preserve">Les mecs à la sortie du metro 4 à gdn et qui attendent que tu passes pour degainer leur toupie lumineuse </w:t>
      </w:r>
    </w:p>
    <w:p>
      <w:r>
        <w:t xml:space="preserve">Eu adoro ensinar às quartas-feiras. Isso me faz rir e me proporciona um desafio interessante.</w:t>
      </w:r>
    </w:p>
    <w:p>
      <w:r>
        <w:t xml:space="preserve">Aquelas noites em que tudo o que você quer fazer é se aconchegar ao lado de alguém e então você percebe que está solteiro.</w:t>
      </w:r>
    </w:p>
    <w:p>
      <w:r>
        <w:t xml:space="preserve">Atingido por outro rolo de pizza... e não sobrou mais nada.</w:t>
      </w:r>
    </w:p>
    <w:p>
      <w:r>
        <w:t xml:space="preserve">amanhã começa a semana do inferno..... não dormindo até a próxima semana basicamente</w:t>
      </w:r>
    </w:p>
    <w:p>
      <w:r>
        <w:t xml:space="preserve">Eu me lembro deste sentimento Eu me lembro dele por 6 anos seguidos agora um ano depois ele voltou</w:t>
      </w:r>
    </w:p>
    <w:p>
      <w:r>
        <w:t xml:space="preserve">Foi uma merda de touro, foi tudo uma brincadeira do caralho. E quando penso em você, espero que se engasgue, porra.  </w:t>
      </w:r>
    </w:p>
    <w:p>
      <w:r>
        <w:t xml:space="preserve">Não fique com a impressão de que você desperta minha raiva. Você vê que só se pode ficar com raiva daqueles que ele respeita. ~Richard M. Nixon</w:t>
      </w:r>
    </w:p>
    <w:p>
      <w:r>
        <w:t xml:space="preserve">Detenção com a Sra. Wilcox amanhã</w:t>
      </w:r>
    </w:p>
    <w:p>
      <w:r>
        <w:t xml:space="preserve">Nenhum carro e anos de pais excessivamente protetores fizeram com que eu me tornasse severamente deficiente socialmente como um jovem adulto.</w:t>
      </w:r>
    </w:p>
    <w:p>
      <w:r>
        <w:t xml:space="preserve">Por que é tão fácil gostar de alguém e tão difícil falar a eles sobre isso?</w:t>
      </w:r>
    </w:p>
    <w:p>
      <w:r>
        <w:t xml:space="preserve">TY Karen @Alex_Carrick RT @karenfrommentor Estas senhoras novas para mim @BlissHabits @SquarePegKaren mas aposto que você as adoraria </w:t>
      </w:r>
    </w:p>
    <w:p>
      <w:r>
        <w:t xml:space="preserve">Teste de microbiologia tmrw = Sem vida para o resto do dia/noite.</w:t>
      </w:r>
    </w:p>
    <w:p>
      <w:r>
        <w:t xml:space="preserve">Que eu seja o único a cantar. "Minha alma magnifica o Senhor...Ele mostrou força em Seu braço...e exaltou os de estado humilde". Lucas 1</w:t>
      </w:r>
    </w:p>
    <w:p>
      <w:r>
        <w:t xml:space="preserve">@JoTweets4. Ahh, obrigado de qualquer forma, mas sim, janeiro eu tenho química de Biologia e matemática.</w:t>
      </w:r>
    </w:p>
    <w:p>
      <w:r>
        <w:t xml:space="preserve">É a contagem regressiva até o final do semestre! Só tem que sobreviver às finais mais uma vez TODAS as vezes </w:t>
      </w:r>
    </w:p>
    <w:p>
      <w:r>
        <w:t xml:space="preserve">Meu escritório tem cheiro de cachorro molhado.</w:t>
      </w:r>
    </w:p>
    <w:p>
      <w:r>
        <w:t xml:space="preserve">RT: @danecook: Eu só caguei nas calças. Puro molho 100%.</w:t>
      </w:r>
    </w:p>
    <w:p>
      <w:r>
        <w:t xml:space="preserve">É nosso direito humano ser feliz nunca se contentar com menos do que você merece</w:t>
      </w:r>
    </w:p>
    <w:p>
      <w:r>
        <w:t xml:space="preserve">@sare_jae ha sim, demorou apenas 4 horas. O mais provável é que os estreptococos voltem em 3 dias se o teste íngreme der negativo para o teste mono.</w:t>
      </w:r>
    </w:p>
    <w:p>
      <w:r>
        <w:t xml:space="preserve">Alegria indizível transbordando bem, nenhuma língua pode dizer. Alegria inenarrável se eleva em minha alma nunca me deixe ir.</w:t>
      </w:r>
    </w:p>
    <w:p>
      <w:r>
        <w:t xml:space="preserve">"@AmandaFinchXo: O verão simplesmente não pode vir rápido o suficiente, pode?" Não, não pode! Infelizmente...</w:t>
      </w:r>
    </w:p>
    <w:p>
      <w:r>
        <w:t xml:space="preserve">tenho esta velha cicatriz de acne no pescoço todos os meus colegas de trabalho acham que é um chupão eu só digo 'não era uma borbulha'.</w:t>
      </w:r>
    </w:p>
    <w:p>
      <w:r>
        <w:t xml:space="preserve">Não fico de mau humor com freqüência, mas quando o faço é melhor ter cuidado.  #tempermentalspmetimes</w:t>
      </w:r>
    </w:p>
    <w:p>
      <w:r>
        <w:t xml:space="preserve">Ahhh minha irmã está me levando ao alvo para que eu possa parar de esperar por meu irmão:)</w:t>
      </w:r>
    </w:p>
    <w:p>
      <w:r>
        <w:t xml:space="preserve">Hora da minha sesta de poder antes de eu participar da loucura que as pessoas chamam de Sexta-feira Negra.</w:t>
      </w:r>
    </w:p>
    <w:p>
      <w:r>
        <w:t xml:space="preserve">O momento embaraçoso em que você é abandonado em sua noite de aniversário.</w:t>
      </w:r>
    </w:p>
    <w:p>
      <w:r>
        <w:t xml:space="preserve">(Contd 4m prev tweet) Eu não sou de fato seu fã bt tat não justifica ppl ignorando </w:t>
      </w:r>
    </w:p>
    <w:p>
      <w:r>
        <w:t xml:space="preserve">aquele momento embaraçoso em que seus pais não sabiam do seu umbigo e sua estranha família levanta sua camisa em uma festa de Natal...</w:t>
      </w:r>
    </w:p>
    <w:p>
      <w:r>
        <w:t xml:space="preserve">Almoçar e, em seguida, escrever trabalhos e estudar durante todo o dia e noite.</w:t>
      </w:r>
    </w:p>
    <w:p>
      <w:r>
        <w:t xml:space="preserve">Como minha irmã obtém @jwinno @cambo97 @MadisonPettis22 e todas aquelas pessoas para seguir seu D</w:t>
      </w:r>
    </w:p>
    <w:p>
      <w:r>
        <w:t xml:space="preserve">Que cheiro de férias suficiente para um dia.... Fora para a CCD agora</w:t>
      </w:r>
    </w:p>
    <w:p>
      <w:r>
        <w:t xml:space="preserve">A tosse se tornou um pouco um exercício nos meus abdominais. Toda vez que eu tossia agora eles doem.</w:t>
      </w:r>
    </w:p>
    <w:p>
      <w:r>
        <w:t xml:space="preserve">Acabei de descobrir que o cobertor que tenho usado durante toda a manhã é na verdade um cobertor confortável!!</w:t>
      </w:r>
    </w:p>
    <w:p>
      <w:r>
        <w:t xml:space="preserve">Se as minhas lágrimas têm valor, vou deixar cair uma por cada coisa que ele nos mostrou.</w:t>
      </w:r>
    </w:p>
    <w:p>
      <w:r>
        <w:t xml:space="preserve">em casa sozinho e super assustado</w:t>
      </w:r>
    </w:p>
    <w:p>
      <w:r>
        <w:t xml:space="preserve">a maneira como estou constantemente recarregando esta página para ver se tenho o novo twitter @MiRRe89</w:t>
      </w:r>
    </w:p>
    <w:p>
      <w:r>
        <w:t xml:space="preserve">Nascido para morrer???? Há tantas coisas lindas para se viver! &amp; como desperdiçar a vida é a tendência no twitter u.u</w:t>
      </w:r>
    </w:p>
    <w:p>
      <w:r>
        <w:t xml:space="preserve">Estou olhando para este pedaço de papel há uma hora e ainda não aprendi nada</w:t>
      </w:r>
    </w:p>
    <w:p>
      <w:r>
        <w:t xml:space="preserve">Trabalhar pela 2ª vez hoje</w:t>
      </w:r>
    </w:p>
    <w:p>
      <w:r>
        <w:t xml:space="preserve">Minha mãe decidiu que não vai boicotar o Natal este ano, o que significa que na verdade vamos ter uma árvore! E presentes!</w:t>
      </w:r>
    </w:p>
    <w:p>
      <w:r>
        <w:t xml:space="preserve">Escondido no meu lenço porque tenho tanto frio! Sentado fazendo os deveres de casa antes de dançar.</w:t>
      </w:r>
    </w:p>
    <w:p>
      <w:r>
        <w:t xml:space="preserve">Bom dia, gente boa :) surpreendente. O cólon e os parênteses estão fazendo maravilhas para mim esta am. As pessoas acham que eu sorrio pela manhã?</w:t>
      </w:r>
    </w:p>
    <w:p>
      <w:r>
        <w:t xml:space="preserve">Final do dia deprimente :(</w:t>
      </w:r>
    </w:p>
    <w:p>
      <w:r>
        <w:t xml:space="preserve">e a dor de cabeça está de volta pela quinta vez hoje.</w:t>
      </w:r>
    </w:p>
    <w:p>
      <w:r>
        <w:t xml:space="preserve">Emory faz um negro querer cometer assassinato em massa às vezes</w:t>
      </w:r>
    </w:p>
    <w:p>
      <w:r>
        <w:t xml:space="preserve">Feliz Feliz Feliz Feliz Feliz Billy.</w:t>
      </w:r>
    </w:p>
    <w:p>
      <w:r>
        <w:t xml:space="preserve">Trazemos nossa árvore de Natal para casa (ao vivo) e o cão começa a mijar nela.</w:t>
      </w:r>
    </w:p>
    <w:p>
      <w:r>
        <w:t xml:space="preserve">@FergVT @daniklein6 A dor constante está de volta!!!</w:t>
      </w:r>
    </w:p>
    <w:p>
      <w:r>
        <w:t xml:space="preserve">Ah, caramba, acho que não sobrou nenhum creme!</w:t>
      </w:r>
    </w:p>
    <w:p>
      <w:r>
        <w:t xml:space="preserve">O dia só fica melhor! Chegamos em casa para um corte de energia! O alarme de arrombamento dos vizinhos está ficando louco e nenhum sinal de que a energia está voltando</w:t>
      </w:r>
    </w:p>
    <w:p>
      <w:r>
        <w:t xml:space="preserve">A resposta à crise financeira dos Estados Unidos ...... marijuana</w:t>
      </w:r>
    </w:p>
    <w:p>
      <w:r>
        <w:t xml:space="preserve">Então, o acordar cedo para fazer os deveres de casa não funcionou.</w:t>
      </w:r>
    </w:p>
    <w:p>
      <w:r>
        <w:t xml:space="preserve">Comer en el burguer y encontrar um panda de canis de 12 años hablando de sexo... A donde vamos a llegar</w:t>
      </w:r>
    </w:p>
    <w:p>
      <w:r>
        <w:t xml:space="preserve">RT: @katjabecker: Joe Nathan deixou as Gêmeas para os Texas Rangers. </w:t>
      </w:r>
    </w:p>
    <w:p>
      <w:r>
        <w:t xml:space="preserve">Caminhar pela estrada é a parte mais longa da viagem até a escola</w:t>
      </w:r>
    </w:p>
    <w:p>
      <w:r>
        <w:t xml:space="preserve">Toda garota é a porra da mesma, eu juro. Estas putas aqui fora deram como se não fosse nada têm um pouco mais de respeito por si mesmas.</w:t>
      </w:r>
    </w:p>
    <w:p>
      <w:r>
        <w:t xml:space="preserve">@saintmeriyll haha belum pun. Aish jealous pula kau ? Hahaha porque ? U gosta das roupas ? ;)</w:t>
      </w:r>
    </w:p>
    <w:p>
      <w:r>
        <w:t xml:space="preserve">Concerto Lady A com @KDClapp06 por algumas pessoas esquemáticas.</w:t>
      </w:r>
    </w:p>
    <w:p>
      <w:r>
        <w:t xml:space="preserve">Agradeço a um Criador que tem ciúmes depois do meu (seu) coração :)</w:t>
      </w:r>
    </w:p>
    <w:p>
      <w:r>
        <w:t xml:space="preserve">Depois de muitos tweets Lindsay Lohan ainda não me segue no Twitter........ Que cadela estúpida.</w:t>
      </w:r>
    </w:p>
    <w:p>
      <w:r>
        <w:t xml:space="preserve">KAPOWerful word today at ... @heinzschrader quebrando-a. Caminhe no Espírito e experimente o Reino AGORA!  </w:t>
      </w:r>
    </w:p>
    <w:p>
      <w:r>
        <w:t xml:space="preserve">@Harleyat40 obrigado pelo voto de confiança, mas parece que uma perda está no meu futuro</w:t>
      </w:r>
    </w:p>
    <w:p>
      <w:r>
        <w:t xml:space="preserve">Vou tirar minhas amígdalas dois dias após o Natal. Obrigado, Dr. Ballinger, por este maravilhoso presente.</w:t>
      </w:r>
    </w:p>
    <w:p>
      <w:r>
        <w:t xml:space="preserve">A vida é imprevisível como o caralho.</w:t>
      </w:r>
    </w:p>
    <w:p>
      <w:r>
        <w:t xml:space="preserve">A quantidade de pessoas que escrevem errado no twitter/fb é surpreendente. Especialmente porque quase todos os sites têm um corretor ortográfico nos dias de hoje.</w:t>
      </w:r>
    </w:p>
    <w:p>
      <w:r>
        <w:t xml:space="preserve">com que idade se ganha este conceito conhecido como senso comum? </w:t>
      </w:r>
    </w:p>
    <w:p>
      <w:r>
        <w:t xml:space="preserve">não está com vontade de se voluntariar durante toda a tarde e voltar para casa coberto de glitter e cola e papel tissue</w:t>
      </w:r>
    </w:p>
    <w:p>
      <w:r>
        <w:t xml:space="preserve">Eu: eu quero dois cavalos. Bud: Bem, isso é bom, podemos obtê-los com o dinheiro que está crescendo do chão. O SARCASMO NÃO É NECESSÁRIO!</w:t>
      </w:r>
    </w:p>
    <w:p>
      <w:r>
        <w:t xml:space="preserve">Estou realmente usando calças atléticas na escola?</w:t>
      </w:r>
    </w:p>
    <w:p>
      <w:r>
        <w:t xml:space="preserve">Acabou de terminar o último ponto de energia do semestre para o Progressive Caucus. </w:t>
      </w:r>
    </w:p>
    <w:p>
      <w:r>
        <w:t xml:space="preserve">Quem me dera poder ir às compras na sexta-feira preta, mas tenho que dormir para poder ir de carro a Miami amanhã às 4 da manhã para trabalhar o dia todo.</w:t>
      </w:r>
    </w:p>
    <w:p>
      <w:r>
        <w:t xml:space="preserve">Quando as pessoas adormecem em cima de mim...</w:t>
      </w:r>
    </w:p>
    <w:p>
      <w:r>
        <w:t xml:space="preserve">Não se irritou ou se agravou hoje em dia, é um grande asno</w:t>
      </w:r>
    </w:p>
    <w:p>
      <w:r>
        <w:t xml:space="preserve">Todas as lojas de bebidas estão fechadas!!</w:t>
      </w:r>
    </w:p>
    <w:p>
      <w:r>
        <w:t xml:space="preserve">Evitar rigorosamente idéias assustadoras</w:t>
      </w:r>
    </w:p>
    <w:p>
      <w:r>
        <w:t xml:space="preserve">Quero fazer minha aula de Pilates, mas parece ter uma montanha de papel na minha mesa</w:t>
      </w:r>
    </w:p>
    <w:p>
      <w:r>
        <w:t xml:space="preserve">Desculpem crianças sem serviço hoje devido a questões mecânicas ... Fique atento para atualizações</w:t>
      </w:r>
    </w:p>
    <w:p>
      <w:r>
        <w:t xml:space="preserve">eu sei que Ry me machucou... mas ele está se afundando agora e eu honestamente sinto falta dele mais do que nunca</w:t>
      </w:r>
    </w:p>
    <w:p>
      <w:r>
        <w:t xml:space="preserve">@pathien selon doctissimo le verdict est sans appel: cancer du cerveau !!</w:t>
      </w:r>
    </w:p>
    <w:p>
      <w:r>
        <w:t xml:space="preserve">Ótimo... Eu posso voltar para a minha antiga escola....... Daquela que eu queria fugir. Ya, essa.</w:t>
      </w:r>
    </w:p>
    <w:p>
      <w:r>
        <w:t xml:space="preserve">@cloverhunting it's super easy one you get the hang of it! O/ a única coisa é que às vezes a qualidade não fica ótima</w:t>
      </w:r>
    </w:p>
    <w:p>
      <w:r>
        <w:t xml:space="preserve">Desiludidos... Vai ter que passar algum tempo para escrever papeis de ação de graças</w:t>
      </w:r>
    </w:p>
    <w:p>
      <w:r>
        <w:t xml:space="preserve">Continuo esquecendo que trabalho todo o dia de amanhã</w:t>
      </w:r>
    </w:p>
    <w:p>
      <w:r>
        <w:t xml:space="preserve">monstro não é tão bom quanto a nota de óbito</w:t>
      </w:r>
    </w:p>
    <w:p>
      <w:r>
        <w:t xml:space="preserve">@EmmaCarter23 hahah Estou aqui sentado a chupá-lo. Tenho vergonha de ter realmente feito isto.</w:t>
      </w:r>
    </w:p>
    <w:p>
      <w:r>
        <w:t xml:space="preserve">Já lavei minha camisola feia um milhão de vezes e ainda não consigo tirar o cheiro de loja econômica</w:t>
      </w:r>
    </w:p>
    <w:p>
      <w:r>
        <w:t xml:space="preserve">SIM! o ipod que eu deixei cair na água há 3 meses está agora funcionando novamente :) a maçã vai substituir os ipods por coisas assim??</w:t>
      </w:r>
    </w:p>
    <w:p>
      <w:r>
        <w:t xml:space="preserve">Uma manhã de decorações nubladas e silenciosas espalhadas no chão para fazer as pessoas verem a paz.</w:t>
      </w:r>
    </w:p>
    <w:p>
      <w:r>
        <w:t xml:space="preserve">@patriciadenise_ Esses jogos são os que mais doem. </w:t>
      </w:r>
    </w:p>
    <w:p>
      <w:r>
        <w:t xml:space="preserve">@AwhSkeySkeySkey como ousar falar sobre isso. Ela era uma garota legal. Eu estava bêbada e esqueci. Ur brincando com o fogo pequena skey</w:t>
      </w:r>
    </w:p>
    <w:p>
      <w:r>
        <w:t xml:space="preserve">Hora de colocar a árvore de Natal da vovó. Só queria que meu avô pudesse estar em casa para aproveitá-la também.</w:t>
      </w:r>
    </w:p>
    <w:p>
      <w:r>
        <w:t xml:space="preserve">Treino ontem muito proveitoso só base e outro estilo de dança que para aplicar dentro do passo livre ^^ </w:t>
      </w:r>
    </w:p>
    <w:p>
      <w:r>
        <w:t xml:space="preserve">ok...dus de gouden verf van de action is stiekem zilver...goed om te weten maar vertel het voortaan van tevoren. </w:t>
      </w:r>
    </w:p>
    <w:p>
      <w:r>
        <w:t xml:space="preserve">Que se lixem os meus vizinhos de cima. Meu único desejo neste período de férias é que eles sufoquem até a morte. Eles são seres humanos horríveis.</w:t>
      </w:r>
    </w:p>
    <w:p>
      <w:r>
        <w:t xml:space="preserve">@AndyCr15 agradece Andy. Pensava que o sistema operacional Android era muito alto. Mas hoje eu consegui que a tela fosse cortada automaticamente alguns serviços. Muito melhor.</w:t>
      </w:r>
    </w:p>
    <w:p>
      <w:r>
        <w:t xml:space="preserve">A segunda-feira ainda nem acabou e meu fim de semana já está lotado!!</w:t>
      </w:r>
    </w:p>
    <w:p>
      <w:r>
        <w:t xml:space="preserve"> me faz lembrar Minha Mãe @Jalee_Rose e eu nos preparando para nossa viagem anual a SpringfieldMA para  </w:t>
      </w:r>
    </w:p>
    <w:p>
      <w:r>
        <w:t xml:space="preserve">Eu estava rodeado de ouvintes encantados no concerto de hoje @univpugetsound Seus corações em movimento. Que lindo!</w:t>
      </w:r>
    </w:p>
    <w:p>
      <w:r>
        <w:t xml:space="preserve">COMO FAÇO PARA FAZER O LOG OFF DA SUA CONTA NO MEU TELEFONE!!!!!!!!</w:t>
      </w:r>
    </w:p>
    <w:p>
      <w:r>
        <w:t xml:space="preserve">Een productieve dag achter de rug</w:t>
      </w:r>
    </w:p>
    <w:p>
      <w:r>
        <w:t xml:space="preserve">MEU PAI ESTÁ VOLTANDO DO IRAQUE CINCO MESES MAIS CEDO!!  </w:t>
      </w:r>
    </w:p>
    <w:p>
      <w:r>
        <w:t xml:space="preserve">Enrolando-me um lil de velório e assar rs</w:t>
      </w:r>
    </w:p>
    <w:p>
      <w:r>
        <w:t xml:space="preserve">no jogo de basquetebol de Lukes...talvez ficando com os ouvidos furados mais tarde...quem sabe o que este dia poderia aguentar.</w:t>
      </w:r>
    </w:p>
    <w:p>
      <w:r>
        <w:t xml:space="preserve">@gracie_dehaven omg eu sei! E quando ela quebrou suas costas e caiu!</w:t>
      </w:r>
    </w:p>
    <w:p>
      <w:r>
        <w:t xml:space="preserve">Tenho a sensação de que muito em breve estaremos fazendo um anúncio especial para uma pessoa muito sortuda... !</w:t>
      </w:r>
    </w:p>
    <w:p>
      <w:r>
        <w:t xml:space="preserve">terminou hoje cedo. em 7 minutos para ser exato!</w:t>
      </w:r>
    </w:p>
    <w:p>
      <w:r>
        <w:t xml:space="preserve">tenho estas cartas no meu quarto para adesivos e olho para baixo e há um S-E-X e pensei imediatamente em @HiMyNameIsGina</w:t>
      </w:r>
    </w:p>
    <w:p>
      <w:r>
        <w:t xml:space="preserve">Eu sinto vontade de chorar agora como se você soubesse como eu me sinto rito agora</w:t>
      </w:r>
    </w:p>
    <w:p>
      <w:r>
        <w:t xml:space="preserve">depois de um longo dia na arena estou agora indo para o trabalho.  . tudo para fazer exatamente as mesmas coisas amanhã</w:t>
      </w:r>
    </w:p>
    <w:p>
      <w:r>
        <w:t xml:space="preserve">Acabei de ver uma foto de uma Chinchilla....mas agora ela perdeu completamente seu significado...@blainecooper20</w:t>
      </w:r>
    </w:p>
    <w:p>
      <w:r>
        <w:t xml:space="preserve">Cedo pela manhã branco-prateado c/ esmeralda através de 12X-pilares de construção para cima/baixo/para baixo/para o chão como se fosse um pilar de respiração. </w:t>
      </w:r>
    </w:p>
    <w:p>
      <w:r>
        <w:t xml:space="preserve">Eu sou péssimo em palavras com amigos</w:t>
      </w:r>
    </w:p>
    <w:p>
      <w:r>
        <w:t xml:space="preserve">O que? Nenhum episódio novo nesta quinta-feira? Essa é a segunda semana consecutiva.</w:t>
      </w:r>
    </w:p>
    <w:p>
      <w:r>
        <w:t xml:space="preserve">O que o gato usou para cortar seu gramado? Um gramado mais pequeno!  </w:t>
      </w:r>
    </w:p>
    <w:p>
      <w:r>
        <w:t xml:space="preserve">O amanhã vai ser uma porcaria</w:t>
      </w:r>
    </w:p>
    <w:p>
      <w:r>
        <w:t xml:space="preserve">Aww! @lukeculver nunca responde a minha menção! :(</w:t>
      </w:r>
    </w:p>
    <w:p>
      <w:r>
        <w:t xml:space="preserve">Adoro ouvir meu irmão rir do quarto ao lado.</w:t>
      </w:r>
    </w:p>
    <w:p>
      <w:r>
        <w:t xml:space="preserve">Há algumas pessoas que eu só quero esmurrar em seus rostos. </w:t>
      </w:r>
    </w:p>
    <w:p>
      <w:r>
        <w:t xml:space="preserve">Pensei que você tinha. Deve ter sido uma ordem descuidada da minha parte. RT @SpaceCowboyInLG: caramba, eu não fiz as 6 palavras postar. I</w:t>
      </w:r>
    </w:p>
    <w:p>
      <w:r>
        <w:t xml:space="preserve">@TheBodyShopUK Sentado em um bar acolhedor com meu adorável marido vendo o mundo ocupado passar</w:t>
      </w:r>
    </w:p>
    <w:p>
      <w:r>
        <w:t xml:space="preserve">Boas notícias: o vazamento não é a máquina de lavar louça.  Más notícias: provavelmente uma tubulação que exigirá a remoção do drywall para atacar. </w:t>
      </w:r>
    </w:p>
    <w:p>
      <w:r>
        <w:t xml:space="preserve">amanhã tenho um exame de catering. não consigo me lembrar de nada :/ para melhorar as coisas tenho um exame de geografia logo depois.</w:t>
      </w:r>
    </w:p>
    <w:p>
      <w:r>
        <w:t xml:space="preserve">O resto da minha família sai hoje para ir à Flórida e eu estou preso nos exames de escrita na neve</w:t>
      </w:r>
    </w:p>
    <w:p>
      <w:r>
        <w:t xml:space="preserve">Eu com fome e eu preguiçoso demais vou descer as escadas e comer!</w:t>
      </w:r>
    </w:p>
    <w:p>
      <w:r>
        <w:t xml:space="preserve">mama gaat até naar action om inpakpappier te halen voor mij </w:t>
      </w:r>
    </w:p>
    <w:p>
      <w:r>
        <w:t xml:space="preserve">Estou amando minha vida, o bom e o ruim.</w:t>
      </w:r>
    </w:p>
    <w:p>
      <w:r>
        <w:t xml:space="preserve">Bem, a semana infernal acabou.  E eu acabei de tomar meu primeiro chai latte do outono.  E eu finalmente tenho tempo para dormir!</w:t>
      </w:r>
    </w:p>
    <w:p>
      <w:r>
        <w:t xml:space="preserve">Você sabe que é ruim quando você sabe que vai embora com um batimento cardíaco para uma stripper somente se ela lhe der uma chance</w:t>
      </w:r>
    </w:p>
    <w:p>
      <w:r>
        <w:t xml:space="preserve">Adivinhe? Acabei de sair da última aula de matemática que terei que frequentar. </w:t>
      </w:r>
    </w:p>
    <w:p>
      <w:r>
        <w:t xml:space="preserve">Chovia a noite toda. Sentimento por pessoas em lugares como Diepsloot, sem drenos, onde pode tornar a vida miserável.</w:t>
      </w:r>
    </w:p>
    <w:p>
      <w:r>
        <w:t xml:space="preserve">Ele realmente só gosta de se ouvir falar -.-</w:t>
      </w:r>
    </w:p>
    <w:p>
      <w:r>
        <w:t xml:space="preserve">Woooooooooo olá ma bbm amigo *winks*RT @Syandathedeejei: Tive um dia fantástico com ela hoje :-) ......</w:t>
      </w:r>
    </w:p>
    <w:p>
      <w:r>
        <w:t xml:space="preserve">não posso esperar por esta conversa sobre o livro amanhã . ainda nem terminei o livro .</w:t>
      </w:r>
    </w:p>
    <w:p>
      <w:r>
        <w:t xml:space="preserve"> Pare de tentar e continue | Na Zazzle.com | Isto é um escândalo e puro</w:t>
      </w:r>
    </w:p>
    <w:p>
      <w:r>
        <w:t xml:space="preserve">Adorei ver @JordanPiano hoje à noite! Foi uma grande surpresa! Não acredito que eu chorei! Que perdedor rs! Dia cheio de entrevistas amanhã</w:t>
      </w:r>
    </w:p>
    <w:p>
      <w:r>
        <w:t xml:space="preserve">son las 12... sigo en cama viendo tv. </w:t>
      </w:r>
    </w:p>
    <w:p>
      <w:r>
        <w:t xml:space="preserve">Netflix não vai funcionar...agora eu não consigo alcançar a minha Anatomia de Grey?</w:t>
      </w:r>
    </w:p>
    <w:p>
      <w:r>
        <w:t xml:space="preserve">Ficar feliz quando você o vê tenho uma menção, mas é apenas spam.</w:t>
      </w:r>
    </w:p>
    <w:p>
      <w:r>
        <w:t xml:space="preserve">acabou de enviar uma mensagem de texto a um oficial superior a mim e perguntou se eu poderia substituí-lo...  </w:t>
      </w:r>
    </w:p>
    <w:p>
      <w:r>
        <w:t xml:space="preserve">Espero que as pessoas que vão para Colombo e que na verdade são muito religiosas planejam ir para uma faculdade católica também façam com que você entre para um</w:t>
      </w:r>
    </w:p>
    <w:p>
      <w:r>
        <w:t xml:space="preserve">Tenho medo de amar porque tenho medo de que você vá embora</w:t>
      </w:r>
    </w:p>
    <w:p>
      <w:r>
        <w:t xml:space="preserve">VERDADEIRO. Você vai estar todo gordo amanhã RT @HanaBananaz: Amanhã estará na biblioteca TODAS as gorduras .____.</w:t>
      </w:r>
    </w:p>
    <w:p>
      <w:r>
        <w:t xml:space="preserve">Aquela bolsa da Nike que não fechava na escola...bem</w:t>
      </w:r>
    </w:p>
    <w:p>
      <w:r>
        <w:t xml:space="preserve">Devo chegar em casa na hora de fazer minha entrada</w:t>
      </w:r>
    </w:p>
    <w:p>
      <w:r>
        <w:t xml:space="preserve">Eu odeio ver pessoas sem teto :(</w:t>
      </w:r>
    </w:p>
    <w:p>
      <w:r>
        <w:t xml:space="preserve">A Jungle Jim's foi muito divertida. Agora, é hora de fazer inscrições para a faculdade.</w:t>
      </w:r>
    </w:p>
    <w:p>
      <w:r>
        <w:t xml:space="preserve">@MoDivineLuv. Good Morning Your all happy this morning wanting to dance....</w:t>
      </w:r>
    </w:p>
    <w:p>
      <w:r>
        <w:t xml:space="preserve">Há 10 livros na prateleira e alguém decide solicitar o meu :/ típico.   </w:t>
      </w:r>
    </w:p>
    <w:p>
      <w:r>
        <w:t xml:space="preserve">Pessoas falsas fazem amigos falsos agora até mesmo uma árvore de Natal falsa.</w:t>
      </w:r>
    </w:p>
    <w:p>
      <w:r>
        <w:t xml:space="preserve">Em 5 dias de aula eu tive 2 aulas e passei 3 horas na biblioteca! *Nerd* ahaha</w:t>
      </w:r>
    </w:p>
    <w:p>
      <w:r>
        <w:t xml:space="preserve">aquele momento em que os biscoitos recém cozidos saem do forno e começam a endurecer</w:t>
      </w:r>
    </w:p>
    <w:p>
      <w:r>
        <w:t xml:space="preserve">Não acredite nas mentiras Olhe-me nos olhos Por favor, não tenha medo de mim&amp; lembre-se que este sentimento não é novo... dnt</w:t>
      </w:r>
    </w:p>
    <w:p>
      <w:r>
        <w:t xml:space="preserve">Melhor ainda é trabalhar em uma festa com Jackie Tarantola e depois me matar em uma festa de carros.</w:t>
      </w:r>
    </w:p>
    <w:p>
      <w:r>
        <w:t xml:space="preserve">Ontem não vi uma única bandeira a meia massa.</w:t>
      </w:r>
    </w:p>
    <w:p>
      <w:r>
        <w:t xml:space="preserve">Odeio tanto as cobras que nem consigo vê-las na tv</w:t>
      </w:r>
    </w:p>
    <w:p>
      <w:r>
        <w:t xml:space="preserve">Eu preciso de mais 1200 palavras, mas meu cérebro está apenas fazendo barulho de pássaros. </w:t>
      </w:r>
    </w:p>
    <w:p>
      <w:r>
        <w:t xml:space="preserve">Furgão de remoção no exterior. Parece que está tirando ruidosos vizinhos argumentativos e suas coisas da minha vida para sempre.</w:t>
      </w:r>
    </w:p>
    <w:p>
      <w:r>
        <w:t xml:space="preserve">O quarto do kburk nunca deixa de cheirar a merda.</w:t>
      </w:r>
    </w:p>
    <w:p>
      <w:r>
        <w:t xml:space="preserve">Comecei o dia com meus namorados do laboratório amarelo de 90 lb expressando muito amor saltando em cima de mim e esmagando minhas pernas.</w:t>
      </w:r>
    </w:p>
    <w:p>
      <w:r>
        <w:t xml:space="preserve">@bechouston agradece 4 ter-me. Ótimo ver u. Espero que sua casa esteja segura. BED pendurado aqui </w:t>
      </w:r>
    </w:p>
    <w:p>
      <w:r>
        <w:t xml:space="preserve">ir preparar o almoço com o lado do pai da fama.</w:t>
      </w:r>
    </w:p>
    <w:p>
      <w:r>
        <w:t xml:space="preserve">O flash mob no vídeo da CST é soberbo.</w:t>
      </w:r>
    </w:p>
    <w:p>
      <w:r>
        <w:t xml:space="preserve">@Virtueous_Woman Tenho certeza de que você vai expandir a família Ur no devido tempo.  Olhe para mim, nem sabia que eu poderia ter mais filhos.</w:t>
      </w:r>
    </w:p>
    <w:p>
      <w:r>
        <w:t xml:space="preserve">devo esclarecer: estamos ganhando o *game* do terror, não a guerra contra ele. a américa aterroriza como ninguém aterroriza. ainda muito para</w:t>
      </w:r>
    </w:p>
    <w:p>
      <w:r>
        <w:t xml:space="preserve">teste em cada um dos assuntos amanhã </w:t>
      </w:r>
    </w:p>
    <w:p>
      <w:r>
        <w:t xml:space="preserve">Uma amiga íntima (e minha mentora designada pelo meu departamento durante meu primeiro ano de graduação) defenderá sua dissertação esta tarde.</w:t>
      </w:r>
    </w:p>
    <w:p>
      <w:r>
        <w:t xml:space="preserve">Caro Barclays, hoje você se superou mais uma vez em total incompetência, o que significa mais uma reclamação para a FSA</w:t>
      </w:r>
    </w:p>
    <w:p>
      <w:r>
        <w:t xml:space="preserve">Chegar cedo para uma massagem é simplesmente celestial! Eu devo ser seu primeiro cliente do dia.</w:t>
      </w:r>
    </w:p>
    <w:p>
      <w:r>
        <w:t xml:space="preserve">huhuhu i quero assistir ao concerto do cubo unido</w:t>
      </w:r>
    </w:p>
    <w:p>
      <w:r>
        <w:t xml:space="preserve">Perguntando porque @mattbalkowski está de mau humor</w:t>
      </w:r>
    </w:p>
    <w:p>
      <w:r>
        <w:t xml:space="preserve">@IllestMc_TAS Eu não sou um garoto legal como você com suas fotos na tela.</w:t>
      </w:r>
    </w:p>
    <w:p>
      <w:r>
        <w:t xml:space="preserve">para o trabalho eu vou... tenho que fazer uma viagem de 45 minutos de ônibus primeiro!</w:t>
      </w:r>
    </w:p>
    <w:p>
      <w:r>
        <w:t xml:space="preserve">@ellenclare47 haha Sou uma pessoa tão gata que amo gatinhos, mas não posso aceitar nenhum agora mesmo</w:t>
      </w:r>
    </w:p>
    <w:p>
      <w:r>
        <w:t xml:space="preserve">Isso é tão doentio... Que tipo de garota perfura a vagina???</w:t>
      </w:r>
    </w:p>
    <w:p>
      <w:r>
        <w:t xml:space="preserve">Parte-me o coração ver pequenos animais mortos. Encontrei um dos hamsters da Sophie morto hoje...</w:t>
      </w:r>
    </w:p>
    <w:p>
      <w:r>
        <w:t xml:space="preserve">Às vezes, quando estou, tenho o direito de 2 estar com raiva. Mas isso não me dá o direito de 2 ser cruel.~O único caminho é para cima</w:t>
      </w:r>
    </w:p>
    <w:p>
      <w:r>
        <w:t xml:space="preserve">Muito lento para o norte M23 J11 a J8 M25&amp; obras de estrada liberadas por acidente no local</w:t>
      </w:r>
    </w:p>
    <w:p>
      <w:r>
        <w:t xml:space="preserve">Tão invejosos de todos vocês que estão comendo a refeição de Ação de Graças... Eu estou jogando futebol. </w:t>
      </w:r>
    </w:p>
    <w:p>
      <w:r>
        <w:t xml:space="preserve">Muy animado para finalmente conseguir dormir um pouco. Segunda rodada de observação do bebê amanhã de manhã</w:t>
      </w:r>
    </w:p>
    <w:p>
      <w:r>
        <w:t xml:space="preserve">e pedidos de cartões de natal :) no primeiro ano, os enviaremos &lt;3</w:t>
      </w:r>
    </w:p>
    <w:p>
      <w:r>
        <w:t xml:space="preserve">aqueles de vocês que têm prendido a respiração ficarão felizes (...) em saber: encontraram um. + não é uma celina.</w:t>
      </w:r>
    </w:p>
    <w:p>
      <w:r>
        <w:t xml:space="preserve">É engraçado como levamos um dia por ano para nos vestir com fantasias e comemorar</w:t>
      </w:r>
    </w:p>
    <w:p>
      <w:r>
        <w:t xml:space="preserve">os sons que meu pai faz enquanto olha meu boletim de notas...</w:t>
      </w:r>
    </w:p>
    <w:p>
      <w:r>
        <w:t xml:space="preserve">Eu quero assistir mais Dexter! ( Showtime só tem o Episódio 1 (temporada 6) acima.</w:t>
      </w:r>
    </w:p>
    <w:p>
      <w:r>
        <w:t xml:space="preserve">Árvore de Natal reconfigura um sucesso. Não vai demorar muito para que a casa tenha um cheiro incrível.</w:t>
      </w:r>
    </w:p>
    <w:p>
      <w:r>
        <w:t xml:space="preserve">Que comecem os mais estressantes ~40 dias do ano!     </w:t>
      </w:r>
    </w:p>
    <w:p>
      <w:r>
        <w:t xml:space="preserve">Tenho hoje minha Reunião Júnior</w:t>
      </w:r>
    </w:p>
    <w:p>
      <w:r>
        <w:t xml:space="preserve">Levar Minha Coroa à Rainha do Grave Imma Underground</w:t>
      </w:r>
    </w:p>
    <w:p>
      <w:r>
        <w:t xml:space="preserve">Tempo nublado em tão triste....</w:t>
      </w:r>
    </w:p>
    <w:p>
      <w:r>
        <w:t xml:space="preserve">O grande amor do Senhor é seu salva-vidas e Sua alegria é sua força. </w:t>
      </w:r>
    </w:p>
    <w:p>
      <w:r>
        <w:t xml:space="preserve">Quando você tem amigos aqui que você nem sabe e vê uma foto deles pela primeira vez. Como woah</w:t>
      </w:r>
    </w:p>
    <w:p>
      <w:r>
        <w:t xml:space="preserve">mmmmmm eu acho que a mãe natureza está chegando.</w:t>
      </w:r>
    </w:p>
    <w:p>
      <w:r>
        <w:t xml:space="preserve">Falta uma semana para as doces férias de Natal</w:t>
      </w:r>
    </w:p>
    <w:p>
      <w:r>
        <w:t xml:space="preserve">Oh, e este é o meu chute, ainda não estou empacotado :) então também não durmo quando saio.</w:t>
      </w:r>
    </w:p>
    <w:p>
      <w:r>
        <w:t xml:space="preserve">A ação de graças mais movimentada até agora... Deixou cair o peru e viu um veado ser abatido. Ohboy.</w:t>
      </w:r>
    </w:p>
    <w:p>
      <w:r>
        <w:t xml:space="preserve">Obrigado por deixar claro que eu compreendo quem é realmente a família.   </w:t>
      </w:r>
    </w:p>
    <w:p>
      <w:r>
        <w:t xml:space="preserve">Finalmente fez @brettmpaul uma camisa depois de sempre lhe dizer que eu faria.</w:t>
      </w:r>
    </w:p>
    <w:p>
      <w:r>
        <w:t xml:space="preserve">Se não houvesse para se esconder atrás, eu me pergunto se isso faria com que algumas pessoas se destruíssem com</w:t>
      </w:r>
    </w:p>
    <w:p>
      <w:r>
        <w:t xml:space="preserve">Minha mãe não me compra boxers</w:t>
      </w:r>
    </w:p>
    <w:p>
      <w:r>
        <w:t xml:space="preserve">Tão cansado. Dx ainda se sente um pouco em baixo porque ainda não encontrei meus outros brincos. Dx</w:t>
      </w:r>
    </w:p>
    <w:p>
      <w:r>
        <w:t xml:space="preserve">★Good day★ Mantenha o sol no seu coração e alma mesmo que o clima não coopere com o seu humor!  </w:t>
      </w:r>
    </w:p>
    <w:p>
      <w:r>
        <w:t xml:space="preserve">O Semestre de Inverno vai ser intenso :D</w:t>
      </w:r>
    </w:p>
    <w:p>
      <w:r>
        <w:t xml:space="preserve">Sinto falta dos meus óculos escuros super frios que se quebraram.</w:t>
      </w:r>
    </w:p>
    <w:p>
      <w:r>
        <w:t xml:space="preserve">Hora de terminar este estudo de 5+ páginas de papel &amp;&amp; para meu exame das 8h de amanhã</w:t>
      </w:r>
    </w:p>
    <w:p>
      <w:r>
        <w:t xml:space="preserve">Um grande obstáculo à felicidade é esperar muita felicidade. ~ Fontenelle </w:t>
      </w:r>
    </w:p>
    <w:p>
      <w:r>
        <w:t xml:space="preserve">@TheBodyShopUK Ir ao meu país de origem para passar o Natal com minha família e amigos depois de não vê-los por um longo tempo</w:t>
      </w:r>
    </w:p>
    <w:p>
      <w:r>
        <w:t xml:space="preserve">Eu Amo as Mangas :P RT @mango_tweets @ishellym para a jovem--&gt; ( )' ...</w:t>
      </w:r>
    </w:p>
    <w:p>
      <w:r>
        <w:t xml:space="preserve">"Até que você subiu logo sobre elas, as Pirâmides de Gizé eram invisíveis. UC Sun Beacons &amp; outros efeitos espetaculares noite e dia" -Gerber</w:t>
      </w:r>
    </w:p>
    <w:p>
      <w:r>
        <w:t xml:space="preserve">A Sra. Rathburn diz que eu nunca a surpreendi e agora ela se arrepende de ter dito isso. </w:t>
      </w:r>
    </w:p>
    <w:p>
      <w:r>
        <w:t xml:space="preserve">Mal posso esperar para ver o olhar de toda a minha família quando entro pela porta</w:t>
      </w:r>
    </w:p>
    <w:p>
      <w:r>
        <w:t xml:space="preserve">@NickMotown aprendi a derramar o Guinness perfeito em uma ala de oncologia. Eu tinha 18 anos. Os meninos mais velhos pensavam que eu me parecia com Maureen O'Hara.</w:t>
      </w:r>
    </w:p>
    <w:p>
      <w:r>
        <w:t xml:space="preserve">É por isso que eu não vou à sua casa. É apenas um ciclo.</w:t>
      </w:r>
    </w:p>
    <w:p>
      <w:r>
        <w:t xml:space="preserve">Se as minhas lágrimas têm valor, então eu vou deixar cair uma por cada coisa que você nos mostrou ...e eu estarei em uma poça .</w:t>
      </w:r>
    </w:p>
    <w:p>
      <w:r>
        <w:t xml:space="preserve">Todos os que gostam de música seguem meu homie @JO3YD3M3RS estavam planejando grandes coisas para depois das férias! Mantenha seus ouvidos abertos!</w:t>
      </w:r>
    </w:p>
    <w:p>
      <w:r>
        <w:t xml:space="preserve">Me pa mij en ik me pa gaan gewoon ruilen</w:t>
      </w:r>
    </w:p>
    <w:p>
      <w:r>
        <w:t xml:space="preserve">Eu ainda jogo All-Star Baseball 2004 e 2005 na PlayStation 2. Eu posso manter Reyes nos Mets lá.</w:t>
      </w:r>
    </w:p>
    <w:p>
      <w:r>
        <w:t xml:space="preserve">Eu concordo! Dormi como um urso ontem à noite RT @avocateQ8: Dormindo nos fins de semana ♡</w:t>
      </w:r>
    </w:p>
    <w:p>
      <w:r>
        <w:t xml:space="preserve">Ouvir música clássica de Natal enquanto colocava as decorações Chanukah do meu colega de quarto.</w:t>
      </w:r>
    </w:p>
    <w:p>
      <w:r>
        <w:t xml:space="preserve">Ainda recheado de ontem à noite. E o meu frango estava tão bom </w:t>
      </w:r>
    </w:p>
    <w:p>
      <w:r>
        <w:t xml:space="preserve">Tingiu meu hurrr... ainda bem que ficou 2 tons mais escuro do que era suposto também</w:t>
      </w:r>
    </w:p>
    <w:p>
      <w:r>
        <w:t xml:space="preserve">É um momento para encontrar velhos amigos depois de anos</w:t>
      </w:r>
    </w:p>
    <w:p>
      <w:r>
        <w:t xml:space="preserve">J'ai pas devoir pour lundi j'suis heureux ...</w:t>
      </w:r>
    </w:p>
    <w:p>
      <w:r>
        <w:t xml:space="preserve">Por que há uma carga de porcaria de uma direção na minha página inicial de tweet?</w:t>
      </w:r>
    </w:p>
    <w:p>
      <w:r>
        <w:t xml:space="preserve">Realmente ansioso pela peça de Natal no @ChurchoftheRez no sábado e pela adoração no @Rezdowntown no domingo!</w:t>
      </w:r>
    </w:p>
    <w:p>
      <w:r>
        <w:t xml:space="preserve">j'ai découvert que les gros bolos de ma classe super geeks et coincide ne buvaient pas d'alcool</w:t>
      </w:r>
    </w:p>
    <w:p>
      <w:r>
        <w:t xml:space="preserve">OK donc je découvre Man va Wild. Et en plus c'est le best of.</w:t>
      </w:r>
    </w:p>
    <w:p>
      <w:r>
        <w:t xml:space="preserve">primeira reunião da temporada amanhã com @Buiscubes!!</w:t>
      </w:r>
    </w:p>
    <w:p>
      <w:r>
        <w:t xml:space="preserve">.. Embora eu tenha certeza de que minha mãe encontrou algo produtivo para eu fazer enquanto ela está fora</w:t>
      </w:r>
    </w:p>
    <w:p>
      <w:r>
        <w:t xml:space="preserve">Havent teve tempo de telefone em 2 dias....</w:t>
      </w:r>
    </w:p>
    <w:p>
      <w:r>
        <w:t xml:space="preserve">2 horas de sono nas últimas 36 horas?</w:t>
      </w:r>
    </w:p>
    <w:p>
      <w:r>
        <w:t xml:space="preserve">Acabei de ver a ruptura da Rory&amp;Logan :( Eles foram feitos um para o outro, então por que??por que eles se separaram? :(</w:t>
      </w:r>
    </w:p>
    <w:p>
      <w:r>
        <w:t xml:space="preserve"> e depois dormir em preparação para meu turno de 7-4 amanhã.</w:t>
      </w:r>
    </w:p>
    <w:p>
      <w:r>
        <w:t xml:space="preserve">Mañana a la pista de hielo de Menacho con la clase de E. Fisica... deseadme suerte para que no me haga un esguince o algo peor... x)</w:t>
      </w:r>
    </w:p>
    <w:p>
      <w:r>
        <w:t xml:space="preserve">Noite entediada antes de sentar-se lá dentro enquanto chove.</w:t>
      </w:r>
    </w:p>
    <w:p>
      <w:r>
        <w:t xml:space="preserve">Ben nu nuestra fucking de un hoordenboek aan het uithollen wtf hahah</w:t>
      </w:r>
    </w:p>
    <w:p>
      <w:r>
        <w:t xml:space="preserve">Los Angeles se encadernará em apenas algumas horas. Um presente de Natal antecipado para mim e @ROHOreilly seria certamente uma grande vitória na PWG </w:t>
      </w:r>
    </w:p>
    <w:p>
      <w:r>
        <w:t xml:space="preserve">E ainda que tenham recebido boas críticas e sejam sobre coisas importantes.</w:t>
      </w:r>
    </w:p>
    <w:p>
      <w:r>
        <w:t xml:space="preserve">@realdougwilson Bad day? Você ficará feliz em saber que seus cartões estão quase prontos. Simples e divertido - e todo tipo de metal. </w:t>
      </w:r>
    </w:p>
    <w:p>
      <w:r>
        <w:t xml:space="preserve">talvez tudo o que você fez foi usar-me, isso é tudo. Você me contou seus problemas para que eu pudesse lhe ajudar, mas lhe transmitisse seu amor. Que nojo.</w:t>
      </w:r>
    </w:p>
    <w:p>
      <w:r>
        <w:t xml:space="preserve">pensando em colocar hoje meu ícone de Natal.</w:t>
      </w:r>
    </w:p>
    <w:p>
      <w:r>
        <w:t xml:space="preserve">Estou tirando minhas fotos x-mas hoje com minha família!!!!</w:t>
      </w:r>
    </w:p>
    <w:p>
      <w:r>
        <w:t xml:space="preserve">u sendo forçado a ir para o coral dourado .</w:t>
      </w:r>
    </w:p>
    <w:p>
      <w:r>
        <w:t xml:space="preserve">Não posso acreditar que não vou ver e ter notícias de @30SECONDSTOMARS por muito tempo!</w:t>
      </w:r>
    </w:p>
    <w:p>
      <w:r>
        <w:t xml:space="preserve">Minha noite consistirá do Big Bang Theory Illinois vs Maryland Duke vs Ohio State e para encabeçar o Victoria Secret Fashion Show</w:t>
      </w:r>
    </w:p>
    <w:p>
      <w:r>
        <w:t xml:space="preserve">Pela primeira vez no mundo, desde a comida e o vinho. Parece tão vazio... sinto falta da bebida.</w:t>
      </w:r>
    </w:p>
    <w:p>
      <w:r>
        <w:t xml:space="preserve">Pausa para o Dia de Ação de Graças = telhado de novo da casa</w:t>
      </w:r>
    </w:p>
    <w:p>
      <w:r>
        <w:t xml:space="preserve">Então chego em casa e minha tia do canadá está sentada aleatoriamente em minha casa</w:t>
      </w:r>
    </w:p>
    <w:p>
      <w:r>
        <w:t xml:space="preserve">A insônia intermitente estimula a criatividade: Sonhei que estava usando meias de pizza.  </w:t>
      </w:r>
    </w:p>
    <w:p>
      <w:r>
        <w:t xml:space="preserve">Quando se tornou aceitável faltar às aulas de ginástica para o trabalho?</w:t>
      </w:r>
    </w:p>
    <w:p>
      <w:r>
        <w:t xml:space="preserve">Nariz como puedo decirle a una persona "oh Deus iloveyou y al otro dia decirle... Killyourself fucking fucking"</w:t>
      </w:r>
    </w:p>
    <w:p>
      <w:r>
        <w:t xml:space="preserve">Mães levando meu telefone quando chego em casa...</w:t>
      </w:r>
    </w:p>
    <w:p>
      <w:r>
        <w:t xml:space="preserve">A primavera está chegando! - RT @242Uprising: Reunião final do culto CSA</w:t>
      </w:r>
    </w:p>
    <w:p>
      <w:r>
        <w:t xml:space="preserve">Vai ficar acordada a noite toda depois de ver aquelas cobras</w:t>
      </w:r>
    </w:p>
    <w:p>
      <w:r>
        <w:t xml:space="preserve">@koci71 bonito trocadilho lá para me fazer rir obrigado Kev! Mas ainda petrificado... Eu acordei com o peito sibilante</w:t>
      </w:r>
    </w:p>
    <w:p>
      <w:r>
        <w:t xml:space="preserve">Coisas que mudaram desde que eu parti -&gt; meu Shepard alemão chamado Dude agora adora pular na minha cama.</w:t>
      </w:r>
    </w:p>
    <w:p>
      <w:r>
        <w:t xml:space="preserve">Recebo um novo brinquedo e minha filha ingrata diz que eu não consigo embrulhar com ele!</w:t>
      </w:r>
    </w:p>
    <w:p>
      <w:r>
        <w:t xml:space="preserve">@JonLouis54180 @TANGELL0 Eu estou entrando no chat ao vivo quando chego em casa!</w:t>
      </w:r>
    </w:p>
    <w:p>
      <w:r>
        <w:t xml:space="preserve">En dan hoor ik ineens dat mijn papa over 2 daagjes naar Parijs komt!</w:t>
      </w:r>
    </w:p>
    <w:p>
      <w:r>
        <w:t xml:space="preserve">O chocolate quente do banho fez minhas unhas dos pés.</w:t>
      </w:r>
    </w:p>
    <w:p>
      <w:r>
        <w:t xml:space="preserve">Mais exames de sangue feitos. Algo está "ou falhando ou fizemos algumas análises de sangue ruins", também conhecido como "eles não sabem".</w:t>
      </w:r>
    </w:p>
    <w:p>
      <w:r>
        <w:t xml:space="preserve">Lmfao I love Jazzy :p RT @LordBieber: Bem, @JazzyKBiebz decidiu que ela precisava de um corte de cabelo e tomou-o por sua própria conta.</w:t>
      </w:r>
    </w:p>
    <w:p>
      <w:r>
        <w:t xml:space="preserve">Os copos de férias vermelhos no Starbucks me deixam tão feliz:) (são as pequenas coisas que tendem a me fazer sorrir) inverno+ natal!</w:t>
      </w:r>
    </w:p>
    <w:p>
      <w:r>
        <w:t xml:space="preserve">LOL eu posso imaginar que :D haha RT@LordBieber: Bem, @JazzyKBiebz decidiu que ela precisava de um corte de cabelo e tomou-o por sua própria conta.</w:t>
      </w:r>
    </w:p>
    <w:p>
      <w:r>
        <w:t xml:space="preserve">4 dias de escola restante... Vão ser 4 dias de inferno, mas pelo menos são apenas 4! Então eu tenho presentes de Natal para enfatizar.</w:t>
      </w:r>
    </w:p>
    <w:p>
      <w:r>
        <w:t xml:space="preserve">Itens de raiva para o dia: Decorações de Natal antes do dia de ação de graças nenhum rábano em um vôo de charcutaria retarda nenhum uísque e uma poltrona do meio.</w:t>
      </w:r>
    </w:p>
    <w:p>
      <w:r>
        <w:t xml:space="preserve"> se a garota feia arranjar o cabelo e parar de vestir o vagabundo, ela pode ser má.</w:t>
      </w:r>
    </w:p>
    <w:p>
      <w:r>
        <w:t xml:space="preserve">Estas próximas semanas serão preenchidas com a colocação do meu nariz em um livro e ter muitas datas com a biblioteca</w:t>
      </w:r>
    </w:p>
    <w:p>
      <w:r>
        <w:t xml:space="preserve">Trabalho hoje depois das aulas.</w:t>
      </w:r>
    </w:p>
    <w:p>
      <w:r>
        <w:t xml:space="preserve">A manhã incomoda os fotógrafos c/ muitos e-mails acabou... agora para começar a comer e pegar o ônibus para o trabalho c/ crianças gritando!!</w:t>
      </w:r>
    </w:p>
    <w:p>
      <w:r>
        <w:t xml:space="preserve">POR QUE ELES NUNCA COLOCAM GANCHO NA TELEVISÃO NO NATAL? ...não há aventura aqui. Putas</w:t>
      </w:r>
    </w:p>
    <w:p>
      <w:r>
        <w:t xml:space="preserve">maka-urgent naman tong cliente oh... DEZEMBRO 1?!</w:t>
      </w:r>
    </w:p>
    <w:p>
      <w:r>
        <w:t xml:space="preserve">@shaytylerrr devemos pedir espaço com ela e apenas forjar @kristi_serbu signature </w:t>
      </w:r>
    </w:p>
    <w:p>
      <w:r>
        <w:t xml:space="preserve">Um bom começo para a noite permite mantê-lo</w:t>
      </w:r>
    </w:p>
    <w:p>
      <w:r>
        <w:t xml:space="preserve">Como podemos ter uma casa cheia de comida, mas ainda nada para comer.</w:t>
      </w:r>
    </w:p>
    <w:p>
      <w:r>
        <w:t xml:space="preserve">@TheSamMcAtee Acho que na verdade eu poderia ir a isto. Isso é uma coisa que eu não odeio nela...</w:t>
      </w:r>
    </w:p>
    <w:p>
      <w:r>
        <w:t xml:space="preserve">Haha, é claro, volto para casa diferente e deixo para meus pais a tarefa de refazer o andar de baixo sem aviso prévio.</w:t>
      </w:r>
    </w:p>
    <w:p>
      <w:r>
        <w:t xml:space="preserve">Na Pensilvânia ficando no Yough ...Treehouse? Meu pai realmente pegou uma cabine de qualidade</w:t>
      </w:r>
    </w:p>
    <w:p>
      <w:r>
        <w:t xml:space="preserve">Estamos TODOS com medo de algo aqui...bc u não é humano c/o</w:t>
      </w:r>
    </w:p>
    <w:p>
      <w:r>
        <w:t xml:space="preserve">Então eu disse aos meus professores que eu seria&amp; escola na quinta-feira... Acontece que meu compromisso agora foi mudado para uma data diferente</w:t>
      </w:r>
    </w:p>
    <w:p>
      <w:r>
        <w:t xml:space="preserve">Aquele momento embaraçoso em que você está excitado, seus seios cresceram um copo inteiro, mas é apenas a sua hora do mês.</w:t>
      </w:r>
    </w:p>
    <w:p>
      <w:r>
        <w:t xml:space="preserve">No dia em que estas gajas lavadas começarem a viver suas próprias vidas e pararem TRYIN seguir os passos de outras talvez elas tenham</w:t>
      </w:r>
    </w:p>
    <w:p>
      <w:r>
        <w:t xml:space="preserve">considerando que o tempo está tão ruim que poderia fazer algum trabalho de unidade</w:t>
      </w:r>
    </w:p>
    <w:p>
      <w:r>
        <w:t xml:space="preserve">Acabei de receber a notícia de que amanhã vou assumir o @OutsideTheBoxPT 400 Rep Challenge. Parece-me hora de dormir</w:t>
      </w:r>
    </w:p>
    <w:p>
      <w:r>
        <w:t xml:space="preserve">3 semanas de desativação do Facebook + minha falta de iphone (pérola BB de merda) = eu morto para o mundo. Em breve, entraremos em retiros </w:t>
      </w:r>
    </w:p>
    <w:p>
      <w:r>
        <w:t xml:space="preserve">e o trabalho 5 dias por semana começa @chelseaLmalone @Alrebello106 </w:t>
      </w:r>
    </w:p>
    <w:p>
      <w:r>
        <w:t xml:space="preserve">Eu não sei nem porra nenhuma! Grandes mudanças..... e todos podem chupar minhas bolas!!!!  </w:t>
      </w:r>
    </w:p>
    <w:p>
      <w:r>
        <w:t xml:space="preserve">Vendo @cristinaaa_ bbm e levando uma eternidade para responder</w:t>
      </w:r>
    </w:p>
    <w:p>
      <w:r>
        <w:t xml:space="preserve">Ilha perdida de brinquedos desajustados</w:t>
      </w:r>
    </w:p>
    <w:p>
      <w:r>
        <w:t xml:space="preserve">As finais estão terminadas! Tão contente por uma pequena pausa escolar.</w:t>
      </w:r>
    </w:p>
    <w:p>
      <w:r>
        <w:t xml:space="preserve">Os olhos irritados, a garganta dorida, os músculos doloridos, tontura. Não foi assim que planejei meu sábado.</w:t>
      </w:r>
    </w:p>
    <w:p>
      <w:r>
        <w:t xml:space="preserve">@sirfat @SirRubalot surprise steak? É um frango que finge ser um bife?</w:t>
      </w:r>
    </w:p>
    <w:p>
      <w:r>
        <w:t xml:space="preserve">2 semanas até que você tenha que visitar pessoas que nunca o visitam o resto do tempo e comer peru que não seja tão bom quanto o de Nossa Sharon.</w:t>
      </w:r>
    </w:p>
    <w:p>
      <w:r>
        <w:t xml:space="preserve">Que o negro use 2 me mande uma foto de seu pinto todos os dias</w:t>
      </w:r>
    </w:p>
    <w:p>
      <w:r>
        <w:t xml:space="preserve">Atualmente encomendando @ZackShull os melhores presentes de Natal já hahaa...</w:t>
      </w:r>
    </w:p>
    <w:p>
      <w:r>
        <w:t xml:space="preserve">Omg É engraçado como a vida funciona!!! :'(</w:t>
      </w:r>
    </w:p>
    <w:p>
      <w:r>
        <w:t xml:space="preserve">Ughh hora de acordar para o trabalho</w:t>
      </w:r>
    </w:p>
    <w:p>
      <w:r>
        <w:t xml:space="preserve">Se mac miller "remixar" outra canção eminem, eu morrerei. O senhor arruinou para sempre um clássico. </w:t>
      </w:r>
    </w:p>
    <w:p>
      <w:r>
        <w:t xml:space="preserve">Dose qualquer pessoa conhece alguma boa banda que venha em algum lugar perto de Boston a qualquer momento....I já não vou a um concerto há algum tempo</w:t>
      </w:r>
    </w:p>
    <w:p>
      <w:r>
        <w:t xml:space="preserve">Maravilhosa hora de comer comidas natalinas e ouvir música natalina e assistir ao Muppet Christmas Carol com meus amigos hoje à noite!</w:t>
      </w:r>
    </w:p>
    <w:p>
      <w:r>
        <w:t xml:space="preserve">@mAcNcNoIrEd não vai acontecer querida. Temos o basquete no dia de ação de graças para perder o peso do dia de ação de graças</w:t>
      </w:r>
    </w:p>
    <w:p>
      <w:r>
        <w:t xml:space="preserve">Eu uso agora atualizei para 8GB de memória em meu computador. Estas coisas estão relacionadas.  </w:t>
      </w:r>
    </w:p>
    <w:p>
      <w:r>
        <w:t xml:space="preserve">Oh, as coisas que me pegam desprevenido.</w:t>
      </w:r>
    </w:p>
    <w:p>
      <w:r>
        <w:t xml:space="preserve">Gisteren ontzettend leuke festa surpresa gehad jarige trabalho foi helemaal blij!</w:t>
      </w:r>
    </w:p>
    <w:p>
      <w:r>
        <w:t xml:space="preserve">O momento em que eu disse que, se você tivesse problemas em me dar licenças, eu me demitiria agora mesmo, a expressão do rosto deles não tinha preço.</w:t>
      </w:r>
    </w:p>
    <w:p>
      <w:r>
        <w:t xml:space="preserve">Esse é realmente o único problema. Ppl acha que naturalmente só devem amar e ser realizados por 1 pessoa. Quando isso não acontece? </w:t>
      </w:r>
    </w:p>
    <w:p>
      <w:r>
        <w:t xml:space="preserve">-- eu juro que odeio este maldito Kmart que cheira como aqueles sapatos baratos de rabo os de plástico de cheiro forte</w:t>
      </w:r>
    </w:p>
    <w:p>
      <w:r>
        <w:t xml:space="preserve">O medo de ser ferido em um relacionamento geralmente faz com que você fique solteiro ou tenha medo de se apegar a uma pessoa. </w:t>
      </w:r>
    </w:p>
    <w:p>
      <w:r>
        <w:t xml:space="preserve">Senti-me como se estivesse usando meu cachecol esta manhã, mas depois me lembrei que o esqueci na geladeira @XxEmilieTxX em Toronto.</w:t>
      </w:r>
    </w:p>
    <w:p>
      <w:r>
        <w:t xml:space="preserve">Mais um jogo e 3 horas de viagem para casa</w:t>
      </w:r>
    </w:p>
    <w:p>
      <w:r>
        <w:t xml:space="preserve">@Ryleebugg214 ok eu te amo caçar te vejo às 5:30 para praticar -__-</w:t>
      </w:r>
    </w:p>
    <w:p>
      <w:r>
        <w:t xml:space="preserve">O submarino é um antigo colega professor - ela estava tão entusiasmada com o papel da biblioteca no ensino/aprendizagem. </w:t>
      </w:r>
    </w:p>
    <w:p>
      <w:r>
        <w:t xml:space="preserve">recebeu um pacote no correio:) Estou na classe e acabei de receber uma conformação de entrega em meu iPod; "entregue na recepção".</w:t>
      </w:r>
    </w:p>
    <w:p>
      <w:r>
        <w:t xml:space="preserve">Eu adoro brigar com meu namorado sobre merdas estúpidas :(</w:t>
      </w:r>
    </w:p>
    <w:p>
      <w:r>
        <w:t xml:space="preserve">Atravesse-me e eu dançarei sobre suas sepulturas. Uma polca selvagem com muitos giros e movimentos de braços.</w:t>
      </w:r>
    </w:p>
    <w:p>
      <w:r>
        <w:t xml:space="preserve">Meu trabalho está finalmente pronto. Agora posso estudar para minha outra final que eu nem sei o que vai estar nela.</w:t>
      </w:r>
    </w:p>
    <w:p>
      <w:r>
        <w:t xml:space="preserve">Ok, agora estou com medo. . . Sou o único em minha casa... . Acho que vou dormir. .</w:t>
      </w:r>
    </w:p>
    <w:p>
      <w:r>
        <w:t xml:space="preserve">Não odeie apenas quando uma frase não acaba como você pensa que é um polvo.</w:t>
      </w:r>
    </w:p>
    <w:p>
      <w:r>
        <w:t xml:space="preserve">Sendo filmado em beleza hoje estou atrasado e com cara de merda</w:t>
      </w:r>
    </w:p>
    <w:p>
      <w:r>
        <w:t xml:space="preserve">Por todos esses anos que você protegeu a semente é hora de se tornar a bela flor.~S.C. Paul  </w:t>
      </w:r>
    </w:p>
    <w:p>
      <w:r>
        <w:t xml:space="preserve">@TheBodyShopUK fazer alguém de quem eu gosto sorrir entre lágrimas me traz</w:t>
      </w:r>
    </w:p>
    <w:p>
      <w:r>
        <w:t xml:space="preserve">minha rota de ônibus é absolutamente ridícula</w:t>
      </w:r>
    </w:p>
    <w:p>
      <w:r>
        <w:t xml:space="preserve">@nzdrug Hey man você já viu que o novo fórum norml.org.nz foi graças a Deus.  Na verdade, eu tenho mais abusos do que você!!</w:t>
      </w:r>
    </w:p>
    <w:p>
      <w:r>
        <w:t xml:space="preserve">Decidi viver tweetando minhas tristezas que será o jogo dos marrons</w:t>
      </w:r>
    </w:p>
    <w:p>
      <w:r>
        <w:t xml:space="preserve">acabei de perceber que iria ajudar @emmi_clare a decorar...estou pensando que agora é um pouco tarde.</w:t>
      </w:r>
    </w:p>
    <w:p>
      <w:r>
        <w:t xml:space="preserve">Ughhhh I Odeio Salada de Batata &amp; Salada de Macarrão !</w:t>
      </w:r>
    </w:p>
    <w:p>
      <w:r>
        <w:t xml:space="preserve">Odeio quando você passa um ponto de salvamento em um jogo e não salva porque acha que vai voltar e depois morre.</w:t>
      </w:r>
    </w:p>
    <w:p>
      <w:r>
        <w:t xml:space="preserve">Ela gosta de brincar com minhas emoções.....kinda como uma criança gorda vendo um belo bolo de chocolate mas não conseguindo um pedaço</w:t>
      </w:r>
    </w:p>
    <w:p>
      <w:r>
        <w:t xml:space="preserve">Temos um novo motorista em nossa família.  Minhas tarifas de seguro vão subir e preciso encontrar um carro usado que não me importo que ele destrua...</w:t>
      </w:r>
    </w:p>
    <w:p>
      <w:r>
        <w:t xml:space="preserve">Jesus disse: "Que tua luz brilhe diante dos homens para que eles possam ver tuas boas obras e glorificar teu Pai".     </w:t>
      </w:r>
    </w:p>
    <w:p>
      <w:r>
        <w:t xml:space="preserve">Ainda não está doente, mas o estômago está fazendo uma liberação estranha foi adiada por um dia</w:t>
      </w:r>
    </w:p>
    <w:p>
      <w:r>
        <w:t xml:space="preserve">UGH meu chá para dois está quebrado!</w:t>
      </w:r>
    </w:p>
    <w:p>
      <w:r>
        <w:t xml:space="preserve">Grande final para o jogo Xavier &amp; Cincinnati. NOOOOOOTT!!!</w:t>
      </w:r>
    </w:p>
    <w:p>
      <w:r>
        <w:t xml:space="preserve">Ppl at wrk estar batendo no almoço deles para que eles possam ir fumar seus cigarros desagradáveis ...</w:t>
      </w:r>
    </w:p>
    <w:p>
      <w:r>
        <w:t xml:space="preserve">Mas não cheguei a ver ms.limas bonita cara :/</w:t>
      </w:r>
    </w:p>
    <w:p>
      <w:r>
        <w:t xml:space="preserve">Segurar minha trela de corda para cães me faz pensar que estou amarrando um esqui na neve. Quem me dera estar em uma montanha nevada vendo alguém aprender a esquiar.</w:t>
      </w:r>
    </w:p>
    <w:p>
      <w:r>
        <w:t xml:space="preserve">Têm um dia de folga :) passando-o embrulhando presentes de Natal. @Salleh54 você vai adorar o seu</w:t>
      </w:r>
    </w:p>
    <w:p>
      <w:r>
        <w:t xml:space="preserve">PUJOLS É UM MALVADO GANANCIOSO IDIOTA. COMO ELE PODERIA NOS DEIXAR DEPOIS DE TUDO O QUE FIZEMOS POR ELE!?11? ESPERO QUE ELE MORRA EM UM INCÊNDIO! </w:t>
      </w:r>
    </w:p>
    <w:p>
      <w:r>
        <w:t xml:space="preserve">Não estou ansioso por toda a comida incrível, porque vou ganhar 30 libras. Correr com tudo isso deve ser divertido!</w:t>
      </w:r>
    </w:p>
    <w:p>
      <w:r>
        <w:t xml:space="preserve">Às vezes, quando me olho no espelho, esqueço que sou careca.</w:t>
      </w:r>
    </w:p>
    <w:p>
      <w:r>
        <w:t xml:space="preserve">É TUDO PARA ATENÇÃO! PARE DE COMPRAR NO ATO DE SINITTA!  </w:t>
      </w:r>
    </w:p>
    <w:p>
      <w:r>
        <w:t xml:space="preserve">@Ginza1986 @Smitty_bhoy Haha eu não gosto de ver esse urso sóbrio</w:t>
      </w:r>
    </w:p>
    <w:p>
      <w:r>
        <w:t xml:space="preserve">2 horas de lição de casa de biologia</w:t>
      </w:r>
    </w:p>
    <w:p>
      <w:r>
        <w:t xml:space="preserve">Le regard de Jimmy Wales fondateur de me fait telle flipper.  J'ose même pas aller voir la page de Danièle </w:t>
      </w:r>
    </w:p>
    <w:p>
      <w:r>
        <w:t xml:space="preserve">Ew sinto que quero vomitar. e tenho prática em 20 minutos.</w:t>
      </w:r>
    </w:p>
    <w:p>
      <w:r>
        <w:t xml:space="preserve"> 9. Meu maior medo são as agulhas. Eu não suporto ter uma chance. </w:t>
      </w:r>
    </w:p>
    <w:p>
      <w:r>
        <w:t xml:space="preserve">@KhloeKardashian eles tinham canções sobre mim no ensino médio e no ensino fundamental os nomes que me chamavam ainda hoje me prejudicam.</w:t>
      </w:r>
    </w:p>
    <w:p>
      <w:r>
        <w:t xml:space="preserve">Continue fazendo o bem. Todo bom ato é importante. @pinwheelgirl&amp;    </w:t>
      </w:r>
    </w:p>
    <w:p>
      <w:r>
        <w:t xml:space="preserve">@pottermore Você faz uma poção que ganha 1 ponto. Parece legítimo.</w:t>
      </w:r>
    </w:p>
    <w:p>
      <w:r>
        <w:t xml:space="preserve">Trabalhando a partir de rochas caseiras.  Fazendo sopa de abóbora durante minha conferência telefônica. </w:t>
      </w:r>
    </w:p>
    <w:p>
      <w:r>
        <w:t xml:space="preserve">outra noite terminando em lágrimas?</w:t>
      </w:r>
    </w:p>
    <w:p>
      <w:r>
        <w:t xml:space="preserve">Não consigo dormir e estou muito cansado para brincar de se vestir.....</w:t>
      </w:r>
    </w:p>
    <w:p>
      <w:r>
        <w:t xml:space="preserve">Confirmado. falha em carregar corretamente a textura em um Macbook Air com GPU Intel. Funciona bem no Desktop AMD Radeon.</w:t>
      </w:r>
    </w:p>
    <w:p>
      <w:r>
        <w:t xml:space="preserve">O ônibus de sexta-feira à noite significa que ele irá parar em todas as paradas possíveis.</w:t>
      </w:r>
    </w:p>
    <w:p>
      <w:r>
        <w:t xml:space="preserve">@lanternphoto não tenho idéia de como estou sobrevivendo com a marmite. meu OH odeia isso, então ele está feliz por vivermos em NYC</w:t>
      </w:r>
    </w:p>
    <w:p>
      <w:r>
        <w:t xml:space="preserve">É um saco de bagunça hoje!</w:t>
      </w:r>
    </w:p>
    <w:p>
      <w:r>
        <w:t xml:space="preserve">Posso dizer que, no final, gostei muito de amanhecer.</w:t>
      </w:r>
    </w:p>
    <w:p>
      <w:r>
        <w:t xml:space="preserve">Feito com o estudo até mais tarde. Tempo de trabalho...</w:t>
      </w:r>
    </w:p>
    <w:p>
      <w:r>
        <w:t xml:space="preserve">Odeio me sentir perturbado... e</w:t>
      </w:r>
    </w:p>
    <w:p>
      <w:r>
        <w:t xml:space="preserve">Lol, claro, eu o conduzirei. R T @johnhath: @Vilma_Rodrigues coo. Eu vou até lá. Ur dirigindo btw</w:t>
      </w:r>
    </w:p>
    <w:p>
      <w:r>
        <w:t xml:space="preserve">Hoje, há duas horas e meia que estamos lidando com música!</w:t>
      </w:r>
    </w:p>
    <w:p>
      <w:r>
        <w:t xml:space="preserve">Ao criar toda esta tecnologia da treta ppl estão na verdade perdendo a inteligência básica....</w:t>
      </w:r>
    </w:p>
    <w:p>
      <w:r>
        <w:t xml:space="preserve">@CJStarchild Hey Cheeks :D Você não está se sentindo bem?</w:t>
      </w:r>
    </w:p>
    <w:p>
      <w:r>
        <w:t xml:space="preserve">.. fare una ricerca "offerte di lavoro" su google fa venire la depressione...così...se non lo sapevate sapevatelo!</w:t>
      </w:r>
    </w:p>
    <w:p>
      <w:r>
        <w:t xml:space="preserve">Quase duas semanas depois e o corte na minha perna quase cicatrizou. Agora posso finalmente dobrar completamente minha perna!</w:t>
      </w:r>
    </w:p>
    <w:p>
      <w:r>
        <w:t xml:space="preserve">Nunca soube que o basquetebol universitário HARVARD ficaria entre os 25 maiores</w:t>
      </w:r>
    </w:p>
    <w:p>
      <w:r>
        <w:t xml:space="preserve">queimadura de 3º grau no meu ouvido</w:t>
      </w:r>
    </w:p>
    <w:p>
      <w:r>
        <w:t xml:space="preserve">Aquele infeliz momento em que você se lembra de uma camisa favorita sua e não tem idéia de para onde ela foi</w:t>
      </w:r>
    </w:p>
    <w:p>
      <w:r>
        <w:t xml:space="preserve">Jesus! lmao RT @danecook : Eu só caguei nas calças. Puro molho 100%.</w:t>
      </w:r>
    </w:p>
    <w:p>
      <w:r>
        <w:t xml:space="preserve">Estou com saudades do Swag Master :(</w:t>
      </w:r>
    </w:p>
    <w:p>
      <w:r>
        <w:t xml:space="preserve">Adoro relaxar com meu poodle em um sábado à noite.</w:t>
      </w:r>
    </w:p>
    <w:p>
      <w:r>
        <w:t xml:space="preserve">Ótimo! Um teste de geometria mesmo antes do intervalo.....</w:t>
      </w:r>
    </w:p>
    <w:p>
      <w:r>
        <w:t xml:space="preserve">TERIA! RT @StevenBarnesPGA Quem diria que conseguir 4 pneus novos para o meu carro poderia ser mais um desafio!</w:t>
      </w:r>
    </w:p>
    <w:p>
      <w:r>
        <w:t xml:space="preserve">Lol Eu realmente dancei com um cara branco ontem à noite</w:t>
      </w:r>
    </w:p>
    <w:p>
      <w:r>
        <w:t xml:space="preserve">O amor derramou sangue debaixo do meu dedo nai</w:t>
      </w:r>
    </w:p>
    <w:p>
      <w:r>
        <w:t xml:space="preserve">Acabei de dar uma olhada na fb e vi cerca de 15 pessoas reclamando do trabalho da união. Ainda bem que eu não tenho que fazer isso!</w:t>
      </w:r>
    </w:p>
    <w:p>
      <w:r>
        <w:t xml:space="preserve">Pergunto-me como será para os caras nerds apertar o traseiro de suas garotas através das calças largas do exército</w:t>
      </w:r>
    </w:p>
    <w:p>
      <w:r>
        <w:t xml:space="preserve">Ouvir a música e decorar a árvore.</w:t>
      </w:r>
    </w:p>
    <w:p>
      <w:r>
        <w:t xml:space="preserve">Deitado em um banco do lado de fora sob as árvores enquanto o resto da família decora.</w:t>
      </w:r>
    </w:p>
    <w:p>
      <w:r>
        <w:t xml:space="preserve">saiu para comprar as coisas do aniversário da gina loool</w:t>
      </w:r>
    </w:p>
    <w:p>
      <w:r>
        <w:t xml:space="preserve">ugh bum bum niggas me deixam doente</w:t>
      </w:r>
    </w:p>
    <w:p>
      <w:r>
        <w:t xml:space="preserve">@MDotManolo @raidersrbacbaby @the_architect44 As mulheres como @w1ldfl0wer são perfeitas 10, depois outras entram aqui parecendo estar quebradas. </w:t>
      </w:r>
    </w:p>
    <w:p>
      <w:r>
        <w:t xml:space="preserve">adoro a época do natal</w:t>
      </w:r>
    </w:p>
    <w:p>
      <w:r>
        <w:t xml:space="preserve">Ficou acordado até as 5 da manhã falando com ela! :) é tão fácil falar com ela! :) acordou @ 7 e agora dirigindo 4 hrs de volta para Jasper!</w:t>
      </w:r>
    </w:p>
    <w:p>
      <w:r>
        <w:t xml:space="preserve">Y?Para uma volta de 5a1 para uma conversa de homem de sucesso ?RT @lek_ping: Receber chamada da escola secundária Mr.Ong.H.K  </w:t>
      </w:r>
    </w:p>
    <w:p>
      <w:r>
        <w:t xml:space="preserve">E domani parodia di Breaking Dawn. Grazie degli spoiler Gu.</w:t>
      </w:r>
    </w:p>
    <w:p>
      <w:r>
        <w:t xml:space="preserve">Hahaha @maxdw21 RT @danecook: Eu só cago minhas calças. Puro molho 100%.</w:t>
      </w:r>
    </w:p>
    <w:p>
      <w:r>
        <w:t xml:space="preserve">ótimo desempenho ao vivo por katy perry.</w:t>
      </w:r>
    </w:p>
    <w:p>
      <w:r>
        <w:t xml:space="preserve">Espero que o apocalipse dos zumbis comece na sexta-feira preta. </w:t>
      </w:r>
    </w:p>
    <w:p>
      <w:r>
        <w:t xml:space="preserve">Acabei de cortar meu cabelo... me sinto bem careca agora mesmo</w:t>
      </w:r>
    </w:p>
    <w:p>
      <w:r>
        <w:t xml:space="preserve">Continuo tendo esta tentação de tweetar "NÃO PODE SER SEGUNDA A MINHA LEGA" quando obviamente posso. Por que existe esta compulsão não faço a menor idéia.</w:t>
      </w:r>
    </w:p>
    <w:p>
      <w:r>
        <w:t xml:space="preserve">OK ESPN....... Se eu quisesse assistir o treinador K eu iria por um canal......</w:t>
      </w:r>
    </w:p>
    <w:p>
      <w:r>
        <w:t xml:space="preserve">Y mi tarde de sabado se trata de ver el ocaso y sorbetear whisky pensando en ella... aunque solo existe en mi cabeza. </w:t>
      </w:r>
    </w:p>
    <w:p>
      <w:r>
        <w:t xml:space="preserve">Apesar de algumas exageros, havia algo de muito suave - humor negro e subquadros malucos. MEU AMIGO PINTO </w:t>
      </w:r>
    </w:p>
    <w:p>
      <w:r>
        <w:t xml:space="preserve">@AustinMahone E se eu nunca chegar a conhecê-lo... então ficarei com o coração partido para sempre ;o OH MY.</w:t>
      </w:r>
    </w:p>
    <w:p>
      <w:r>
        <w:t xml:space="preserve">@apocaknits Ajuda que eu raramente estou em casa! Além disso, as pessoas do andar de baixo têm explodido as deles. </w:t>
      </w:r>
    </w:p>
    <w:p>
      <w:r>
        <w:t xml:space="preserve">Não seja rapidamente provocado em seu espírito pela raiva que reside no colo dos tolos. - </w:t>
      </w:r>
    </w:p>
    <w:p>
      <w:r>
        <w:t xml:space="preserve">Adoro a aparência que recebo da ppl quando 'Akinyele Put it in my mouth' sai disparado dos meus fones de ouvido.</w:t>
      </w:r>
    </w:p>
    <w:p>
      <w:r>
        <w:t xml:space="preserve">Eu adoro ver crianças com o Papai Noel no shopping </w:t>
      </w:r>
    </w:p>
    <w:p>
      <w:r>
        <w:t xml:space="preserve">VOCÊ VAMOS FUDER. Fale comigo e não com eles, eles são pessoas horríveis. Eu sou legal, eles são apenas vadias.</w:t>
      </w:r>
    </w:p>
    <w:p>
      <w:r>
        <w:t xml:space="preserve">O momento incômodo quando você está em um encontro e olha para baixo e percebe que suas calças não estão fechadas.</w:t>
      </w:r>
    </w:p>
    <w:p>
      <w:r>
        <w:t xml:space="preserve"> Uma equipe branca de 2xist sob um jeans de grafite Johan Lindeberg cinza cardigã de Marc Jacobs e botas marrons Steve Madden.</w:t>
      </w:r>
    </w:p>
    <w:p>
      <w:r>
        <w:t xml:space="preserve">Maldito telefone! Não vai se conectar corretamente à internet ¦&lt;</w:t>
      </w:r>
    </w:p>
    <w:p>
      <w:r>
        <w:t xml:space="preserve">À beira de deslizar e ganhar...</w:t>
      </w:r>
    </w:p>
    <w:p>
      <w:r>
        <w:t xml:space="preserve">Coaches universitários. O novo padre católico.</w:t>
      </w:r>
    </w:p>
    <w:p>
      <w:r>
        <w:t xml:space="preserve">Niet fit en kei moe maar ik zal toch naar stage moeten</w:t>
      </w:r>
    </w:p>
    <w:p>
      <w:r>
        <w:t xml:space="preserve">@garycurl10 @TM05ROW perguntou a Tam se ele estava pronto para um cruzeiro tom diz que não é permitido</w:t>
      </w:r>
    </w:p>
    <w:p>
      <w:r>
        <w:t xml:space="preserve">A alegria quando você encontra uma dezena na sua carteira. Para mim, isso são mais 4 pontos.</w:t>
      </w:r>
    </w:p>
    <w:p>
      <w:r>
        <w:t xml:space="preserve">Apenas saiu para dar uma olhada no céu. Nublado. Sem chance de olhar para o estargaço.</w:t>
      </w:r>
    </w:p>
    <w:p>
      <w:r>
        <w:t xml:space="preserve">Conversa fiada é uma bi</w:t>
      </w:r>
    </w:p>
    <w:p>
      <w:r>
        <w:t xml:space="preserve">@kendrakoziel foi para Pen esta noite... Caminhou pelo quiosque da Virgem esperando que você estivesse lá... Você não estava.</w:t>
      </w:r>
    </w:p>
    <w:p>
      <w:r>
        <w:t xml:space="preserve">Aqueles que olham para Ele em busca de ajuda ficarão radiantes de alegria; nenhuma sombra de vergonha escurecerá seus rostos. Salmo 34:5.</w:t>
      </w:r>
    </w:p>
    <w:p>
      <w:r>
        <w:t xml:space="preserve">comercial para o concerto do mac miller na rádio</w:t>
      </w:r>
    </w:p>
    <w:p>
      <w:r>
        <w:t xml:space="preserve">O Parque Zucotti está vazio, exceto alguns policiais que guardam uma árvore de Natal. </w:t>
      </w:r>
    </w:p>
    <w:p>
      <w:r>
        <w:t xml:space="preserve">O concerto de Lykke Li é hoje e eu estou perdendo.</w:t>
      </w:r>
    </w:p>
    <w:p>
      <w:r>
        <w:t xml:space="preserve">@galvarezmorphy AGnes ya esta alla con ellos yo solo la alcanzo y la esquiadita los elevadores estan a 10 min. de su casa :)</w:t>
      </w:r>
    </w:p>
    <w:p>
      <w:r>
        <w:t xml:space="preserve">Que grande noite! Comida divertida e divertida... Não se pode pedir muito mais do que isso! Mas... Não há mais grupo pequeno até o ano novo.</w:t>
      </w:r>
    </w:p>
    <w:p>
      <w:r>
        <w:t xml:space="preserve">as canções que escuto, gostaria de ouvi-las e sentir o mesmo que sinto... e o</w:t>
      </w:r>
    </w:p>
    <w:p>
      <w:r>
        <w:t xml:space="preserve">Ainda não tenho planos, mas vou aproveitar este Natal como nunca antes... em absoluto</w:t>
      </w:r>
    </w:p>
    <w:p>
      <w:r>
        <w:t xml:space="preserve">Fico tonto sempre que eles mostram procedimentos cirúrgicos na TV, meus joelhos começam a machucar os olhos, esguicho o estômago e me viro como um maricas.</w:t>
      </w:r>
    </w:p>
    <w:p>
      <w:r>
        <w:t xml:space="preserve">Graças ao Senhor Hoje era o dia do pijama que eu estava prestes a congelar! Para onde foi o sol quente?</w:t>
      </w:r>
    </w:p>
    <w:p>
      <w:r>
        <w:t xml:space="preserve">Alegria de alegrias a equipe de crise está parando por</w:t>
      </w:r>
    </w:p>
    <w:p>
      <w:r>
        <w:t xml:space="preserve">Estou muito feliz que o novo tenha saído a tempo do meu aniversário neste fim de semana! Meu filho de 7 anos não pode ESPERAR! </w:t>
      </w:r>
    </w:p>
    <w:p>
      <w:r>
        <w:t xml:space="preserve">aparentemente 10 pessoas todos os anos morrem de máquinas de venda automática...isso realmente prova como nós humanos podemos morrer tão facilmente.</w:t>
      </w:r>
    </w:p>
    <w:p>
      <w:r>
        <w:t xml:space="preserve">@christina_kb Ouvi dizer que o aeroporto é o pior da Nação! </w:t>
      </w:r>
    </w:p>
    <w:p>
      <w:r>
        <w:t xml:space="preserve">Por todos esses anos que você protegeu a semente é hora de se tornar a bela flor.~S.C. Paul  </w:t>
      </w:r>
    </w:p>
    <w:p>
      <w:r>
        <w:t xml:space="preserve">Certifique-se de que se você me vir antes de sexta de manhã, diga adeus, pois é quando eu saio daqui de avião. Faltam apenas 4 dias inteiros em AK.</w:t>
      </w:r>
    </w:p>
    <w:p>
      <w:r>
        <w:t xml:space="preserve">Por que devo estar grato? A única resposta é Cristo, porque ele me deu tudo. </w:t>
      </w:r>
    </w:p>
    <w:p>
      <w:r>
        <w:t xml:space="preserve">Welp adivinhe que todas as equipes de nossa conferência estão fora porque Reidsville perdeu!</w:t>
      </w:r>
    </w:p>
    <w:p>
      <w:r>
        <w:t xml:space="preserve">Eu só quero jogar coisas. Eu quero beber álcool e jogar as garrafas vazias nas paredes e pessoas que odeio. </w:t>
      </w:r>
    </w:p>
    <w:p>
      <w:r>
        <w:t xml:space="preserve">Ben al een uur bezig en heb nog nie een de helft genaid !!</w:t>
      </w:r>
    </w:p>
    <w:p>
      <w:r>
        <w:t xml:space="preserve">@iputGod1st Tão grosseiro! Foi me redobrar e não dizer boa noite de volta</w:t>
      </w:r>
    </w:p>
    <w:p>
      <w:r>
        <w:t xml:space="preserve">qualquer pessoa inteligente lá fora ajuda a baixar o novo aplicativo do twitter iphone e a coisa sangrenta continua congelando / o aplicativo não vai abrir? :| |</w:t>
      </w:r>
    </w:p>
    <w:p>
      <w:r>
        <w:t xml:space="preserve">Casa cheia de comida quente e rostos felizes.</w:t>
      </w:r>
    </w:p>
    <w:p>
      <w:r>
        <w:t xml:space="preserve">Espere para que John Lennon morra no dia 15 de Jim Morrison</w:t>
      </w:r>
    </w:p>
    <w:p>
      <w:r>
        <w:t xml:space="preserve">Agora me desculpe enquanto vou ler até tipo 1 da manhã. é claro que tenho que ser um leitor lento</w:t>
      </w:r>
    </w:p>
    <w:p>
      <w:r>
        <w:t xml:space="preserve">Abundância está ao nosso redor. Perceba e permita que ela entre neste momento.  </w:t>
      </w:r>
    </w:p>
    <w:p>
      <w:r>
        <w:t xml:space="preserve">Reunião com grupos de adolescentes de Sydney esta tarde que recebem uma previsão especial e estão fazendo testes de estrada para 2012 ;) </w:t>
      </w:r>
    </w:p>
    <w:p>
      <w:r>
        <w:t xml:space="preserve">FODA-SE VOCÊ MUNDO SEUS JARREDS AQUI E POR CAUSA DE VOCÊ EU TIVE QUE CAPITALIZAR O H AGORA PARECE ESQUISITO! QUE SE FODAM SEUS ROSTOS!</w:t>
      </w:r>
    </w:p>
    <w:p>
      <w:r>
        <w:t xml:space="preserve">@evolutionfiles agradece. incrível a rapidez com que o tempo voou. acabamos de ser aprovados como uma família adotiva há menos de um ano. </w:t>
      </w:r>
    </w:p>
    <w:p>
      <w:r>
        <w:t xml:space="preserve">@TaytyPerry em qualquer outra época eu tenho o livre reinado na cozinha, mas hoje eu não tenho permissão?</w:t>
      </w:r>
    </w:p>
    <w:p>
      <w:r>
        <w:t xml:space="preserve">Deixando o trabalho cedo hoje!!</w:t>
      </w:r>
    </w:p>
    <w:p>
      <w:r>
        <w:t xml:space="preserve">Palestra sobre como é errado ter uma mordida de amor no pescoço e fumar</w:t>
      </w:r>
    </w:p>
    <w:p>
      <w:r>
        <w:t xml:space="preserve">por que meu papel não está pronto? oh, é isso mesmo, meu rabo está preso no twitter.</w:t>
      </w:r>
    </w:p>
    <w:p>
      <w:r>
        <w:t xml:space="preserve">@TheBodyShopUK Passar o dia me empanturrando e passando tempo de qualidade com a família</w:t>
      </w:r>
    </w:p>
    <w:p>
      <w:r>
        <w:t xml:space="preserve">Eaglet voou com sua mãe de volta para a montanha. Isto fez meu dia - eu pensei que ele estivesse morto.  </w:t>
      </w:r>
    </w:p>
    <w:p>
      <w:r>
        <w:t xml:space="preserve">@j_love09 só tem sorvete de chocolate</w:t>
      </w:r>
    </w:p>
    <w:p>
      <w:r>
        <w:t xml:space="preserve">Mdr les zenagui sur twitter haaahaaa je m'y attendais pas @YaniceCraazy @samyzenagui hooww même @ImaneBnm ...</w:t>
      </w:r>
    </w:p>
    <w:p>
      <w:r>
        <w:t xml:space="preserve">A dor que se sente quando se vê a dor nos olhos de outra pessoa. </w:t>
      </w:r>
    </w:p>
    <w:p>
      <w:r>
        <w:t xml:space="preserve">Show de mágica canadense na estação Atlântica.</w:t>
      </w:r>
    </w:p>
    <w:p>
      <w:r>
        <w:t xml:space="preserve">Caminhado para um tutorial é um desastre e ventos mentais para o palestrante não aparecer!</w:t>
      </w:r>
    </w:p>
    <w:p>
      <w:r>
        <w:t xml:space="preserve">É sempre bom ver as pessoas reclamando de serviços de internet de qualidade que funcionam há mais de 10 anos. É exatamente para isso que você paga.</w:t>
      </w:r>
    </w:p>
    <w:p>
      <w:r>
        <w:t xml:space="preserve">Os nervos estão todos nervosos esta noite tem sido como se fosse um dia inteiro de postura dentária, espero que tenha que ir para denistar o atraso de 3 anos. </w:t>
      </w:r>
    </w:p>
    <w:p>
      <w:r>
        <w:t xml:space="preserve">Tirar uma vadia da minha vida em busca de uma boa garota que a equipe não tenha corrido</w:t>
      </w:r>
    </w:p>
    <w:p>
      <w:r>
        <w:t xml:space="preserve">@OZMO_X do u know hσω engraçado é como eu verifico minha linha do tempo n a palavra Pênis está lá?</w:t>
      </w:r>
    </w:p>
    <w:p>
      <w:r>
        <w:t xml:space="preserve">Feliz aniversário!! RT @imCELINA: Haha! Então minha primazinha não sabia que hoje estamos comemorando seu aniversário!</w:t>
      </w:r>
    </w:p>
    <w:p>
      <w:r>
        <w:t xml:space="preserve">A escola hoje. Suspire...</w:t>
      </w:r>
    </w:p>
    <w:p>
      <w:r>
        <w:t xml:space="preserve">@robertjonas @bhoovler7 @lafemmeloca Espero que o resto da MLS seja tão desdenhosa da Morrow e da Beita quanto a ETR foi.</w:t>
      </w:r>
    </w:p>
    <w:p>
      <w:r>
        <w:t xml:space="preserve">Banda da Casa de Oração tocando no Campus!</w:t>
      </w:r>
    </w:p>
    <w:p>
      <w:r>
        <w:t xml:space="preserve">Dia inteiro de jogo de basquetebol masculino na Universidade de Bridgeport em CT acompanhado de uma viagem de ônibus de 3,5 horas em cada sentido.</w:t>
      </w:r>
    </w:p>
    <w:p>
      <w:r>
        <w:t xml:space="preserve">Eu recebo muito mais alegria de dar do que receber</w:t>
      </w:r>
    </w:p>
    <w:p>
      <w:r>
        <w:t xml:space="preserve">Ter uma grande rede de busted sesh! Por que diabos eles se separaram!</w:t>
      </w:r>
    </w:p>
    <w:p>
      <w:r>
        <w:t xml:space="preserve">Tem o alegre deslocamento para Brighton de Birmingham amanhã via trem.</w:t>
      </w:r>
    </w:p>
    <w:p>
      <w:r>
        <w:t xml:space="preserve">Preso na Estação Sul até as 15h30...</w:t>
      </w:r>
    </w:p>
    <w:p>
      <w:r>
        <w:t xml:space="preserve">Costura à mão de mangas de photoshop técnico de vestuário em cores e impressão revelar modelo seguro editar filme de moda...Até amanhã de manhã</w:t>
      </w:r>
    </w:p>
    <w:p>
      <w:r>
        <w:t xml:space="preserve">Acabei de pedir um Now I can tweet 24/7 and that is 2 cool ;-)</w:t>
      </w:r>
    </w:p>
    <w:p>
      <w:r>
        <w:t xml:space="preserve">Agora, para começar um dia de trabalho LONGO. Woo</w:t>
      </w:r>
    </w:p>
    <w:p>
      <w:r>
        <w:t xml:space="preserve">Meus companheiros de suíte cheiram pior do que @csonn4221</w:t>
      </w:r>
    </w:p>
    <w:p>
      <w:r>
        <w:t xml:space="preserve">Fique aqui porque eu estarei compartilhando coisas fantásticas até 2 ou você pode voltar por 2 rs, isso fará com que o seu fim de semana seja perfeito.</w:t>
      </w:r>
    </w:p>
    <w:p>
      <w:r>
        <w:t xml:space="preserve">@MrYu90 Não vou ser específico, mas apenas os gritos clássicos que eles acham que são legais, mas são desrespeitosos com uma mulher.</w:t>
      </w:r>
    </w:p>
    <w:p>
      <w:r>
        <w:t xml:space="preserve">Tony acabou de dizer que o Super Bowl é melhor que os foguetes no desfile da Macy's Day... </w:t>
      </w:r>
    </w:p>
    <w:p>
      <w:r>
        <w:t xml:space="preserve">@Paul_Couch @mindcharity Tenho que concordar aqui com paul Perdi muitos amigos e nem um deles conseguiu nem em um jornal</w:t>
      </w:r>
    </w:p>
    <w:p>
      <w:r>
        <w:t xml:space="preserve">Bem, eu consegui 89% em meu teste de biologia e um C! temível matemática na terça-feira. Discurso de inglês amanhã e um exame de francês na próxima quinta-feira.</w:t>
      </w:r>
    </w:p>
    <w:p>
      <w:r>
        <w:t xml:space="preserve">não podem esperar para terminar a escola até depois da ação de graças. um dia e 4 testes...</w:t>
      </w:r>
    </w:p>
    <w:p>
      <w:r>
        <w:t xml:space="preserve">Jsenbewns testam como em todas as aulas de amanhã</w:t>
      </w:r>
    </w:p>
    <w:p>
      <w:r>
        <w:t xml:space="preserve">Deve estar em casa na cama.... Em vez disso, estou sentado em um engarrafamento de trânsito na M11 desde as 18 horas. Absolutamente estilhaçado e faminto.</w:t>
      </w:r>
    </w:p>
    <w:p>
      <w:r>
        <w:t xml:space="preserve">Estou de péssimo humor e sinto-me como se estivesse morrendo.</w:t>
      </w:r>
    </w:p>
    <w:p>
      <w:r>
        <w:t xml:space="preserve">todos situados. vida universitária por mais um mês.</w:t>
      </w:r>
    </w:p>
    <w:p>
      <w:r>
        <w:t xml:space="preserve">..."Quero assistir ao próximo capítulo da vingança que estou esperando há uma semana"...</w:t>
      </w:r>
    </w:p>
    <w:p>
      <w:r>
        <w:t xml:space="preserve">Que grande dia de conexão! @savorthesuccess @jessmathews @nikastewart @carolynherfurth mais algum vm amor a @tynishathompson</w:t>
      </w:r>
    </w:p>
    <w:p>
      <w:r>
        <w:t xml:space="preserve">Grandes Jets Win Jets. Agora é hora de escrever meu artigo de 10 páginas</w:t>
      </w:r>
    </w:p>
    <w:p>
      <w:r>
        <w:t xml:space="preserve">De volta ao trabalho... Muito animado por estar levando @MadaPatty embora amanhã para seu buffday!</w:t>
      </w:r>
    </w:p>
    <w:p>
      <w:r>
        <w:t xml:space="preserve">No entanto, não vos alegreis por os espíritos estarem sujeitos a isso, mas alegrai-vos por vossos nomes estarem escritos no céu.</w:t>
      </w:r>
    </w:p>
    <w:p>
      <w:r>
        <w:t xml:space="preserve">@Kris10Rakes quando seu livre hoje verificar em meu cacifo</w:t>
      </w:r>
    </w:p>
    <w:p>
      <w:r>
        <w:t xml:space="preserve">Não se pode decidir que camisa usar hoje à noite.</w:t>
      </w:r>
    </w:p>
    <w:p>
      <w:r>
        <w:t xml:space="preserve"> RT @Chi_Manni: O filé de pintinho A não é tão bom quanto o thrus 3 drive...3??? Realmente!</w:t>
      </w:r>
    </w:p>
    <w:p>
      <w:r>
        <w:t xml:space="preserve">Depois de ficar sóbrio para que meus amigos pudessem chegar a casa em segurança com a promessa do dinheiro da gasolina - eu volto para casa sem gasolina e sem dinheiro.</w:t>
      </w:r>
    </w:p>
    <w:p>
      <w:r>
        <w:t xml:space="preserve">Cheio de uma constipação e de uma sensação de podridão. Lemsip mal tocando a malandragem. Também tem 3 anos de idade para se divertir.</w:t>
      </w:r>
    </w:p>
    <w:p>
      <w:r>
        <w:t xml:space="preserve">A Volgend jaar iets grappigs maken van een luciferdoosje of een kuipje boter.</w:t>
      </w:r>
    </w:p>
    <w:p>
      <w:r>
        <w:t xml:space="preserve">Legal. O carregador de laptop não está mais carregando. Estou prestes a matar um filho da puta. Espero poder terminar tudo o que preciso esta noite!</w:t>
      </w:r>
    </w:p>
    <w:p>
      <w:r>
        <w:t xml:space="preserve">O medo sempre me assombrará, mas a esperança sempre conquistará.  </w:t>
      </w:r>
    </w:p>
    <w:p>
      <w:r>
        <w:t xml:space="preserve">Meu pai enviou ao meu iphone uma mensagem dizendo que ele vai cortar-lhes a garganta se descobrir quem a roubou. </w:t>
      </w:r>
    </w:p>
    <w:p>
      <w:r>
        <w:t xml:space="preserve">Eu só comecei a ouvir o Príncipe esta tarde, mas como novo fã, foi um dia muito bom.</w:t>
      </w:r>
    </w:p>
    <w:p>
      <w:r>
        <w:t xml:space="preserve">@HierisCath haha Jah! Em nossa página em um treinamento naar Zwolle</w:t>
      </w:r>
    </w:p>
    <w:p>
      <w:r>
        <w:t xml:space="preserve">Oh alegria oh alegria. Fazer parte de uma multidão gritando "ash-shaab yurid isqaat an-nizaam".</w:t>
      </w:r>
    </w:p>
    <w:p>
      <w:r>
        <w:t xml:space="preserve">Tenho 15 páginas de papéis para digitar sobre o intervalo</w:t>
      </w:r>
    </w:p>
    <w:p>
      <w:r>
        <w:t xml:space="preserve">Meu comentário favorito de hoje de meu querido chefe "Você não tem nenhum tempo livre reservado nos próximos 3 meses, tem?</w:t>
      </w:r>
    </w:p>
    <w:p>
      <w:r>
        <w:t xml:space="preserve">@lllindsayxo lol que é estranho eu estava pensando em você, então decidi twitar&lt;3, mas aonde eu conheço a garota. Eu só quero conhecer nossos meninos &lt;3)</w:t>
      </w:r>
    </w:p>
    <w:p>
      <w:r>
        <w:t xml:space="preserve">Eu odeio espirros. Quando começo, não consigo parar. Ah, logo depois que eu digitei stop, espirrei novamente.</w:t>
      </w:r>
    </w:p>
    <w:p>
      <w:r>
        <w:t xml:space="preserve">Acabou de entrar na escala e nunca mais estou oficialmente comendo (ska binge eating out of misery) </w:t>
      </w:r>
    </w:p>
    <w:p>
      <w:r>
        <w:t xml:space="preserve">Meu tio nem sequer está me enviando mensagens e ele desaparecido em minha vida está meio que mexendo comigo.</w:t>
      </w:r>
    </w:p>
    <w:p>
      <w:r>
        <w:t xml:space="preserve">Acabei um papel com 5 horas de sono agora é hora de começar meu dia</w:t>
      </w:r>
    </w:p>
    <w:p>
      <w:r>
        <w:t xml:space="preserve">@LordJerith Chegando perto da hora das finais Tenho um grande qualificador hoje Grave uma reclamação para mim neste fim de semana haha</w:t>
      </w:r>
    </w:p>
    <w:p>
      <w:r>
        <w:t xml:space="preserve">foi à janela e descobriu que "a neve está caindo ao meu redor".</w:t>
      </w:r>
    </w:p>
    <w:p>
      <w:r>
        <w:t xml:space="preserve">12 TRADUÇÕES DE FRASES ATÉ QUINTA-FEIRA. SRSLY ROMEO?!</w:t>
      </w:r>
    </w:p>
    <w:p>
      <w:r>
        <w:t xml:space="preserve">Hoje conheci mais da família de micah. Sua tia Paula, sua prima Paula e sua avó Paula. Eu tenho ouvido esse nome o dia todo.</w:t>
      </w:r>
    </w:p>
    <w:p>
      <w:r>
        <w:t xml:space="preserve">Ahaha!! Eu não falo muito, apenas domino!!  @MrFranklin101: ESTAMOS PRONTOS!! @OctaviusJRum @michielthomas : o Capricórnio @Jamizzi quieto</w:t>
      </w:r>
    </w:p>
    <w:p>
      <w:r>
        <w:t xml:space="preserve">A ocupação da Piazzale Loreto (uma grande praça) começou. Eu não tinha idéia de que isto estava planejado.</w:t>
      </w:r>
    </w:p>
    <w:p>
      <w:r>
        <w:t xml:space="preserve">foi informado que Jay-Z tem 42 anos de idade... totalmente o torna 1000 vezes mais sexy...</w:t>
      </w:r>
    </w:p>
    <w:p>
      <w:r>
        <w:t xml:space="preserve">@Zee_Geezy omg ele me disse a mesma coisa que por que estou vindo</w:t>
      </w:r>
    </w:p>
    <w:p>
      <w:r>
        <w:t xml:space="preserve"> no ar, estou empurrando as engrenagens transformadas em ódio transformado em</w:t>
      </w:r>
    </w:p>
    <w:p>
      <w:r>
        <w:t xml:space="preserve">Uau. Em poucas horas, o número de pessoas em minha casa aumentará em seten.</w:t>
      </w:r>
    </w:p>
    <w:p>
      <w:r>
        <w:t xml:space="preserve">Agora é hora de escrever um artigo de 2 páginas sobre algo que eu não tenho a menor idéia.</w:t>
      </w:r>
    </w:p>
    <w:p>
      <w:r>
        <w:t xml:space="preserve">Você já sentiu como se estivesse perdendo contato com alguém e eles quisessem que isso acontecesse?</w:t>
      </w:r>
    </w:p>
    <w:p>
      <w:r>
        <w:t xml:space="preserve">AMOR AMOR AMOR Da Onli Coisa I Verdadeiramente</w:t>
      </w:r>
    </w:p>
    <w:p>
      <w:r>
        <w:t xml:space="preserve">Às vezes você se engana para acreditar que as coisas vão mudar.</w:t>
      </w:r>
    </w:p>
    <w:p>
      <w:r>
        <w:t xml:space="preserve">Basta colocar uma tatuagem no meu traseiro</w:t>
      </w:r>
    </w:p>
    <w:p>
      <w:r>
        <w:t xml:space="preserve">É preciso adorar o som da chuva</w:t>
      </w:r>
    </w:p>
    <w:p>
      <w:r>
        <w:t xml:space="preserve"> u simplesmente apareça sem que eu saiba que você está vindo!</w:t>
      </w:r>
    </w:p>
    <w:p>
      <w:r>
        <w:t xml:space="preserve">Por todos esses anos que você protegeu a semente é hora de se tornar a bela flor.~S.C. Paul  </w:t>
      </w:r>
    </w:p>
    <w:p>
      <w:r>
        <w:t xml:space="preserve">Olhando para as estatísticas de beisebol tinha mais 10 K's do que BB's e Hits combinados no ano passado</w:t>
      </w:r>
    </w:p>
    <w:p>
      <w:r>
        <w:t xml:space="preserve">ficar alto para equilibrar os pontos baixos . não tenha medo de mim</w:t>
      </w:r>
    </w:p>
    <w:p>
      <w:r>
        <w:t xml:space="preserve">Quando vi um de meus velhos amigos depois de um longo tempo e descobri que tudo o que ele faz é se drogar e festejar.</w:t>
      </w:r>
    </w:p>
    <w:p>
      <w:r>
        <w:t xml:space="preserve">de volta a ser um fazedor de dinheiro hoje... e todo o fim de semana</w:t>
      </w:r>
    </w:p>
    <w:p>
      <w:r>
        <w:t xml:space="preserve">...de repente, todas as garotas mais novas e legais estão recebendo Twitter</w:t>
      </w:r>
    </w:p>
    <w:p>
      <w:r>
        <w:t xml:space="preserve">A água potável tornou-se uma tarefa para a minha garganta. Tudo graças ao meu adorável técnico de voz e a este frio horrível.</w:t>
      </w:r>
    </w:p>
    <w:p>
      <w:r>
        <w:t xml:space="preserve">@KBartlett93 OH MEU DEUS. ESQUECI-ME DO DIA DA MUDANÇA. Eu também tenho que ir trabalhar em breve. Boooooooooo.</w:t>
      </w:r>
    </w:p>
    <w:p>
      <w:r>
        <w:t xml:space="preserve">Vai esperar pelo próximo e incluir alguns dos desafios mais antigos que incluem piratas e fantasmas.</w:t>
      </w:r>
    </w:p>
    <w:p>
      <w:r>
        <w:t xml:space="preserve">...mas eu realmente quero ir de motociclista!!!</w:t>
      </w:r>
    </w:p>
    <w:p>
      <w:r>
        <w:t xml:space="preserve">Mas finalmente localizamos meu tio. Ele vai se casar em Denver.</w:t>
      </w:r>
    </w:p>
    <w:p>
      <w:r>
        <w:t xml:space="preserve">Turno de 8 Horas no dia de hoje. Então FIM DE SEMANA! Farei o meu melhor para viver o fim de semana longo e duro!  </w:t>
      </w:r>
    </w:p>
    <w:p>
      <w:r>
        <w:t xml:space="preserve">que queijo e cebola pastosa não me fizeram nenhum favor também não me sinto ligeiramente doente. e estou em um ônibus.</w:t>
      </w:r>
    </w:p>
    <w:p>
      <w:r>
        <w:t xml:space="preserve">Foda-se, eu não queria ir para a cama. Eu trabalho amanhã às 6:45a.</w:t>
      </w:r>
    </w:p>
    <w:p>
      <w:r>
        <w:t xml:space="preserve">As fêmeas são tão trinta... Por favor, pegue um copo de água &amp;&amp; sente-se TF... U pode se levantar quando você chamar...</w:t>
      </w:r>
    </w:p>
    <w:p>
      <w:r>
        <w:t xml:space="preserve">A vida é tão inacreditavelmente curta - a maioria de nós nem se dá conta disso!</w:t>
      </w:r>
    </w:p>
    <w:p>
      <w:r>
        <w:t xml:space="preserve">Deus ama meus colegas de classe por trazerem chocolate quente (que é fortificado com cálcio) para as aulas de hoje! Sobremesa + saúde dos ossos =</w:t>
      </w:r>
    </w:p>
    <w:p>
      <w:r>
        <w:t xml:space="preserve">O último madrigal da minha vida. Se você sente falta, você é um quadrado.</w:t>
      </w:r>
    </w:p>
    <w:p>
      <w:r>
        <w:t xml:space="preserve">y en a qui tweet pendan que je pren des foto d'eux la bouche ouverte</w:t>
      </w:r>
    </w:p>
    <w:p>
      <w:r>
        <w:t xml:space="preserve">Westham não ganhou minhas apostas são @Sam7Harris estará afogando suas mágoas esta noite e não me verá amanhã</w:t>
      </w:r>
    </w:p>
    <w:p>
      <w:r>
        <w:t xml:space="preserve">A derrota agora se torna um pouco tardia demais para abafar o público</w:t>
      </w:r>
    </w:p>
    <w:p>
      <w:r>
        <w:t xml:space="preserve">Hoje tem estado cheio de grandes notícias</w:t>
      </w:r>
    </w:p>
    <w:p>
      <w:r>
        <w:t xml:space="preserve">@geniuskenty2k oh maldição! Consegui chegar a sua twitpic!!!!!! C'um caraças!</w:t>
      </w:r>
    </w:p>
    <w:p>
      <w:r>
        <w:t xml:space="preserve">terminei meu exame de inglês ontem agora tenho que fazer meu discurso de argumento de inglês sobre motins</w:t>
      </w:r>
    </w:p>
    <w:p>
      <w:r>
        <w:t xml:space="preserve">Por todos esses anos que você protegeu a semente é hora de se tornar a bela flor.~S.C. Paul  </w:t>
      </w:r>
    </w:p>
    <w:p>
      <w:r>
        <w:t xml:space="preserve">@VampedPrincessb bon boa sorte hoje à noite Vejo você depois de me encontrar na roxbury</w:t>
      </w:r>
    </w:p>
    <w:p>
      <w:r>
        <w:t xml:space="preserve">@TheBodyShopUK Quando levo meus filhos à gruta do Papai Noel e seus rostos se iluminam</w:t>
      </w:r>
    </w:p>
    <w:p>
      <w:r>
        <w:t xml:space="preserve">Apenas bebi água expirada da loja do dólar ...</w:t>
      </w:r>
    </w:p>
    <w:p>
      <w:r>
        <w:t xml:space="preserve">Decidi que este seria um bom dia e comecei minhas tarefas logo após meu café da manhã.</w:t>
      </w:r>
    </w:p>
    <w:p>
      <w:r>
        <w:t xml:space="preserve">"não podemos parar aqui este é o país do DRONE!!"!</w:t>
      </w:r>
    </w:p>
    <w:p>
      <w:r>
        <w:t xml:space="preserve">Mais treinamento de salva-vidas amanhã à noite.</w:t>
      </w:r>
    </w:p>
    <w:p>
      <w:r>
        <w:t xml:space="preserve">De repente eu me torno parte de seu passado, estou me tornando a parte que não dura, estou perdendo você e seu esforço sem esforço.</w:t>
      </w:r>
    </w:p>
    <w:p>
      <w:r>
        <w:t xml:space="preserve">Parece que são oito horas! A mudança de horário ainda me safou bem... Hora do metrô</w:t>
      </w:r>
    </w:p>
    <w:p>
      <w:r>
        <w:t xml:space="preserve">Por que eu NÃO tenho absolutamente nenhuma foto do último ano em preto e branco?</w:t>
      </w:r>
    </w:p>
    <w:p>
      <w:r>
        <w:t xml:space="preserve">Não consigo encontrar as luzes para a árvore de Natal:c</w:t>
      </w:r>
    </w:p>
    <w:p>
      <w:r>
        <w:t xml:space="preserve">Acabei de deixar o hospital de visitar meu pai.</w:t>
      </w:r>
    </w:p>
    <w:p>
      <w:r>
        <w:t xml:space="preserve">para outro dia excitante no trabalho :(</w:t>
      </w:r>
    </w:p>
    <w:p>
      <w:r>
        <w:t xml:space="preserve">terminei minha revisão edu psiquiátrica a tempo</w:t>
      </w:r>
    </w:p>
    <w:p>
      <w:r>
        <w:t xml:space="preserve">Finalmente meu apartamento está fazendo algo certo! Eles trocaram o provedor de cabos para Eles também abriram o canal de golfe!!</w:t>
      </w:r>
    </w:p>
    <w:p>
      <w:r>
        <w:t xml:space="preserve">Seja fácil Não tome decisões quando estiver louco</w:t>
      </w:r>
    </w:p>
    <w:p>
      <w:r>
        <w:t xml:space="preserve">Tão louco que tenho que jogar Coventry e Pilgrim 3 vezes cada uma nesta temporada e Cumberland 3 vezes</w:t>
      </w:r>
    </w:p>
    <w:p>
      <w:r>
        <w:t xml:space="preserve">É hora de arrumar o escritório de bagunça!</w:t>
      </w:r>
    </w:p>
    <w:p>
      <w:r>
        <w:t xml:space="preserve">Un merci tout spécial aux voisins qui ont décidé de DEFONCER l'immeuble pendant MES VACANCES !</w:t>
      </w:r>
    </w:p>
    <w:p>
      <w:r>
        <w:t xml:space="preserve">@btdubs_yes Então suponho que não estaremos nos aproximando em breve? </w:t>
      </w:r>
    </w:p>
    <w:p>
      <w:r>
        <w:t xml:space="preserve">Outra reunião de gestão numa segunda-feira de manhã...</w:t>
      </w:r>
    </w:p>
    <w:p>
      <w:r>
        <w:t xml:space="preserve">O mundo pode estar acabando e ainda sorrir de orelha a orelha</w:t>
      </w:r>
    </w:p>
    <w:p>
      <w:r>
        <w:t xml:space="preserve">Oh Jesus de volta no tempo para esta única garota cuja pretensiosa como o diabo durante as apresentações</w:t>
      </w:r>
    </w:p>
    <w:p>
      <w:r>
        <w:t xml:space="preserve">ficar doente muito rápido</w:t>
      </w:r>
    </w:p>
    <w:p>
      <w:r>
        <w:t xml:space="preserve">Je fais des rencontres Magnifiques; Mais j'espère ne pas les quitter sur des mots Pathétiques ... Meu</w:t>
      </w:r>
    </w:p>
    <w:p>
      <w:r>
        <w:t xml:space="preserve">Quando estou chateado, entro no youtube e vejo Chris browns te levar para baixo em vídeo mil vezes.</w:t>
      </w:r>
    </w:p>
    <w:p>
      <w:r>
        <w:t xml:space="preserve">Mentiram-me! Nenhum desfile de moda Victoria Secret esta noite?</w:t>
      </w:r>
    </w:p>
    <w:p>
      <w:r>
        <w:t xml:space="preserve">Passeio familiar para os médicos de hoje</w:t>
      </w:r>
    </w:p>
    <w:p>
      <w:r>
        <w:t xml:space="preserve">@StarCrunch23 deveria vir à minha casa porque estou terrivelmente entediado</w:t>
      </w:r>
    </w:p>
    <w:p>
      <w:r>
        <w:t xml:space="preserve">Duplo francês logo de início</w:t>
      </w:r>
    </w:p>
    <w:p>
      <w:r>
        <w:t xml:space="preserve">lentamente, recuperando os tempos... adorando ter livros eletrônicos completos no meu telefone/tabela... nunca sem algo para ler</w:t>
      </w:r>
    </w:p>
    <w:p>
      <w:r>
        <w:t xml:space="preserve">O jogo Ugh @steelers não está aparecendo em NENHUM dos meus canais.</w:t>
      </w:r>
    </w:p>
    <w:p>
      <w:r>
        <w:t xml:space="preserve">Esta noite eu tive a experiência mais aterrorizante de lavar roupa. Tão terrível que não vou fazer isso. Eu me sinto literalmente como uma pessoa louca.</w:t>
      </w:r>
    </w:p>
    <w:p>
      <w:r>
        <w:t xml:space="preserve">O último Teste Beta de fim de semana começa às 20.00h CET / 19.00h GMT de hoje à noite! Estou convidado!</w:t>
      </w:r>
    </w:p>
    <w:p>
      <w:r>
        <w:t xml:space="preserve">@cmhegan @twohandsjack1 @jamesguest1 @SGuest82 @mdleslie56 Cummins/Corte para liderar o ataque nos próximos 10 anos - Ambrose/Walsh</w:t>
      </w:r>
    </w:p>
    <w:p>
      <w:r>
        <w:t xml:space="preserve">Eu me pergunto se meu namorado é que eu não falo muito com ele desde esta manhã.</w:t>
      </w:r>
    </w:p>
    <w:p>
      <w:r>
        <w:t xml:space="preserve">Babá: As crianças estão brincando de "luta de cuspo".</w:t>
      </w:r>
    </w:p>
    <w:p>
      <w:r>
        <w:t xml:space="preserve">Eu e @rasheedah101 Celebrando com meu primeiro chá de bebê Lil SIS.... Espero que não venha mais!!!</w:t>
      </w:r>
    </w:p>
    <w:p>
      <w:r>
        <w:t xml:space="preserve">Viu Nick Kroll e Will Ferrell ALMOST curtirem. E assim um sonho que eu nem sabia que tinha sido esmagado em pedaços.</w:t>
      </w:r>
    </w:p>
    <w:p>
      <w:r>
        <w:t xml:space="preserve">Mas agora é hora de um longo banho com o Inspetor Morse, penso eu.  E um quartilho de chá. </w:t>
      </w:r>
    </w:p>
    <w:p>
      <w:r>
        <w:t xml:space="preserve">Meu coração está cheio hoje à noite </w:t>
      </w:r>
    </w:p>
    <w:p>
      <w:r>
        <w:t xml:space="preserve">@JonasFearless totally :"""C ... + a coisa toda de santana foi triste :C E também kurt é como se agora fosse muito díspar de chegar a NYADA :C</w:t>
      </w:r>
    </w:p>
    <w:p>
      <w:r>
        <w:t xml:space="preserve">Hoje está indo muito bem, então abençoe minha mente de corpo e alma.</w:t>
      </w:r>
    </w:p>
    <w:p>
      <w:r>
        <w:t xml:space="preserve">"Que se fodam todos vocês, ignoramos os sentimentos aqui...eu nunca estou realmente sozinho, apenas me sinto sempre sozinho".</w:t>
      </w:r>
    </w:p>
    <w:p>
      <w:r>
        <w:t xml:space="preserve">Se nosso gato tem que perseguir um rato, por que começar às 3 da manhã? E o fim do meu sapato foi realmente o único santuário que o rato pôde encontrar?</w:t>
      </w:r>
    </w:p>
    <w:p>
      <w:r>
        <w:t xml:space="preserve">VOU SENTIR FALTA DOS MEUS DADOS ILIMITADOS</w:t>
      </w:r>
    </w:p>
    <w:p>
      <w:r>
        <w:t xml:space="preserve">Final en Do Dragao.El Porto se queda fuera de la Champions League después del triplete del año pasado. Pasan Zenit y APOEL.</w:t>
      </w:r>
    </w:p>
    <w:p>
      <w:r>
        <w:t xml:space="preserve">Se esses movimentos não significam nada, por que a polícia os ataca no meio da noite e tenta censurar a imprensa durante o processo?</w:t>
      </w:r>
    </w:p>
    <w:p>
      <w:r>
        <w:t xml:space="preserve">Eu estive com @NyshaBabi por cerca de 5 dias seguidos </w:t>
      </w:r>
    </w:p>
    <w:p>
      <w:r>
        <w:t xml:space="preserve">Sinto que esta noite será para mim uma noite de madrugada, o que significa gozar um pouco mais do meu @KissMyAshhole.</w:t>
      </w:r>
    </w:p>
    <w:p>
      <w:r>
        <w:t xml:space="preserve">Há uma semana atrás eu estava no Consol Energy Center me preparando para ver Jay-Z e Kanye West. Agora estou memorizando as drogas</w:t>
      </w:r>
    </w:p>
    <w:p>
      <w:r>
        <w:t xml:space="preserve">Então acontece que eu tenho muito mais tempo pela manhã quando não vou ao tumblr....</w:t>
      </w:r>
    </w:p>
    <w:p>
      <w:r>
        <w:t xml:space="preserve">As conversas sobre a verdade sempre fazem você se sentir diferente depois.</w:t>
      </w:r>
    </w:p>
    <w:p>
      <w:r>
        <w:t xml:space="preserve">@Ally1kinobi pensou que eu passaria por aqui e diria que PODE SER FELICIDADE DE CHRISTMAS COM VOCÊ AGORA NA LEI. Saudade de você!</w:t>
      </w:r>
    </w:p>
    <w:p>
      <w:r>
        <w:t xml:space="preserve">Não há melhor maneira de passar uma manhã chuvosa de domingo do que atualizar o Plano de Atividades do Grupo de Trabalho Ambiental.</w:t>
      </w:r>
    </w:p>
    <w:p>
      <w:r>
        <w:t xml:space="preserve">Pausa de Natal! Obrigado a todos que apoiaram o amor me encorajaram e me ajudaram durante o semestre mais movimentado e melhor da minha vida!</w:t>
      </w:r>
    </w:p>
    <w:p>
      <w:r>
        <w:t xml:space="preserve">Rezar continuamente beijar lentamente rir desagradavelmente viver honestamente perdoar rapidamente e ter amor por tudo. </w:t>
      </w:r>
    </w:p>
    <w:p>
      <w:r>
        <w:t xml:space="preserve">O que estou fazendo na ação de graças? Oh sim, esqui....</w:t>
      </w:r>
    </w:p>
    <w:p>
      <w:r>
        <w:t xml:space="preserve">A cada um de seus.(Suum Cuique)Cicero Celebrate Life esta é sua única chance Dê uma de &amp;</w:t>
      </w:r>
    </w:p>
    <w:p>
      <w:r>
        <w:t xml:space="preserve">Ah sim, agora que o horário de sono das 2h30 da manhã está começando a fazer efeito.</w:t>
      </w:r>
    </w:p>
    <w:p>
      <w:r>
        <w:t xml:space="preserve">@liamdaisley man sainsburys tem uma lista de peças de Natal. Estamos ficando loucos! Quem realmente quer saber de George Michael, etc.</w:t>
      </w:r>
    </w:p>
    <w:p>
      <w:r>
        <w:t xml:space="preserve">Sair com um amigo que eu pensava ter morrido. Hmm...</w:t>
      </w:r>
    </w:p>
    <w:p>
      <w:r>
        <w:t xml:space="preserve">Este trabalho consiste de apenas 6 fêmeas e 30 engenheiros mais velhos. Havia uma jovem e bonita.</w:t>
      </w:r>
    </w:p>
    <w:p>
      <w:r>
        <w:t xml:space="preserve">Viagem ao teatro inglês para a escola</w:t>
      </w:r>
    </w:p>
    <w:p>
      <w:r>
        <w:t xml:space="preserve">as crianças decoraram o super gueto da árvore e escolheram uma árvore de rabo magro hahahaha</w:t>
      </w:r>
    </w:p>
    <w:p>
      <w:r>
        <w:t xml:space="preserve">Alegre-se sempre!... 3ª fração do Advento: Alegria! Que a Alegria de conhecer nosso nascimento de Salvador seja comemorada em 2 semanas, hoje, encham suas vidas.</w:t>
      </w:r>
    </w:p>
    <w:p>
      <w:r>
        <w:t xml:space="preserve">➨ "LET GO OF ANGER - é um ácido que queima as camadas delicadas... de seu H A P P I N E S S " ~unk </w:t>
      </w:r>
    </w:p>
    <w:p>
      <w:r>
        <w:t xml:space="preserve"> alegria /via @ChefBoyaReG segurar irmão uma boa roda na década de 20 é</w:t>
      </w:r>
    </w:p>
    <w:p>
      <w:r>
        <w:t xml:space="preserve">Demi Moore está fazendo a coisa certa. Ashton a traiu no aniversário de casamento deles</w:t>
      </w:r>
    </w:p>
    <w:p>
      <w:r>
        <w:t xml:space="preserve">R.I.P para Patrice O'Neal. Uma grande história em quadrinhos que nos foi tirada muito cedo. Um humorista brilhante e talentoso. SENTIREMOS A FALTA DELE!</w:t>
      </w:r>
    </w:p>
    <w:p>
      <w:r>
        <w:t xml:space="preserve">Ótimo começo para o dia sem a linha Piccadilly! E o ônibus está lotado</w:t>
      </w:r>
    </w:p>
    <w:p>
      <w:r>
        <w:t xml:space="preserve">vamos parar de rodear o mato: se isto é o que nossos discos voadores de controle remoto parecem SURELMENTE com discos voadores estão a caminho em breve.</w:t>
      </w:r>
    </w:p>
    <w:p>
      <w:r>
        <w:t xml:space="preserve">O bronzeado de soja feliz a bordo em minha casa </w:t>
      </w:r>
    </w:p>
    <w:p>
      <w:r>
        <w:t xml:space="preserve">pfff. J'ose pas aller pisser ils toussent de partout dans la salle d'attente style "on sait que t'es là on t'attends mouhahaaaa".</w:t>
      </w:r>
    </w:p>
    <w:p>
      <w:r>
        <w:t xml:space="preserve">Eu desisto. Vou para a cama. Espero que os outros 106 componentes sejam instalados até a hora em que eu acordar:( </w:t>
      </w:r>
    </w:p>
    <w:p>
      <w:r>
        <w:t xml:space="preserve">@Bethany_Mhairi ok! Obviamente minha obesidade está ficando fora de controle, mas depois do Natal eu estarei comendo salada todas as noites :)</w:t>
      </w:r>
    </w:p>
    <w:p>
      <w:r>
        <w:t xml:space="preserve">@GuttaCEO Meet Up With @mickymunday bra lets release the you know what ;)</w:t>
      </w:r>
    </w:p>
    <w:p>
      <w:r>
        <w:t xml:space="preserve">hoje o pior tipo de dia... duplo chem e inglês longo </w:t>
      </w:r>
    </w:p>
    <w:p>
      <w:r>
        <w:t xml:space="preserve">Vou ficar acordado a noite toda... Tenho que trabalhar uma meia-noite amanhã</w:t>
      </w:r>
    </w:p>
    <w:p>
      <w:r>
        <w:t xml:space="preserve">Os andróides devem fazer um ansta-grama. @MiAmor_DiorX está me fazendo ciúmes com seu instagrama.</w:t>
      </w:r>
    </w:p>
    <w:p>
      <w:r>
        <w:t xml:space="preserve">planeja ser tão grata amanhã quanto é hoje. </w:t>
      </w:r>
    </w:p>
    <w:p>
      <w:r>
        <w:t xml:space="preserve">@hadearkandil não existe tal coisa como a raiva 'muçulmana'. Este é mais um exemplo de fanáticos que tentam oprimir as mulheres. </w:t>
      </w:r>
    </w:p>
    <w:p>
      <w:r>
        <w:t xml:space="preserve">@Vilma_Rodrigues coo. Eu vou até lá. Ur dirigindo btw</w:t>
      </w:r>
    </w:p>
    <w:p>
      <w:r>
        <w:t xml:space="preserve">Whooooo. Meu sutiã preferido está finalmente limpo.</w:t>
      </w:r>
    </w:p>
    <w:p>
      <w:r>
        <w:t xml:space="preserve">A mãe está me arrastando para as compras de sexta-feira preta.</w:t>
      </w:r>
    </w:p>
    <w:p>
      <w:r>
        <w:t xml:space="preserve">Muito bom tempo no Prêmio HWPA hoje - a casa sã e salva e não se sentindo muito arruinada!! </w:t>
      </w:r>
    </w:p>
    <w:p>
      <w:r>
        <w:t xml:space="preserve">Maldição... acabou o leite e ainda resta uma xícara de café na máquina de fazer... </w:t>
      </w:r>
    </w:p>
    <w:p>
      <w:r>
        <w:t xml:space="preserve">Morehead está prestes a ser invadido por vagabundas imundas no próximo ano.</w:t>
      </w:r>
    </w:p>
    <w:p>
      <w:r>
        <w:t xml:space="preserve">Ohh minha aula noturna de 2 horas</w:t>
      </w:r>
    </w:p>
    <w:p>
      <w:r>
        <w:t xml:space="preserve">Mal posso esperar para comprar presentes para todos!!!!!!  </w:t>
      </w:r>
    </w:p>
    <w:p>
      <w:r>
        <w:t xml:space="preserve">Caaauuute-ahh. Esqueci que fiz minha cama hoje de manhã. Aww, obrigado a mim mesmo.</w:t>
      </w:r>
    </w:p>
    <w:p>
      <w:r>
        <w:t xml:space="preserve">Deus não vive para servi-lo, você vive para servi-lo.</w:t>
      </w:r>
    </w:p>
    <w:p>
      <w:r>
        <w:t xml:space="preserve">O dia perfeito para esquecer meu guarda-chuva</w:t>
      </w:r>
    </w:p>
    <w:p>
      <w:r>
        <w:t xml:space="preserve">Entusiasmado em ver como meu cabelo fica porque não tenho idéia do que Amy está fazendo com ele. Lol.</w:t>
      </w:r>
    </w:p>
    <w:p>
      <w:r>
        <w:t xml:space="preserve">Sinto falta da antiga Cartoon Network e Nickelodeon........</w:t>
      </w:r>
    </w:p>
    <w:p>
      <w:r>
        <w:t xml:space="preserve">Aquelas noites em que você não tem absolutamente nada para fazer ou ninguém com quem sair</w:t>
      </w:r>
    </w:p>
    <w:p>
      <w:r>
        <w:t xml:space="preserve">Eu realmente quero assar pão agora mesmo. Mas a massa leva uma eternidade para se levantar.</w:t>
      </w:r>
    </w:p>
    <w:p>
      <w:r>
        <w:t xml:space="preserve">quando você se deparar com alguns de seus presentes de natal por acidente eu queria que fosse um</w:t>
      </w:r>
    </w:p>
    <w:p>
      <w:r>
        <w:t xml:space="preserve">Está se sentindo bem com 5 horas de sono? </w:t>
      </w:r>
    </w:p>
    <w:p>
      <w:r>
        <w:t xml:space="preserve">@MrChuckD uma linha fina e às vezes nenhuma maldita linha! iniciação de gangues = nebulosidade nos olhos de muitos!</w:t>
      </w:r>
    </w:p>
    <w:p>
      <w:r>
        <w:t xml:space="preserve">ugh não pode nem ouvir a porra do meu ipod!</w:t>
      </w:r>
    </w:p>
    <w:p>
      <w:r>
        <w:t xml:space="preserve">@Gazabell Mas estarei fora do dia de Natal como o único dia do ano em que a loja está fechada :)</w:t>
      </w:r>
    </w:p>
    <w:p>
      <w:r>
        <w:t xml:space="preserve">esse relacionamento faz meu lábio encaracolar!</w:t>
      </w:r>
    </w:p>
    <w:p>
      <w:r>
        <w:t xml:space="preserve">Gedicht é af. Toch nog 2 kantjes van weten te maken. Alleen gaat het grootste deel niet over de persoon die ik heb...</w:t>
      </w:r>
    </w:p>
    <w:p>
      <w:r>
        <w:t xml:space="preserve">@JafAlex Ah non je ne suis pas encore du coté dark ;)</w:t>
      </w:r>
    </w:p>
    <w:p>
      <w:r>
        <w:t xml:space="preserve">Honestamente, faz meu dia quando os chamadores me dizem para ter um dia abençoado.</w:t>
      </w:r>
    </w:p>
    <w:p>
      <w:r>
        <w:t xml:space="preserve">estes dois próximos dias de trabalho vão ser uma porcaria. Entrando às 8 e depois às 645 da manhã</w:t>
      </w:r>
    </w:p>
    <w:p>
      <w:r>
        <w:t xml:space="preserve">Algumas pessoas simplesmente não entendem o conceito de "morder".</w:t>
      </w:r>
    </w:p>
    <w:p>
      <w:r>
        <w:t xml:space="preserve">Banquete de futebol hoje à noite!</w:t>
      </w:r>
    </w:p>
    <w:p>
      <w:r>
        <w:t xml:space="preserve">Adeus garganta dor de garganta mas olá frio?</w:t>
      </w:r>
    </w:p>
    <w:p>
      <w:r>
        <w:t xml:space="preserve">Vista do castelo da escola tommorow</w:t>
      </w:r>
    </w:p>
    <w:p>
      <w:r>
        <w:t xml:space="preserve">Isabel me disse o que vou receber no Natal</w:t>
      </w:r>
    </w:p>
    <w:p>
      <w:r>
        <w:t xml:space="preserve">Na cama sentindo-se tonto</w:t>
      </w:r>
    </w:p>
    <w:p>
      <w:r>
        <w:t xml:space="preserve">1.Employee Flash Mob na loja Apple hoje 2.@martinismyname prank me chamou da loja 3.Dad juntou-se ao iphone world 2day</w:t>
      </w:r>
    </w:p>
    <w:p>
      <w:r>
        <w:t xml:space="preserve">até cerca de 12 30 tryna revise para um primeiro período de teste. Super cansado=despertar tarde=não tomar café da manhã=tarde para colly=miss o teste de qualquer forma.</w:t>
      </w:r>
    </w:p>
    <w:p>
      <w:r>
        <w:t xml:space="preserve">Domingo preguiçoso! Nu ff lesje geven en dan naar mijn lieve paardje toe.</w:t>
      </w:r>
    </w:p>
    <w:p>
      <w:r>
        <w:t xml:space="preserve">Voltar para o velho telefone slide.</w:t>
      </w:r>
    </w:p>
    <w:p>
      <w:r>
        <w:t xml:space="preserve">Oh espere agora eu tenho um trabalho de quatro a seis páginas...</w:t>
      </w:r>
    </w:p>
    <w:p>
      <w:r>
        <w:t xml:space="preserve">Em um Walmart FINALMENTE!!!!! o como estou tão grato pelo Walmart que me faz feliz!!!</w:t>
      </w:r>
    </w:p>
    <w:p>
      <w:r>
        <w:t xml:space="preserve">hoje é o dia em que levo para casa todos os pares de sapatos que me restam para acumular no trabalho.</w:t>
      </w:r>
    </w:p>
    <w:p>
      <w:r>
        <w:t xml:space="preserve">@Elisabeth_vdArk Ze blaft nooit!!! Em ieder geval zeldenmaar wel heel alertze is gelukkig nog niet doof.</w:t>
      </w:r>
    </w:p>
    <w:p>
      <w:r>
        <w:t xml:space="preserve">Oh meu lanta. Que bom começo para quebrar... lições.aventuras.pequenos grupos de bebês.</w:t>
      </w:r>
    </w:p>
    <w:p>
      <w:r>
        <w:t xml:space="preserve">@tomboucher22 É aí que você e eu divergimos, meu bom senhor. Mas eu odeio isso porque me tirou meu caminhão</w:t>
      </w:r>
    </w:p>
    <w:p>
      <w:r>
        <w:t xml:space="preserve">o novo corte deve ser bonito! RT @LordBieber: Bem, @JazzyKBiebz decidiu que ela precisava de um corte de cabelo e tomou-o por sua própria conta.</w:t>
      </w:r>
    </w:p>
    <w:p>
      <w:r>
        <w:t xml:space="preserve">Por outro lado, as pessoas deveriam estar atentas ... que começo!</w:t>
      </w:r>
    </w:p>
    <w:p>
      <w:r>
        <w:t xml:space="preserve">Als een date te mooi lijkt om waar te zijn dan is dat doorgaans ook de werkelijkheid.     </w:t>
      </w:r>
    </w:p>
    <w:p>
      <w:r>
        <w:t xml:space="preserve">O jogo Lions-Saints de 4 de dezembro foi flexibilizado para o horário das 8:30</w:t>
      </w:r>
    </w:p>
    <w:p>
      <w:r>
        <w:t xml:space="preserve">@Siktouch hahahaha tanto quanto eu amaria ter reuniões praticamente o dia todo.</w:t>
      </w:r>
    </w:p>
    <w:p>
      <w:r>
        <w:t xml:space="preserve">Minha mãe não entende que meu mau humor está diretamente relacionado ao fato de eu ainda não ter comido.</w:t>
      </w:r>
    </w:p>
    <w:p>
      <w:r>
        <w:t xml:space="preserve">medo medo medo medo medo medo medo medo medo medo medo medo medo medo medo medo medo medo medo medo medo medo medo medo medo medo medo medo medo medo medo medo medo medo medo medo medo medo</w:t>
      </w:r>
    </w:p>
    <w:p>
      <w:r>
        <w:t xml:space="preserve">Oh, fica ainda mais triste... Aparentemente ele acabou de começar seu próprio negócio e eles são seus primeiros investidores potenciais ou algo.....</w:t>
      </w:r>
    </w:p>
    <w:p>
      <w:r>
        <w:t xml:space="preserve">Ehh doente do estômago...espero ainda poder adormecer rápido. 9 hrs de compras e 7 hrs de trabalho.</w:t>
      </w:r>
    </w:p>
    <w:p>
      <w:r>
        <w:t xml:space="preserve">@JackieSirni absolutamente. Eu não estaria nem mesmo de pé agora se minha irmã não fosse tão barulhenta.</w:t>
      </w:r>
    </w:p>
    <w:p>
      <w:r>
        <w:t xml:space="preserve">Como nunca esqueceremos todos os Veteranos ou o 11 de setembro, podemos sempre lembrar o verdadeiro significado de &amp; é a razão de 4 todas as estações do ano.</w:t>
      </w:r>
    </w:p>
    <w:p>
      <w:r>
        <w:t xml:space="preserve">dirigiu até o Wal-Mart para conseguir a noiva princesa em raio azul por 5 dólares serrou o estacionamento e dirigiu de volta para casa.</w:t>
      </w:r>
    </w:p>
    <w:p>
      <w:r>
        <w:t xml:space="preserve">Assista a esta coletiva de imprensa sobre &amp; este cara que se esgueira quando questionado sobre os termos/ duração do contrato.</w:t>
      </w:r>
    </w:p>
    <w:p>
      <w:r>
        <w:t xml:space="preserve">Mais uma vez eu me curvo à magnificência que é a caixa do Sr. Kipling Mince Pies. A obesidade pode (tentativa) de beijar meu traseiro</w:t>
      </w:r>
    </w:p>
    <w:p>
      <w:r>
        <w:t xml:space="preserve">Novas orientações de trabalho Chato... Boas mudanças estão começando a acontecer e estou orgulhoso de mim mesmo por ter sobrevivido à maior parte dos tempos difíceis</w:t>
      </w:r>
    </w:p>
    <w:p>
      <w:r>
        <w:t xml:space="preserve">Mal posso esperar por um turno de 12 horas amanhã, a partir das 4 da manhã</w:t>
      </w:r>
    </w:p>
    <w:p>
      <w:r>
        <w:t xml:space="preserve">Meu primeiro dia de férias e estou preso em uma conta até quase meia-noite...</w:t>
      </w:r>
    </w:p>
    <w:p>
      <w:r>
        <w:t xml:space="preserve">Acontece que @BrianPShea é o Nathan Drake do pobre homem. Mas ele não consegue tirar a meia-calça.</w:t>
      </w:r>
    </w:p>
    <w:p>
      <w:r>
        <w:t xml:space="preserve">@CROTCHED_MTN O que está errado é que não há SNOW na previsão!! Nãããããããããããããããããããããããããoo!! Meus novos esquis ficarão sempre tão tristes.  </w:t>
      </w:r>
    </w:p>
    <w:p>
      <w:r>
        <w:t xml:space="preserve">A sensação que se tem quando se vê que Voltar para o Futuro é apenas para perceber que DEVERÁ TER FIM!</w:t>
      </w:r>
    </w:p>
    <w:p>
      <w:r>
        <w:t xml:space="preserve">IDK o que eu faria se alguma vez fosse atacado por qualquer tipo de animal selvagem.</w:t>
      </w:r>
    </w:p>
    <w:p>
      <w:r>
        <w:t xml:space="preserve">Algumas pessoas no twitter realmente acreditam em tudo o que dizem no twitter ~</w:t>
      </w:r>
    </w:p>
    <w:p>
      <w:r>
        <w:t xml:space="preserve">Espero poder dormir amanhã. Mas isso pode não acontecer.</w:t>
      </w:r>
    </w:p>
    <w:p>
      <w:r>
        <w:t xml:space="preserve">Obrigado specialperson♥...fez meu dia...espera minha semana!☺</w:t>
      </w:r>
    </w:p>
    <w:p>
      <w:r>
        <w:t xml:space="preserve">1º de dezembro - Vamos dar início à Temporada de Férias </w:t>
      </w:r>
    </w:p>
    <w:p>
      <w:r>
        <w:t xml:space="preserve">Die bal zit al bijna vol</w:t>
      </w:r>
    </w:p>
    <w:p>
      <w:r>
        <w:t xml:space="preserve">Está na escola há 9 malditas horas. </w:t>
      </w:r>
    </w:p>
    <w:p>
      <w:r>
        <w:t xml:space="preserve">Para que se você encontrar o hashtag em um tweet um agente da CIA receba uma notificação por e-mail </w:t>
      </w:r>
    </w:p>
    <w:p>
      <w:r>
        <w:t xml:space="preserve">Quem me dera ir caçar patos de manhã e não fazer um exame de álgebra!</w:t>
      </w:r>
    </w:p>
    <w:p>
      <w:r>
        <w:t xml:space="preserve">Sinto-me feio. Espere! Eu sou feio = (</w:t>
      </w:r>
    </w:p>
    <w:p>
      <w:r>
        <w:t xml:space="preserve">outro dia... eu não tenho nada interessante para tweetar sobre</w:t>
      </w:r>
    </w:p>
    <w:p>
      <w:r>
        <w:t xml:space="preserve">Tratamento toda a manhã agora comida e escola</w:t>
      </w:r>
    </w:p>
    <w:p>
      <w:r>
        <w:t xml:space="preserve">Não aguento mais quando saio de lá, é quando estou LARGADO...</w:t>
      </w:r>
    </w:p>
    <w:p>
      <w:r>
        <w:t xml:space="preserve">No trabalho e cada loira que passa, acho que é @ambscrowe94. Eu sinto falta dela!</w:t>
      </w:r>
    </w:p>
    <w:p>
      <w:r>
        <w:t xml:space="preserve">Gorobag oom watiRT @zozemandolang: nampak ada yang baru warna item di garasi *tutup mata dulu*</w:t>
      </w:r>
    </w:p>
    <w:p>
      <w:r>
        <w:t xml:space="preserve">há uma multidão do lado de fora da minha porta tentando pegar o esquilo que eles deixam entrar no prédio </w:t>
      </w:r>
    </w:p>
    <w:p>
      <w:r>
        <w:t xml:space="preserve">É uma droga quando você está curtindo um filme e sabe que ele está a um minuto de terminar.</w:t>
      </w:r>
    </w:p>
    <w:p>
      <w:r>
        <w:t xml:space="preserve">Tive que levantar cedo só para deixar entrar as pessoas assustadoras da janela e congelar o meu traseiro</w:t>
      </w:r>
    </w:p>
    <w:p>
      <w:r>
        <w:t xml:space="preserve">Sub-$3/gal gás é uma boa tendência.</w:t>
      </w:r>
    </w:p>
    <w:p>
      <w:r>
        <w:t xml:space="preserve">meu novo pc besta estava quase funcionando... então o amplificador se fodeu. </w:t>
      </w:r>
    </w:p>
    <w:p>
      <w:r>
        <w:t xml:space="preserve">O problema hoje com as mulheres a boca não pára</w:t>
      </w:r>
    </w:p>
    <w:p>
      <w:r>
        <w:t xml:space="preserve">Tornei-me um negócio bastante menos excitante ao entrar no ensino médio.</w:t>
      </w:r>
    </w:p>
    <w:p>
      <w:r>
        <w:t xml:space="preserve">Acabei de descobrir que tenho que ir a uma reunião com minha mãe em cimarron na terça-feira por todas as vezes que estive ausente.</w:t>
      </w:r>
    </w:p>
    <w:p>
      <w:r>
        <w:t xml:space="preserve">ohmypotato. hora de dormir. Programa espacial amanhã!</w:t>
      </w:r>
    </w:p>
    <w:p>
      <w:r>
        <w:t xml:space="preserve">Barman: O que posso lhe oferecer? Tyaira: Uh. Posso conseguir água com azeitonas com gelo, por favor (Bartender começa a rachar)</w:t>
      </w:r>
    </w:p>
    <w:p>
      <w:r>
        <w:t xml:space="preserve">@hallestearns sim em 6 horas e 55 minutos que a campainha do 1º período tocará em nossos ouvidos.</w:t>
      </w:r>
    </w:p>
    <w:p>
      <w:r>
        <w:t xml:space="preserve">Cadelas que não usam fio dental, o que resulta no cheiro de podridão dentária, também respiram pela boca</w:t>
      </w:r>
    </w:p>
    <w:p>
      <w:r>
        <w:t xml:space="preserve">@LUVBBW OBRIGADO SO MUCH pelo conjunto de presentes e pela nota pessoal! VOCÊ ROCK!! Eu Amo Bath &amp; Body Works!!! </w:t>
      </w:r>
    </w:p>
    <w:p>
      <w:r>
        <w:t xml:space="preserve">Um dia completamente triste final! Eu chorei.</w:t>
      </w:r>
    </w:p>
    <w:p>
      <w:r>
        <w:t xml:space="preserve">@_ElectronOrbit @My_NonExistence UM NO! 5. NÃO. e 6. Ikr :) Junior...BUDDY! merda todos esses rumores são irritantes</w:t>
      </w:r>
    </w:p>
    <w:p>
      <w:r>
        <w:t xml:space="preserve">Eu penso em você baby e eu sonho com você o tempo todo</w:t>
      </w:r>
    </w:p>
    <w:p>
      <w:r>
        <w:t xml:space="preserve">As coisas que eu faço pelas pessoas hahaha espero que elas gostem :)</w:t>
      </w:r>
    </w:p>
    <w:p>
      <w:r>
        <w:t xml:space="preserve">Os caras que pegam grls no shopping são CREEPS esp. Fairlane. Ugh. Por que eu estou aqui!</w:t>
      </w:r>
    </w:p>
    <w:p>
      <w:r>
        <w:t xml:space="preserve">Kpele!!! RT @EzNira: Não consigo dormir n Estou muito cansado para brincar de se vestir.....</w:t>
      </w:r>
    </w:p>
    <w:p>
      <w:r>
        <w:t xml:space="preserve">Às vezes, nós apenas o tornamos desnecessariamente difícil e o turbilhão da vida supera. Descanso. Gratidão.</w:t>
      </w:r>
    </w:p>
    <w:p>
      <w:r>
        <w:t xml:space="preserve">Acorde em um bom momento por 30 minutos depois alguém para matá-lo. FFS</w:t>
      </w:r>
    </w:p>
    <w:p>
      <w:r>
        <w:t xml:space="preserve">Café com babe e depois em casa para embrulhar presentes xox</w:t>
      </w:r>
    </w:p>
    <w:p>
      <w:r>
        <w:t xml:space="preserve">O forno acabou de desistir. Acho que estamos com o frango mal cozido.</w:t>
      </w:r>
    </w:p>
    <w:p>
      <w:r>
        <w:t xml:space="preserve">Eu ADORO ler sobre a @OWSLibrary ! Ela coloca um sorriso humilde no meu rosto.</w:t>
      </w:r>
    </w:p>
    <w:p>
      <w:r>
        <w:t xml:space="preserve">Nada levanta a alma como um concerto escolar com algumas crianças muito especiais em uma escola muito especial. Muito bem feito tudo no Mater Dei.</w:t>
      </w:r>
    </w:p>
    <w:p>
      <w:r>
        <w:t xml:space="preserve">Agora eu tenho que me acostumar com a nova configuração no twitter para celulares</w:t>
      </w:r>
    </w:p>
    <w:p>
      <w:r>
        <w:t xml:space="preserve"> RT @LollyDaskal ~ "não permitir o medo de que se arruine a alegria do que é" ~ </w:t>
      </w:r>
    </w:p>
    <w:p>
      <w:r>
        <w:t xml:space="preserve">@PATR2012 é um clima tão antiWashington neste momento que estou curioso para ver qual será a participação dos eleitores no dia das eleições</w:t>
      </w:r>
    </w:p>
    <w:p>
      <w:r>
        <w:t xml:space="preserve">As identidades que podem ser tomadas são aquelas em que tolamente depositamos nossa esperança. A ÚNICA que não pode ser é que somos filhos de Deus.</w:t>
      </w:r>
    </w:p>
    <w:p>
      <w:r>
        <w:t xml:space="preserve">Esta caneta não está saindo das minhas mãos. Parece que tenho cortes em todos os lugares e tenho uma "entrevista" amanhã.</w:t>
      </w:r>
    </w:p>
    <w:p>
      <w:r>
        <w:t xml:space="preserve">honestamente idgaf quem você é... se você me irrita, eu quero conhecer e te dar uma surra.</w:t>
      </w:r>
    </w:p>
    <w:p>
      <w:r>
        <w:t xml:space="preserve">@dillenforeverrr vocês fizeram Terrie ficar chateado ontem à noite!!</w:t>
      </w:r>
    </w:p>
    <w:p>
      <w:r>
        <w:t xml:space="preserve">Passar o resto do dia de hoje com minha mãe e minha sobrinha. Amanhã vou sentir muito a falta delas.</w:t>
      </w:r>
    </w:p>
    <w:p>
      <w:r>
        <w:t xml:space="preserve">A audição no Coterie foi estranhamente divertida :)</w:t>
      </w:r>
    </w:p>
    <w:p>
      <w:r>
        <w:t xml:space="preserve">@zackhuhn me miss the time we used to be franns and actually hang out :'(</w:t>
      </w:r>
    </w:p>
    <w:p>
      <w:r>
        <w:t xml:space="preserve">@MelBala Não posso finalmente ter acontecido aaah Estou tão orgulhoso dela que mal posso esperar 2 c ela</w:t>
      </w:r>
    </w:p>
    <w:p>
      <w:r>
        <w:t xml:space="preserve"> quando eu ganhei o prêmio principal</w:t>
      </w:r>
    </w:p>
    <w:p>
      <w:r>
        <w:t xml:space="preserve">É triste pensar que, do meu grupo de amigos próximos, nenhum de nós está olhando para as mesmas faculdades para o próximo ano.</w:t>
      </w:r>
    </w:p>
    <w:p>
      <w:r>
        <w:t xml:space="preserve">Eu passei a tarde na Gruta do Papai Noel. Foi uma alegria absoluta ser uma pequena parte de fazer o Natal para os pequeninos. Seus rostos!</w:t>
      </w:r>
    </w:p>
    <w:p>
      <w:r>
        <w:t xml:space="preserve">home girl desculpe por estourar essa sua bolha, mas retocar você não significa que eu goste de você</w:t>
      </w:r>
    </w:p>
    <w:p>
      <w:r>
        <w:t xml:space="preserve">Foi preciso muito para eu dizer oi e acenar com um sorriso no rosto. Mas agora eu sei que você não se importa. Acabou acenando em um poste ferroviário... :(</w:t>
      </w:r>
    </w:p>
    <w:p>
      <w:r>
        <w:t xml:space="preserve">A MOTD não mostra nossa penalidade de parede de pedra</w:t>
      </w:r>
    </w:p>
    <w:p>
      <w:r>
        <w:t xml:space="preserve">@SPatateSautee @EliseFollet Rah on peut rien de cacher ! Je pleurs toutes les larmes de mon corps</w:t>
      </w:r>
    </w:p>
    <w:p>
      <w:r>
        <w:t xml:space="preserve">só quero estar sozinho e andar nu em volta do meu bumbum de berço, sem ser destruído ( = </w:t>
      </w:r>
    </w:p>
    <w:p>
      <w:r>
        <w:t xml:space="preserve">Dois alarmes de incêndio tirando seus lounges e dormindo.</w:t>
      </w:r>
    </w:p>
    <w:p>
      <w:r>
        <w:t xml:space="preserve">Perdi minhas aulas de óculos o dia todo deve ser divertido</w:t>
      </w:r>
    </w:p>
    <w:p>
      <w:r>
        <w:t xml:space="preserve">A mãe ainda não está em casa. É como se eu estivesse esperando para ser executada. Eu sei que isso vai acontecer, mas não quando.</w:t>
      </w:r>
    </w:p>
    <w:p>
      <w:r>
        <w:t xml:space="preserve">Horrível noite de sono para se preparar para o trabalho!</w:t>
      </w:r>
    </w:p>
    <w:p>
      <w:r>
        <w:t xml:space="preserve">Eu realmente não quero voltar a MD a cidade é um milhão de vezes melhor.</w:t>
      </w:r>
    </w:p>
    <w:p>
      <w:r>
        <w:t xml:space="preserve">Acho que isso significa que eles vêm poucos e distantes entre eles. Ainda que eu esteja vivendo o que você chamaria de sonho.</w:t>
      </w:r>
    </w:p>
    <w:p>
      <w:r>
        <w:t xml:space="preserve">@drinkdatNATTY @krothhh007 que é literalmente a definição da minha vida nos dias de hoje.</w:t>
      </w:r>
    </w:p>
    <w:p>
      <w:r>
        <w:t xml:space="preserve">Estou muito entusiasmado para o Natal deste ano, finalmente já faz 2 anos que estou passando com minhas mães! Vou me vestir de chuva!</w:t>
      </w:r>
    </w:p>
    <w:p>
      <w:r>
        <w:t xml:space="preserve">Não mais tweets por um tempo eu prometo. Necessidade de focar no direcionamento das proteínas e no caminho do segredo.</w:t>
      </w:r>
    </w:p>
    <w:p>
      <w:r>
        <w:t xml:space="preserve">Vou ao posto de gasolina para tomar um antidepressivo. </w:t>
      </w:r>
    </w:p>
    <w:p>
      <w:r>
        <w:t xml:space="preserve">MEHHH apenas teve que quebrar e comprar um novo telefone</w:t>
      </w:r>
    </w:p>
    <w:p>
      <w:r>
        <w:t xml:space="preserve">@KatieAllen77 Quero dizer, eu sei que foi. Estar com Amberlyn e você por 2 dias me faz sentir tão solitário agora!</w:t>
      </w:r>
    </w:p>
    <w:p>
      <w:r>
        <w:t xml:space="preserve">uau, deus tem senso de humor.</w:t>
      </w:r>
    </w:p>
    <w:p>
      <w:r>
        <w:t xml:space="preserve">Ter que assistir 'Unforgiven' (um dos meus filmes favoritos) como pesquisa para um ensaio sobre 'Pregador' (uma de minhas séries de quadrinhos favoritas).</w:t>
      </w:r>
    </w:p>
    <w:p>
      <w:r>
        <w:t xml:space="preserve">Como estou triste por estar sentado na praça de alimentação sozinho comendo comida de casa.</w:t>
      </w:r>
    </w:p>
    <w:p>
      <w:r>
        <w:t xml:space="preserve">Eu só tenho medo de palhaços e exorcismos ou de meninas fantasmas assustadoras. ou aranhas.</w:t>
      </w:r>
    </w:p>
    <w:p>
      <w:r>
        <w:t xml:space="preserve">Acabei de descobrir que uma das crianças que estou cuidando hoje à noite está em uma cadeira de rodas, com uma admiração :(</w:t>
      </w:r>
    </w:p>
    <w:p>
      <w:r>
        <w:t xml:space="preserve">Não volte para mim com essa merda nunca mais... não, nenhum amor de hippie... vergonha para mim para nos deixar avançar no meu amor.</w:t>
      </w:r>
    </w:p>
    <w:p>
      <w:r>
        <w:t xml:space="preserve">@Mark_Gottfried O imperador não veste roupa.   Nenhuma evidência de liderança do banco dois jogos seguidos.  Atirar o jogo Vandy para...</w:t>
      </w:r>
    </w:p>
    <w:p>
      <w:r>
        <w:t xml:space="preserve">Eu quero te amar! Por que você não aceita meu amor???? </w:t>
      </w:r>
    </w:p>
    <w:p>
      <w:r>
        <w:t xml:space="preserve">Nunca deveria ter permissão para escolher filmes. Nunca. Meu Deus!</w:t>
      </w:r>
    </w:p>
    <w:p>
      <w:r>
        <w:t xml:space="preserve">Ainda não arrumei nada para a viagem de hoje e parto às 11h da manhã.</w:t>
      </w:r>
    </w:p>
    <w:p>
      <w:r>
        <w:t xml:space="preserve">Quase todas as meninas fazem isso. Espero que não seja ruim RT @LordBieber: Bem, @JazzyKBiebz decidiu que ela precisava de um corte de cabelo e tomou-o por sua própria conta.</w:t>
      </w:r>
    </w:p>
    <w:p>
      <w:r>
        <w:t xml:space="preserve">@Trey_Wiggs triste por não ter jogado boliche Tive uma enxaqueca</w:t>
      </w:r>
    </w:p>
    <w:p>
      <w:r>
        <w:t xml:space="preserve">@etupps yeah bem agora minha irmã está assistindo "secretamente grávida"</w:t>
      </w:r>
    </w:p>
    <w:p>
      <w:r>
        <w:t xml:space="preserve">Acabou de perder quatro falsos seguidores durante o fim de semana </w:t>
      </w:r>
    </w:p>
    <w:p>
      <w:r>
        <w:t xml:space="preserve">Acho que se alguém faz o mesmo que me cutucar vomitar e depois desmaiar.</w:t>
      </w:r>
    </w:p>
    <w:p>
      <w:r>
        <w:t xml:space="preserve">O jogo de basquete hoje.</w:t>
      </w:r>
    </w:p>
    <w:p>
      <w:r>
        <w:t xml:space="preserve">@CarynSpeaks o meu chapéu, você me assusta brincando... Acho que não estou dormindo hoje à noite...</w:t>
      </w:r>
    </w:p>
    <w:p>
      <w:r>
        <w:t xml:space="preserve">Taça de vinho Placebo e Tumblr.</w:t>
      </w:r>
    </w:p>
    <w:p>
      <w:r>
        <w:t xml:space="preserve">Então, acabei de me dar conta de que neste Natal vou sentir falta dos meus dois primos favoritos. No ano passado, estávamos todos juntos.</w:t>
      </w:r>
    </w:p>
    <w:p>
      <w:r>
        <w:t xml:space="preserve">.... Noss... agora eu para com medo! Deu um trovão aki do lado de casa que a porta ta tremendo... meu tercinho ta tremendo tb... </w:t>
      </w:r>
    </w:p>
    <w:p>
      <w:r>
        <w:t xml:space="preserve">@KateDoesItBest não pode acreditar em seus doentes. é melhor você se preparar para se enfurecer esta noite. você parte amanhã... </w:t>
      </w:r>
    </w:p>
    <w:p>
      <w:r>
        <w:t xml:space="preserve">Às vezes fico com medo de mexer o pé porque fico pensando que meu tornozelo vai quebrar novamente...</w:t>
      </w:r>
    </w:p>
    <w:p>
      <w:r>
        <w:t xml:space="preserve">São algumas pessoas doentes neste mundo... mexer com os meninos do lírio</w:t>
      </w:r>
    </w:p>
    <w:p>
      <w:r>
        <w:t xml:space="preserve">Meu celular tem bateria fraca, não sei onde está meu carregador.</w:t>
      </w:r>
    </w:p>
    <w:p>
      <w:r>
        <w:t xml:space="preserve">bem longe de 5 lugares diferentes para conseguir 3 coisas diferentes para a natureza das compras de férias de última hora</w:t>
      </w:r>
    </w:p>
    <w:p>
      <w:r>
        <w:t xml:space="preserve">Necessidade de cozinhar porque @MandiliciousDef tem os pais mais queridos!  </w:t>
      </w:r>
    </w:p>
    <w:p>
      <w:r>
        <w:t xml:space="preserve">Cada equipe esportiva que eu torço por me chutar diretamente na sacola.</w:t>
      </w:r>
    </w:p>
    <w:p>
      <w:r>
        <w:t xml:space="preserve">Ver meu irmãozinho rasgar as bonecas feias de minha irmã</w:t>
      </w:r>
    </w:p>
    <w:p>
      <w:r>
        <w:t xml:space="preserve">@staceyt83 haha não! Tive um sonho estranho... Lembrei-me disso antes, mas agora não posso</w:t>
      </w:r>
    </w:p>
    <w:p>
      <w:r>
        <w:t xml:space="preserve">O trabalho estava ocupado, embora não tivéssemos absolutamente nenhuma venda e eu acabei de acordar de uma sesta de quatro horas e amanhã poderei fazer tudo de novo!</w:t>
      </w:r>
    </w:p>
    <w:p>
      <w:r>
        <w:t xml:space="preserve">@leon_dixon yeah minha caixa traseira se partiu. Preciso de uma nova. Mas ainda não posso te dizer</w:t>
      </w:r>
    </w:p>
    <w:p>
      <w:r>
        <w:t xml:space="preserve">@justinbieber me deixa triste quando olho para seu perfil e diz "@justinbieber não segue h_kristen" ;(&amp;</w:t>
      </w:r>
    </w:p>
    <w:p>
      <w:r>
        <w:t xml:space="preserve">Meu pai tem o pior cabo do mundo.</w:t>
      </w:r>
    </w:p>
    <w:p>
      <w:r>
        <w:t xml:space="preserve">Feliz Tweet:  A alegria como tudo de bom vem de dentro.  QUE CONVENIENTE!   </w:t>
      </w:r>
    </w:p>
    <w:p>
      <w:r>
        <w:t xml:space="preserve">Tenha a sensação de que vou perder algo importante.</w:t>
      </w:r>
    </w:p>
    <w:p>
      <w:r>
        <w:t xml:space="preserve">@ColeQuitMan vai me amar em cerca de dez minutos!</w:t>
      </w:r>
    </w:p>
    <w:p>
      <w:r>
        <w:t xml:space="preserve">Café arábico o que posso fazer para deixá-lo feliz.</w:t>
      </w:r>
    </w:p>
    <w:p>
      <w:r>
        <w:t xml:space="preserve">se você gostaria de ver meu precioso rosto, estarei trabalhando o resto do dia e da noite </w:t>
      </w:r>
    </w:p>
    <w:p>
      <w:r>
        <w:t xml:space="preserve">Maldito ninguém me mostrou amor hoje</w:t>
      </w:r>
    </w:p>
    <w:p>
      <w:r>
        <w:t xml:space="preserve">Odeio aquele momento em que você no topo do mundo mais feliz do que nunca, então algo tem que varrê-lo para fora de você... </w:t>
      </w:r>
    </w:p>
    <w:p>
      <w:r>
        <w:t xml:space="preserve">O verniz para unhas que comprei é praticamente da cor da pele, por isso agora parece que não tenho unhas</w:t>
      </w:r>
    </w:p>
    <w:p>
      <w:r>
        <w:t xml:space="preserve">mal pode esperar para arruinar o espetáculo de dança</w:t>
      </w:r>
    </w:p>
    <w:p>
      <w:r>
        <w:t xml:space="preserve">@albihonest @ashleybmarc @Same_Ol @LMWrites ALBINISM é a coisa mais triste desde que espetacular ofereceu uma competição de moagem....</w:t>
      </w:r>
    </w:p>
    <w:p>
      <w:r>
        <w:t xml:space="preserve">Uma bela noite de revisão pela frente... Soa simplesmente adorável -_-</w:t>
      </w:r>
    </w:p>
    <w:p>
      <w:r>
        <w:t xml:space="preserve">Vou contar para minha irmã de 14 anos uma história para dormir.</w:t>
      </w:r>
    </w:p>
    <w:p>
      <w:r>
        <w:t xml:space="preserve">O Dia de Ação de Graças é um momento de agradecimento para a sua família. Foda-se que eu odeio minha família.  </w:t>
      </w:r>
    </w:p>
    <w:p>
      <w:r>
        <w:t xml:space="preserve">Toda vez que fecho os olhos, vejo o velho nós, o velho amor, a velha confiança e penso em como você a quebrou.</w:t>
      </w:r>
    </w:p>
    <w:p>
      <w:r>
        <w:t xml:space="preserve">Então eu vi o gurl dis cute sentar-se em frente a um rover de alcance e pikin seu nariz a lyk criticamente!</w:t>
      </w:r>
    </w:p>
    <w:p>
      <w:r>
        <w:t xml:space="preserve">Casualmente vou tossir os miolos esta noite.</w:t>
      </w:r>
    </w:p>
    <w:p>
      <w:r>
        <w:t xml:space="preserve">lição de casa e depois o ginásio. depois mais lição de casa</w:t>
      </w:r>
    </w:p>
    <w:p>
      <w:r>
        <w:t xml:space="preserve">apenas mais 3 dias até a formatura! informa a premiação. certificado escolar tudo em um dia</w:t>
      </w:r>
    </w:p>
    <w:p>
      <w:r>
        <w:t xml:space="preserve">acho que agora seria uma boa hora para começar meu trabalho que preciso ter pelo menos 3/4 feito para minha aula das 8 da manhã de amanhã... -____-</w:t>
      </w:r>
    </w:p>
    <w:p>
      <w:r>
        <w:t xml:space="preserve">Odeio como quando meu pai vai de férias de duas semanas fora do estado, minha mãe acha que pode me dizer para fazer todos os seus desejos.</w:t>
      </w:r>
    </w:p>
    <w:p>
      <w:r>
        <w:t xml:space="preserve">@BunnyWILD MDRRR MOI AUSSI. En plus comme j'ai des enceinte j'avais mis le volume à fond OMAGAD.</w:t>
      </w:r>
    </w:p>
    <w:p>
      <w:r>
        <w:t xml:space="preserve">"Você carregou a cruz e tomou minha vergonha, eu acredito e brilho sua luz e graça surpreendente eu a recebo".</w:t>
      </w:r>
    </w:p>
    <w:p>
      <w:r>
        <w:t xml:space="preserve">Eu realmente acho que a paciência é uma virtude. Feliz por ter encontrado a felicidade em minha vida.</w:t>
      </w:r>
    </w:p>
    <w:p>
      <w:r>
        <w:t xml:space="preserve">@cathalmannion79 grande noite... Bebidas demais tho! Sinto-me muito delicado hoje!!</w:t>
      </w:r>
    </w:p>
    <w:p>
      <w:r>
        <w:t xml:space="preserve">Aqui estou eu pensando em ficar em casa o dia todo entediado, mas eu vou o dia todo :b</w:t>
      </w:r>
    </w:p>
    <w:p>
      <w:r>
        <w:t xml:space="preserve">eu serei a última pessoa neste campus graças à minha aula de edição/layout de cópias que termina no 710</w:t>
      </w:r>
    </w:p>
    <w:p>
      <w:r>
        <w:t xml:space="preserve">São 8 horas e perdi minha chiclete, estou chateado.</w:t>
      </w:r>
    </w:p>
    <w:p>
      <w:r>
        <w:t xml:space="preserve">Parece que ficarei preso no aeroporto assim que aterrissar em Newark</w:t>
      </w:r>
    </w:p>
    <w:p>
      <w:r>
        <w:t xml:space="preserve">Você sabe aquele momento depois de beber o último soco de fruta de sua empregada Minute</w:t>
      </w:r>
    </w:p>
    <w:p>
      <w:r>
        <w:t xml:space="preserve">Trabalhando em dobro amanhã e treinando alguns novos funcionários </w:t>
      </w:r>
    </w:p>
    <w:p>
      <w:r>
        <w:t xml:space="preserve">Charleigh Emery Duvall chegou ontem à noite às 21:13 h EST 6 lbs 14 oz 20 in. Alguém tem uma cartilha para os novos avós?</w:t>
      </w:r>
    </w:p>
    <w:p>
      <w:r>
        <w:t xml:space="preserve">Por que as pessoas devem mentir sobre como me conseguir comida?</w:t>
      </w:r>
    </w:p>
    <w:p>
      <w:r>
        <w:t xml:space="preserve">Garota no ônibus vomitou líquido translúcido verde com manchas de catarro. Depois, eu o vi deslizar pelo ônibus e bater nos pés das pessoas.</w:t>
      </w:r>
    </w:p>
    <w:p>
      <w:r>
        <w:t xml:space="preserve">Não é assim que funciona, não é assim que funciona e eu estou ficando alto só para equilibrar as baixas....</w:t>
      </w:r>
    </w:p>
    <w:p>
      <w:r>
        <w:t xml:space="preserve">N'zogbia está com muito bom aspecto hoje . E os comentaristas estão sobre Darren não tocar na bola.</w:t>
      </w:r>
    </w:p>
    <w:p>
      <w:r>
        <w:t xml:space="preserve">Quando você tem que se levantar para descer do ônibus, mas você ficou confortável em seu lugar :'(</w:t>
      </w:r>
    </w:p>
    <w:p>
      <w:r>
        <w:t xml:space="preserve">Pensei ter comprado uma camisa laranja @joehaden23 online; afinal era da China e a empresa de crédito rejeitou a compra.</w:t>
      </w:r>
    </w:p>
    <w:p>
      <w:r>
        <w:t xml:space="preserve">De esas noches en las que @honeyLOLxD se desahoga con el teclado y el twitter</w:t>
      </w:r>
    </w:p>
    <w:p>
      <w:r>
        <w:t xml:space="preserve">voltar para casa perguntando-se o que está acontecendo e o que estou fazendo hoje à noite</w:t>
      </w:r>
    </w:p>
    <w:p>
      <w:r>
        <w:t xml:space="preserve">Acho que amanhã vamos ter uma garota feliz :)))</w:t>
      </w:r>
    </w:p>
    <w:p>
      <w:r>
        <w:t xml:space="preserve">É hora de tirar esta final on-line e depois trabalhar o resto do dia.</w:t>
      </w:r>
    </w:p>
    <w:p>
      <w:r>
        <w:t xml:space="preserve">Eu mordisco um pouco na boca quando o vejo.</w:t>
      </w:r>
    </w:p>
    <w:p>
      <w:r>
        <w:t xml:space="preserve">O concerto e a reunião da banda devem ser emocionantes, só estou triste por perder a alegria e a teoria do big bang.</w:t>
      </w:r>
    </w:p>
    <w:p>
      <w:r>
        <w:t xml:space="preserve">Dez horas de viagem de carro para casa</w:t>
      </w:r>
    </w:p>
    <w:p>
      <w:r>
        <w:t xml:space="preserve">Futebol no Tele e uma bela cerveja gelada não podem pensar em melhor maneira de passar uma noite de segunda-feira</w:t>
      </w:r>
    </w:p>
    <w:p>
      <w:r>
        <w:t xml:space="preserve">É preciso servir o jantar de Ação de Graças a uma garotinha que nunca teve uma refeição de Ação de Graças antes. </w:t>
      </w:r>
    </w:p>
    <w:p>
      <w:r>
        <w:t xml:space="preserve">omw também a escola teve uma visita de estudo.</w:t>
      </w:r>
    </w:p>
    <w:p>
      <w:r>
        <w:t xml:space="preserve">Torneio de luta livre Pee-wee...</w:t>
      </w:r>
    </w:p>
    <w:p>
      <w:r>
        <w:t xml:space="preserve">@RachelllWhiteee estamos nos encontrando @ThisisBonardi em sua casa mais tarde esta noite para surpreendê-lo.</w:t>
      </w:r>
    </w:p>
    <w:p>
      <w:r>
        <w:t xml:space="preserve">Hoy va a ser un dia muuuuuy movidito desde la una en adelante :)</w:t>
      </w:r>
    </w:p>
    <w:p>
      <w:r>
        <w:t xml:space="preserve">Engraçado como essa cadela não anda comigo só porque sou fumante e agora ela anda com fumantes loucos oh! ela não sabe!</w:t>
      </w:r>
    </w:p>
    <w:p>
      <w:r>
        <w:t xml:space="preserve">Realmente teve uma boa noite de dança</w:t>
      </w:r>
    </w:p>
    <w:p>
      <w:r>
        <w:t xml:space="preserve">Acabou de pousar nos infernos de Minnesota, sim, mas agora gtg para um funeral</w:t>
      </w:r>
    </w:p>
    <w:p>
      <w:r>
        <w:t xml:space="preserve">Brilho por toda a mesa da cozinha...é a época mais maravilhosa do ano!!   </w:t>
      </w:r>
    </w:p>
    <w:p>
      <w:r>
        <w:t xml:space="preserve">@mjoens Building &amp; Trades haha nós devemos trabalhar na nova escola, mas eles estragaram as ordens e tudo</w:t>
      </w:r>
    </w:p>
    <w:p>
      <w:r>
        <w:t xml:space="preserve">Yep ... een ! E ook een keer een 'Beuk Airplane'. Faça o download dos trotes.</w:t>
      </w:r>
    </w:p>
    <w:p>
      <w:r>
        <w:t xml:space="preserve">A neve é uma puta maldita -.-</w:t>
      </w:r>
    </w:p>
    <w:p>
      <w:r>
        <w:t xml:space="preserve">Eu, por mim, estou emocionado por Cristo trabalhar fora de nossa linha do tempo. Ele é tão fiel. E soberano.  </w:t>
      </w:r>
    </w:p>
    <w:p>
      <w:r>
        <w:t xml:space="preserve">Tempo para se aventurar e fazer as temidas compras de Natal</w:t>
      </w:r>
    </w:p>
    <w:p>
      <w:r>
        <w:t xml:space="preserve">@mashaal1234 omg como eu poderia esquecer! Eu gostaria de estar lá tão maldito :'( eu sinto falta de você também, amor.</w:t>
      </w:r>
    </w:p>
    <w:p>
      <w:r>
        <w:t xml:space="preserve">Minha mãe está decorando o interior da casa hoje</w:t>
      </w:r>
    </w:p>
    <w:p>
      <w:r>
        <w:t xml:space="preserve">Acabei de sentir um bebê por nascer na barriga do meu amigo chutando pela primeira vez. Será que me importa que eu esteja cantando "pokey pokey oi baby"?</w:t>
      </w:r>
    </w:p>
    <w:p>
      <w:r>
        <w:t xml:space="preserve">Trabalho cancelado devido a esta pilha ridícula de livros que tenho que passar. A caminho de morar na biblioteca da uni até quarta-feira</w:t>
      </w:r>
    </w:p>
    <w:p>
      <w:r>
        <w:t xml:space="preserve">Então minha mãe e meu pai vão sair hoje à noite e eu estou presa na babá.</w:t>
      </w:r>
    </w:p>
    <w:p>
      <w:r>
        <w:t xml:space="preserve">@C_Meu_DIMPLEz @l_chelle Me também. Fiquei doente com meus remédios no trabalho. Enxaqueca e enjôo o dia todo. E não consigo encontrar meu cartão de débito.</w:t>
      </w:r>
    </w:p>
    <w:p>
      <w:r>
        <w:t xml:space="preserve">A prática não está indo tão mal hoje como eu pensava que iria.</w:t>
      </w:r>
    </w:p>
    <w:p>
      <w:r>
        <w:t xml:space="preserve">@LeahMatusow tem um caranguejo eremita para um animal de estimação </w:t>
      </w:r>
    </w:p>
    <w:p>
      <w:r>
        <w:t xml:space="preserve">Acabei de reprovar no meu teste de espanhol...</w:t>
      </w:r>
    </w:p>
    <w:p>
      <w:r>
        <w:t xml:space="preserve">Considerando que estive acordado até as 4 e dormi até as 12 de hoje, não consigo dormir.</w:t>
      </w:r>
    </w:p>
    <w:p>
      <w:r>
        <w:t xml:space="preserve">@Bdog_labus haha. soa como um acordo. btw Eu não te vejo há anos.</w:t>
      </w:r>
    </w:p>
    <w:p>
      <w:r>
        <w:t xml:space="preserve">"Protesto contra a árvore falsa até conseguirmos uma de verdade"! @annmarie_pichi eu vivo youuuuu</w:t>
      </w:r>
    </w:p>
    <w:p>
      <w:r>
        <w:t xml:space="preserve">tive uma noite verdadeiramente maravilhosa alcançando meu sobrinho @ la spiga em cap hill. então desejava viver mais perto.</w:t>
      </w:r>
    </w:p>
    <w:p>
      <w:r>
        <w:t xml:space="preserve">Está extremamente entusiasmado com o martini que estou prestes a me recompensar por 7/8 horas c/ trigêmeos de dentição :)</w:t>
      </w:r>
    </w:p>
    <w:p>
      <w:r>
        <w:t xml:space="preserve">Prestes a adoecer com um resfriado no peito.... Eu posso senti-lo.... Não vai ser uma boa....</w:t>
      </w:r>
    </w:p>
    <w:p>
      <w:r>
        <w:t xml:space="preserve">Sooooo agradecido por ter passado o dia com @tanbrian e agora curtindo a noite com minha família e Katie! </w:t>
      </w:r>
    </w:p>
    <w:p>
      <w:r>
        <w:t xml:space="preserve">Vadia se você me obrigar a estar em algum lugar, não espere que eu 2 seja feliz!! &gt;:/</w:t>
      </w:r>
    </w:p>
    <w:p>
      <w:r>
        <w:t xml:space="preserve">oh tempo divertido para estudar para a ciência.</w:t>
      </w:r>
    </w:p>
    <w:p>
      <w:r>
        <w:t xml:space="preserve">Voltando para casa mais cedo hoje. Vou pegar um pouco de sono e de trabalho escolar.</w:t>
      </w:r>
    </w:p>
    <w:p>
      <w:r>
        <w:t xml:space="preserve">parece que vai ser mais uma noite de trabalhos de casa e sem dormir</w:t>
      </w:r>
    </w:p>
    <w:p>
      <w:r>
        <w:t xml:space="preserve">Quando você notar que todas as enfermeiras e dentistas ao redor estão usando óculos de proteção amarelos</w:t>
      </w:r>
    </w:p>
    <w:p>
      <w:r>
        <w:t xml:space="preserve">Não quero me queixar de tudo e de tudo o que não costumo fazer, mas desta vez eu realmente preciso também :(  </w:t>
      </w:r>
    </w:p>
    <w:p>
      <w:r>
        <w:t xml:space="preserve">Espero que você tenha tido um maravilhoso Dia de Ação de Graças!!!   </w:t>
      </w:r>
    </w:p>
    <w:p>
      <w:r>
        <w:t xml:space="preserve">"@B_EasyETP: Alguém me dá uma boa ajuda de chitterlings Parece que sou o único que os come"</w:t>
      </w:r>
    </w:p>
    <w:p>
      <w:r>
        <w:t xml:space="preserve">A festa de aniversário da Trustin &amp; my nephew Shane começa às 13:30 sem que eles saibam! :))</w:t>
      </w:r>
    </w:p>
    <w:p>
      <w:r>
        <w:t xml:space="preserve">Ugh...estômago está cheio com almoço e sorvete T_T...e agora tenho que limpar as janelas :(</w:t>
      </w:r>
    </w:p>
    <w:p>
      <w:r>
        <w:t xml:space="preserve">será uma surpresa! vou voltar para casa e ninguém em casa sabe!</w:t>
      </w:r>
    </w:p>
    <w:p>
      <w:r>
        <w:t xml:space="preserve">@LizzieMMoreno no mundo real violador não usa lubrificante</w:t>
      </w:r>
    </w:p>
    <w:p>
      <w:r>
        <w:t xml:space="preserve">Estou realmente feliz por sua sexta-feira, mas não posso esperar por amanhã!</w:t>
      </w:r>
    </w:p>
    <w:p>
      <w:r>
        <w:t xml:space="preserve">@chiseledcheeks haha Estou trabalhando no cavalo durante a pausa de Natal ...</w:t>
      </w:r>
    </w:p>
    <w:p>
      <w:r>
        <w:t xml:space="preserve">Mmmm que era um jantar antecipado(: outros primos agora em casa</w:t>
      </w:r>
    </w:p>
    <w:p>
      <w:r>
        <w:t xml:space="preserve">NBA LOCKOUT IS OVER!! acabo de correr uma milha de alegria.  </w:t>
      </w:r>
    </w:p>
    <w:p>
      <w:r>
        <w:t xml:space="preserve">Espere! Flippant le dossier "Personnes sans nom" dans Picasa ... Un trombi géant avec tout les gens présents sur tes photos.</w:t>
      </w:r>
    </w:p>
    <w:p>
      <w:r>
        <w:t xml:space="preserve">Raleigh's não é mais?  Sempre me lembrarei com carinho das muitas noites que lá começaram. </w:t>
      </w:r>
    </w:p>
    <w:p>
      <w:r>
        <w:t xml:space="preserve">LOL boi I tell u Deus deve ter senso de humor porque a vida é engraçada. &amp; como rir, não importa o que a vida possa te fazer!</w:t>
      </w:r>
    </w:p>
    <w:p>
      <w:r>
        <w:t xml:space="preserve">Quebrando!! Gorm Wisweh kan bedst li' en mere sprittet glögg...</w:t>
      </w:r>
    </w:p>
    <w:p>
      <w:r>
        <w:t xml:space="preserve">Acabei de ver um cara com maquiagem completa se oferecendo para fazer maquiagem na Macy's.</w:t>
      </w:r>
    </w:p>
    <w:p>
      <w:r>
        <w:t xml:space="preserve">Agora estou sem palavras. Deus me faz tão feliz</w:t>
      </w:r>
    </w:p>
    <w:p>
      <w:r>
        <w:t xml:space="preserve">Pose 2, fazer com que a minha barriga da mana se peirce ima gwt que bom lábio olé ou sobrancelha dos olhos dn</w:t>
      </w:r>
    </w:p>
    <w:p>
      <w:r>
        <w:t xml:space="preserve">O estresse de garantir uma mini-queima surpresa continua sendo uma surpresa. Hotel Malmaison, você não está facilitando isso para mim.</w:t>
      </w:r>
    </w:p>
    <w:p>
      <w:r>
        <w:t xml:space="preserve">Espanhol meio período no meu aniversário.</w:t>
      </w:r>
    </w:p>
    <w:p>
      <w:r>
        <w:t xml:space="preserve">fechar uma janela abrir uma porta. o sucesso é conseguir o que se quer e querer o que se consegue.</w:t>
      </w:r>
    </w:p>
    <w:p>
      <w:r>
        <w:t xml:space="preserve">Sinto-me mal pelo meu primo</w:t>
      </w:r>
    </w:p>
    <w:p>
      <w:r>
        <w:t xml:space="preserve">Não há nada melhor do que uma fita adesiva e uma fita adesiva com material de referência!</w:t>
      </w:r>
    </w:p>
    <w:p>
      <w:r>
        <w:t xml:space="preserve">@SlowGrind_Pusha vamos c wen wen eu ando pelo corredor de dados</w:t>
      </w:r>
    </w:p>
    <w:p>
      <w:r>
        <w:t xml:space="preserve">Muitas pessoas têm medo de admitir que não sabem de nada.</w:t>
      </w:r>
    </w:p>
    <w:p>
      <w:r>
        <w:t xml:space="preserve">@burtonad eu ainda não sei como Djokovic venceu aquela partida. E ainda não sei como vencer o Nadal 4 e 4 menos de 24 horas depois.</w:t>
      </w:r>
    </w:p>
    <w:p>
      <w:r>
        <w:t xml:space="preserve">Feliz por ter chegado o mês de dezembro. Tempo para que todos se divirtam e se divirtam!  </w:t>
      </w:r>
    </w:p>
    <w:p>
      <w:r>
        <w:t xml:space="preserve">@allisnwaltrs Desta vez é o treinador de basquete de Syracuse Bernie Fine, despedido por alegações de abuso de crianças. </w:t>
      </w:r>
    </w:p>
    <w:p>
      <w:r>
        <w:t xml:space="preserve">Encontrei meu velho teclado com pena, não é meu velho kit de bateria.</w:t>
      </w:r>
    </w:p>
    <w:p>
      <w:r>
        <w:t xml:space="preserve">J'attend avec impatience Noel je connais aucun de mes cadeaux !</w:t>
      </w:r>
    </w:p>
    <w:p>
      <w:r>
        <w:t xml:space="preserve">@jvandermayer Joshua! Eu era! Devon me disse que ela sempre estudou ochem com um joshua, mas eu não percebi que era você até terça-feira!</w:t>
      </w:r>
    </w:p>
    <w:p>
      <w:r>
        <w:t xml:space="preserve">Parece que a fada da lavanderia ainda não voltou esta semana... Eu sei o que vou fazer mais tarde!!</w:t>
      </w:r>
    </w:p>
    <w:p>
      <w:r>
        <w:t xml:space="preserve">eu não podia jogar hoje devido a um coração partido causado por @camdynolivia23 </w:t>
      </w:r>
    </w:p>
    <w:p>
      <w:r>
        <w:t xml:space="preserve">O homem hoje em dia já pode ir à merda... E ainda nem são 8:00 horas ....</w:t>
      </w:r>
    </w:p>
    <w:p>
      <w:r>
        <w:t xml:space="preserve">Limpeza da casa e costura hoje</w:t>
      </w:r>
    </w:p>
    <w:p>
      <w:r>
        <w:t xml:space="preserve">Vergonha - ver Kourtney Kardashian recebendo um clister de óleo.  Assistir a tudo isso.   </w:t>
      </w:r>
    </w:p>
    <w:p>
      <w:r>
        <w:t xml:space="preserve">i loove quando abro a geladeira e encontro uma cobra da meia-noite</w:t>
      </w:r>
    </w:p>
    <w:p>
      <w:r>
        <w:t xml:space="preserve">isso é aquela merda de RT @selenaa_23: Entrei no último dia de aula para descobrir que há um quiz</w:t>
      </w:r>
    </w:p>
    <w:p>
      <w:r>
        <w:t xml:space="preserve">Decoração da casa para a festa de férias que meu marido nos voluntariou para receber</w:t>
      </w:r>
    </w:p>
    <w:p>
      <w:r>
        <w:t xml:space="preserve">Acabei de abrir uma garrafa há alguns minutos. lol. É apenas a maneira do universo de manter o equilíbrio :) RT @anabellebf: Estou sem vinho!</w:t>
      </w:r>
    </w:p>
    <w:p>
      <w:r>
        <w:t xml:space="preserve">Temos que trazer o caçador de volta hoje ao meio-dia!</w:t>
      </w:r>
    </w:p>
    <w:p>
      <w:r>
        <w:t xml:space="preserve">@danilic Tenha um momento incrível - estaria lá em um piscar de olhos se mais perto.</w:t>
      </w:r>
    </w:p>
    <w:p>
      <w:r>
        <w:t xml:space="preserve">Fotos de Natal em família hoje ...</w:t>
      </w:r>
    </w:p>
    <w:p>
      <w:r>
        <w:t xml:space="preserve">Eu gostaria de ser tão estranho quanto costumava ser, eu tinha mais amigos naquela época. Hahaha</w:t>
      </w:r>
    </w:p>
    <w:p>
      <w:r>
        <w:t xml:space="preserve">Por que a ganância é tão prevalecente nestes Estados Unidos?</w:t>
      </w:r>
    </w:p>
    <w:p>
      <w:r>
        <w:t xml:space="preserve">@fleur_de_lotus Apenas alguns chuviscos de merda... mas NÃO NEVE! </w:t>
      </w:r>
    </w:p>
    <w:p>
      <w:r>
        <w:t xml:space="preserve">Aquele momento em que você está esperando uma mensagem de alguém que você ouve seu toque de telefone, mas descobre que era apenas um e-mail.</w:t>
      </w:r>
    </w:p>
    <w:p>
      <w:r>
        <w:t xml:space="preserve">Eu poderia totalmente Liz/Jade gif Demi agora mesmo, mas já desliguei meu comp...</w:t>
      </w:r>
    </w:p>
    <w:p>
      <w:r>
        <w:t xml:space="preserve">Evitar rigorosamente idéias assustadoras</w:t>
      </w:r>
    </w:p>
    <w:p>
      <w:r>
        <w:t xml:space="preserve">Lembre-se de que muito pouco é necessário para fazer uma vida feliz. ~ Marcus Aurelius </w:t>
      </w:r>
    </w:p>
    <w:p>
      <w:r>
        <w:t xml:space="preserve">Um dia cheio de diversão até agora - pneu de carro novo em funcionamento encomendou um seguro de carro comprar um seguro de telefone celular entre outros shizzle</w:t>
      </w:r>
    </w:p>
    <w:p>
      <w:r>
        <w:t xml:space="preserve">masih ada phil jones smalling &amp; fryers :) RT @dewiijayanti: as pessoas são loucas para deixar o vidic-ferdinand sair de nosso lugar </w:t>
      </w:r>
    </w:p>
    <w:p>
      <w:r>
        <w:t xml:space="preserve">último dia oficial do PT e nada resolvido. Apenas mais dor. Acho que está de saída para o médico AGAIN para mais uma RM XR e diagnóstico.</w:t>
      </w:r>
    </w:p>
    <w:p>
      <w:r>
        <w:t xml:space="preserve">A ascensão do planeta dos macacos tem meu coração eternamente. </w:t>
      </w:r>
    </w:p>
    <w:p>
      <w:r>
        <w:t xml:space="preserve">A procrastinação vai ser a minha morte. Em apenas algumas horas vou estar morrendo de estresse por causa da minha preguiça neste momento.</w:t>
      </w:r>
    </w:p>
    <w:p>
      <w:r>
        <w:t xml:space="preserve">Minha mãe acabou de me dizer que me inscreveu para fazer o ACT no sábado. Uma maneira de arruinar minha semana. #sadtweet</w:t>
      </w:r>
    </w:p>
    <w:p>
      <w:r>
        <w:t xml:space="preserve">Conversas noturnas tardias em Timmies com van</w:t>
      </w:r>
    </w:p>
    <w:p>
      <w:r>
        <w:t xml:space="preserve">@DrBobMcCartney começou sua série Joy na igreja. Adorei!</w:t>
      </w:r>
    </w:p>
    <w:p>
      <w:r>
        <w:t xml:space="preserve">Dirigi-me à Igreja Metodista Arbutus para ver minhas meninas dançarem e ouvir o coro cantar</w:t>
      </w:r>
    </w:p>
    <w:p>
      <w:r>
        <w:t xml:space="preserve">Isso foi gay para aquela stripper de donas de casa de atlanta para chupar seu próprio "youu knoww".</w:t>
      </w:r>
    </w:p>
    <w:p>
      <w:r>
        <w:t xml:space="preserve">@fbutleracoustic eu sei que a BBC vai ouvir de mim :) lol</w:t>
      </w:r>
    </w:p>
    <w:p>
      <w:r>
        <w:t xml:space="preserve">Eu adoro quando as pessoas acendem um cigarro fresco e depois vem o ônibus/comboio</w:t>
      </w:r>
    </w:p>
    <w:p>
      <w:r>
        <w:t xml:space="preserve">eu gostaria de jogar //&amp; minha esposa não vai parar de jogar //&amp; para sempre //&amp; </w:t>
      </w:r>
    </w:p>
    <w:p>
      <w:r>
        <w:t xml:space="preserve">@Emilio_Chacon mas sua noite de jogo perdida não será a mesma sem você :(</w:t>
      </w:r>
    </w:p>
    <w:p>
      <w:r>
        <w:t xml:space="preserve">Observar sem julgar e encontrar maior paz e</w:t>
      </w:r>
    </w:p>
    <w:p>
      <w:r>
        <w:t xml:space="preserve">Evitar rigorosamente idéias assustadoras</w:t>
      </w:r>
    </w:p>
    <w:p>
      <w:r>
        <w:t xml:space="preserve">Tenho 5 horas de sono e estou prestes a ensinar ioga e depois vou jogar 2 jogos de futebol a uma hora</w:t>
      </w:r>
    </w:p>
    <w:p>
      <w:r>
        <w:t xml:space="preserve">Pronto para o caos... Alguém chamou alguém doente antes das férias.</w:t>
      </w:r>
    </w:p>
    <w:p>
      <w:r>
        <w:t xml:space="preserve">Tempo do chocolate quente!</w:t>
      </w:r>
    </w:p>
    <w:p>
      <w:r>
        <w:t xml:space="preserve">@leaf7790 haha truee... Eu estava pensando em irmos às compras juntos e pegarmos coisas e nos separarmos e comprá-las e nos encontrarmos depois, então é um</w:t>
      </w:r>
    </w:p>
    <w:p>
      <w:r>
        <w:t xml:space="preserve">Expectativas fantásticas revelações surpreendentes</w:t>
      </w:r>
    </w:p>
    <w:p>
      <w:r>
        <w:t xml:space="preserve">@Baysidette @v_reyes @yankeecremoso big ass regalo on her back</w:t>
      </w:r>
    </w:p>
    <w:p>
      <w:r>
        <w:t xml:space="preserve">minha família sentiu a necessidade de fazer a limpeza de outono/inverno hoje!</w:t>
      </w:r>
    </w:p>
    <w:p>
      <w:r>
        <w:t xml:space="preserve">Este é o meu 100º tweet. Se eu quisesse manter minha outra conta no twitter, seria meu 1000º tweet :(</w:t>
      </w:r>
    </w:p>
    <w:p>
      <w:r>
        <w:t xml:space="preserve">Essa sensação que se tem quando se PENSAGE até tarde e se acorda em choque apenas para verificar o relógio para ver se você tem mais 1hr de sono.</w:t>
      </w:r>
    </w:p>
    <w:p>
      <w:r>
        <w:t xml:space="preserve">Por que é tão difícil para mim começar a estudar? Oh ya porque meu pacote de anotações tem 20 páginas. Datilografadas.</w:t>
      </w:r>
    </w:p>
    <w:p>
      <w:r>
        <w:t xml:space="preserve">Observando a Bela e o Monstro para começar meu dia.</w:t>
      </w:r>
    </w:p>
    <w:p>
      <w:r>
        <w:t xml:space="preserve">@JustDaveXxx Ouvi dizer isso! Eu posso sair com uma mistura de bêbados Red-necks e italianos bêbados o dia todo...</w:t>
      </w:r>
    </w:p>
    <w:p>
      <w:r>
        <w:t xml:space="preserve">wiiiiiide acordar depois de estar cansado o dia todo!</w:t>
      </w:r>
    </w:p>
    <w:p>
      <w:r>
        <w:t xml:space="preserve">Lol RT @RippDemUp: Então, minha esposa está fora em uma "festa divertida" esta noite. Tudo o que posso pensar é: por favor, não comprem um strap-on.</w:t>
      </w:r>
    </w:p>
    <w:p>
      <w:r>
        <w:t xml:space="preserve">Terug van Bart era super </w:t>
      </w:r>
    </w:p>
    <w:p>
      <w:r>
        <w:t xml:space="preserve">Minhas decorações de natal no meu quarto estão me deixando tão feliz!!</w:t>
      </w:r>
    </w:p>
    <w:p>
      <w:r>
        <w:t xml:space="preserve">Minha mãe ficou loira no topo e marrom no fundo haha Guess em breve serão completamente opostas...</w:t>
      </w:r>
    </w:p>
    <w:p>
      <w:r>
        <w:t xml:space="preserve">Excitado para sexta-feira(: Eu amo meu melhor amigo</w:t>
      </w:r>
    </w:p>
    <w:p>
      <w:r>
        <w:t xml:space="preserve">gordura do ventre de rick ross</w:t>
      </w:r>
    </w:p>
    <w:p>
      <w:r>
        <w:t xml:space="preserve">as pessoas de quem tentei fugir no facebook estão agora no twitter</w:t>
      </w:r>
    </w:p>
    <w:p>
      <w:r>
        <w:t xml:space="preserve">Aquele doce momento em que uma criança aceita Cristo como seu salvador.</w:t>
      </w:r>
    </w:p>
    <w:p>
      <w:r>
        <w:t xml:space="preserve">Eu não sabia que a cebolinha verde é um tipo de cebola.... Muitas lágrimas saíram quando eu estava cortando esta cebola.... </w:t>
      </w:r>
    </w:p>
    <w:p>
      <w:r>
        <w:t xml:space="preserve">QUEM O ÚLTIMO CRISTO É TRENDENTE *O* eu estaria ouvindo se não estivesse ouvindo a voltagem de mars</w:t>
      </w:r>
    </w:p>
    <w:p>
      <w:r>
        <w:t xml:space="preserve">Enquanto isso, teremos novamente uma tigela de mingau para o jantar</w:t>
      </w:r>
    </w:p>
    <w:p>
      <w:r>
        <w:t xml:space="preserve">Meu perfume favorito é Joy. "Foi criado como uma reação ao Wall Street Crash de 1929"(wikipedia). Ouvi dizer que eles mudaram a fórmula?</w:t>
      </w:r>
    </w:p>
    <w:p>
      <w:r>
        <w:t xml:space="preserve">Vou me preparar, não tenho muito tempo antes de ter que ir para a Uni.</w:t>
      </w:r>
    </w:p>
    <w:p>
      <w:r>
        <w:t xml:space="preserve">Fazer doces com a minha família na casa da minha avó - mão para baixo a melhor parte do Natal.</w:t>
      </w:r>
    </w:p>
    <w:p>
      <w:r>
        <w:t xml:space="preserve">Às vezes a vida talvez seja louca, mas apenas vá com o fluxo e se divirta com ele </w:t>
      </w:r>
    </w:p>
    <w:p>
      <w:r>
        <w:t xml:space="preserve">@RebSportsRadio @captainmcinnis Eu tenho AMADO assistindo tanta gente criar rumores. É uma loucura como a conversa começa!!</w:t>
      </w:r>
    </w:p>
    <w:p>
      <w:r>
        <w:t xml:space="preserve">Expectativas Fantásticas Revelações Incríveis</w:t>
      </w:r>
    </w:p>
    <w:p>
      <w:r>
        <w:t xml:space="preserve">São 16h10 e ainda não saí de minha casa.</w:t>
      </w:r>
    </w:p>
    <w:p>
      <w:r>
        <w:t xml:space="preserve">Meu pai fez uma fogueira de acampamento. Temos chocolate e grahmcrackers mas não temos marshmallows...o que é isso mesmo. &lt;/33</w:t>
      </w:r>
    </w:p>
    <w:p>
      <w:r>
        <w:t xml:space="preserve">Comendo minha primeira bengala doce da temporada</w:t>
      </w:r>
    </w:p>
    <w:p>
      <w:r>
        <w:t xml:space="preserve">Segurando a porra da minha língua</w:t>
      </w:r>
    </w:p>
    <w:p>
      <w:r>
        <w:t xml:space="preserve">Caro caloiro Curtir nos corredores não é bonito... Isso é para a nossa escola.</w:t>
      </w:r>
    </w:p>
    <w:p>
      <w:r>
        <w:t xml:space="preserve">Evitar rigorosamente idéias assustadoras</w:t>
      </w:r>
    </w:p>
    <w:p>
      <w:r>
        <w:t xml:space="preserve">Eu odeio @T_Sham6691 com uma paixão. Também acabamos de aprender algo novo em Pre calc &amp; adivinhe o quê? Idk o que eu estou fazendo</w:t>
      </w:r>
    </w:p>
    <w:p>
      <w:r>
        <w:t xml:space="preserve">Arrg Handball pode realmente fazer meu sangue ferver com fúria!</w:t>
      </w:r>
    </w:p>
    <w:p>
      <w:r>
        <w:t xml:space="preserve">@cochrane1991 mina era suposto subir no fim de semana, mas o pai estava no trabalho tão secretamente colocá-los para quando ele chegou em casa Haha</w:t>
      </w:r>
    </w:p>
    <w:p>
      <w:r>
        <w:t xml:space="preserve">Acho que estou com medo do que o futuro me reserva. Eu estava desejando algumas coisas e agora estou acostumado a elas.</w:t>
      </w:r>
    </w:p>
    <w:p>
      <w:r>
        <w:t xml:space="preserve">Cara, eu realmente quero um jardim de oliveiras que meu marido me leve para casa :(</w:t>
      </w:r>
    </w:p>
    <w:p>
      <w:r>
        <w:t xml:space="preserve">Quem pensou nesta combinação e em que estavam eles quando pensaram nisso? A sério, eles soam bem juntos.</w:t>
      </w:r>
    </w:p>
    <w:p>
      <w:r>
        <w:t xml:space="preserve">Ainda bem que a nova Comunidade é um episódio de canto.</w:t>
      </w:r>
    </w:p>
    <w:p>
      <w:r>
        <w:t xml:space="preserve">@miklustic physics foi a morte do meu primeiro ano.</w:t>
      </w:r>
    </w:p>
    <w:p>
      <w:r>
        <w:t xml:space="preserve">Alguns1 acabaram de me dizer que nunca viram invasores da arca perdida ou do padrinho, mas adoraram o crepúsculo. Eu não posso mais falar com eles.</w:t>
      </w:r>
    </w:p>
    <w:p>
      <w:r>
        <w:t xml:space="preserve">todos os meus dias estão em suas mãos oh Deus </w:t>
      </w:r>
    </w:p>
    <w:p>
      <w:r>
        <w:t xml:space="preserve">"New Day" foi a canção mais emocionante interpretada por FAR em Jay e 'Ye parecia que eles podiam chorar lágrimas de</w:t>
      </w:r>
    </w:p>
    <w:p>
      <w:r>
        <w:t xml:space="preserve">Maldito barbeiro. Juro por DEUS.</w:t>
      </w:r>
    </w:p>
    <w:p>
      <w:r>
        <w:t xml:space="preserve">@AngelisaBeltran Meus filhos estão jogando merda pelas escadas abaixo e correndo pela casa gritando.</w:t>
      </w:r>
    </w:p>
    <w:p>
      <w:r>
        <w:t xml:space="preserve">A cadela está saindo da selva</w:t>
      </w:r>
    </w:p>
    <w:p>
      <w:r>
        <w:t xml:space="preserve">É triste saber quando duas pessoas se separam quando as fotos de ambos os perfis mudam.</w:t>
      </w:r>
    </w:p>
    <w:p>
      <w:r>
        <w:t xml:space="preserve">@yawnster438 sinto cada vez mais a falta desta garota a cada dia</w:t>
      </w:r>
    </w:p>
    <w:p>
      <w:r>
        <w:t xml:space="preserve">Acabei de apagar minha conta Foursquare. Simplificando. Menos tecnologia e menos pedidos de amigos perseguidores. </w:t>
      </w:r>
    </w:p>
    <w:p>
      <w:r>
        <w:t xml:space="preserve">Boo para medicamentos! Saudade 4 uma taça de vinho.</w:t>
      </w:r>
    </w:p>
    <w:p>
      <w:r>
        <w:t xml:space="preserve">N Tenho certeza de que o nosso estômago pode tolerar tudo isso. RT @TAPnl Amanhã poderei comer nas 3 casas.</w:t>
      </w:r>
    </w:p>
    <w:p>
      <w:r>
        <w:t xml:space="preserve">Parece que o interior do meu bogie de trem virou uma estação de trem CST!</w:t>
      </w:r>
    </w:p>
    <w:p>
      <w:r>
        <w:t xml:space="preserve">Não permita que suas emoções o controlem, a menos que sejam sentimentos de Deus.   </w:t>
      </w:r>
    </w:p>
    <w:p>
      <w:r>
        <w:t xml:space="preserve">@caleglendening True. Nós os enganamos. É gente de verdade. Cale Glendening é o pai de meus filhos. E eu... sou uma mulher.</w:t>
      </w:r>
    </w:p>
    <w:p>
      <w:r>
        <w:t xml:space="preserve">Estou pronto para entrar na sala de pesos. A Needa libera alguns</w:t>
      </w:r>
    </w:p>
    <w:p>
      <w:r>
        <w:t xml:space="preserve">A falta de energia desde 2 me faz dormir em 30 minutos de atraso quando tenho que ir trabalhar.</w:t>
      </w:r>
    </w:p>
    <w:p>
      <w:r>
        <w:t xml:space="preserve">@OlsonatorB Ele sorriu tanto de volta para mim! Meu coração estava cheio de</w:t>
      </w:r>
    </w:p>
    <w:p>
      <w:r>
        <w:t xml:space="preserve">Quando ppl não sabe o que está acontecendo na sua vida, eles ficam loucos tentando descobrir o que está acontecendo com você....</w:t>
      </w:r>
    </w:p>
    <w:p>
      <w:r>
        <w:t xml:space="preserve">Menina, quero lhe dizer como você me deixa louca como penso em você o tempo todo, como sorrio cada vez que falamos... Mas eu não posso...</w:t>
      </w:r>
    </w:p>
    <w:p>
      <w:r>
        <w:t xml:space="preserve">Em um trem em direção ao cais...e há problemas de sinalização</w:t>
      </w:r>
    </w:p>
    <w:p>
      <w:r>
        <w:t xml:space="preserve">@christinartnd tampões sexuais tampões simples os tampões rolantes razorTampone os detectives de tampões calem-se &amp; tampões hahahah</w:t>
      </w:r>
    </w:p>
    <w:p>
      <w:r>
        <w:t xml:space="preserve">@MelissaErika hahahaha ouais c'est clair moi aussi je ne sais mm pas quoi avoir a Noel avec ma miff faut's attendre a tt lool</w:t>
      </w:r>
    </w:p>
    <w:p>
      <w:r>
        <w:t xml:space="preserve">@JoeSabado parece ridículo. As pessoas raramente pesquisam via domínio e a quantidade de combinações de domínio/variações de palavras é astronômica.</w:t>
      </w:r>
    </w:p>
    <w:p>
      <w:r>
        <w:t xml:space="preserve">A torta Pecan é minha vida!</w:t>
      </w:r>
    </w:p>
    <w:p>
      <w:r>
        <w:t xml:space="preserve">É oficial que eu sinto falta dos meus cabelos castanhos dourados.</w:t>
      </w:r>
    </w:p>
    <w:p>
      <w:r>
        <w:t xml:space="preserve">HA! Cave-me alguns truques de Pantera! Viva o passeio casual de Cam antes de decolar.</w:t>
      </w:r>
    </w:p>
    <w:p>
      <w:r>
        <w:t xml:space="preserve">@juicystar007 você deve estar entusiasmado por estar em CHICAGO! Mas eu não posso ir ao lugar da torre de água hoje à noite : (</w:t>
      </w:r>
    </w:p>
    <w:p>
      <w:r>
        <w:t xml:space="preserve">dia de casamento de cabelo ruim &amp; temos fotos de alegria hoje .</w:t>
      </w:r>
    </w:p>
    <w:p>
      <w:r>
        <w:t xml:space="preserve">Pop quiz na classe de preços da Sra. @ErikLewish @Sam_Pacos @RealFausto_</w:t>
      </w:r>
    </w:p>
    <w:p>
      <w:r>
        <w:t xml:space="preserve">ARRRRRG! Maldito meu telefone 3G me dizendo que este produto é incomparável para este telefone :( para iPhone</w:t>
      </w:r>
    </w:p>
    <w:p>
      <w:r>
        <w:t xml:space="preserve">S/O para minha filha em Christ @iamchristianjoy tenha um grande e feliz aniversário.  Você é</w:t>
      </w:r>
    </w:p>
    <w:p>
      <w:r>
        <w:t xml:space="preserve">bom dia ao acordar antes do fim-de-semana e pensar maldição eu tenho uma aula às 8:30</w:t>
      </w:r>
    </w:p>
    <w:p>
      <w:r>
        <w:t xml:space="preserve">Toda vez que quero começar a estudar, invento uma desculpa para não fazê-lo.</w:t>
      </w:r>
    </w:p>
    <w:p>
      <w:r>
        <w:t xml:space="preserve">Os cães estão voltando para casa depois da guerra com transtorno de estresse pós-traumático :(</w:t>
      </w:r>
    </w:p>
    <w:p>
      <w:r>
        <w:t xml:space="preserve">Segunda-feira... ou na noite que eu escolhi para reiniciar meu celular</w:t>
      </w:r>
    </w:p>
    <w:p>
      <w:r>
        <w:t xml:space="preserve">Minhas unhas são tão feias. Pintando-as quando eu termino de limpar meu quarto.</w:t>
      </w:r>
    </w:p>
    <w:p>
      <w:r>
        <w:t xml:space="preserve">@shanstevens shan você sabia que eu sou a loira de pouca mistura?! :)</w:t>
      </w:r>
    </w:p>
    <w:p>
      <w:r>
        <w:t xml:space="preserve">Jantar em família.</w:t>
      </w:r>
    </w:p>
    <w:p>
      <w:r>
        <w:t xml:space="preserve">I Wana Fight Ah Bitch Jus Too Release All The</w:t>
      </w:r>
    </w:p>
    <w:p>
      <w:r>
        <w:t xml:space="preserve">O almoço de hoje consistiu de Starbucks e Taco Bell. Por alguma razão minha barriga dói...</w:t>
      </w:r>
    </w:p>
    <w:p>
      <w:r>
        <w:t xml:space="preserve">Meu cachorrinho será operado amanhã. Omg. )</w:t>
      </w:r>
    </w:p>
    <w:p>
      <w:r>
        <w:t xml:space="preserve">Omg acabou de ser perguntado se um queria andar em um desfile de moda em tilburg estou tão feliz! Totalmente assustadiço</w:t>
      </w:r>
    </w:p>
    <w:p>
      <w:r>
        <w:t xml:space="preserve">@jameHUNK bubbs realmente gostaria muito de poder ceder meu último fim de semana no site Merthyr, então tenho que b lá como fkkk</w:t>
      </w:r>
    </w:p>
    <w:p>
      <w:r>
        <w:t xml:space="preserve">thnk i cud ouça música como dis ALL BLOODY DAY! :D</w:t>
      </w:r>
    </w:p>
    <w:p>
      <w:r>
        <w:t xml:space="preserve">é aniversário de mamãe:) eu deveria estar fazendo um café da manhã extrordinário agora mesmo...</w:t>
      </w:r>
    </w:p>
    <w:p>
      <w:r>
        <w:t xml:space="preserve">@carly198 Atualmente estou gelado e meu nariz começou a correr.... Estou assumindo que tenho os suores quentes para vir mais tarde</w:t>
      </w:r>
    </w:p>
    <w:p>
      <w:r>
        <w:t xml:space="preserve">@TheBodyShopUK Ooh um agradável passeio de inverno com os cães seguido de um longo banho quente em seu divino pó Serenity Calm Serenity Bath</w:t>
      </w:r>
    </w:p>
    <w:p>
      <w:r>
        <w:t xml:space="preserve">Os estudantes da Penn State estão em tumulto porque Joe P foi demitido!?  E eu pensava que minhas prioridades estavam fora de linha.</w:t>
      </w:r>
    </w:p>
    <w:p>
      <w:r>
        <w:t xml:space="preserve">Exame de mídia amanhã... Acho que vou revisar esta noite.</w:t>
      </w:r>
    </w:p>
    <w:p>
      <w:r>
        <w:t xml:space="preserve">Sim, ontem não fiz meu dever de casa... Processe-me. Então agora o dia todo eu estarei fazendo a lição de casa</w:t>
      </w:r>
    </w:p>
    <w:p>
      <w:r>
        <w:t xml:space="preserve">Hoje vai ser um dia difícil.</w:t>
      </w:r>
    </w:p>
    <w:p>
      <w:r>
        <w:t xml:space="preserve">Tocaram Skyrim pela primeira vez desde que o remendo horrível framerate suspeito que é causado por suas "otimizações" dual core</w:t>
      </w:r>
    </w:p>
    <w:p>
      <w:r>
        <w:t xml:space="preserve">Como é o fim de semana, estou pegando esta queda das 11h30 e rastejando de volta para minha cama em vez de empurrá-la através dela.</w:t>
      </w:r>
    </w:p>
    <w:p>
      <w:r>
        <w:t xml:space="preserve">Observando a exposição do 20/20 sobre como as crianças em lares adotivos estão sendo inundadas por drogas psicotrópicas. Malditos não sejam os bebês... </w:t>
      </w:r>
    </w:p>
    <w:p>
      <w:r>
        <w:t xml:space="preserve">Festa de despedida para um de meus amigos @sarathtwi daqui a pouco :-D para sua pausa de 1 ano em sua vida de col! Ele menos esperava isso! :-D</w:t>
      </w:r>
    </w:p>
    <w:p>
      <w:r>
        <w:t xml:space="preserve">Os triscuits são uma desculpa patética para o papelão comestível</w:t>
      </w:r>
    </w:p>
    <w:p>
      <w:r>
        <w:t xml:space="preserve">Odeio quando compro um bilhete de trem de $4 e só tenho $20 para pagá-lo com  </w:t>
      </w:r>
    </w:p>
    <w:p>
      <w:r>
        <w:t xml:space="preserve">Praticar a comida tailandesa sem a compra de árvores de Natal? </w:t>
      </w:r>
    </w:p>
    <w:p>
      <w:r>
        <w:t xml:space="preserve">MT steveadamsmusic @ Nothing like snow outside while hot cacau in hand fresh Christmas cookies and The Santa Clause on TV.</w:t>
      </w:r>
    </w:p>
    <w:p>
      <w:r>
        <w:t xml:space="preserve">tempo é precioso demais para ser desperdiçado em</w:t>
      </w:r>
    </w:p>
    <w:p>
      <w:r>
        <w:t xml:space="preserve">Atualização baixada em meu iPhone, mas ainda não consigo acessar o novo site na web...</w:t>
      </w:r>
    </w:p>
    <w:p>
      <w:r>
        <w:t xml:space="preserve">De volta ao ginásio hoje à noite! Tenho que perder o milhão de libras que engordei enquanto estive 6 semanas sem trabalhar.</w:t>
      </w:r>
    </w:p>
    <w:p>
      <w:r>
        <w:t xml:space="preserve">Sentir sua falta não é o problema, é pensar se alguma vez você voltará que está me matando.</w:t>
      </w:r>
    </w:p>
    <w:p>
      <w:r>
        <w:t xml:space="preserve">Voltar para casa pela primeira vez depois da escola desde o início das aulas</w:t>
      </w:r>
    </w:p>
    <w:p>
      <w:r>
        <w:t xml:space="preserve">Realmente preciso ordenar meu padrão de sono. Vai ser um zumbi amanhã</w:t>
      </w:r>
    </w:p>
    <w:p>
      <w:r>
        <w:t xml:space="preserve">Eu juro que a coisa mais homossexual que eu já vi é caras marrons tirando fotos em seus espelhos de banheiro x</w:t>
      </w:r>
    </w:p>
    <w:p>
      <w:r>
        <w:t xml:space="preserve">isenção de impostos na segunda rodada</w:t>
      </w:r>
    </w:p>
    <w:p>
      <w:r>
        <w:t xml:space="preserve">Provavelmente, amanhã não haverá escola novamente! Sinta-se como se estivesse morrendo!</w:t>
      </w:r>
    </w:p>
    <w:p>
      <w:r>
        <w:t xml:space="preserve">A primeira coisa que ouvi quando liguei minha TV esta manhã foi Bob Costas &amp; Jerry Sandusky que estava cavando sua própria sepultura... </w:t>
      </w:r>
    </w:p>
    <w:p>
      <w:r>
        <w:t xml:space="preserve">Eu gosto das pessoas que fazem meu coração feliz.</w:t>
      </w:r>
    </w:p>
    <w:p>
      <w:r>
        <w:t xml:space="preserve">Brotos de Bruxelas com sal marinho e um par de quesadillas rápidas.</w:t>
      </w:r>
    </w:p>
    <w:p>
      <w:r>
        <w:t xml:space="preserve">@B_Driggs @marissa_turner greatttt. Isto significa que Bobby vai entrar no meu quarto e dar um pontapé em tudo.</w:t>
      </w:r>
    </w:p>
    <w:p>
      <w:r>
        <w:t xml:space="preserve">Minha família não sabe que estou voltando para casa para o Dia de Ação de Graças!</w:t>
      </w:r>
    </w:p>
    <w:p>
      <w:r>
        <w:t xml:space="preserve">legal. Tirei meu telefone e não consigo ver Michael.  </w:t>
      </w:r>
    </w:p>
    <w:p>
      <w:r>
        <w:t xml:space="preserve">@megakirsten of ik denk dat volgende week ook nog training is want dan haan we naar Tim ' meteen uit de yraining</w:t>
      </w:r>
    </w:p>
    <w:p>
      <w:r>
        <w:t xml:space="preserve">Esqueci-me deste grande jogo de dez campeonatos... Que bom</w:t>
      </w:r>
    </w:p>
    <w:p>
      <w:r>
        <w:t xml:space="preserve">Prefiro não arruinar outra amizade, então vou manter minha distância</w:t>
      </w:r>
    </w:p>
    <w:p>
      <w:r>
        <w:t xml:space="preserve">: 12 dias de órgão instrumental de Natal. Esta estação toca em loop nos escritórios da mãe. Aqui deve ser para onde vão os "maus passageiros".</w:t>
      </w:r>
    </w:p>
    <w:p>
      <w:r>
        <w:t xml:space="preserve">@EPerks3 Quem me dera poder baby! Eu também me sinto solitário!</w:t>
      </w:r>
    </w:p>
    <w:p>
      <w:r>
        <w:t xml:space="preserve">@damnitjason san francisco hippies deixam essa merda ficar trançada. e a trançam.</w:t>
      </w:r>
    </w:p>
    <w:p>
      <w:r>
        <w:t xml:space="preserve">O padrasto acabou de trazer para casa uma TV 3D de 64".</w:t>
      </w:r>
    </w:p>
    <w:p>
      <w:r>
        <w:t xml:space="preserve">aquele sentimento de coração-esbugalhado quando você tem um segredo e quer tanto contá-lo que tem vontade de mijar nas calças, mas mantendo-o um</w:t>
      </w:r>
    </w:p>
    <w:p>
      <w:r>
        <w:t xml:space="preserve">@HowfenClaret desfruta de Hun. Tenho que começar a arrumar minhas coisas para uma grande mudança de escritório</w:t>
      </w:r>
    </w:p>
    <w:p>
      <w:r>
        <w:t xml:space="preserve">Imensa para o Ministério das Diaconisas da FBCV por hospedar uma casa aberta muito bem sucedida em benefício da nossa </w:t>
      </w:r>
    </w:p>
    <w:p>
      <w:r>
        <w:t xml:space="preserve"> quando um ladrão está realmente atrás da cortina de chuveiro....</w:t>
      </w:r>
    </w:p>
    <w:p>
      <w:r>
        <w:t xml:space="preserve">Acabou de passar anos fazendo um bom post no tumbr e ele simplesmente desapareceu! -_-</w:t>
      </w:r>
    </w:p>
    <w:p>
      <w:r>
        <w:t xml:space="preserve">@dragons1lk Danny está todo animado e vai aparecer amanhã quando passar para marcar um pouco mais. O orçamento de Natal é DIVERTIDO</w:t>
      </w:r>
    </w:p>
    <w:p>
      <w:r>
        <w:t xml:space="preserve">So.... O Congresso fez da pizza um vegetal à base de pasta de tomate em vez de exigir mais frutas e verduras reais nas escolas.</w:t>
      </w:r>
    </w:p>
    <w:p>
      <w:r>
        <w:t xml:space="preserve">Minha pergunta anterior sobre oradores motivacionais garantiu que agora sou seguido por um tipo motivacional de aspecto assustador.</w:t>
      </w:r>
    </w:p>
    <w:p>
      <w:r>
        <w:t xml:space="preserve">Eu realmente tinha 38 anos aqui, mas deixei uma vida baixa roubar minha</w:t>
      </w:r>
    </w:p>
    <w:p>
      <w:r>
        <w:t xml:space="preserve">Wooo! Os ensaios de Macbeth são finalmente escritos..... Basta aprendê-los todos agora</w:t>
      </w:r>
    </w:p>
    <w:p>
      <w:r>
        <w:t xml:space="preserve">Assim como o aniversário da minha mãe é em 10 de dezembro. Eu não sei o que devo dar a ela, então perguntei ao meu irmão e ele quase disse à minha mãe -.-</w:t>
      </w:r>
    </w:p>
    <w:p>
      <w:r>
        <w:t xml:space="preserve">Ela adormeceu antes que eu pudesse dizer boa noite. Agora eu não vou dormir.</w:t>
      </w:r>
    </w:p>
    <w:p>
      <w:r>
        <w:t xml:space="preserve">Eu adoro fazer com que as crianças do lírio fiquem chateadas, isso me dá</w:t>
      </w:r>
    </w:p>
    <w:p>
      <w:r>
        <w:t xml:space="preserve">Omg este pobre veado!!! No ônibus e um cervo ali deitado morto :_(</w:t>
      </w:r>
    </w:p>
    <w:p>
      <w:r>
        <w:t xml:space="preserve">Então... @TobsterTot finalmente em recuperação, pois a febre se rompeu...mas para os docs para que @HallofBen possa ter seus primeiros socos.</w:t>
      </w:r>
    </w:p>
    <w:p>
      <w:r>
        <w:t xml:space="preserve">Tempo de elfo! Cosied in front of the tv with proof-reading to be done</w:t>
      </w:r>
    </w:p>
    <w:p>
      <w:r>
        <w:t xml:space="preserve">Tão cansado e sem condições de dormir nas próximas horas de trabalho das 8h às 21h de amanhã</w:t>
      </w:r>
    </w:p>
    <w:p>
      <w:r>
        <w:t xml:space="preserve">Gostaria que @Kenny_V_Rivas se apressasse e fosse para casa para ver o que Easton fez para compensar a bagunça que fez.</w:t>
      </w:r>
    </w:p>
    <w:p>
      <w:r>
        <w:t xml:space="preserve">cuidado com a Flo está na cidade! eu amo minha querida avó</w:t>
      </w:r>
    </w:p>
    <w:p>
      <w:r>
        <w:t xml:space="preserve">Caro Senhor, a senhora atrás de mim na fila é monótona e não pára de reclamar. </w:t>
      </w:r>
    </w:p>
    <w:p>
      <w:r>
        <w:t xml:space="preserve">@TheBodyShopUK Ser capaz de relaxar e deixar ir esquecer o estresse e dar presentes aos entes queridos e ver sorrisos :) Dá-me</w:t>
      </w:r>
    </w:p>
    <w:p>
      <w:r>
        <w:t xml:space="preserve">Miller é considerado álcool hoje em dia? Lol tanto por ter deixado de beber... Este 1 está demorando uma eternidade para terminar. Festa foleira!!!</w:t>
      </w:r>
    </w:p>
    <w:p>
      <w:r>
        <w:t xml:space="preserve">La nana qui lit à voix haute son bouquin sur Direct 8 me fait flipper. </w:t>
      </w:r>
    </w:p>
    <w:p>
      <w:r>
        <w:t xml:space="preserve">O mundo não o deu e o mundo não pode tirá-lo @LadyP1785 !</w:t>
      </w:r>
    </w:p>
    <w:p>
      <w:r>
        <w:t xml:space="preserve">As palavras mais tristes para mim seriam inconsoláveis, devastadas, angustiadas, desoladas e desoladas, perdidas, enlutadas e desfeitas.</w:t>
      </w:r>
    </w:p>
    <w:p>
      <w:r>
        <w:t xml:space="preserve">quando você passa por alguém e prova o bo.</w:t>
      </w:r>
    </w:p>
    <w:p>
      <w:r>
        <w:t xml:space="preserve">Estou meio contente por estar sozinho...A CASA É TÃO FELIZ</w:t>
      </w:r>
    </w:p>
    <w:p>
      <w:r>
        <w:t xml:space="preserve">Nunca me senti tão doente em muito tempo e agora estou esperando em um aeroporto para ser pego</w:t>
      </w:r>
    </w:p>
    <w:p>
      <w:r>
        <w:t xml:space="preserve">Atualização de voz: nenhuma voz se transformou em um sussurro de homem feio</w:t>
      </w:r>
    </w:p>
    <w:p>
      <w:r>
        <w:t xml:space="preserve">Coloque mais diversão e alegria em sua vida! Seus filhos lhe agradecerão! </w:t>
      </w:r>
    </w:p>
    <w:p>
      <w:r>
        <w:t xml:space="preserve">Sem que eu soubesse, meu colega de apartamento se tornou um maquiador wkd. Minha cozinha tem um cliente nela. A placa agora dobra como o balcão da MAC.</w:t>
      </w:r>
    </w:p>
    <w:p>
      <w:r>
        <w:t xml:space="preserve">o momento em que você pula na cama e, acidentalmente, puxa um músculo. </w:t>
      </w:r>
    </w:p>
    <w:p>
      <w:r>
        <w:t xml:space="preserve">Não é assim que funciona e não é assim que funciona e eu estarei obtendo altos só para equilibrar os baixos</w:t>
      </w:r>
    </w:p>
    <w:p>
      <w:r>
        <w:t xml:space="preserve">Talvez eu não possa assistir James Bond esta noite...</w:t>
      </w:r>
    </w:p>
    <w:p>
      <w:r>
        <w:t xml:space="preserve">Fiquei tão aliviado com aquele seminário de merda fora do caminho. Agora só tenho dois testes esta semana e outra apresentação.</w:t>
      </w:r>
    </w:p>
    <w:p>
      <w:r>
        <w:t xml:space="preserve">Quase todas as garotas do meu TL vex hoje à noite...</w:t>
      </w:r>
    </w:p>
    <w:p>
      <w:r>
        <w:t xml:space="preserve">@b_sauce se você estiver sendo estudioso maximus eu lhe darei um presente</w:t>
      </w:r>
    </w:p>
    <w:p>
      <w:r>
        <w:t xml:space="preserve">Amanhã não poderá dormir, será um longo dia</w:t>
      </w:r>
    </w:p>
    <w:p>
      <w:r>
        <w:t xml:space="preserve">Omg eew.dont.ever.be fat.not cute.&amp; post a twitpic of u in a bra &amp; a granny thong that does not even match!Ughh what guyes that?</w:t>
      </w:r>
    </w:p>
    <w:p>
      <w:r>
        <w:t xml:space="preserve">Languedoc elle a un smile de poupée en porcelaine.</w:t>
      </w:r>
    </w:p>
    <w:p>
      <w:r>
        <w:t xml:space="preserve">no se si si sea mi subconsciente y llevo tooda la mañana cantando que bonita época dicese de esta; Navidad :)</w:t>
      </w:r>
    </w:p>
    <w:p>
      <w:r>
        <w:t xml:space="preserve">@CVickery615 pelo menos eu não falo com pessoas que eu nunca conheci</w:t>
      </w:r>
    </w:p>
    <w:p>
      <w:r>
        <w:t xml:space="preserve">O momento em que o casal que você pensava que nunca se separaria o faz.</w:t>
      </w:r>
    </w:p>
    <w:p>
      <w:r>
        <w:t xml:space="preserve">Limpei a casa nova por 3 horas hoje e me mudei amanhã.</w:t>
      </w:r>
    </w:p>
    <w:p>
      <w:r>
        <w:t xml:space="preserve">Biologia 'Mock Mock' em 5 minutos</w:t>
      </w:r>
    </w:p>
    <w:p>
      <w:r>
        <w:t xml:space="preserve">O sorvete é o melhor amigo da casa.</w:t>
      </w:r>
    </w:p>
    <w:p>
      <w:r>
        <w:t xml:space="preserve">Estou chateado por não ter estado lá para dar uma volta de ônibus a alguns Bixches</w:t>
      </w:r>
    </w:p>
    <w:p>
      <w:r>
        <w:t xml:space="preserve">Faltam menos de duas semanas para as finais deste semestre</w:t>
      </w:r>
    </w:p>
    <w:p>
      <w:r>
        <w:t xml:space="preserve">É permissível que UM homem permita que rapazes jovens no colo e ele tenha um trenó e renas voadoras!</w:t>
      </w:r>
    </w:p>
    <w:p>
      <w:r>
        <w:t xml:space="preserve">Minha mãe ainda não sabe que vou voltar para casa hoje em vez de amanhã.</w:t>
      </w:r>
    </w:p>
    <w:p>
      <w:r>
        <w:t xml:space="preserve">é um mundo solitário este em que vivemos</w:t>
      </w:r>
    </w:p>
    <w:p>
      <w:r>
        <w:t xml:space="preserve">meu computador não funciona mais sem congelar cada vez que clico em alguma coisa</w:t>
      </w:r>
    </w:p>
    <w:p>
      <w:r>
        <w:t xml:space="preserve">No oftalmologista, meus olhos pioraram.</w:t>
      </w:r>
    </w:p>
    <w:p>
      <w:r>
        <w:t xml:space="preserve">A única coisa positiva para esta semana - descobrir sobre o ncsu. Além disso, 4 exames, 2 jogos e 2 acampamentos de torcida.</w:t>
      </w:r>
    </w:p>
    <w:p>
      <w:r>
        <w:t xml:space="preserve">@csilcox32 yah foi derrubado para que meus dias de serviço terminassem oficialmente</w:t>
      </w:r>
    </w:p>
    <w:p>
      <w:r>
        <w:t xml:space="preserve">zion está acordada . e ainda tenho que terminar tudo o que preciso para</w:t>
      </w:r>
    </w:p>
    <w:p>
      <w:r>
        <w:t xml:space="preserve">o vestido de noiva olivia couture que eu pensei que poderia ser o que não está mais disponível para compra.</w:t>
      </w:r>
    </w:p>
    <w:p>
      <w:r>
        <w:t xml:space="preserve">Mon 1111ème tweet pour @Del_Arzo ♥</w:t>
      </w:r>
    </w:p>
    <w:p>
      <w:r>
        <w:t xml:space="preserve">A escola e o trabalho estão de volta em minha vida a partir das 8 horas da manhã de amanhã.</w:t>
      </w:r>
    </w:p>
    <w:p>
      <w:r>
        <w:t xml:space="preserve">Os homens que se encontram com um BB Wat Niet van hun is whahah</w:t>
      </w:r>
    </w:p>
    <w:p>
      <w:r>
        <w:t xml:space="preserve">Estou adorando a sensação do espírito natalício!!  Este mês vai ser uma explosão.</w:t>
      </w:r>
    </w:p>
    <w:p>
      <w:r>
        <w:t xml:space="preserve">este é o primeiro ano em que não assisto ao desfile do dia de agradecimento da macy desde que eu tinha uns 5 anos.</w:t>
      </w:r>
    </w:p>
    <w:p>
      <w:r>
        <w:t xml:space="preserve">conseguiu um belo saco pesado hoje</w:t>
      </w:r>
    </w:p>
    <w:p>
      <w:r>
        <w:t xml:space="preserve">Gostaria que meus @avril_bandaids e meus amigos do twitter estivessem em minha vida real :(</w:t>
      </w:r>
    </w:p>
    <w:p>
      <w:r>
        <w:t xml:space="preserve">@PNrieslingfan @evilbottle Sim, mas as pessoas compram a mesma porcaria aqui; a única diferença é que há menos locais e horas limitadas. </w:t>
      </w:r>
    </w:p>
    <w:p>
      <w:r>
        <w:t xml:space="preserve">Nem perto do cansaço e estou acordando às 5a.m</w:t>
      </w:r>
    </w:p>
    <w:p>
      <w:r>
        <w:t xml:space="preserve">O treinador da RWU faria uma aparição surpresa quando eu jogo como cocô.</w:t>
      </w:r>
    </w:p>
    <w:p>
      <w:r>
        <w:t xml:space="preserve">@hollywheldon @IndyCar True... nenhuma série de rodas abertas deve mais correr na oval de Las Vegas a qualquer momento... </w:t>
      </w:r>
    </w:p>
    <w:p>
      <w:r>
        <w:t xml:space="preserve">esta garota que eu trabalho com os pés borrados como batatas fritas de milho quando nos trocamos no final da noite</w:t>
      </w:r>
    </w:p>
    <w:p>
      <w:r>
        <w:t xml:space="preserve">acabei de perceber que amanhã tenho que ir à escola... com pessoas irritantes que eu não suporto.</w:t>
      </w:r>
    </w:p>
    <w:p>
      <w:r>
        <w:t xml:space="preserve">Agora é aquela hora da noite em que a família inteira está bêbada</w:t>
      </w:r>
    </w:p>
    <w:p>
      <w:r>
        <w:t xml:space="preserve">Salut à tous quoi de prévue pour aujourd'hui ? Pour moi sa sera nouveau shooting en studio nouveau style je vous en dit pas plus.</w:t>
      </w:r>
    </w:p>
    <w:p>
      <w:r>
        <w:t xml:space="preserve">Adorei ser acordada às 3 da manhã por minhas melhores amigas ex-namorada bêbada</w:t>
      </w:r>
    </w:p>
    <w:p>
      <w:r>
        <w:t xml:space="preserve">Então, no outro dia descobri que minha prima amiga é bi e ela tem um fraquinho por mim...... </w:t>
      </w:r>
    </w:p>
    <w:p>
      <w:r>
        <w:t xml:space="preserve">Acabei de fazer reservas para jantar no aniversário de amanhã à noite em algum lugar de Memphis </w:t>
      </w:r>
    </w:p>
    <w:p>
      <w:r>
        <w:t xml:space="preserve">Muito cansado para ir e sentar-se em uma sala de espera doctos toda a tarde</w:t>
      </w:r>
    </w:p>
    <w:p>
      <w:r>
        <w:t xml:space="preserve">Um comercial de telefonia celular acabou de usar o termo "autoconsciente".</w:t>
      </w:r>
    </w:p>
    <w:p>
      <w:r>
        <w:t xml:space="preserve">Ouvi uma melodia cativante no rádio, há pouco esqueci-me de a shazam e agora não me lembro de como foi </w:t>
      </w:r>
    </w:p>
    <w:p>
      <w:r>
        <w:t xml:space="preserve"> quando se encontra um vestido adorável e não se pode caber porque é muito grande e não fazem um tamanho maior.</w:t>
      </w:r>
    </w:p>
    <w:p>
      <w:r>
        <w:t xml:space="preserve">Maravilhosa noite de natal com os amigos vendo Kate Rusby no Barbican. E ela fez 'debaixo das estrelas' no bis!</w:t>
      </w:r>
    </w:p>
    <w:p>
      <w:r>
        <w:t xml:space="preserve">O mais cedo que fui dormir esta semana</w:t>
      </w:r>
    </w:p>
    <w:p>
      <w:r>
        <w:t xml:space="preserve">Está quase na hora de sair da Flórida e voltar para o frio de Michigan! :(</w:t>
      </w:r>
    </w:p>
    <w:p>
      <w:r>
        <w:t xml:space="preserve">Odeio quando tento ajudar alguém e eles apenas mexem no telefone enquanto eu o conserto para eles.</w:t>
      </w:r>
    </w:p>
    <w:p>
      <w:r>
        <w:t xml:space="preserve">@grespo era meglio quella dove c'ero io.</w:t>
      </w:r>
    </w:p>
    <w:p>
      <w:r>
        <w:t xml:space="preserve">O filho de alguém de 22 anos de idade foi morto esta manhã.</w:t>
      </w:r>
    </w:p>
    <w:p>
      <w:r>
        <w:t xml:space="preserve">Longe de minha mesa por 25 minutos e agora há 17 atualizações críticas da Adobe para instalar</w:t>
      </w:r>
    </w:p>
    <w:p>
      <w:r>
        <w:t xml:space="preserve">Quando penso que estou me sentindo melhor, começo a me sentir pior </w:t>
      </w:r>
    </w:p>
    <w:p>
      <w:r>
        <w:t xml:space="preserve">Viva para mais um dia de merda hoje</w:t>
      </w:r>
    </w:p>
    <w:p>
      <w:r>
        <w:t xml:space="preserve">@JeCaRo89 Acho que isso significa sem data :(</w:t>
      </w:r>
    </w:p>
    <w:p>
      <w:r>
        <w:t xml:space="preserve">Esperando que @lukedenning termine de fazer o que quer que ele esteja fazendo para que possamos fazer algo. Passar o tempo assistindo Hairspray.</w:t>
      </w:r>
    </w:p>
    <w:p>
      <w:r>
        <w:t xml:space="preserve">OSHIT! wow melhor dia de sempre!! em parte porque eu vi @kemck02 no campus hoje!!! Nem sabia que você estava em Londres! :'D</w:t>
      </w:r>
    </w:p>
    <w:p>
      <w:r>
        <w:t xml:space="preserve">Meu desejo de Natal...o super egoísta: ter minha família no mesmo lugar e ao mesmo tempo assistir ao Cântico dos Marretas de Natal. </w:t>
      </w:r>
    </w:p>
    <w:p>
      <w:r>
        <w:t xml:space="preserve">Sistema de som para um casamento</w:t>
      </w:r>
    </w:p>
    <w:p>
      <w:r>
        <w:t xml:space="preserve"> ... Sinto falta de Assuntos de Família e Passo a Passo</w:t>
      </w:r>
    </w:p>
    <w:p>
      <w:r>
        <w:t xml:space="preserve">Lembra-se quando @WalkingDead_AMC era na verdade sobre zumbis e não sobre um drama agrícola de classe média?  </w:t>
      </w:r>
    </w:p>
    <w:p>
      <w:r>
        <w:t xml:space="preserve">a última coisa que quero fazer é voltar à escola e ver um monte de pessoas que odeio.</w:t>
      </w:r>
    </w:p>
    <w:p>
      <w:r>
        <w:t xml:space="preserve">Um pedacinho de mim faz quando eu vejo um gato magricela vadio</w:t>
      </w:r>
    </w:p>
    <w:p>
      <w:r>
        <w:t xml:space="preserve">@jiritajackson True! Wawa naman yung mga "dinadamay" nila sa Tuna coupling na yan tsk tsk :((</w:t>
      </w:r>
    </w:p>
    <w:p>
      <w:r>
        <w:t xml:space="preserve">@debsmonkey haha eu acho que isso tem mais chance de funcionar! Quatro milhas... definitivamente a guna sentiu isso pela manhã!</w:t>
      </w:r>
    </w:p>
    <w:p>
      <w:r>
        <w:t xml:space="preserve">@MacKenzieGuru yeah Eu trabalho na estação de junção de clapham</w:t>
      </w:r>
    </w:p>
    <w:p>
      <w:r>
        <w:t xml:space="preserve">esta grávida prestes a nos dar um teste amanhã ...</w:t>
      </w:r>
    </w:p>
    <w:p>
      <w:r>
        <w:t xml:space="preserve">Apenas 13 dias até GO! Missão de Natal da Guatemala! A equipe está se preparando com entusiasmo para entregar os presentes para as crianças da Casa Shalom.</w:t>
      </w:r>
    </w:p>
    <w:p>
      <w:r>
        <w:t xml:space="preserve">nunca mais queira ver nenhuma teoria de finanças .... exame infelizmente você me fará sua cadela em algumas semanas.</w:t>
      </w:r>
    </w:p>
    <w:p>
      <w:r>
        <w:t xml:space="preserve">Eu não quero um médico tocando meu traseiro! D: ...Eu deveria fazer um desses exames desde que houve câncer de hinus na minha família.</w:t>
      </w:r>
    </w:p>
    <w:p>
      <w:r>
        <w:t xml:space="preserve">Como já pode ser a pausa do Dia de Ação de Graças amanhã à noite!!!</w:t>
      </w:r>
    </w:p>
    <w:p>
      <w:r>
        <w:t xml:space="preserve">a única aula que tenho hoje é U101 e vamos para o curso de corda de desafio!... que se curso não posso fazer por causa do meu tornozelo...</w:t>
      </w:r>
    </w:p>
    <w:p>
      <w:r>
        <w:t xml:space="preserve">@mattmoore89 Ouch! Espero que se sinta melhor em breve eu rezarei por você! Estou prestes a preparar um jantar e depois terei um encontro com meu elíptico</w:t>
      </w:r>
    </w:p>
    <w:p>
      <w:r>
        <w:t xml:space="preserve">Ok cara no avião ao meu lado...eu entendo. Você está com um resfriado desagradável. Mas você POR FAVOR vai cobrir sua boca?!!</w:t>
      </w:r>
    </w:p>
    <w:p>
      <w:r>
        <w:t xml:space="preserve">Eu me lixei quando se tratava de ter qualquer chance de dormir. Fiquei acordado até tarde ontem à noite e dormi super tarde esta manhã. </w:t>
      </w:r>
    </w:p>
    <w:p>
      <w:r>
        <w:t xml:space="preserve">@luluBetsy Obrigado pelo lindo e inspirador colar e cartão. Vocês são incríveis e isso significa o mundo para mim.</w:t>
      </w:r>
    </w:p>
    <w:p>
      <w:r>
        <w:t xml:space="preserve">Acabei de voltar das compras de sexta-feira preta para ir trabalhar na Macys durante a sexta-feira preta em quatro horas.</w:t>
      </w:r>
    </w:p>
    <w:p>
      <w:r>
        <w:t xml:space="preserve">Eu só quero continuar dormindo, mas acho que um serviço de Natal e um jantar etíope valem bem a pena.  </w:t>
      </w:r>
    </w:p>
    <w:p>
      <w:r>
        <w:t xml:space="preserve">Uma última etapa concluída. Pronto para mais duas finais. Em pânico para as duas últimas.</w:t>
      </w:r>
    </w:p>
    <w:p>
      <w:r>
        <w:t xml:space="preserve">trist følese og ha sett alle sexta-feira à noite luzes para andre 2 gang....må vell vente noen mnd før jeg ser alt på nytt</w:t>
      </w:r>
    </w:p>
    <w:p>
      <w:r>
        <w:t xml:space="preserve">os sons do ventilador de aquecimento me deixam tão amplificado!! </w:t>
      </w:r>
    </w:p>
    <w:p>
      <w:r>
        <w:t xml:space="preserve">A compra de um novo e doce edredom trouxe para casa e era muito curto.</w:t>
      </w:r>
    </w:p>
    <w:p>
      <w:r>
        <w:t xml:space="preserve">Oh Snap The Nightmare Before Christmas Is On!!!!!!!</w:t>
      </w:r>
    </w:p>
    <w:p>
      <w:r>
        <w:t xml:space="preserve">Eu quero ver como é a vida sem medo! O que posso conseguir se não tivesse medo!!?</w:t>
      </w:r>
    </w:p>
    <w:p>
      <w:r>
        <w:t xml:space="preserve">yay John está em casa AGORA cedo!</w:t>
      </w:r>
    </w:p>
    <w:p>
      <w:r>
        <w:t xml:space="preserve">Os pássaros cantam depois de uma tempestade, por que as pessoas não deveriam se sentir tão livres para se deleitarem com o que resta a eles?</w:t>
      </w:r>
    </w:p>
    <w:p>
      <w:r>
        <w:t xml:space="preserve">@zachr_21 pare!! isso é tão embaraçoso! foi um padrinho mauzão!! </w:t>
      </w:r>
    </w:p>
    <w:p>
      <w:r>
        <w:t xml:space="preserve">O professor acabou de mandar entregar pizza para a aula noturna.</w:t>
      </w:r>
    </w:p>
    <w:p>
      <w:r>
        <w:t xml:space="preserve">Je suis le seul à la gare routière sans car à attendre alors que le mien part dans 7 minutes...</w:t>
      </w:r>
    </w:p>
    <w:p>
      <w:r>
        <w:t xml:space="preserve">Obrigado a ti, Senhor, por me disciplinares e me teres escolhido por muito, o que inclui "sofrimento &amp;".    </w:t>
      </w:r>
    </w:p>
    <w:p>
      <w:r>
        <w:t xml:space="preserve">Muito em minha mente e uma pilha de trabalhos de casa</w:t>
      </w:r>
    </w:p>
    <w:p>
      <w:r>
        <w:t xml:space="preserve">A maioria dos meus amigos partiu e amanhã é o meu aniversário.</w:t>
      </w:r>
    </w:p>
    <w:p>
      <w:r>
        <w:t xml:space="preserve">edição de fotos de 3 adoráveis meninos que quase perderam sua mãe para o câncer no ano passado.  Quase.  </w:t>
      </w:r>
    </w:p>
    <w:p>
      <w:r>
        <w:t xml:space="preserve">Presentes de aniversário de crianças: Livro de Nerf Nerf Thor Martelo sobre o Rin Tin Tin Tin.</w:t>
      </w:r>
    </w:p>
    <w:p>
      <w:r>
        <w:t xml:space="preserve">@JL_Sanders Van binnen moet ik hard lachen als ik fantaseer over uncle Frank in een Hindi outfitje inclusief dansjes :D</w:t>
      </w:r>
    </w:p>
    <w:p>
      <w:r>
        <w:t xml:space="preserve">Literalmente as coisas que acontecem</w:t>
      </w:r>
    </w:p>
    <w:p>
      <w:r>
        <w:t xml:space="preserve">Acho que é um bom começo de carreira.</w:t>
      </w:r>
    </w:p>
    <w:p>
      <w:r>
        <w:t xml:space="preserve">Se este filme explodir, eu tenho um casal de horrores para substituí-lo e ser forragem para meus terrores noturnos. </w:t>
      </w:r>
    </w:p>
    <w:p>
      <w:r>
        <w:t xml:space="preserve">Funeral amanhã. Ótima maneira de começar dezembro.</w:t>
      </w:r>
    </w:p>
    <w:p>
      <w:r>
        <w:t xml:space="preserve">É bom poder bater a caixa novamente de ter um lábio inchado</w:t>
      </w:r>
    </w:p>
    <w:p>
      <w:r>
        <w:t xml:space="preserve">Uau Haha er zit nog lijm aan mn vinger!</w:t>
      </w:r>
    </w:p>
    <w:p>
      <w:r>
        <w:t xml:space="preserve">@JRAnderson11 mas tenho tantas emoções misturadas sobre a faculdade. Estou pronto para deixar a Mag, mas nervoso com o "mundo real".</w:t>
      </w:r>
    </w:p>
    <w:p>
      <w:r>
        <w:t xml:space="preserve">Você sabia que existem 26 estados que permitem que primos se casem, mas o casamento gay não é permitido?</w:t>
      </w:r>
    </w:p>
    <w:p>
      <w:r>
        <w:t xml:space="preserve">Nick-o-teen time.</w:t>
      </w:r>
    </w:p>
    <w:p>
      <w:r>
        <w:t xml:space="preserve">A entrega da caixa de sapatos acabou de chegar à minha casa. Não faço idéia do que está dentro dela, mas o que quer que seja um par de caixas de sapatos, vou usá-las no bar.</w:t>
      </w:r>
    </w:p>
    <w:p>
      <w:r>
        <w:t xml:space="preserve">Ee w 5letona ana w 3noud mn6gen &lt;/3 RT @GeeAich: Viagem de física escolar com @Heila_M @ReemaALNaim208 @nouf_Aljammaz @MashaelAlhenaki *o*</w:t>
      </w:r>
    </w:p>
    <w:p>
      <w:r>
        <w:t xml:space="preserve">Meus cabelos vieram bem hoje</w:t>
      </w:r>
    </w:p>
    <w:p>
      <w:r>
        <w:t xml:space="preserve">Igreja então mamãe e eu tempo!! decorando para o natal &lt;3</w:t>
      </w:r>
    </w:p>
    <w:p>
      <w:r>
        <w:t xml:space="preserve">@bakedcamembert Ta para o voto de confiança! Estava absolutamente bem hoje, 30 minutos antes mesmo... Biosciência Forense amanhã</w:t>
      </w:r>
    </w:p>
    <w:p>
      <w:r>
        <w:t xml:space="preserve">Alguém encostou meu carro na traseira esta manhã. Certo, não meu carro ATUAL, mas um Acura TSX prateado.</w:t>
      </w:r>
    </w:p>
    <w:p>
      <w:r>
        <w:t xml:space="preserve">@Ajsmiles12 Bem, desde que não desistamos :/ Mas não vai ser a mesma coisa em tudo :(</w:t>
      </w:r>
    </w:p>
    <w:p>
      <w:r>
        <w:t xml:space="preserve">Essas pessoas curtindo na frente do Chili's... </w:t>
      </w:r>
    </w:p>
    <w:p>
      <w:r>
        <w:t xml:space="preserve">Hoje tenho que fazer compras em nome de minha empresa para famílias com crianças com câncer. Meu coração está cheio para estragar a podridão das crianças.</w:t>
      </w:r>
    </w:p>
    <w:p>
      <w:r>
        <w:t xml:space="preserve">Bom dia. O tempo não faz parte hoje e eu vou ao dentista mais tarde.</w:t>
      </w:r>
    </w:p>
    <w:p>
      <w:r>
        <w:t xml:space="preserve">Tenho que andar cerca de 2 milhas só para levar meu uniforme universitário até o Kyle e depois 2 milhas de volta novamente.</w:t>
      </w:r>
    </w:p>
    <w:p>
      <w:r>
        <w:t xml:space="preserve">@TheBodyShopUK passando um dia aconchegado no sofá debaixo do edredom com o namorado comendo tudo o que é "ruim" para você</w:t>
      </w:r>
    </w:p>
    <w:p>
      <w:r>
        <w:t xml:space="preserve">As músicas de Natal mentem para mim. A frase salte na cama&amp;cubra sua cabeça porque a cláusula do Papai Noel está chegando esta noite...no entanto, o Papai Noel não vem</w:t>
      </w:r>
    </w:p>
    <w:p>
      <w:r>
        <w:t xml:space="preserve">então comecei hoje as compras de Natal... faltam mais 11</w:t>
      </w:r>
    </w:p>
    <w:p>
      <w:r>
        <w:t xml:space="preserve">Lar doce lar frio. </w:t>
      </w:r>
    </w:p>
    <w:p>
      <w:r>
        <w:t xml:space="preserve">Parti três dos meus dentes sob a linha da gengiva.</w:t>
      </w:r>
    </w:p>
    <w:p>
      <w:r>
        <w:t xml:space="preserve">Aussi bizarre que cela puisse paraitre les stats facebook indiquent que nous avons avons 85% de femmes sur la page du </w:t>
      </w:r>
    </w:p>
    <w:p>
      <w:r>
        <w:t xml:space="preserve">Mais uma vez estupidamente cedo para o trabalho</w:t>
      </w:r>
    </w:p>
    <w:p>
      <w:r>
        <w:t xml:space="preserve">Eu adoraria economizar durante a luz do dia e tudo se não tivesse uma ligeira cegueira noturna.</w:t>
      </w:r>
    </w:p>
    <w:p>
      <w:r>
        <w:t xml:space="preserve">Deixe-me viver o ano sénior mais uma vez, por favor:(Eu dou tudo</w:t>
      </w:r>
    </w:p>
    <w:p>
      <w:r>
        <w:t xml:space="preserve">Finalmente colocar a miata no lote para venda</w:t>
      </w:r>
    </w:p>
    <w:p>
      <w:r>
        <w:t xml:space="preserve">Sem sintonia automática, mas você pode sentir a dor que tudo sai correndo como se eu tivesse atingido uma veia.</w:t>
      </w:r>
    </w:p>
    <w:p>
      <w:r>
        <w:t xml:space="preserve">Então eu tenho um dia agitado nalgumas horas ainda não consigo dormir....-__-</w:t>
      </w:r>
    </w:p>
    <w:p>
      <w:r>
        <w:t xml:space="preserve">Apressar o debate sobre o trem com o ventilador Villa</w:t>
      </w:r>
    </w:p>
    <w:p>
      <w:r>
        <w:t xml:space="preserve">A fim de avançar para níveis mais elevados de consciência, devemos silenciar as vozes de pesar e acreditar que fomos perdoados.</w:t>
      </w:r>
    </w:p>
    <w:p>
      <w:r>
        <w:t xml:space="preserve">Amando meu Pai esta manhã e tão grato por ser chamado Seu filho e acolhido em sua família  </w:t>
      </w:r>
    </w:p>
    <w:p>
      <w:r>
        <w:t xml:space="preserve">Gahh, estou meio nervoso para dar uma palestra amanhã. Ohh alegria. Vamos ver quantas vezes eu estrago tudo...</w:t>
      </w:r>
    </w:p>
    <w:p>
      <w:r>
        <w:t xml:space="preserve">A UGA combina melhor com a LSU MUCH do que o Arkansas...no entanto, ela se resumirá à capacidade da UGAs de dirigi-la e interromper sua corrida.</w:t>
      </w:r>
    </w:p>
    <w:p>
      <w:r>
        <w:t xml:space="preserve">Ainda bem que eu não estou totalmente consumido e cheio de O CARÁCTER neste momento.</w:t>
      </w:r>
    </w:p>
    <w:p>
      <w:r>
        <w:t xml:space="preserve">escritório hoje quem tem quem? Apresenta na próxima segunda-feira</w:t>
      </w:r>
    </w:p>
    <w:p>
      <w:r>
        <w:t xml:space="preserve">Vender meu livro de matemática por 75 dólares e gastá-lo. </w:t>
      </w:r>
    </w:p>
    <w:p>
      <w:r>
        <w:t xml:space="preserve">@JodieFoot yes so fun babe haha! Segunda-feira 2000 palavras. O que você está dizendo. E você é engraçadinho. Nandos é o seu presente apenas dizendo</w:t>
      </w:r>
    </w:p>
    <w:p>
      <w:r>
        <w:t xml:space="preserve"> você acha que eles estão falando de você, mas descubra que não é você que odiaria isso o tempo todo rs maldição</w:t>
      </w:r>
    </w:p>
    <w:p>
      <w:r>
        <w:t xml:space="preserve">@BennettJax Todos os dias eu vejo pessoas aqui fora. Sujas. Sujo. Implorando. Está frio lá fora. Como você dorme em um banco de jardim? Cavar no lixo?</w:t>
      </w:r>
    </w:p>
    <w:p>
      <w:r>
        <w:t xml:space="preserve">@luca_il_bardo eu amo a nossa família!!! Ahahah adottamiiiiiiiiii qua a tavola bevo solo io e uno deo fratello!</w:t>
      </w:r>
    </w:p>
    <w:p>
      <w:r>
        <w:t xml:space="preserve">Você está entre uma pedra e um lugar de graça... Que o semblante do Senhor (Sua luz alegre) brilhe em u &amp; thru u. Psa. 89:15KJV</w:t>
      </w:r>
    </w:p>
    <w:p>
      <w:r>
        <w:t xml:space="preserve">aqui está uma boa piada: o suporte ao cliente verizon!! </w:t>
      </w:r>
    </w:p>
    <w:p>
      <w:r>
        <w:t xml:space="preserve">Garotas que: despojadas para Tyga participam do concurso de camisetas molhadas nashvilles estão no site isanyoneup...puro lixo</w:t>
      </w:r>
    </w:p>
    <w:p>
      <w:r>
        <w:t xml:space="preserve">kennedy não me enviará o perfume taylor swift .</w:t>
      </w:r>
    </w:p>
    <w:p>
      <w:r>
        <w:t xml:space="preserve">Também não estou usando mangas hoje à noite. Toda vez que isso acontece, eu me sinto sempre muito machucado.</w:t>
      </w:r>
    </w:p>
    <w:p>
      <w:r>
        <w:t xml:space="preserve">Estou esperando o momento em que minha mãe percebe que estamos observando há quase 2 horas.</w:t>
      </w:r>
    </w:p>
    <w:p>
      <w:r>
        <w:t xml:space="preserve">Ótimo... a ex-mulher ainda mais louca da minha ex-namorada que quer me matar desde o colegial está em uma das minhas aulas no próximo semestre.</w:t>
      </w:r>
    </w:p>
    <w:p>
      <w:r>
        <w:t xml:space="preserve">@LinziCurrie @markcurrie27 @pauldoc90 Eu também não tenho memória de sentado e também fui suicida por alguns dias</w:t>
      </w:r>
    </w:p>
    <w:p>
      <w:r>
        <w:t xml:space="preserve">@tara_cain eu garanto que isso aconteceria porque eu estaria queimando a merda da minha boca tentando beber o mais rápido possível.</w:t>
      </w:r>
    </w:p>
    <w:p>
      <w:r>
        <w:t xml:space="preserve">eu me sinto estranho toda vez que seus gf's me adicionam em fb. eles eventualmente se separam ele recebe outro o novo me adiciona &amp; d ciclo continua...</w:t>
      </w:r>
    </w:p>
    <w:p>
      <w:r>
        <w:t xml:space="preserve">Acabei de me lembrar que amanhã há um teste monstruoso em japonês.</w:t>
      </w:r>
    </w:p>
    <w:p>
      <w:r>
        <w:t xml:space="preserve">Calem suas chavs racistas estúpidas</w:t>
      </w:r>
    </w:p>
    <w:p>
      <w:r>
        <w:t xml:space="preserve">um ano atrás eu chorei na galeria. um ano atrás eles arruinaram o ensino superior  </w:t>
      </w:r>
    </w:p>
    <w:p>
      <w:r>
        <w:t xml:space="preserve">Io: "Mamma c'è Zachary che sta dalla nonna negli Stati Uniti! Ci andiamo anche noi?"&amp; madre: "Come no ci andiamo subito!" </w:t>
      </w:r>
    </w:p>
    <w:p>
      <w:r>
        <w:t xml:space="preserve">Os trabalhos de pesquisa da faculdade serão a minha morte. Mais uma vez, eu adiei até a última noite.</w:t>
      </w:r>
    </w:p>
    <w:p>
      <w:r>
        <w:t xml:space="preserve">@MrStavrosPark Eu não sei! Tenho a sensação de que a Drianca vai voltar.</w:t>
      </w:r>
    </w:p>
    <w:p>
      <w:r>
        <w:t xml:space="preserve">Você já esteve naquela situação em que a melhor coisa a fazer era a coisa mais difícil de fazer??? Smh</w:t>
      </w:r>
    </w:p>
    <w:p>
      <w:r>
        <w:t xml:space="preserve">Viva! @ChelseaSettles está hospedado em Cali! Portanto, a estação 2 está no horizonte, presumo eu.</w:t>
      </w:r>
    </w:p>
    <w:p>
      <w:r>
        <w:t xml:space="preserve">@HenryBronkhorst van harte wat een mooi kereltje gaat het goed met hem?</w:t>
      </w:r>
    </w:p>
    <w:p>
      <w:r>
        <w:t xml:space="preserve">Ver estes brancos brincando com</w:t>
      </w:r>
    </w:p>
    <w:p>
      <w:r>
        <w:t xml:space="preserve">Bem, eu tenho conseguido. Viva os amigos que resgatam seu dia sem planos. Aparentemente estou prestes a receber mais alguns...</w:t>
      </w:r>
    </w:p>
    <w:p>
      <w:r>
        <w:t xml:space="preserve">HOME!!!! Uma viagem tão dura para casa, mas que vale a pena!!!</w:t>
      </w:r>
    </w:p>
    <w:p>
      <w:r>
        <w:t xml:space="preserve">Lembro-me de quando não sabia exatamente o que era um orgasmo, mas estava tendo relações sexuais.</w:t>
      </w:r>
    </w:p>
    <w:p>
      <w:r>
        <w:t xml:space="preserve">Os botões de chocolate branco são o paraíso</w:t>
      </w:r>
    </w:p>
    <w:p>
      <w:r>
        <w:t xml:space="preserve">Lijkt hier welfucking motherfucking winter wonderland ofsoo overal piepschuim</w:t>
      </w:r>
    </w:p>
    <w:p>
      <w:r>
        <w:t xml:space="preserve">Ver minhas primas namoradas no ônibus, mas elas moram em Calgary</w:t>
      </w:r>
    </w:p>
    <w:p>
      <w:r>
        <w:t xml:space="preserve">acho que tenho medo do que o futuro nos reserva... eu estava desejando algumas coisas e agora estou acostumado a elas...</w:t>
      </w:r>
    </w:p>
    <w:p>
      <w:r>
        <w:t xml:space="preserve">Aposto que 99% dos alunos do ensino médio amam secretamente o drama. Acho que o resto de nós terá que esperar por mais um ano.</w:t>
      </w:r>
    </w:p>
    <w:p>
      <w:r>
        <w:t xml:space="preserve">Necessidade de melhorar o verdadeiro quuuick! Eu tenho um ônibus para pegar para NYC na sexta-feira para ver minhas ofertas @JulzieKay @kristiegal &amp;</w:t>
      </w:r>
    </w:p>
    <w:p>
      <w:r>
        <w:t xml:space="preserve">Lar Doce Lar!</w:t>
      </w:r>
    </w:p>
    <w:p>
      <w:r>
        <w:t xml:space="preserve">Hoje a Imma Get Qute faz com que eles desejem que ele não estivesse agindo dessa maneira!</w:t>
      </w:r>
    </w:p>
    <w:p>
      <w:r>
        <w:t xml:space="preserve">@plantavszombie Me acaba de llamar CBASIK para que le busque info sobre un tipo. Me sentí re del FBI y a él lo sentí corte terrorista</w:t>
      </w:r>
    </w:p>
    <w:p>
      <w:r>
        <w:t xml:space="preserve">2 horas em uma sala fria como sala de espera é a forma perfeita de passar uma sexta-feira -_-</w:t>
      </w:r>
    </w:p>
    <w:p>
      <w:r>
        <w:t xml:space="preserve">@hcltech Obrigado. Looking frwrd 2 juntando-se a uma organização que eu passei meus últimos anos em Noida aspirando 2 b em esperança v crescer juntos</w:t>
      </w:r>
    </w:p>
    <w:p>
      <w:r>
        <w:t xml:space="preserve">@iamthepim ooooo você me enviou ~ aquela versão de Apart. que é alegre. Esqueci que é um pouco diferente da faixa do álbum.</w:t>
      </w:r>
    </w:p>
    <w:p>
      <w:r>
        <w:t xml:space="preserve">Lendo papéis de classificação das Escrituras e bebendo Starbucks com minha noiva </w:t>
      </w:r>
    </w:p>
    <w:p>
      <w:r>
        <w:t xml:space="preserve">Aqui mesmo vamos para a viagem de 6 horas para o sul, até os sogros</w:t>
      </w:r>
    </w:p>
    <w:p>
      <w:r>
        <w:t xml:space="preserve">OMG Tenho vontade de arrancar os olhos da minha cabeça esta manhã ....</w:t>
      </w:r>
    </w:p>
    <w:p>
      <w:r>
        <w:t xml:space="preserve">@Harrywoodyy yeah off course terry terá que vir nos buscar de algum lugar</w:t>
      </w:r>
    </w:p>
    <w:p>
      <w:r>
        <w:t xml:space="preserve">No jardim do convento tendo um belo copo de rosa</w:t>
      </w:r>
    </w:p>
    <w:p>
      <w:r>
        <w:t xml:space="preserve">@Dont_NAG_Mee john daley aka sweets disse que assistir as noites de hoje à noite é um osso se você gosta de chorar:(</w:t>
      </w:r>
    </w:p>
    <w:p>
      <w:r>
        <w:t xml:space="preserve">Banho de sorvete de morango Vou sentir um cheiro delicioso enquanto durmo</w:t>
      </w:r>
    </w:p>
    <w:p>
      <w:r>
        <w:t xml:space="preserve">28 libras até o dia 23 e 20 libras vão continuar dirigindo amanhã... foda-se eu estou fodido! As compras de Natal na véspera de Natal são novamente!</w:t>
      </w:r>
    </w:p>
    <w:p>
      <w:r>
        <w:t xml:space="preserve">@keithwrjones Todos nós vamos sair esta tarde o mais velho tinha 15 anos e esta noite ele tem 5 companheiros.</w:t>
      </w:r>
    </w:p>
    <w:p>
      <w:r>
        <w:t xml:space="preserve">Posso finalmente assistir Glee amanhã omg</w:t>
      </w:r>
    </w:p>
    <w:p>
      <w:r>
        <w:t xml:space="preserve">onze ijskoning @AristoVopenka wordt zo geschminktc- deur open van 21.00 tot 04.00 uur - zelfs na hebben we nog een</w:t>
      </w:r>
    </w:p>
    <w:p>
      <w:r>
        <w:t xml:space="preserve"> pour un gros repas pour max. d'énergie demain matin.</w:t>
      </w:r>
    </w:p>
    <w:p>
      <w:r>
        <w:t xml:space="preserve">Deus, eu odeio hospitais! Assuste-me! Não ajuda que a velhinha ao lado de Rachael pareça estar recebendo os últimos direitos.</w:t>
      </w:r>
    </w:p>
    <w:p>
      <w:r>
        <w:t xml:space="preserve">Afastar-se de Greensboro vai ser definitivamente diferente, mas uma mudança que eu abraço abertamente. Onde?! Não dizer... é uma</w:t>
      </w:r>
    </w:p>
    <w:p>
      <w:r>
        <w:t xml:space="preserve">Não acredito que vou ficar em outra sexta-feira à noite!!! Vai ser bom não acordar de ressaca amanhã.</w:t>
      </w:r>
    </w:p>
    <w:p>
      <w:r>
        <w:t xml:space="preserve">Não falo com meu alemão há quase 5 dias. Estou sentindo um ódio sério contra as diferenças de tempo.</w:t>
      </w:r>
    </w:p>
    <w:p>
      <w:r>
        <w:t xml:space="preserve">não tenho pago muito a 2 minha linha do tempo estes últimos e tenho perdido @r2the's tweets. mas ela tem o meu favorecimento de novo!</w:t>
      </w:r>
    </w:p>
    <w:p>
      <w:r>
        <w:t xml:space="preserve">"Se você for paciente em um momento de raiva, você escapará de cem dias de tristeza". </w:t>
      </w:r>
    </w:p>
    <w:p>
      <w:r>
        <w:t xml:space="preserve">"O medo é apenas tão profundo quanto a mente permite". - Provérbio japonês </w:t>
      </w:r>
    </w:p>
    <w:p>
      <w:r>
        <w:t xml:space="preserve">deprimido por sentir falta dos AMAs :( pare de twittar @kingsleyyy você está piorando as coisas com seu comentário necessário</w:t>
      </w:r>
    </w:p>
    <w:p>
      <w:r>
        <w:t xml:space="preserve">Prez 1 para mim enquanto estiver ao telefone: "Eu posso vomitar"</w:t>
      </w:r>
    </w:p>
    <w:p>
      <w:r>
        <w:t xml:space="preserve">Será que este zumbi tem que matar alguma cona de merda logo? ಠ_ಠ</w:t>
      </w:r>
    </w:p>
    <w:p>
      <w:r>
        <w:t xml:space="preserve">@LizaStitt mesmo eu tenho o medo de minha mãe entrar e não sei por que</w:t>
      </w:r>
    </w:p>
    <w:p>
      <w:r>
        <w:t xml:space="preserve">Adoro ver casais casados e felizes ficarem entusiasmados com seu primeiro filho!   </w:t>
      </w:r>
    </w:p>
    <w:p>
      <w:r>
        <w:t xml:space="preserve">@AlysJ Não virá até SatAM mas DEFINITIVAMENTE virá e dirá oi. Cuidado com algo doce no Reg Desk do EL!</w:t>
      </w:r>
    </w:p>
    <w:p>
      <w:r>
        <w:t xml:space="preserve">@airick_burnknee @AubreyLeRose @LaurenWOwen @TylerTweets2 obrigado a todos por tornarem o dia de hoje suportável...  </w:t>
      </w:r>
    </w:p>
    <w:p>
      <w:r>
        <w:t xml:space="preserve">20 minutos de aula? O professor Musta sabia que eu estava até as 4 da manhã. Obrigado!</w:t>
      </w:r>
    </w:p>
    <w:p>
      <w:r>
        <w:t xml:space="preserve">Omg como eu poderia não saber que a Star Movies está mostrando Eclipse ! Devo observar isso agora e tirar os resultados da minha mente</w:t>
      </w:r>
    </w:p>
    <w:p>
      <w:r>
        <w:t xml:space="preserve">@MatyRice @joshgroth @iamphiljones todos os jogos de bacalhau têm o problema da desova...</w:t>
      </w:r>
    </w:p>
    <w:p>
      <w:r>
        <w:t xml:space="preserve">Meus pais me enviaram um pacote de alimentos da horta do tigre!!! Awwwwwwh!</w:t>
      </w:r>
    </w:p>
    <w:p>
      <w:r>
        <w:t xml:space="preserve">O ginásio está cheio de arrepios hoje em dia</w:t>
      </w:r>
    </w:p>
    <w:p>
      <w:r>
        <w:t xml:space="preserve">Haha ik vraag een lokaal met internet en krijg er eentje zonder. Leia mais sobre a Internet e a minha apresentação na caixa de entrega. </w:t>
      </w:r>
    </w:p>
    <w:p>
      <w:r>
        <w:t xml:space="preserve">Um pedaço de nossas luzes das árvores está apagado. Tenho que ir para a LOJA ahhhhhh! </w:t>
      </w:r>
    </w:p>
    <w:p>
      <w:r>
        <w:t xml:space="preserve">Ughhhhh tenho que cortar meu cabelo para o básico e tem que estar acima do meu colarinho....soon para estar );</w:t>
      </w:r>
    </w:p>
    <w:p>
      <w:r>
        <w:t xml:space="preserve">@mikebarry4 não é muito ruim não ficar doente de qualquer maneira :)</w:t>
      </w:r>
    </w:p>
    <w:p>
      <w:r>
        <w:t xml:space="preserve">tenho uma sensação estranha de que não vou fazer nada neste fim de semana</w:t>
      </w:r>
    </w:p>
    <w:p>
      <w:r>
        <w:t xml:space="preserve">Volevo rendere utile la mattinata abbozzando qualcosa sullo sketchbook ma mi hanno fottuto la matita 2H. E la 4B. E la gomma.</w:t>
      </w:r>
    </w:p>
    <w:p>
      <w:r>
        <w:t xml:space="preserve">Doce céu misericordioso, há uma seqüência!!</w:t>
      </w:r>
    </w:p>
    <w:p>
      <w:r>
        <w:t xml:space="preserve">As pessoas realmente permanecem fiéis nas relações de longa distância?</w:t>
      </w:r>
    </w:p>
    <w:p>
      <w:r>
        <w:t xml:space="preserve">É o dia depois do Dia de Ação de Graças, então é claro que estamos tirando as decorações de outono do lado de fora e colocando decorações de Natal.</w:t>
      </w:r>
    </w:p>
    <w:p>
      <w:r>
        <w:t xml:space="preserve">quando eu ficar famoso, farei o esforço de tweetar as pessoas de volta!!!</w:t>
      </w:r>
    </w:p>
    <w:p>
      <w:r>
        <w:t xml:space="preserve">Assim, o trabalho de maquiagem e estudo para refazer um teste de Geometria é o plano para este fim de semana...</w:t>
      </w:r>
    </w:p>
    <w:p>
      <w:r>
        <w:t xml:space="preserve">Este tempo todo Hershel teve Sofia no "Walker Barn" .... por vergonha.  </w:t>
      </w:r>
    </w:p>
    <w:p>
      <w:r>
        <w:t xml:space="preserve">Algumas pessoas sempre viverão ali fazendo nada e ficando tristes.</w:t>
      </w:r>
    </w:p>
    <w:p>
      <w:r>
        <w:t xml:space="preserve">Voltando para casa para uma linda cama quente, mas com a triste constatação de que você só tem 1/2 hora até ter que sair novamente!</w:t>
      </w:r>
    </w:p>
    <w:p>
      <w:r>
        <w:t xml:space="preserve">Teve o melhor momento da noite de hoje!!!! Adoro anna bell e Emily Friederich por fazer minha sexta à noite incrível :D many of laughs!!!!</w:t>
      </w:r>
    </w:p>
    <w:p>
      <w:r>
        <w:t xml:space="preserve">acabou de assistir a uma entrevista com jerry sandusky e ele está tão cheio de BS. Vinte pessoas não mentiram sobre o estupro de uma criança.</w:t>
      </w:r>
    </w:p>
    <w:p>
      <w:r>
        <w:t xml:space="preserve">Sim, meus dias e noites estão misturados; e eu sou LARGADO a esperaaaaakeee :) </w:t>
      </w:r>
    </w:p>
    <w:p>
      <w:r>
        <w:t xml:space="preserve">Estudar o quiz/classe nada aula de leitura e trabalhos de casa.</w:t>
      </w:r>
    </w:p>
    <w:p>
      <w:r>
        <w:t xml:space="preserve">Meu único dia de folga &amp; estou ocupado com a limpeza da lavanderia &amp; HW.</w:t>
      </w:r>
    </w:p>
    <w:p>
      <w:r>
        <w:t xml:space="preserve">Eu odeio absolutamente matemática! Definitivamente falhei neste teste</w:t>
      </w:r>
    </w:p>
    <w:p>
      <w:r>
        <w:t xml:space="preserve">Eu estava pronto para fazer esta máquina de respiração uma última vez e depois ir para a cama, mas depois @MeganFernandez1 me lembrou de ler mais -.-</w:t>
      </w:r>
    </w:p>
    <w:p>
      <w:r>
        <w:t xml:space="preserve">apetece fazer vídeos de canto ....</w:t>
      </w:r>
    </w:p>
    <w:p>
      <w:r>
        <w:t xml:space="preserve">Atualmente, estando sobrecarregados pelo ano 9, eles têm idéias de carreira tão estranhas e maravilhosas e escolhas de assuntos</w:t>
      </w:r>
    </w:p>
    <w:p>
      <w:r>
        <w:t xml:space="preserve">não tive aulas hoje! almoço com a kathay assinando nosso contrato de arrendamento e depois estudando minha vida fora</w:t>
      </w:r>
    </w:p>
    <w:p>
      <w:r>
        <w:t xml:space="preserve">Ter a sensação de que vou ficar acordado a noite toda fazendo os deveres de casa</w:t>
      </w:r>
    </w:p>
    <w:p>
      <w:r>
        <w:t xml:space="preserve">Algo sobre um lápis número 2 e uma bolha perfeitamente preenchida em uma folha Scantron.</w:t>
      </w:r>
    </w:p>
    <w:p>
      <w:r>
        <w:t xml:space="preserve">@ruthliew chez alguém mais realmente.... Não se atreva a pesquisar no Google!</w:t>
      </w:r>
    </w:p>
    <w:p>
      <w:r>
        <w:t xml:space="preserve">Eu estarei ausente no sábado B-) ! Fim de semana muito longo *PARTY*!!!!!! </w:t>
      </w:r>
    </w:p>
    <w:p>
      <w:r>
        <w:t xml:space="preserve">definitivamente passei meu fim de semana sem trabalhar</w:t>
      </w:r>
    </w:p>
    <w:p>
      <w:r>
        <w:t xml:space="preserve">Se você quiser algo, vá buscar algo no seu caminho, empurre essa merda. Ppl que reclama o dia todo e desiste faz minha fenda labial</w:t>
      </w:r>
    </w:p>
    <w:p>
      <w:r>
        <w:t xml:space="preserve">A sexta-feira gorda chegou mais cedo com @ellisjenart. Preparando para uma tarde de ensaios de serviço da Carol</w:t>
      </w:r>
    </w:p>
    <w:p>
      <w:r>
        <w:t xml:space="preserve">Venha conferir nossa nova e fabulosa casa em Nós estamos agora na Casa Semiahmoo.  </w:t>
      </w:r>
    </w:p>
    <w:p>
      <w:r>
        <w:t xml:space="preserve">Época de Natal em minha casa</w:t>
      </w:r>
    </w:p>
    <w:p>
      <w:r>
        <w:t xml:space="preserve">@lauren_ables sinto como se você estivesse tentando me insultar indiretamente.</w:t>
      </w:r>
    </w:p>
    <w:p>
      <w:r>
        <w:t xml:space="preserve">A merda do Egg menciona. Blow TF para fora de mim</w:t>
      </w:r>
    </w:p>
    <w:p>
      <w:r>
        <w:t xml:space="preserve">Acabei de ser seguida por 7 novas garotas que, se fossem reais, eu me atiraria sem vergonha. Infelizmente elas parecem ser bots.</w:t>
      </w:r>
    </w:p>
    <w:p>
      <w:r>
        <w:t xml:space="preserve">7:01 nenhum café da manhã horas mínimas de sono nenhum trabalho de casa feito. prestes a ser um grande dia eu posso simplesmente senti-lo.</w:t>
      </w:r>
    </w:p>
    <w:p>
      <w:r>
        <w:t xml:space="preserve">@ScroOodles eu não dormi realmente este maldito alimento não vai para baixo</w:t>
      </w:r>
    </w:p>
    <w:p>
      <w:r>
        <w:t xml:space="preserve">ewwww ela tem aquele traseiro malvado como se ela fosse fofa</w:t>
      </w:r>
    </w:p>
    <w:p>
      <w:r>
        <w:t xml:space="preserve">bela manhã de neve. precisará de sapatos de neve para a aventura de 2 dias de natal de corte de árvores. </w:t>
      </w:r>
    </w:p>
    <w:p>
      <w:r>
        <w:t xml:space="preserve">Não está ansioso para praticar basquetebol hoje!</w:t>
      </w:r>
    </w:p>
    <w:p>
      <w:r>
        <w:t xml:space="preserve">Adoro como sou dramático se digo algo e dramático se não digo nada. É como se eu não fosse uma pessoa com sentimentos.</w:t>
      </w:r>
    </w:p>
    <w:p>
      <w:r>
        <w:t xml:space="preserve">Amém! Sou melhor que isso RT @youngduce305 @Taste_My_Sw33tz dont nunca deixe um vagabundo roubar seu</w:t>
      </w:r>
    </w:p>
    <w:p>
      <w:r>
        <w:t xml:space="preserve">Mina e eu ficaríamos muito animados para jogar Mario Kart....mas Sam não vai pedir ao Ryan...</w:t>
      </w:r>
    </w:p>
    <w:p>
      <w:r>
        <w:t xml:space="preserve">O cartão de débito perdido deixou meu carregador de computador em casa e acordou hoje com a gripe. Vai ser uma de&amp; semanas</w:t>
      </w:r>
    </w:p>
    <w:p>
      <w:r>
        <w:t xml:space="preserve">Estou ferindo y no mundo são 25 dias de natal começando tão cedo?! vai acabar no dia 15! wtf?</w:t>
      </w:r>
    </w:p>
    <w:p>
      <w:r>
        <w:t xml:space="preserve">O momento incômodo quando sua bolsa e carteira ficam trancadas na sala francesa. </w:t>
      </w:r>
    </w:p>
    <w:p>
      <w:r>
        <w:t xml:space="preserve">Nenhum fusível hoje e nenhum texto de boas manhã</w:t>
      </w:r>
    </w:p>
    <w:p>
      <w:r>
        <w:t xml:space="preserve">sentindo-se uma porcaria esta manhã.</w:t>
      </w:r>
    </w:p>
    <w:p>
      <w:r>
        <w:t xml:space="preserve">"Alarme programado para 5 horas e 7 minutos a partir de agora"</w:t>
      </w:r>
    </w:p>
    <w:p>
      <w:r>
        <w:t xml:space="preserve">Brigando com minha mãe por roupas</w:t>
      </w:r>
    </w:p>
    <w:p>
      <w:r>
        <w:t xml:space="preserve">Fora para o trabalho . Onde eu vou ficar e dizer olá o que está acontecendo? Às pessoas que na maioria das vezes não falam inglês....</w:t>
      </w:r>
    </w:p>
    <w:p>
      <w:r>
        <w:t xml:space="preserve">"Só uma coisa é mais assustadora do que falar sua verdade". E isso não é falar". por  </w:t>
      </w:r>
    </w:p>
    <w:p>
      <w:r>
        <w:t xml:space="preserve">Obrigado pelos RT's e pelos comentários.  Tentando decidir onde postar o conjunto. Eu avisarei a vocês</w:t>
      </w:r>
    </w:p>
    <w:p>
      <w:r>
        <w:t xml:space="preserve">Ainda em alta. Nunca aprenda, embora eu esteja tentando aprender. Algoritmos de substituição de página.</w:t>
      </w:r>
    </w:p>
    <w:p>
      <w:r>
        <w:t xml:space="preserve">Minha gata gosta mais da minha bf do que de mim.</w:t>
      </w:r>
    </w:p>
    <w:p>
      <w:r>
        <w:t xml:space="preserve">@sabri_williams @theolpigskin @grrrumble você sente muita falta. Cheguei 20 minutos atrasado rs</w:t>
      </w:r>
    </w:p>
    <w:p>
      <w:r>
        <w:t xml:space="preserve">A partir de hoje vou desistir da minha vida para trabalhar</w:t>
      </w:r>
    </w:p>
    <w:p>
      <w:r>
        <w:t xml:space="preserve">Treinamento de campeão na sede da Trelleborg por uma semana!</w:t>
      </w:r>
    </w:p>
    <w:p>
      <w:r>
        <w:t xml:space="preserve">Trabalhos de casa e aplicações universitárias para o resto da noite</w:t>
      </w:r>
    </w:p>
    <w:p>
      <w:r>
        <w:t xml:space="preserve">A temporada de férias é uma pedra! </w:t>
      </w:r>
    </w:p>
    <w:p>
      <w:r>
        <w:t xml:space="preserve">Dêem crédito a eles que não discriminam por gênero. </w:t>
      </w:r>
    </w:p>
    <w:p>
      <w:r>
        <w:t xml:space="preserve">Verdadeiramente só quer rastejar em um buraco agora mesmo. Ir para a cama chorando. Que grande noite.</w:t>
      </w:r>
    </w:p>
    <w:p>
      <w:r>
        <w:t xml:space="preserve">Esperando por @KELLEY__elise, então vou lavar meus cabelos e contar as horas até a partida.</w:t>
      </w:r>
    </w:p>
    <w:p>
      <w:r>
        <w:t xml:space="preserve">Acontece que a máquina não consegue resolver meu problema e agora estou em espera</w:t>
      </w:r>
    </w:p>
    <w:p>
      <w:r>
        <w:t xml:space="preserve">Um dia, vou escrever sobre feminismo e como conheci sua mãe</w:t>
      </w:r>
    </w:p>
    <w:p>
      <w:r>
        <w:t xml:space="preserve">Um dia de diversão sem parar para mim! Doces cheios de limpeza e lavagem.</w:t>
      </w:r>
    </w:p>
    <w:p>
      <w:r>
        <w:t xml:space="preserve">@CiARAA_liNDSAY6 Eu seiwwww eu me sinto doente pensando sobre isso</w:t>
      </w:r>
    </w:p>
    <w:p>
      <w:r>
        <w:t xml:space="preserve">Vou hoje a Newcastle para pegar meu coletor de pó e talvez conseguir para Hubsicle seu Pressie de Natal. Passeio adorável por nossa cidade com a família</w:t>
      </w:r>
    </w:p>
    <w:p>
      <w:r>
        <w:t xml:space="preserve">Há poder no sangue de Jesus! Você é o pai gritando: "Volte para casa!" Ele está estendendo Suas mãos!!</w:t>
      </w:r>
    </w:p>
    <w:p>
      <w:r>
        <w:t xml:space="preserve">Oh não. Os problemas orçamentários mataram o desfile de férias de San Jose deste ano. Uma tradição tão divertida</w:t>
      </w:r>
    </w:p>
    <w:p>
      <w:r>
        <w:t xml:space="preserve">Não acredito que as mentiras me olhem nos olhos. Por favor, não tenha medo de mimPor favor, não tenha medo de mim. Eu me lembro de você. Este sentimento não é novo</w:t>
      </w:r>
    </w:p>
    <w:p>
      <w:r>
        <w:t xml:space="preserve">Final da meia estação do </w:t>
      </w:r>
    </w:p>
    <w:p>
      <w:r>
        <w:t xml:space="preserve">@_iWorshipHIM Sim!  Eu desenvolvi um maior apreço pela paciência!! Por Deus!! Ele SEMPRE tem algo maior reservado para nós!!</w:t>
      </w:r>
    </w:p>
    <w:p>
      <w:r>
        <w:t xml:space="preserve">Gostaria de poder tweetar o que estou sentindo....summary</w:t>
      </w:r>
    </w:p>
    <w:p>
      <w:r>
        <w:t xml:space="preserve">No caso de alguém ter esquecido o quanto dói ter a mão fechada em uma porta. Realmente dói. E a aplicação da maquiagem é ainda mais dolorosa.</w:t>
      </w:r>
    </w:p>
    <w:p>
      <w:r>
        <w:t xml:space="preserve">@Jacob_Salem P.J. Gore não está de forma alguma relacionado com o frank gore</w:t>
      </w:r>
    </w:p>
    <w:p>
      <w:r>
        <w:t xml:space="preserve">Uauza!! 51 seguidores!???? Thnx soo much!!!! Eu tento 2 seguir cada pessoa que me segue se eu não o fizer! &lt;3 </w:t>
      </w:r>
    </w:p>
    <w:p>
      <w:r>
        <w:t xml:space="preserve">Duas classes. Orquestra. &amp; Uma Reunião de Trabalho</w:t>
      </w:r>
    </w:p>
    <w:p>
      <w:r>
        <w:t xml:space="preserve">@enkimy J'ai pu voir à l'œuvre chez un ami... j'adore. Mais solo pas pour moi :/</w:t>
      </w:r>
    </w:p>
    <w:p>
      <w:r>
        <w:t xml:space="preserve">Estou coberto de tinta rosa.... Como faço isso?</w:t>
      </w:r>
    </w:p>
    <w:p>
      <w:r>
        <w:t xml:space="preserve">oh grande quadro negro você estaria indisponível no momento</w:t>
      </w:r>
    </w:p>
    <w:p>
      <w:r>
        <w:t xml:space="preserve">Hoje vai ser uma loucura no trabalho...</w:t>
      </w:r>
    </w:p>
    <w:p>
      <w:r>
        <w:t xml:space="preserve">Assim como a margem do rio ficou muito boa em comparação ao ano passado ou estou trippin????</w:t>
      </w:r>
    </w:p>
    <w:p>
      <w:r>
        <w:t xml:space="preserve">...aquela canção que estava na minha cabeça a música de dança que eu não sabia o nome de...bem um remix é 1hr22mins nesta mistura. Que delícia!</w:t>
      </w:r>
    </w:p>
    <w:p>
      <w:r>
        <w:t xml:space="preserve">Eu não quero deixar a UMass mesmo que seja apenas por 5 dias :(</w:t>
      </w:r>
    </w:p>
    <w:p>
      <w:r>
        <w:t xml:space="preserve">Correndo em meia lata de cocaína uma hora e meia de sono e um snickerdoodle</w:t>
      </w:r>
    </w:p>
    <w:p>
      <w:r>
        <w:t xml:space="preserve">Coisas de cima que me assustam em ordem (reino animal) &amp; ratos alienígenas cobras lagartos abelhas centopéias...Odeio todas elas.</w:t>
      </w:r>
    </w:p>
    <w:p>
      <w:r>
        <w:t xml:space="preserve">@CanadianProbz @TorontoProbs lol por dia na vida de um estudante de ryerson haha sua graça se você andar com alguns1 de fora da cidade</w:t>
      </w:r>
    </w:p>
    <w:p>
      <w:r>
        <w:t xml:space="preserve">como porra eu perdi meu livro de psicologia</w:t>
      </w:r>
    </w:p>
    <w:p>
      <w:r>
        <w:t xml:space="preserve">Sentado assistindo TV, então @JP_Riley entra na minha sala de estar.</w:t>
      </w:r>
    </w:p>
    <w:p>
      <w:r>
        <w:t xml:space="preserve">palavras não podem descrever o quanto eu odeio minhas técnicas de mídia e o desejo</w:t>
      </w:r>
    </w:p>
    <w:p>
      <w:r>
        <w:t xml:space="preserve">Niite twitter...suas aulas de back ta amanhã ugh</w:t>
      </w:r>
    </w:p>
    <w:p>
      <w:r>
        <w:t xml:space="preserve">É uma madrinha feliz só de saber que os amigos conseguiram um menino saudável ontem à noite!</w:t>
      </w:r>
    </w:p>
    <w:p>
      <w:r>
        <w:t xml:space="preserve">Toda a minha percepção das pessoas em geral mudou este ano.</w:t>
      </w:r>
    </w:p>
    <w:p>
      <w:r>
        <w:t xml:space="preserve">Essa sensação quando você ouve um avião descer...&amp;&amp; Você pensa que está vindo em sua direção</w:t>
      </w:r>
    </w:p>
    <w:p>
      <w:r>
        <w:t xml:space="preserve">@vjunaid e eu fizemos estas panquecas de canela. Aproveitei com chá de ervas e oka.</w:t>
      </w:r>
    </w:p>
    <w:p>
      <w:r>
        <w:t xml:space="preserve">uau . Minha tia trabalha hoje</w:t>
      </w:r>
    </w:p>
    <w:p>
      <w:r>
        <w:t xml:space="preserve">Hmmm sou tão extra em relação ao café que só tem que ser de um certo tipo e feito de uma certa maneira... cara, sinto falta da minha máquina de café expresso!!</w:t>
      </w:r>
    </w:p>
    <w:p>
      <w:r>
        <w:t xml:space="preserve">Yo ho ho de volta ao trabalho eu vou.</w:t>
      </w:r>
    </w:p>
    <w:p>
      <w:r>
        <w:t xml:space="preserve">Toda vez que minha avó vem e visita eu sempre acabo limpando mais do que costumo fazer.</w:t>
      </w:r>
    </w:p>
    <w:p>
      <w:r>
        <w:t xml:space="preserve">Um dia de chillaxing e de recuperação em programas de TV :")</w:t>
      </w:r>
    </w:p>
    <w:p>
      <w:r>
        <w:t xml:space="preserve">Herrrrrr lernen en daarna transformeer ik tot knip-en-plakpiet</w:t>
      </w:r>
    </w:p>
    <w:p>
      <w:r>
        <w:t xml:space="preserve">O evento de Natal infantil nº 3 está acontecendo hoje. Pelo menos eu posso tomar uma bebida neste aqui!</w:t>
      </w:r>
    </w:p>
    <w:p>
      <w:r>
        <w:t xml:space="preserve">E assim termina outro dia maravilhoso no paraíso. Cada dia é progressivamente melhor que o último.</w:t>
      </w:r>
    </w:p>
    <w:p>
      <w:r>
        <w:t xml:space="preserve">se eu não for aceito em dez dias, estou explodindo.</w:t>
      </w:r>
    </w:p>
    <w:p>
      <w:r>
        <w:t xml:space="preserve">Fim da minha primeira festa de Natal deste ano # feriado</w:t>
      </w:r>
    </w:p>
    <w:p>
      <w:r>
        <w:t xml:space="preserve">@lindskristina é uma surpresa. É a bebida que estou preparando para a festa de Natal.</w:t>
      </w:r>
    </w:p>
    <w:p>
      <w:r>
        <w:t xml:space="preserve">O Dia de Ação de Graças deve ser um momento feliz. Em vez disso, minha família está discutindo.  </w:t>
      </w:r>
    </w:p>
    <w:p>
      <w:r>
        <w:t xml:space="preserve">É uma sensação inacreditável". Eu poderia chorar e gritar no alto da minha voz; eu ainda não seria capaz de fazer você entender!)</w:t>
      </w:r>
    </w:p>
    <w:p>
      <w:r>
        <w:t xml:space="preserve">Dia surpreendente e noite perfeitamente relaxada. Estou grato por sorrir e rir de meus bons amigos, desta garota fantástica e de minha grande família.</w:t>
      </w:r>
    </w:p>
    <w:p>
      <w:r>
        <w:t xml:space="preserve">Vanavond finale en vanaf 6 december is het weer time!</w:t>
      </w:r>
    </w:p>
    <w:p>
      <w:r>
        <w:t xml:space="preserve"> Newsnight. está me fazendo SICK ouvir esses desordeiros justificando suas ações</w:t>
      </w:r>
    </w:p>
    <w:p>
      <w:r>
        <w:t xml:space="preserve">Os carros Ugh me assustam</w:t>
      </w:r>
    </w:p>
    <w:p>
      <w:r>
        <w:t xml:space="preserve">@Jfunky9876 Eu PENSAva LITERALMENTE A MESMA COISA. Mas somente a minha franja roxa. Mas acho que talvez eu faça isso _______</w:t>
      </w:r>
    </w:p>
    <w:p>
      <w:r>
        <w:t xml:space="preserve">Passando as férias de Natal.</w:t>
      </w:r>
    </w:p>
    <w:p>
      <w:r>
        <w:t xml:space="preserve">No final, fica muito bom</w:t>
      </w:r>
    </w:p>
    <w:p>
      <w:r>
        <w:t xml:space="preserve">ficar em casa amanhã para decorar a casa antes de minha mãe chegar em casa</w:t>
      </w:r>
    </w:p>
    <w:p>
      <w:r>
        <w:t xml:space="preserve">Agora para uma bela caminhada de 20 minutos a pé para casa no frio congelante</w:t>
      </w:r>
    </w:p>
    <w:p>
      <w:r>
        <w:t xml:space="preserve">Tanta comida.  Tantos caras maravilhosos em minha vida.  Tantos amigos tão bons tempos. Mais muppets do que você acredita. </w:t>
      </w:r>
    </w:p>
    <w:p>
      <w:r>
        <w:t xml:space="preserve">Vai ver a Priscilla Queen of the Desert &amp; Ray Mears. Bônus inesperado Alf</w:t>
      </w:r>
    </w:p>
    <w:p>
      <w:r>
        <w:t xml:space="preserve">Imma lhe compre algo muito bom para o Natal :)</w:t>
      </w:r>
    </w:p>
    <w:p>
      <w:r>
        <w:t xml:space="preserve">Você não pode liderar pessoas que não têm amor por você. Parece que elas só seguem por causa de</w:t>
      </w:r>
    </w:p>
    <w:p>
      <w:r>
        <w:t xml:space="preserve">O garoto se transformou em uma bagunça tão grande que agora até não é engraçado.</w:t>
      </w:r>
    </w:p>
    <w:p>
      <w:r>
        <w:t xml:space="preserve">Sesta de energia! Finalmente na minha adorável cama!!</w:t>
      </w:r>
    </w:p>
    <w:p>
      <w:r>
        <w:t xml:space="preserve">Roupas encomendadas de @Forever21 11/29. O armazém fica em LA e eu moro em Sherman Oaks, também conhecido como LA. Já recebi a roupa encomendada? Não.</w:t>
      </w:r>
    </w:p>
    <w:p>
      <w:r>
        <w:t xml:space="preserve">Ensaio de dança para o resto da minha noite.</w:t>
      </w:r>
    </w:p>
    <w:p>
      <w:r>
        <w:t xml:space="preserve">David guetta o homem branco mais engraçado que eu já vi</w:t>
      </w:r>
    </w:p>
    <w:p>
      <w:r>
        <w:t xml:space="preserve">@ryswentz wait until Pierce Bassett see my johns hopkins goalie gloves....</w:t>
      </w:r>
    </w:p>
    <w:p>
      <w:r>
        <w:t xml:space="preserve">Acho que preciso guardar o flip flop yall.</w:t>
      </w:r>
    </w:p>
    <w:p>
      <w:r>
        <w:t xml:space="preserve">Começando a recuperar a capacidade de mover meus dedos dos pés.</w:t>
      </w:r>
    </w:p>
    <w:p>
      <w:r>
        <w:t xml:space="preserve">@BPED_GOLF Eu não recebo canal de golfe!!!</w:t>
      </w:r>
    </w:p>
    <w:p>
      <w:r>
        <w:t xml:space="preserve">Será terrivelmente diferente não ver o grande Albert em um uniforme cardinal</w:t>
      </w:r>
    </w:p>
    <w:p>
      <w:r>
        <w:t xml:space="preserve">Grandes Pregos Selvagens do Gueto &lt;&lt;&lt;&lt;</w:t>
      </w:r>
    </w:p>
    <w:p>
      <w:r>
        <w:t xml:space="preserve">Acaba de ser realizado na aula de matemática com a genialidade do ensino médio. Agora eu não me sinto tão mal por falhar</w:t>
      </w:r>
    </w:p>
    <w:p>
      <w:r>
        <w:t xml:space="preserve">terminei com as minhas finais aparentemente</w:t>
      </w:r>
    </w:p>
    <w:p>
      <w:r>
        <w:t xml:space="preserve">@The_DT_Show wait since Sancha will be there... Não podemos compartilhar nachos... E eu estava realmente ansioso por isso...</w:t>
      </w:r>
    </w:p>
    <w:p>
      <w:r>
        <w:t xml:space="preserve">Portanto, graças a @sheardonp13 por me manter acordado até as 3 da manhã.  </w:t>
      </w:r>
    </w:p>
    <w:p>
      <w:r>
        <w:t xml:space="preserve">Aquele momento em que eles postam uma vaga para o emprego dos seus sonhos, mas você não tem a experiência relevante para obtê-la.</w:t>
      </w:r>
    </w:p>
    <w:p>
      <w:r>
        <w:t xml:space="preserve">@NiccoloMakaveli exatamente, mas o bom é que eles encontraram esta foda doentia, você acreditaria que era o próprio BROTHER das garotas?</w:t>
      </w:r>
    </w:p>
    <w:p>
      <w:r>
        <w:t xml:space="preserve">Querido, você não fica bonito com seu peito pendurado ... Talvez a hora do ninho encontre uma camisa que sirva?</w:t>
      </w:r>
    </w:p>
    <w:p>
      <w:r>
        <w:t xml:space="preserve">@ronniefrown19 Empacotadores cuidando dos negócios</w:t>
      </w:r>
    </w:p>
    <w:p>
      <w:r>
        <w:t xml:space="preserve">Amando-me um pouco Under the Mistletoe...pode se tornar meu segundo álbum de Natal favorito. Atrás do Hanson, é claro!</w:t>
      </w:r>
    </w:p>
    <w:p>
      <w:r>
        <w:t xml:space="preserve">os pensamentos do namorado sobre lana del rey mostram "essa foi a pior coisa que eu já fiz" </w:t>
      </w:r>
    </w:p>
    <w:p>
      <w:r>
        <w:t xml:space="preserve">Dançando durante o ensaio do Rent esta noite.</w:t>
      </w:r>
    </w:p>
    <w:p>
      <w:r>
        <w:t xml:space="preserve">Ainda bem que estou recebendo um relógio e uma peça de Jesus para o Natal.</w:t>
      </w:r>
    </w:p>
    <w:p>
      <w:r>
        <w:t xml:space="preserve">o tédio quer fazer um céu, mas em uma parte da minha VIDA! e o cara tem que atirar no gelo</w:t>
      </w:r>
    </w:p>
    <w:p>
      <w:r>
        <w:t xml:space="preserve">Estou sentindo algo tomar conta. Não quero falar com ninguém nem fazer nada que esteja vendo TV.</w:t>
      </w:r>
    </w:p>
    <w:p>
      <w:r>
        <w:t xml:space="preserve">Primeiro dia de trabalho muito divertido</w:t>
      </w:r>
    </w:p>
    <w:p>
      <w:r>
        <w:t xml:space="preserve">@NicholasSauer I Owe I Owe I Owe It's Off to Work I Go!! Honk If You're Paying My Mortgaage!  </w:t>
      </w:r>
    </w:p>
    <w:p>
      <w:r>
        <w:t xml:space="preserve">Acordei para alguns textos de @kirklands89 desta manhã. Alguém sabe de onde ele estava ontem à noite? Aposto que hoje ele é um garoto de programa!</w:t>
      </w:r>
    </w:p>
    <w:p>
      <w:r>
        <w:t xml:space="preserve">Não estou nem um pouco surpreso de andar pela escola para encontrar os detratores dos Lakers, mas saber que o comissário também é um?!</w:t>
      </w:r>
    </w:p>
    <w:p>
      <w:r>
        <w:t xml:space="preserve">@JordynneDeAnn i deveria ter aceitado o espanhol, mas eu queria ser difícil. Agora estou lamentando a minha decisão.</w:t>
      </w:r>
    </w:p>
    <w:p>
      <w:r>
        <w:t xml:space="preserve">@TaylorNicole_14 e eu vamos fazer um boneco voodoo de lírio de tigre ;) hahahahahahahah</w:t>
      </w:r>
    </w:p>
    <w:p>
      <w:r>
        <w:t xml:space="preserve">E agora devo começar as compras de Natal...</w:t>
      </w:r>
    </w:p>
    <w:p>
      <w:r>
        <w:t xml:space="preserve">doce sem classe! Agora para estudar para um teste de química idiota: P</w:t>
      </w:r>
    </w:p>
    <w:p>
      <w:r>
        <w:t xml:space="preserve">Foda-se o mundo e liberte os fracos</w:t>
      </w:r>
    </w:p>
    <w:p>
      <w:r>
        <w:t xml:space="preserve">A linha foi traçada para mim. Agora estou extremamente invejoso de qualquer pessoa que possua um PS3. PARA ONDE FORAM TODOS OS EXCLUSIVOS?!</w:t>
      </w:r>
    </w:p>
    <w:p>
      <w:r>
        <w:t xml:space="preserve">Você poderá desfrutar dos mais novos blends de café com assinatura @KOFFIEHUIS que ainda não foram publicados. </w:t>
      </w:r>
    </w:p>
    <w:p>
      <w:r>
        <w:t xml:space="preserve">@erikruts euh de grap van een flashmob is dat je als argeloze passant niet weet dat er een flashmob op komst is...</w:t>
      </w:r>
    </w:p>
    <w:p>
      <w:r>
        <w:t xml:space="preserve">@chazcalibur holly moley não consigo me lembrar da última vez!!</w:t>
      </w:r>
    </w:p>
    <w:p>
      <w:r>
        <w:t xml:space="preserve">A queimadura do tapete no meu ombro chegou ao estágio em que faz comichão como o inferno.</w:t>
      </w:r>
    </w:p>
    <w:p>
      <w:r>
        <w:t xml:space="preserve">Onde estão os meus olhos de porcelana?</w:t>
      </w:r>
    </w:p>
    <w:p>
      <w:r>
        <w:t xml:space="preserve">@ohmyjessie aww triste bem eu entristeço meu professor gosta dos broncos e eu disse que isso é</w:t>
      </w:r>
    </w:p>
    <w:p>
      <w:r>
        <w:t xml:space="preserve">Não fique com a impressão de que você desperta minha raiva. Você vê que só se pode ficar com raiva daqueles que ele respeita. ~Richard M. Nixon</w:t>
      </w:r>
    </w:p>
    <w:p>
      <w:r>
        <w:t xml:space="preserve">A namorada acaba hoje tão cedo com o trabalho.</w:t>
      </w:r>
    </w:p>
    <w:p>
      <w:r>
        <w:t xml:space="preserve">@LoganKellams prepare-se para o meu amanhã aleatório!</w:t>
      </w:r>
    </w:p>
    <w:p>
      <w:r>
        <w:t xml:space="preserve">@PIUZERA_ Hey meu Bruxo!! Hoje eu vi um fantasma pensei que fosse alguém e não era fui olhar e a pessoa desapareceu....eu vi tudo!!</w:t>
      </w:r>
    </w:p>
    <w:p>
      <w:r>
        <w:t xml:space="preserve">i AMOR caminhar para walgreens no frio gelado.</w:t>
      </w:r>
    </w:p>
    <w:p>
      <w:r>
        <w:t xml:space="preserve">Abraçar a incerteza emocional. Chama-se</w:t>
      </w:r>
    </w:p>
    <w:p>
      <w:r>
        <w:t xml:space="preserve">Pensei em trocar meu vestido Bday.... Mas depois encontrei OS SALTÕES PERFEITOS!</w:t>
      </w:r>
    </w:p>
    <w:p>
      <w:r>
        <w:t xml:space="preserve">Pizza e soneca de poder agora é hora de voltar ao trabalho.</w:t>
      </w:r>
    </w:p>
    <w:p>
      <w:r>
        <w:t xml:space="preserve">Maratona Harry Potter! Yippeee! @sophienthompson Eu odeio que você esteja trabalhando e sentindo falta disso</w:t>
      </w:r>
    </w:p>
    <w:p>
      <w:r>
        <w:t xml:space="preserve">Deus me abençoou :) com um homem que é bondoso e me ama com todo o seu coração.</w:t>
      </w:r>
    </w:p>
    <w:p>
      <w:r>
        <w:t xml:space="preserve">A seção de roupas no meu Target cheira a morte</w:t>
      </w:r>
    </w:p>
    <w:p>
      <w:r>
        <w:t xml:space="preserve">"Não, elas pregam o nome de sua mãe em homenagem às vadias brancas!"</w:t>
      </w:r>
    </w:p>
    <w:p>
      <w:r>
        <w:t xml:space="preserve">Acabei de encontrar a borboleta da parte de trás de um brinco no chão do meu quarto. A Sra. Kerr não usa brincos. Está prestes a estourar.</w:t>
      </w:r>
    </w:p>
    <w:p>
      <w:r>
        <w:t xml:space="preserve">Muito bem, desde que meus pais são cabeças de piça. Acho que eu faço os deveres de casa?</w:t>
      </w:r>
    </w:p>
    <w:p>
      <w:r>
        <w:t xml:space="preserve">estar acordado por 20 horas seguidas e ainda ter trabalho de casa para fazer</w:t>
      </w:r>
    </w:p>
    <w:p>
      <w:r>
        <w:t xml:space="preserve">Je suis en TD j'ai pas fait mon taf et il reste 4 personnes pouvant être interrogée</w:t>
      </w:r>
    </w:p>
    <w:p>
      <w:r>
        <w:t xml:space="preserve">"@LizRose82389: começando uma aula de Yoga no final de janeiro se alguém estiver interessado" você sabe que eu estaria na lizzard! Pena que eu não estou mais perto!</w:t>
      </w:r>
    </w:p>
    <w:p>
      <w:r>
        <w:t xml:space="preserve">É meio deprimente quando eu continuo perdendo seguidores.</w:t>
      </w:r>
    </w:p>
    <w:p>
      <w:r>
        <w:t xml:space="preserve">ILUMINAÇÃO DAS TRÊS! Traga mais surpresas!</w:t>
      </w:r>
    </w:p>
    <w:p>
      <w:r>
        <w:t xml:space="preserve">@VictoriaMembry Como ir aos TPs em uma sexta-feira à noite e depois ver uma garota horrivelmente gorda mijando fora do Lloyds de volta</w:t>
      </w:r>
    </w:p>
    <w:p>
      <w:r>
        <w:t xml:space="preserve">bebê chocolate quente cresce observando elfo</w:t>
      </w:r>
    </w:p>
    <w:p>
      <w:r>
        <w:t xml:space="preserve">Um erro de computador fez com que meu banco cobrasse o pagamento do meu carro duas vezes; uma mensagem diz que eles estão cientes disso e não sabem quando podem consertá-lo.</w:t>
      </w:r>
    </w:p>
    <w:p>
      <w:r>
        <w:t xml:space="preserve">Um pacote em casa? O que eu pedi agora?!?</w:t>
      </w:r>
    </w:p>
    <w:p>
      <w:r>
        <w:t xml:space="preserve">Não ir mentir está muito chateado hoje e será amanhã e muito provavelmente sexta-feira também</w:t>
      </w:r>
    </w:p>
    <w:p>
      <w:r>
        <w:t xml:space="preserve">Vai estar na biblioteca TODAS as gorduras amanhã .____.</w:t>
      </w:r>
    </w:p>
    <w:p>
      <w:r>
        <w:t xml:space="preserve">mas estou mudando meu cabelo para cima.</w:t>
      </w:r>
    </w:p>
    <w:p>
      <w:r>
        <w:t xml:space="preserve">Seu brilho quando você é confrontado com a rejeição, faz com que ele zombeza, faz com que ele demonize o caixeiro por causa de</w:t>
      </w:r>
    </w:p>
    <w:p>
      <w:r>
        <w:t xml:space="preserve">Para que conste, eu estava certo e errado. Não era uma taxa atrasada, era o fim da tarifa promocional.</w:t>
      </w:r>
    </w:p>
    <w:p>
      <w:r>
        <w:t xml:space="preserve">Eu odeio quando você não aparece</w:t>
      </w:r>
    </w:p>
    <w:p>
      <w:r>
        <w:t xml:space="preserve">@lianeem @TomSebastian nee! Glossy box heb ik nog niet gekregen...jij wel? Niet zeggen wat erin zit!!! Ik wil geheim houden!</w:t>
      </w:r>
    </w:p>
    <w:p>
      <w:r>
        <w:t xml:space="preserve">Lmao RT @millii_tov Snell?? lol RT: @TheBADCounselor Tive que perguntar @msstovall porque sua amiga não me dá nenhuma peça. *olho lateral*</w:t>
      </w:r>
    </w:p>
    <w:p>
      <w:r>
        <w:t xml:space="preserve">Odeio mariah careys christmas music.</w:t>
      </w:r>
    </w:p>
    <w:p>
      <w:r>
        <w:t xml:space="preserve">Eles farão uma mancha em cima para que você se bronzeie</w:t>
      </w:r>
    </w:p>
    <w:p>
      <w:r>
        <w:t xml:space="preserve">Perguntando-se onde no mundo está @CoyWire ?! Não tenho visto nenhuma inspiração dele ultimamente...</w:t>
      </w:r>
    </w:p>
    <w:p>
      <w:r>
        <w:t xml:space="preserve">melhor estátua se a noite Kyle só ficar bravo com os árbitros 3 vezes</w:t>
      </w:r>
    </w:p>
    <w:p>
      <w:r>
        <w:t xml:space="preserve">@TKJ377 nee hoor ik loop zo wel até naar je toe</w:t>
      </w:r>
    </w:p>
    <w:p>
      <w:r>
        <w:t xml:space="preserve">Olá, Sra. Lane? 'Sim' você deve ser reembolsada... 'Não, não sou', como você sabe? Eu sou um consultor financeiro' oh..... ele desligou!</w:t>
      </w:r>
    </w:p>
    <w:p>
      <w:r>
        <w:t xml:space="preserve">Eu não consigo dormir!!! Por favor, corpo, eu fiz dois shows e um exercício hoje o que mais você quer????</w:t>
      </w:r>
    </w:p>
    <w:p>
      <w:r>
        <w:t xml:space="preserve">MAS POR QUE ME DIZEM TODOS OS NOMES DESSES NEGROS QUE POSAM PARA SER GAYS NO MUNICÍPIO! YUEE SERÁ</w:t>
      </w:r>
    </w:p>
    <w:p>
      <w:r>
        <w:t xml:space="preserve">2 e 3/4 páginas em 5 guardando o resto para amanhã</w:t>
      </w:r>
    </w:p>
    <w:p>
      <w:r>
        <w:t xml:space="preserve">@smaher1 Não há nono período. Oitavo período eu estive em meu quarto. Nós estávamos assistindo Despicable Me. Holcombe também estava lá dentro. </w:t>
      </w:r>
    </w:p>
    <w:p>
      <w:r>
        <w:t xml:space="preserve">A felicidade vem e vai... mas se a alegria do Senhor é sua força, ela sempre permanecerá.</w:t>
      </w:r>
    </w:p>
    <w:p>
      <w:r>
        <w:t xml:space="preserve">apenas 10 horas da manhã e sinto uma janet jackson-esquecia-de guarda-roupa com defeito vindo.</w:t>
      </w:r>
    </w:p>
    <w:p>
      <w:r>
        <w:t xml:space="preserve">Tão bonitinho ☺ RT @Bonang_M: aniversário do meu mel em 5 dias ♥</w:t>
      </w:r>
    </w:p>
    <w:p>
      <w:r>
        <w:t xml:space="preserve">Só tinha que dar uma declaração policial</w:t>
      </w:r>
    </w:p>
    <w:p>
      <w:r>
        <w:t xml:space="preserve">Acabei de perceber que este será o primeiro Natal em dois anos em que não receberei um saco de guloseimas do @Leah_Banks &amp; a equipe da biblioteca.</w:t>
      </w:r>
    </w:p>
    <w:p>
      <w:r>
        <w:t xml:space="preserve">ok 2 papéis para baixo... agora só falta uma tonelada a mais de coisas para fazer</w:t>
      </w:r>
    </w:p>
    <w:p>
      <w:r>
        <w:t xml:space="preserve">Dança de flashmob de coorte para surpreender nosso professor para nossa última aula...veremos como isso funciona! </w:t>
      </w:r>
    </w:p>
    <w:p>
      <w:r>
        <w:t xml:space="preserve">A única razão pela qual estou aqui é bc que eu tenho que fazer um discurso e fazer um teste.</w:t>
      </w:r>
    </w:p>
    <w:p>
      <w:r>
        <w:t xml:space="preserve">Mal posso esperar para revelar meu traje especial para @ChiO_MTSU Christmas</w:t>
      </w:r>
    </w:p>
    <w:p>
      <w:r>
        <w:t xml:space="preserve">Bom dia a todos! Mais um dia mais um dólar!</w:t>
      </w:r>
    </w:p>
    <w:p>
      <w:r>
        <w:t xml:space="preserve">A arte é poderosa, mas a expressão é para sempre.</w:t>
      </w:r>
    </w:p>
    <w:p>
      <w:r>
        <w:t xml:space="preserve">@niccxxo sou negro e tenho, de fato, muitas teias de luxúria(;</w:t>
      </w:r>
    </w:p>
    <w:p>
      <w:r>
        <w:t xml:space="preserve">A falta disso faz com que as pessoas enfrentem desafios...eu em mim.~Muhammad Ali   </w:t>
      </w:r>
    </w:p>
    <w:p>
      <w:r>
        <w:t xml:space="preserve">Cama cedo! Até que alguém me acorde com um telefonema no meio da noite.</w:t>
      </w:r>
    </w:p>
    <w:p>
      <w:r>
        <w:t xml:space="preserve">Odeio quando as pessoas espirram ou tossem e não se encobrem!</w:t>
      </w:r>
    </w:p>
    <w:p>
      <w:r>
        <w:t xml:space="preserve">Uísque de barril duplo lombo de vaca :o x_x</w:t>
      </w:r>
    </w:p>
    <w:p>
      <w:r>
        <w:t xml:space="preserve">O Sims 3 não carrega no meu computador</w:t>
      </w:r>
    </w:p>
    <w:p>
      <w:r>
        <w:t xml:space="preserve">Aquele momento em que você acabou de mexer no dd e seu próximo boot diz "Missing operating system".</w:t>
      </w:r>
    </w:p>
    <w:p>
      <w:r>
        <w:t xml:space="preserve">Um pouco chateado @Jtthompson22 não chegou a 120 nesta viagem</w:t>
      </w:r>
    </w:p>
    <w:p>
      <w:r>
        <w:t xml:space="preserve">ao redor do mundo em 80 dias + pomba = domingo à tarde.</w:t>
      </w:r>
    </w:p>
    <w:p>
      <w:r>
        <w:t xml:space="preserve">Ainda bem que fui ao shopping mais cedo...agora eu cn b lazy n wait 4 Happy Feet 1 on Sabc2</w:t>
      </w:r>
    </w:p>
    <w:p>
      <w:r>
        <w:t xml:space="preserve">Eu sempre quis andar nas escadas do dha e apenas ver meu bebê de pé em pé, rosas e vinho.</w:t>
      </w:r>
    </w:p>
    <w:p>
      <w:r>
        <w:t xml:space="preserve">@_Tillweoverdose: as pessoas acham que eu fiz por causa da cor da minha pele!!!</w:t>
      </w:r>
    </w:p>
    <w:p>
      <w:r>
        <w:t xml:space="preserve">@denisenery ainda mais triste! Lembro-me de acordar mais cedo durante o ensino médio só para ouvir seu programa.</w:t>
      </w:r>
    </w:p>
    <w:p>
      <w:r>
        <w:t xml:space="preserve">Tweet relacionado ao tempo!</w:t>
      </w:r>
    </w:p>
    <w:p>
      <w:r>
        <w:t xml:space="preserve">Jeremy Clarkson foi lentamente aos meus olhos, sua última vergonha está muito longe!</w:t>
      </w:r>
    </w:p>
    <w:p>
      <w:r>
        <w:t xml:space="preserve">Será que a pressa está realmente fazendo bem? Uau.</w:t>
      </w:r>
    </w:p>
    <w:p>
      <w:r>
        <w:t xml:space="preserve">Ouvindo o HipHop (Mos Defugees Common J. Dillah) na antiga parte comunista de Berlim. Isso é uma coisa que eu NÃO esperava</w:t>
      </w:r>
    </w:p>
    <w:p>
      <w:r>
        <w:t xml:space="preserve">É hora de deixar meu passado e seguir em frente... adeus</w:t>
      </w:r>
    </w:p>
    <w:p>
      <w:r>
        <w:t xml:space="preserve">Tenho medo de aprender porque tenho medo da verdade.</w:t>
      </w:r>
    </w:p>
    <w:p>
      <w:r>
        <w:t xml:space="preserve">Terminou o último dia de aula deste semestre no Hurley's. OS TRABALHOS ESTÃO TODOS PRONTOS!!! Já posso finalmente dormir dentro.</w:t>
      </w:r>
    </w:p>
    <w:p>
      <w:r>
        <w:t xml:space="preserve">@GlennGMichael damn. jogo do campeonato para algo. lupe realmente fez algo de bom em sua carreira de beisebol?</w:t>
      </w:r>
    </w:p>
    <w:p>
      <w:r>
        <w:t xml:space="preserve">Sem fotos de dança decente de sexta-feira</w:t>
      </w:r>
    </w:p>
    <w:p>
      <w:r>
        <w:t xml:space="preserve">Acho que devo escrever meu(s) trabalho(s) agora...</w:t>
      </w:r>
    </w:p>
    <w:p>
      <w:r>
        <w:t xml:space="preserve">meu irmão mais velho está na cidade e eu posso passar um tempo com ele e sua família</w:t>
      </w:r>
    </w:p>
    <w:p>
      <w:r>
        <w:t xml:space="preserve">Efeito colateral de não fumar refrigerante.</w:t>
      </w:r>
    </w:p>
    <w:p>
      <w:r>
        <w:t xml:space="preserve">Precisa estar dormindo agora mesmo. Dang black friday and irritated people....</w:t>
      </w:r>
    </w:p>
    <w:p>
      <w:r>
        <w:t xml:space="preserve">Vou para a cama cedo porque amanhã de manhã tenho treino de natação antes da escola.</w:t>
      </w:r>
    </w:p>
    <w:p>
      <w:r>
        <w:t xml:space="preserve">Caro arauto do sol, o povo não está "inundando nossos subúrbios". 100 por mês Aus de largura é um gotejamento no oceano  </w:t>
      </w:r>
    </w:p>
    <w:p>
      <w:r>
        <w:t xml:space="preserve">Acabo de acordar para as melhores notícias que ouvi desde 2 de julho (grito @MissH_M) O lockout acabou!</w:t>
      </w:r>
    </w:p>
    <w:p>
      <w:r>
        <w:t xml:space="preserve">Evitar rigorosamente idéias assustadoras</w:t>
      </w:r>
    </w:p>
    <w:p>
      <w:r>
        <w:t xml:space="preserve">tenho que andar pela minha escola com minha mãe e minha irmã fingindo estar interessado em merda de nível A por duas horas.</w:t>
      </w:r>
    </w:p>
    <w:p>
      <w:r>
        <w:t xml:space="preserve">Acabou de fazer uma bolonhesa de espaguete incrível agora vai se preparar para o Twilight desta noite com a adorável Hannah :D. E minha ressaca já era!</w:t>
      </w:r>
    </w:p>
    <w:p>
      <w:r>
        <w:t xml:space="preserve">"Coragem é resistência ao medo domínio do medo, não ausência de medo". ~ </w:t>
      </w:r>
    </w:p>
    <w:p>
      <w:r>
        <w:t xml:space="preserve">Eu sinto ainda mais falta do meu namorado == Odeio quando chego tarde em casa e perco minha chance de vê-lo ou até falar com ele ao telefone!</w:t>
      </w:r>
    </w:p>
    <w:p>
      <w:r>
        <w:t xml:space="preserve">A xícara de chá neste clima de congelamento é</w:t>
      </w:r>
    </w:p>
    <w:p>
      <w:r>
        <w:t xml:space="preserve">Finalmente feito na escola agora direto para o trabalho até 11.</w:t>
      </w:r>
    </w:p>
    <w:p>
      <w:r>
        <w:t xml:space="preserve">@_LillyBug Eu não posso :/ Eu tenho uma infecção respiratória e tenho que juntar o resto da minha pesquisa para o meu debate de amanhã à noite</w:t>
      </w:r>
    </w:p>
    <w:p>
      <w:r>
        <w:t xml:space="preserve">@Margauxpam @LeaFischer_ @DitaVonGuiz @AlexisCupidon c est normal que les gens ne répondent pas aux mains pour les stages ?</w:t>
      </w:r>
    </w:p>
    <w:p>
      <w:r>
        <w:t xml:space="preserve">"@amyysaurus_rex: @ddamiani5 @ndy__ lol Adoro nossas viagens Wal-Mart estendidas! &lt;3" :'( &lt;&lt;&lt;/3 Fui substituído</w:t>
      </w:r>
    </w:p>
    <w:p>
      <w:r>
        <w:t xml:space="preserve">Este fim de semana, posso levar o bebezinho para casa.</w:t>
      </w:r>
    </w:p>
    <w:p>
      <w:r>
        <w:t xml:space="preserve">Eu odeio dias como hoje</w:t>
      </w:r>
    </w:p>
    <w:p>
      <w:r>
        <w:t xml:space="preserve">Garotas que não sabem como comprar saltos altos adequados para vestidos ...</w:t>
      </w:r>
    </w:p>
    <w:p>
      <w:r>
        <w:t xml:space="preserve">No início da noite para mim, posso sentir a mim e à empilhadeira se tornando bons amigos amanhã.</w:t>
      </w:r>
    </w:p>
    <w:p>
      <w:r>
        <w:t xml:space="preserve">Quando um soldado enfia sua cabeça na parede mais de uma vez e a faz em pedaços toda vezNão espere que ele o faça a qualquer momento</w:t>
      </w:r>
    </w:p>
    <w:p>
      <w:r>
        <w:t xml:space="preserve">terrível dor de cabeça+1,5 horas de trabalho+ fome=</w:t>
      </w:r>
    </w:p>
    <w:p>
      <w:r>
        <w:t xml:space="preserve">så jävla glad! fick ett sms av amanda alldeles nyss. hon är ju så långt bort. blir ju extra glad när när hon inte skulle höra av sig!</w:t>
      </w:r>
    </w:p>
    <w:p>
      <w:r>
        <w:t xml:space="preserve">clássico faltando um trem em 30 segundos porque uma mulher estava andando ao ritmo de um ouriço-cacheiro discutindo ao telefone.</w:t>
      </w:r>
    </w:p>
    <w:p>
      <w:r>
        <w:t xml:space="preserve">reordenar o quarto. Espero que o colega de quarto goste quando ele voltar haha</w:t>
      </w:r>
    </w:p>
    <w:p>
      <w:r>
        <w:t xml:space="preserve">Acabou de fazer um enorme travesseiro/brinquedo de aranha com presentes escondidos dentro! </w:t>
      </w:r>
    </w:p>
    <w:p>
      <w:r>
        <w:t xml:space="preserve">Quem poderia fazer mal a um bebê?! Acabaram de ouvir que uma criança de 7 anos foi encontrada em uma lixeira</w:t>
      </w:r>
    </w:p>
    <w:p>
      <w:r>
        <w:t xml:space="preserve">Odeio os clubes locais de minha cidade que pensam que o guitarrista de uma banda local não é um líder de banda, trazendo milhares para seu lugar. TÉM NÃO!</w:t>
      </w:r>
    </w:p>
    <w:p>
      <w:r>
        <w:t xml:space="preserve">Acabei de ver uma criança de 10 anos na Hollywood Blvd tirando uma foto da estrela de @StanLee enquanto implorava a seu pai para levá-lo a ver a estrela de George Lucas.</w:t>
      </w:r>
    </w:p>
    <w:p>
      <w:r>
        <w:t xml:space="preserve">Tem tanta coisa para fazer hoje e não tem horas suficientes...o pior de tudo é que a milly tem suas injeções de 12 semanas esta tarde</w:t>
      </w:r>
    </w:p>
    <w:p>
      <w:r>
        <w:t xml:space="preserve">Eu adoro o álbum de capa, mas... Justin Beiber? Realmente.</w:t>
      </w:r>
    </w:p>
    <w:p>
      <w:r>
        <w:t xml:space="preserve">@bmeholder posso passar por aqui hoje depois das aulas? Quero lhe trazer algo:)</w:t>
      </w:r>
    </w:p>
    <w:p>
      <w:r>
        <w:t xml:space="preserve">águias que se converteram na 4ª e 20 contra a baía verde nos playoffs há alguns anos </w:t>
      </w:r>
    </w:p>
    <w:p>
      <w:r>
        <w:t xml:space="preserve">Mal posso esperar para ir à biblioteca mais uma vez as obras vêm todas de uma só vez</w:t>
      </w:r>
    </w:p>
    <w:p>
      <w:r>
        <w:t xml:space="preserve">cozinhar o jantar e beber uma cerveja e ler as propostas e sair para o desfile em dois dias</w:t>
      </w:r>
    </w:p>
    <w:p>
      <w:r>
        <w:t xml:space="preserve">@CamilleWhitty LOLL assim sou eu!!! Deve ser ilegal nos fazer esperar 4 semanas!!!!</w:t>
      </w:r>
    </w:p>
    <w:p>
      <w:r>
        <w:t xml:space="preserve">@Amelia_Loves1D noo meu trabalho de casa de geografia!...e está pronto para a primeira lição!'(</w:t>
      </w:r>
    </w:p>
    <w:p>
      <w:r>
        <w:t xml:space="preserve">Gunna passa o dia fazendo os deveres de casa &lt;3</w:t>
      </w:r>
    </w:p>
    <w:p>
      <w:r>
        <w:t xml:space="preserve">Acabo de receber meu iKlip de @SweetWaterSound e descobri algumas SMARTIES &amp; outras guloseimas no pacote...fale sobre um doce</w:t>
      </w:r>
    </w:p>
    <w:p>
      <w:r>
        <w:t xml:space="preserve">Outra manhã de segunda-feira de merda e chuvosa</w:t>
      </w:r>
    </w:p>
    <w:p>
      <w:r>
        <w:t xml:space="preserve">Acabei de assistir Saw V (sim, aproveitando o fato de @gannon666 ainda não ter levado sua coleção de volta) prestes a assistir Saw VI</w:t>
      </w:r>
    </w:p>
    <w:p>
      <w:r>
        <w:t xml:space="preserve">Fico muito feliz em assistir ao crash desta noite @NPHX e ouvir @scottesavage falar. Jantar com amigos no Windsor.</w:t>
      </w:r>
    </w:p>
    <w:p>
      <w:r>
        <w:t xml:space="preserve">@dutchraspberry Dêem os parabéns à sua mãe!! Isso é fantástico :)</w:t>
      </w:r>
    </w:p>
    <w:p>
      <w:r>
        <w:t xml:space="preserve">Eu odeio viajar... prestes a me levar em um vôo maravilhoso de quatro horas que só me leva a Los Angeles</w:t>
      </w:r>
    </w:p>
    <w:p>
      <w:r>
        <w:t xml:space="preserve">Esta noite estou sendo definitivamente um perdedor. Segunda-feira típica.</w:t>
      </w:r>
    </w:p>
    <w:p>
      <w:r>
        <w:t xml:space="preserve">Toda vez que alguém diz que eu tenho sorte de querer dar um soco na cara deles... E então eu começo a contar de 1 a 10... Eu sou apenas abençoado </w:t>
      </w:r>
    </w:p>
    <w:p>
      <w:r>
        <w:t xml:space="preserve">Longa caminhada até o trabalho...</w:t>
      </w:r>
    </w:p>
    <w:p>
      <w:r>
        <w:t xml:space="preserve">Tudo empacotado!  Agora fazendo alguma comida e estudando!!</w:t>
      </w:r>
    </w:p>
    <w:p>
      <w:r>
        <w:t xml:space="preserve">Eu ainda nem olhei pela janela e posso ouvir a chuva chovendo.</w:t>
      </w:r>
    </w:p>
    <w:p>
      <w:r>
        <w:t xml:space="preserve">Então devo simplesmente desligar a TV agora? Porque isto é perturbador </w:t>
      </w:r>
    </w:p>
    <w:p>
      <w:r>
        <w:t xml:space="preserve">Acabo de notar que todos os meus tweets me fazem parecer tão bipolar. Para cima, para baixo. O cérebro do Rollercoaster não pode ajudar.</w:t>
      </w:r>
    </w:p>
    <w:p>
      <w:r>
        <w:t xml:space="preserve">Eu não me sinto tão bem   </w:t>
      </w:r>
    </w:p>
    <w:p>
      <w:r>
        <w:t xml:space="preserve">@Maffica I ain tink he face fat he might tryin to get it fat</w:t>
      </w:r>
    </w:p>
    <w:p>
      <w:r>
        <w:t xml:space="preserve">@mareekayy haha seu texto que dizia "Yup" ? e eu também vou com yulia bc temos que fazer um teste psicológico às 6:15</w:t>
      </w:r>
    </w:p>
    <w:p>
      <w:r>
        <w:t xml:space="preserve">Com o tempo, cada pessoa desenvolve um senso de humor único. Eu, por outro lado, simplesmente vou estuprá-la.</w:t>
      </w:r>
    </w:p>
    <w:p>
      <w:r>
        <w:t xml:space="preserve">@radikalchick Eh. RYAN GOSLING. Com a mínima possibilidade de tal sensualidade em nosso meio somos apenas cangurus cegos e esperançosos.</w:t>
      </w:r>
    </w:p>
    <w:p>
      <w:r>
        <w:t xml:space="preserve">Levou as crianças à gruta do Papai Noel na Smith &amp; Caughey's 2day. 1,5 hrs na fila por 1 ($20) foto com o Papai Noel para a qual as crianças se assustaram.</w:t>
      </w:r>
    </w:p>
    <w:p>
      <w:r>
        <w:t xml:space="preserve">Check-in rápido com a corrida republicana indicada, após 6 meses ignorando-a. Sim, todos eles ainda estão incrivelmente loucos e inquietos.</w:t>
      </w:r>
    </w:p>
    <w:p>
      <w:r>
        <w:t xml:space="preserve">Por todos esses anos que você protegeu a semente é hora de se tornar a bela flor.~S.C. Paul  </w:t>
      </w:r>
    </w:p>
    <w:p>
      <w:r>
        <w:t xml:space="preserve">voltando para casa depois de um dia exaustivo ... Para fazer os deveres de casa de matemática</w:t>
      </w:r>
    </w:p>
    <w:p>
      <w:r>
        <w:t xml:space="preserve">indo assistir @hannylap1119 skate no Bryant Park</w:t>
      </w:r>
    </w:p>
    <w:p>
      <w:r>
        <w:t xml:space="preserve">Há algo surpreendente em conectar-se com amigos de infância e sentir-se como se nunca tivesse estado à distância.</w:t>
      </w:r>
    </w:p>
    <w:p>
      <w:r>
        <w:t xml:space="preserve"> quando você pensa que se há um ano alguém lhe dissesse que isso ia acontecer você não acreditaria neles. é o melhor &lt;3</w:t>
      </w:r>
    </w:p>
    <w:p>
      <w:r>
        <w:t xml:space="preserve">@EleanorrsBOOTS bem, acho que algumas pessoas só querem ser felizes.</w:t>
      </w:r>
    </w:p>
    <w:p>
      <w:r>
        <w:t xml:space="preserve">com toda a conversa sobre REvoluções ultimamente, talvez possamos começar com alguma Evolução primeiro? um conceito muito alto?   </w:t>
      </w:r>
    </w:p>
    <w:p>
      <w:r>
        <w:t xml:space="preserve">Finalmente voltando para casa para tentar dormir estará de volta à biblioteca em </w:t>
      </w:r>
    </w:p>
    <w:p>
      <w:r>
        <w:t xml:space="preserve">@CCFCtweetleague Eu prevejo 2-1 para o Super Sky Blues for Hull no sábado</w:t>
      </w:r>
    </w:p>
    <w:p>
      <w:r>
        <w:t xml:space="preserve">Chegando ao ponto na vida em que as escolhas simples não existem mais</w:t>
      </w:r>
    </w:p>
    <w:p>
      <w:r>
        <w:t xml:space="preserve">C'um caraças!!! Eu tenho DOIS seguidores!!!! A vida é simplesmente fantástica.</w:t>
      </w:r>
    </w:p>
    <w:p>
      <w:r>
        <w:t xml:space="preserve">@AdamPeeny @LaurenBuckers @SophieFoulds Yep. Ontem eu era um macaquinho de pára-quedas no trabalho! E eu tive que ficar até as 9 horas para fazer as vendas.</w:t>
      </w:r>
    </w:p>
    <w:p>
      <w:r>
        <w:t xml:space="preserve">bro me com tanta fome! -___- mas minha mãe não me deixa comer, então eu acho que ela quer que eu morra de fome de novo!</w:t>
      </w:r>
    </w:p>
    <w:p>
      <w:r>
        <w:t xml:space="preserve">As únicas coisas que aliviam a dor...  </w:t>
      </w:r>
    </w:p>
    <w:p>
      <w:r>
        <w:t xml:space="preserve">E toen moest mathijs nog een</w:t>
      </w:r>
    </w:p>
    <w:p>
      <w:r>
        <w:t xml:space="preserve">Só História então estou livre para a noite</w:t>
      </w:r>
    </w:p>
    <w:p>
      <w:r>
        <w:t xml:space="preserve">Os homens gostam de proclamar seu amor eterno após alguns tiros de @fireballwhisky   </w:t>
      </w:r>
    </w:p>
    <w:p>
      <w:r>
        <w:t xml:space="preserve">"A força se elevará enquanto esperamos pelo Senhor".  </w:t>
      </w:r>
    </w:p>
    <w:p>
      <w:r>
        <w:t xml:space="preserve">Eu odeio ver o SEXO SEXO na minha TL</w:t>
      </w:r>
    </w:p>
    <w:p>
      <w:r>
        <w:t xml:space="preserve">todo este SAT no meu TL só me deixa excitado. Estou tomando o ACT na manhã de WinterFormal!</w:t>
      </w:r>
    </w:p>
    <w:p>
      <w:r>
        <w:t xml:space="preserve">11:43...sim, acho que é hora de começar meu Teste de Trigonometria de 50 perguntas! :D</w:t>
      </w:r>
    </w:p>
    <w:p>
      <w:r>
        <w:t xml:space="preserve">Sim imma usar vermelho e branco</w:t>
      </w:r>
    </w:p>
    <w:p>
      <w:r>
        <w:t xml:space="preserve">Ela tem o rabo de uma garota asiática de 14 anos de idade.</w:t>
      </w:r>
    </w:p>
    <w:p>
      <w:r>
        <w:t xml:space="preserve">@NakedHeatWave People are RIDIC. Não podemos simplesmente nos divertir + apreciar nosso show sem esta porcaria estópida??!! Faz com que todos pareçamos tolos.</w:t>
      </w:r>
    </w:p>
    <w:p>
      <w:r>
        <w:t xml:space="preserve">@_DipShitDavis_ Você é linda e maravilhosa. lol e sinceramente espero e rezo para que você não tenha um namorado. lol</w:t>
      </w:r>
    </w:p>
    <w:p>
      <w:r>
        <w:t xml:space="preserve">Meio dia de hoje</w:t>
      </w:r>
    </w:p>
    <w:p>
      <w:r>
        <w:t xml:space="preserve"> Maldição. Eu pensava que Opie estava prestes a sair.</w:t>
      </w:r>
    </w:p>
    <w:p>
      <w:r>
        <w:t xml:space="preserve">Ter que ensinar a um monte de crianças do 7º ano como jogar críquete amanhã.</w:t>
      </w:r>
    </w:p>
    <w:p>
      <w:r>
        <w:t xml:space="preserve">Oh, eu amo a época do Natal! Em Beverly hills tudo é decorativo e a música de Natal está tocando!</w:t>
      </w:r>
    </w:p>
    <w:p>
      <w:r>
        <w:t xml:space="preserve">@DaFuturMrKc @JCTHAGREAT ha esta manhã! É real aqui fora. Equipe e</w:t>
      </w:r>
    </w:p>
    <w:p>
      <w:r>
        <w:t xml:space="preserve">Sentado em um ônibus quebrado com @terra_stenger indo para um show de oi los</w:t>
      </w:r>
    </w:p>
    <w:p>
      <w:r>
        <w:t xml:space="preserve">Fazer atos aleatórios de gentileza torna meu dia muito melhor.</w:t>
      </w:r>
    </w:p>
    <w:p>
      <w:r>
        <w:t xml:space="preserve">E eu juro que meus pais acabaram de brigar para ter que responder minha pergunta "existe pizza de queijo?</w:t>
      </w:r>
    </w:p>
    <w:p>
      <w:r>
        <w:t xml:space="preserve">Oh, meu Deus... Acabei de receber um INTENSE anseio por Knockout Wings. Smh. @mr_bdholmes @CSTrapp @Thera_P</w:t>
      </w:r>
    </w:p>
    <w:p>
      <w:r>
        <w:t xml:space="preserve">Doentes doentes. Mas tenho que ir trabalhar minhas últimas 4 horas às nove horas a oeste.</w:t>
      </w:r>
    </w:p>
    <w:p>
      <w:r>
        <w:t xml:space="preserve">Bombeado para encontrar os amigos do twitter no amanhã. Já faz algum tempo desde o último twitter que participei</w:t>
      </w:r>
    </w:p>
    <w:p>
      <w:r>
        <w:t xml:space="preserve">O colega de quarto levou a vacina da gripe. Tem a gripe de qualquer forma.</w:t>
      </w:r>
    </w:p>
    <w:p>
      <w:r>
        <w:t xml:space="preserve">Descobri o auge da civilização humana: o aplicativo para iPad Ocado.</w:t>
      </w:r>
    </w:p>
    <w:p>
      <w:r>
        <w:t xml:space="preserve">@stefiluvs08 nooooo é um sinal do que está por vir.... nenhum carro nenhuma bicicleta</w:t>
      </w:r>
    </w:p>
    <w:p>
      <w:r>
        <w:t xml:space="preserve">@KingJoker5388 ouch! -- Eu pensava que era um homem livre de dívidas (além de hipoteca) antes de ler essas estatísticas.</w:t>
      </w:r>
    </w:p>
    <w:p>
      <w:r>
        <w:t xml:space="preserve">às vezes quando você não tem absolutamente nada para fazer... a última opção... lição de casa!</w:t>
      </w:r>
    </w:p>
    <w:p>
      <w:r>
        <w:t xml:space="preserve">beneden plakband een mes een ondergornd ding en een goeie schaar halen</w:t>
      </w:r>
    </w:p>
    <w:p>
      <w:r>
        <w:t xml:space="preserve">O tempo não sara tudo. Na verdade, quanto mais me esqueço, mais raiva fico. Se eu posso simplesmente 4 esquecer, então obviamente não foi significativo.</w:t>
      </w:r>
    </w:p>
    <w:p>
      <w:r>
        <w:t xml:space="preserve">@michellejcarter não estou nem na casa da Anna e tenho que dirigir até Gainesville</w:t>
      </w:r>
    </w:p>
    <w:p>
      <w:r>
        <w:t xml:space="preserve">Aquele momento embaraçoso quando você deixa cair seu fudgesiclete pelas escadas abaixo</w:t>
      </w:r>
    </w:p>
    <w:p>
      <w:r>
        <w:t xml:space="preserve">Andar a pé não conta como fazer exercícios. Quase não conta como movimento.</w:t>
      </w:r>
    </w:p>
    <w:p>
      <w:r>
        <w:t xml:space="preserve">@Siskiyouband Are you go play funeral song or Big sur tonight at the @groningermuseum.</w:t>
      </w:r>
    </w:p>
    <w:p>
      <w:r>
        <w:t xml:space="preserve">@austin404 apostou que o bebê estará aqui b4 novos anos, não importa quantos meses ela tenha sido grávida rs</w:t>
      </w:r>
    </w:p>
    <w:p>
      <w:r>
        <w:t xml:space="preserve">@ThaMrMarilyn tem O riso mais infeccioso que eu já ouvi. À medida que ele tweets &amp; rachaduras ele se parte, eu me vejo rindo junto com ele.</w:t>
      </w:r>
    </w:p>
    <w:p>
      <w:r>
        <w:t xml:space="preserve">Quando o telefone de @AlexaaDee morre bem no meio de uma avaria ...</w:t>
      </w:r>
    </w:p>
    <w:p>
      <w:r>
        <w:t xml:space="preserve">Nota para si mesmo: não colocar um biscoito de pintinho em um invólucro no microondas. Sim, ele pegou fogo. Sim, tive que apagá-lo com minhas mãos.</w:t>
      </w:r>
    </w:p>
    <w:p>
      <w:r>
        <w:t xml:space="preserve">Esta sua jornada é tudo menos um acúmulo de micro-vidas. Viva cada uma com propósito e alegria. </w:t>
      </w:r>
    </w:p>
    <w:p>
      <w:r>
        <w:t xml:space="preserve"> No dia em que descobri que quase todos os meus colegas de classe sabiam meu nome, mas eu não sabia muito sobre o deles.</w:t>
      </w:r>
    </w:p>
    <w:p>
      <w:r>
        <w:t xml:space="preserve">Tentando apoiar uma amiga cujo mundo acabou de cair em cima dela.</w:t>
      </w:r>
    </w:p>
    <w:p>
      <w:r>
        <w:t xml:space="preserve">É hora de começar este ensaio.</w:t>
      </w:r>
    </w:p>
    <w:p>
      <w:r>
        <w:t xml:space="preserve">O presente que pedi para meus pais é para vir hoje tão animado :):):)</w:t>
      </w:r>
    </w:p>
    <w:p>
      <w:r>
        <w:t xml:space="preserve">Eu mudaria meu nome agora mesmo para "Handsome Dick Manitoba".  Mas já está ocupado. </w:t>
      </w:r>
    </w:p>
    <w:p>
      <w:r>
        <w:t xml:space="preserve">O amor é a maior vibração do Universo. Ele me dá arrepios na espinha! para e</w:t>
      </w:r>
    </w:p>
    <w:p>
      <w:r>
        <w:t xml:space="preserve">Um estudo sugere que computadores portáteis equipados com WiFi podem ser prejudiciais ao esperma dos homens.</w:t>
      </w:r>
    </w:p>
    <w:p>
      <w:r>
        <w:t xml:space="preserve">[Alerte sur mon iphone] le parti Russie Unie de Vladimir Poutine arrive en tête aux législatives</w:t>
      </w:r>
    </w:p>
    <w:p>
      <w:r>
        <w:t xml:space="preserve">Bem, hoje descobri que não vou para a faculdade, provavelmente vou viver para sempre com meus pais e morrer sozinho.</w:t>
      </w:r>
    </w:p>
    <w:p>
      <w:r>
        <w:t xml:space="preserve">O momento em que há 8 pessoas e um banheiro e você precisa usar o banheiro, mas há umas 6 pessoas à sua frente.</w:t>
      </w:r>
    </w:p>
    <w:p>
      <w:r>
        <w:t xml:space="preserve">Grrr. chuva e possível neve programada para a totalidade dos dias de filmagem previamente programados fora do horário.</w:t>
      </w:r>
    </w:p>
    <w:p>
      <w:r>
        <w:t xml:space="preserve">O Dia em que Não Há Abrigo &amp; Ações São Apenas Ajudantes!   </w:t>
      </w:r>
    </w:p>
    <w:p>
      <w:r>
        <w:t xml:space="preserve">obrigado por aguardar. pedimos desculpas pelo atraso. estamos muito ocupados no momento, mas responderemos o mais rápido possível.</w:t>
      </w:r>
    </w:p>
    <w:p>
      <w:r>
        <w:t xml:space="preserve">Quarto limpo com cama lavanderia feita. só resta o dever de casa.</w:t>
      </w:r>
    </w:p>
    <w:p>
      <w:r>
        <w:t xml:space="preserve">@kutzerself então estou de volta por uns 5 dias...trabalhando no cfact e você nem vem me visitar :(</w:t>
      </w:r>
    </w:p>
    <w:p>
      <w:r>
        <w:t xml:space="preserve">Aquele feliz momento feliz quando a realização chega a ..... "Eu tenho chocolate na minha bolsa"!</w:t>
      </w:r>
    </w:p>
    <w:p>
      <w:r>
        <w:t xml:space="preserve">Hoje é o dia em que você fez com que eu me regozijasse + me alegrasse com isso.</w:t>
      </w:r>
    </w:p>
    <w:p>
      <w:r>
        <w:t xml:space="preserve">Toda vez que chego em casa eu só quero dormir, mas não tenho que fazer os trabalhos de casa e tomar banho -__-</w:t>
      </w:r>
    </w:p>
    <w:p>
      <w:r>
        <w:t xml:space="preserve">Bem, a Câmara dos Deputados passou de cortes fiscais para a classe média para a ameaça do bioterrorismo. É claro.</w:t>
      </w:r>
    </w:p>
    <w:p>
      <w:r>
        <w:t xml:space="preserve">Jazzy realmente se move como merda .</w:t>
      </w:r>
    </w:p>
    <w:p>
      <w:r>
        <w:t xml:space="preserve">Tentando mandar mensagens de texto debaixo dos cobertores enquanto deitava na minha cama quente, virou "shelby sendo atacada no rosto por seu telefone"...</w:t>
      </w:r>
    </w:p>
    <w:p>
      <w:r>
        <w:t xml:space="preserve">Ya callenseee ya se que todos van a chalet hoy... :(</w:t>
      </w:r>
    </w:p>
    <w:p>
      <w:r>
        <w:t xml:space="preserve">@ItsMelanieAmaro OMG não toda minha família chegou a ele antes de eu ter uma chance e foi meu aniversário não pode acreditar que eu perdi</w:t>
      </w:r>
    </w:p>
    <w:p>
      <w:r>
        <w:t xml:space="preserve">"Estamos comprando às cinco". ..... o tempo passa por 6:15 "Ainda estamos indo às compras..."</w:t>
      </w:r>
    </w:p>
    <w:p>
      <w:r>
        <w:t xml:space="preserve">Minha luz seja novamente um palavrão!</w:t>
      </w:r>
    </w:p>
    <w:p>
      <w:r>
        <w:t xml:space="preserve">Acalme-se, respire fundo, não queira cometer nenhuma imprudência!! CALM DOWN!! </w:t>
      </w:r>
    </w:p>
    <w:p>
      <w:r>
        <w:t xml:space="preserve">Caro Papai Noel. Novo controlador xbox, por favor. Acabei de quebrar o meu devido a ser uma merda </w:t>
      </w:r>
    </w:p>
    <w:p>
      <w:r>
        <w:t xml:space="preserve">Minha máquina de laço me faz sentir como se estivesse constantemente fazendo festas de pijama musicais</w:t>
      </w:r>
    </w:p>
    <w:p>
      <w:r>
        <w:t xml:space="preserve">Sinto falta do meu cachorro e do meu melhor amigo. &amp; Dezi. &amp; até da puta do David. Sinto saudades do meu nerdherd. &amp; não os verei por 5 dias.</w:t>
      </w:r>
    </w:p>
    <w:p>
      <w:r>
        <w:t xml:space="preserve">finalmente comendo esta comida! somente no meu quarto.</w:t>
      </w:r>
    </w:p>
    <w:p>
      <w:r>
        <w:t xml:space="preserve">@meganevs @niaphillips1 ohh okaayy! Eu lhe enviarei uma mensagem de texto sobre 7? Mantenha esses cães longe, embora por favor :( você sabe que estou com medo!</w:t>
      </w:r>
    </w:p>
    <w:p>
      <w:r>
        <w:t xml:space="preserve">Perdi todas as minhas entrevistas de maquiagem hoje ficando doente</w:t>
      </w:r>
    </w:p>
    <w:p>
      <w:r>
        <w:t xml:space="preserve">Não fique com a impressão de que você desperta minha raiva. Você vê que só se pode ficar com raiva daqueles que ele respeita. ~Richard M. Nixon</w:t>
      </w:r>
    </w:p>
    <w:p>
      <w:r>
        <w:t xml:space="preserve">De volta à classe que eu mais odeio porque sou tão preguiçoso nela .... Espanhol AP.</w:t>
      </w:r>
    </w:p>
    <w:p>
      <w:r>
        <w:t xml:space="preserve">Evitar rigorosamente idéias assustadoras</w:t>
      </w:r>
    </w:p>
    <w:p>
      <w:r>
        <w:t xml:space="preserve">Este garoto não me responde.</w:t>
      </w:r>
    </w:p>
    <w:p>
      <w:r>
        <w:t xml:space="preserve">Agora à Leek para apresentar à MCR para refazer uma semana de trabalho em dois dias.</w:t>
      </w:r>
    </w:p>
    <w:p>
      <w:r>
        <w:t xml:space="preserve">Acho que já é hora de apagar meu pai do facebook....... Demasiado status' em relação à masturbação</w:t>
      </w:r>
    </w:p>
    <w:p>
      <w:r>
        <w:t xml:space="preserve">Ansioso por 2012, o que o bom Deus tem reservado para mim!</w:t>
      </w:r>
    </w:p>
    <w:p>
      <w:r>
        <w:t xml:space="preserve">Eu perdi meus óculos de bronzeamento:(</w:t>
      </w:r>
    </w:p>
    <w:p>
      <w:r>
        <w:t xml:space="preserve">Meu irmão e eu estamos fazendo de marido e mulher na peça de Natal.</w:t>
      </w:r>
    </w:p>
    <w:p>
      <w:r>
        <w:t xml:space="preserve">Adoro canções que começam como acústicas/sinfônicas e depois, de repente, eles decidiram largar o dubstep bass ou outro tipo de coisas.</w:t>
      </w:r>
    </w:p>
    <w:p>
      <w:r>
        <w:t xml:space="preserve">@TheBodyShopUK Wrapping apresenta-me sei que o destinatário vai adorar me dar </w:t>
      </w:r>
    </w:p>
    <w:p>
      <w:r>
        <w:t xml:space="preserve">ele terminou com dolor de garganta y un tajo en el pie derecho...</w:t>
      </w:r>
    </w:p>
    <w:p>
      <w:r>
        <w:t xml:space="preserve">acabou de encontrar a foto de grupo mais desagradável de sempre no facebook ...</w:t>
      </w:r>
    </w:p>
    <w:p>
      <w:r>
        <w:t xml:space="preserve">o escárnio inglês foi um inferno na terra agora para a sociologia</w:t>
      </w:r>
    </w:p>
    <w:p>
      <w:r>
        <w:t xml:space="preserve">@JamesWyl agradece a James. Eu vou falar com eles. Unltd tem que ser o caminho que me pegou. Isso causou outro problema com eles, pois sou um alto usuário.</w:t>
      </w:r>
    </w:p>
    <w:p>
      <w:r>
        <w:t xml:space="preserve">Je sais où je je sais pas où la soirée mais je sais pas où on va finir O__x</w:t>
      </w:r>
    </w:p>
    <w:p>
      <w:r>
        <w:t xml:space="preserve">Odeio-me por ser tão procrastinador. banho da meia-noite e depois cinco horas de sono.</w:t>
      </w:r>
    </w:p>
    <w:p>
      <w:r>
        <w:t xml:space="preserve">Tão perto de Big Lots e ainda assim não posso ir.</w:t>
      </w:r>
    </w:p>
    <w:p>
      <w:r>
        <w:t xml:space="preserve">Ahhhh as coisas simples da vida!! RT @Plusmodelmag: A Maratona da Empresa Três amanhã em @TVLand. </w:t>
      </w:r>
    </w:p>
    <w:p>
      <w:r>
        <w:t xml:space="preserve">Risos sorridentes e alegria são simples de soletrar, mas não são necessários fáceis de obter.  </w:t>
      </w:r>
    </w:p>
    <w:p>
      <w:r>
        <w:t xml:space="preserve">@mlupoi eu estava lá no soho uma semana atrás. me sinto realmente azul agora </w:t>
      </w:r>
    </w:p>
    <w:p>
      <w:r>
        <w:t xml:space="preserve">4 horas 15 ilhós em 4 dedos sangrando dor de cabeça.... finalmente encontrar a pequena ferramenta que perfura os furos no tecido para você.</w:t>
      </w:r>
    </w:p>
    <w:p>
      <w:r>
        <w:t xml:space="preserve">Amanhã é sexta-feira preta e eu trabalho no varejo...ima estar tão cansado. MAS... Eu vou me livrar disso para ir ver </w:t>
      </w:r>
    </w:p>
    <w:p>
      <w:r>
        <w:t xml:space="preserve">Mães de bom humor e tem sua voz chorosa novamente</w:t>
      </w:r>
    </w:p>
    <w:p>
      <w:r>
        <w:t xml:space="preserve">Eu pensava que ia às compras sem fazer de Daniel Boone. </w:t>
      </w:r>
    </w:p>
    <w:p>
      <w:r>
        <w:t xml:space="preserve">Cada vez que passo por um ralo, acho que vou deixar cair meu telefone por ele.</w:t>
      </w:r>
    </w:p>
    <w:p>
      <w:r>
        <w:t xml:space="preserve">Ninguém deveria ter que fazer você feliz, eles deveriam apenas acrescentar ao</w:t>
      </w:r>
    </w:p>
    <w:p>
      <w:r>
        <w:t xml:space="preserve">Não gosto quando as meninas cortam metade do cabelo curto e mantêm o outro lado longo.  Como não. Não se pode ter as duas coisas.</w:t>
      </w:r>
    </w:p>
    <w:p>
      <w:r>
        <w:t xml:space="preserve">obrigado mwood por consertar minha tomada de internet duas vezes e, no entanto, toda vez que eu conecto meu cabo ethernet a ele cai de volta na parede</w:t>
      </w:r>
    </w:p>
    <w:p>
      <w:r>
        <w:t xml:space="preserve">@AshTordiffe Ainda bem que tudo correu bem :) Book'n'duvet soa perfeito. Também estamos tendo um dia de tempo britânico</w:t>
      </w:r>
    </w:p>
    <w:p>
      <w:r>
        <w:t xml:space="preserve">Seu cabelo é muito oleoso</w:t>
      </w:r>
    </w:p>
    <w:p>
      <w:r>
        <w:t xml:space="preserve">Eu adoro luzes de Natal! Especialmente as coloridas :)</w:t>
      </w:r>
    </w:p>
    <w:p>
      <w:r>
        <w:t xml:space="preserve">@M_Della Lol!! Já que você assobiou tão alto, venha escolher um Khazana Voucher para 1000shs - Escritório de Administração pedir Ann/Leah.</w:t>
      </w:r>
    </w:p>
    <w:p>
      <w:r>
        <w:t xml:space="preserve">Trabalhar às 7 da manhã. Mal vou para a cama. </w:t>
      </w:r>
    </w:p>
    <w:p>
      <w:r>
        <w:t xml:space="preserve">a maioria do conteúdo da minha lista de Natal é @justinbieber things</w:t>
      </w:r>
    </w:p>
    <w:p>
      <w:r>
        <w:t xml:space="preserve">Irritado, ainda não estou abalando esta sensação. Não deveria ser muito mais fácil do que isto? Escola para o resto do dia e depois trabalho.</w:t>
      </w:r>
    </w:p>
    <w:p>
      <w:r>
        <w:t xml:space="preserve">@hollie_eden Essa é uma boa notícia, eu também sou, para variar!</w:t>
      </w:r>
    </w:p>
    <w:p>
      <w:r>
        <w:t xml:space="preserve">Eu quero café.... 2 dias seguidos sem ele.</w:t>
      </w:r>
    </w:p>
    <w:p>
      <w:r>
        <w:t xml:space="preserve">Trabalhando na noite de domingo. Mudança de casa na segunda-feira.</w:t>
      </w:r>
    </w:p>
    <w:p>
      <w:r>
        <w:t xml:space="preserve">@marlyraeee é a melhor maneira de ir ver o seu btw de parede FB.</w:t>
      </w:r>
    </w:p>
    <w:p>
      <w:r>
        <w:t xml:space="preserve">Umm 2,5 horas a mais sentado à mesa em uma feira de saúde no centro da cidade.</w:t>
      </w:r>
    </w:p>
    <w:p>
      <w:r>
        <w:t xml:space="preserve">Aprendi muito hoje. Graças à Sra. G. Stoked pela primeira terça-feira.   </w:t>
      </w:r>
    </w:p>
    <w:p>
      <w:r>
        <w:t xml:space="preserve">@erinflo Priscilla Queen of the Desert! Essa eu perdi. Estou apenas desmaiando por causa do fato de Newsies estar de volta à Broadway.</w:t>
      </w:r>
    </w:p>
    <w:p>
      <w:r>
        <w:t xml:space="preserve">Sozinho em casa por 3 horas todas as noites desta semana</w:t>
      </w:r>
    </w:p>
    <w:p>
      <w:r>
        <w:t xml:space="preserve">@russellmaddy harris teeter voltando de potomac.... você não estava lá</w:t>
      </w:r>
    </w:p>
    <w:p>
      <w:r>
        <w:t xml:space="preserve">Portanto, basicamente gostaria de ter podido fotografar esta noite, já que não há fotógrafos no poço.</w:t>
      </w:r>
    </w:p>
    <w:p>
      <w:r>
        <w:t xml:space="preserve">feliz doce dezesseis @katieanne1210 te amam!</w:t>
      </w:r>
    </w:p>
    <w:p>
      <w:r>
        <w:t xml:space="preserve">Eu quase completei todas as minhas compras de Natal</w:t>
      </w:r>
    </w:p>
    <w:p>
      <w:r>
        <w:t xml:space="preserve">Se você estiver ouvindo @ESPNCleveland 850 agora mesmo, entenda porque estou envergonhado de ser um Clevelander!</w:t>
      </w:r>
    </w:p>
    <w:p>
      <w:r>
        <w:t xml:space="preserve">Seria realmente bom com uma refeição caseira cozinhada pela futura esposa, agora mesmo.</w:t>
      </w:r>
    </w:p>
    <w:p>
      <w:r>
        <w:t xml:space="preserve">"@225HB: D-Line gettingtin dat ass blashed too... Estes negros ainda não bateram a LSU... Nem um pouco na minha mente"</w:t>
      </w:r>
    </w:p>
    <w:p>
      <w:r>
        <w:t xml:space="preserve">amanhã é o último dia de aula...então uma pausa de um mês para as férias =)</w:t>
      </w:r>
    </w:p>
    <w:p>
      <w:r>
        <w:t xml:space="preserve">Gmorning Twittericans! Foi acordado por caprichos de cachorrinhos às 5 da manhã. "O que fizemos?" já se instalou no poço de nossos estômagos.</w:t>
      </w:r>
    </w:p>
    <w:p>
      <w:r>
        <w:t xml:space="preserve">Como estou extremamente rabugento e desgastado, gostaria de anunciar que minha sobrinha de 1yo Little Green disse meu nome neste fim de semana!</w:t>
      </w:r>
    </w:p>
    <w:p>
      <w:r>
        <w:t xml:space="preserve">3:30 da manhã, meu amigo ia subir à minha janela e eu adormeci antes que ele chegasse :(</w:t>
      </w:r>
    </w:p>
    <w:p>
      <w:r>
        <w:t xml:space="preserve">Odeio os médicos ): receio de ter uma injeção desde seu acompanhamento físico e de emergência...</w:t>
      </w:r>
    </w:p>
    <w:p>
      <w:r>
        <w:t xml:space="preserve">Aquele momento em que você finalmente aceita a verdade de que você não é merda para ela e nunca será</w:t>
      </w:r>
    </w:p>
    <w:p>
      <w:r>
        <w:t xml:space="preserve">A Sra. Tisue tinha um cão chamado Rasta. Hahahaha</w:t>
      </w:r>
    </w:p>
    <w:p>
      <w:r>
        <w:t xml:space="preserve">done know RT @DJJLava: Luv quando as garotas brancas engolem o velho Shabba.</w:t>
      </w:r>
    </w:p>
    <w:p>
      <w:r>
        <w:t xml:space="preserve"> quando você finalmente pegar o panda que você tem caçado?</w:t>
      </w:r>
    </w:p>
    <w:p>
      <w:r>
        <w:t xml:space="preserve">Odeio aquela pessoa que tem um tio primo padrasto ou irmão que fez algo mais legal do que o que você está falando.</w:t>
      </w:r>
    </w:p>
    <w:p>
      <w:r>
        <w:t xml:space="preserve">Indo para Nova York pela primeira vez com @KylieStoup e @Johnna_Stoup Friday! Que maravilha!</w:t>
      </w:r>
    </w:p>
    <w:p>
      <w:r>
        <w:t xml:space="preserve">Não acredito que o ciclista do noticiário da bbc londres disse que não pensava muito nos caras da ambulância que vieram em seu socorro! </w:t>
      </w:r>
    </w:p>
    <w:p>
      <w:r>
        <w:t xml:space="preserve">@AJaClay está frio como a merda agora mesmo. Sem neve ainda</w:t>
      </w:r>
    </w:p>
    <w:p>
      <w:r>
        <w:t xml:space="preserve">Todos na costa leste já estão tirando suas sestas de ação de graças. </w:t>
      </w:r>
    </w:p>
    <w:p>
      <w:r>
        <w:t xml:space="preserve">Tão cansado... Mais 3 horas de trabalho.</w:t>
      </w:r>
    </w:p>
    <w:p>
      <w:r>
        <w:t xml:space="preserve">Boas noites de diversão no Capitão A com os garotos poderiam de fazer sem o brownie com 4x4 pela manhã</w:t>
      </w:r>
    </w:p>
    <w:p>
      <w:r>
        <w:t xml:space="preserve">uma possível fratura que eu não descobrirei com certeza até alguns dias depois smh e im em muletas.</w:t>
      </w:r>
    </w:p>
    <w:p>
      <w:r>
        <w:t xml:space="preserve">Eu tento manter um sorriso no meu rosto hoje em dia :) a vida é curta para estar em baixo o tempo todo.......</w:t>
      </w:r>
    </w:p>
    <w:p>
      <w:r>
        <w:t xml:space="preserve">E se nossos melhores dias forem nossos dias comuns do dia-a-dia? acho que sim. </w:t>
      </w:r>
    </w:p>
    <w:p>
      <w:r>
        <w:t xml:space="preserve">Este garoto não rastejou apenas sob minhas pernas para conseguir um filme. Oh bem, sim, ele fez</w:t>
      </w:r>
    </w:p>
    <w:p>
      <w:r>
        <w:t xml:space="preserve">Por que há filmes de natal na TV?!?! ainda não estou pronto para o tempo frio</w:t>
      </w:r>
    </w:p>
    <w:p>
      <w:r>
        <w:t xml:space="preserve">Bahamas em uma semana!! Obrigado mãe e pai:)</w:t>
      </w:r>
    </w:p>
    <w:p>
      <w:r>
        <w:t xml:space="preserve">Meu dia está começando fantástico. Vomitar com o nariz e eu tenho trabalho.</w:t>
      </w:r>
    </w:p>
    <w:p>
      <w:r>
        <w:t xml:space="preserve">Despertai. Prestes a ir para o trabalho.</w:t>
      </w:r>
    </w:p>
    <w:p>
      <w:r>
        <w:t xml:space="preserve">@KundariyaHardik haha nah man. Sentirei falta daquele laboratório na verdade e o último revestido com você.</w:t>
      </w:r>
    </w:p>
    <w:p>
      <w:r>
        <w:t xml:space="preserve">Amanhã, dezembro! Isso significa que posso abrir meu calendário de natal e ouvir canções de natal</w:t>
      </w:r>
    </w:p>
    <w:p>
      <w:r>
        <w:t xml:space="preserve">Gay no trabalho argumentando que os gays não deveriam ser capazes de dar sangue e que as mulheres têm um impulso sexual mais baixo!</w:t>
      </w:r>
    </w:p>
    <w:p>
      <w:r>
        <w:t xml:space="preserve">@HuffingtonPost o que você conhece outra má história de professor!</w:t>
      </w:r>
    </w:p>
    <w:p>
      <w:r>
        <w:t xml:space="preserve">Fora para a pausa de Ação de Graças um dia mais cedo as mães não tem idéia</w:t>
      </w:r>
    </w:p>
    <w:p>
      <w:r>
        <w:t xml:space="preserve">Não consigo me lembrar da última vez que estive tão doente ainda hoje, dia inteiro</w:t>
      </w:r>
    </w:p>
    <w:p>
      <w:r>
        <w:t xml:space="preserve">Tenho o melhor presente para o Papai Noel sujo para a festa de Jessie hoje à noite.</w:t>
      </w:r>
    </w:p>
    <w:p>
      <w:r>
        <w:t xml:space="preserve">iPods morrendo, mas não consigo encontrar o carregador</w:t>
      </w:r>
    </w:p>
    <w:p>
      <w:r>
        <w:t xml:space="preserve">Quem diria que o centro da cidade poderia ser tão divertido</w:t>
      </w:r>
    </w:p>
    <w:p>
      <w:r>
        <w:t xml:space="preserve">Você não consegue ver como isso está me matando por dentro. Eu te amo demais e ainda amo/</w:t>
      </w:r>
    </w:p>
    <w:p>
      <w:r>
        <w:t xml:space="preserve">Eu abri minha porta e vi minha sobrinha e meu sobrinho :)</w:t>
      </w:r>
    </w:p>
    <w:p>
      <w:r>
        <w:t xml:space="preserve">Dentista...UM TEMPO MAIS...mais dentes a serem arrancados</w:t>
      </w:r>
    </w:p>
    <w:p>
      <w:r>
        <w:t xml:space="preserve">@marshmellorobot lol não tenho idéia. Em uma nota lateral eu não leio desde maio</w:t>
      </w:r>
    </w:p>
    <w:p>
      <w:r>
        <w:t xml:space="preserve">Permanecer na escola até as 9 da noite</w:t>
      </w:r>
    </w:p>
    <w:p>
      <w:r>
        <w:t xml:space="preserve">minha ansiedade é tão alta que eu estava tremendo por que meu filho me odeia ;/ estou cansado de chorar e me sentir como um fracasso e uma mãe.</w:t>
      </w:r>
    </w:p>
    <w:p>
      <w:r>
        <w:t xml:space="preserve">prática de pista em um bitt</w:t>
      </w:r>
    </w:p>
    <w:p>
      <w:r>
        <w:t xml:space="preserve">A ração morreu novamente, mas agora eu realmente não me importo porque eu vi o que eu queria.</w:t>
      </w:r>
    </w:p>
    <w:p>
      <w:r>
        <w:t xml:space="preserve"> Ponha uma cobra na minha frente e eu a acariciarei... ponha um rato em seu lugar e eu deixarei de respirar...</w:t>
      </w:r>
    </w:p>
    <w:p>
      <w:r>
        <w:t xml:space="preserve">@BeccaWig "De quem é o Feiticeiro Khalifa?" abanão da cabeça em descrença. </w:t>
      </w:r>
    </w:p>
    <w:p>
      <w:r>
        <w:t xml:space="preserve">@scottymull eu fiz minhas irmãs embrulharem seus próprios presentes uma vez. </w:t>
      </w:r>
    </w:p>
    <w:p>
      <w:r>
        <w:t xml:space="preserve">Acordar cedo amanhã para terminar a tarefa</w:t>
      </w:r>
    </w:p>
    <w:p>
      <w:r>
        <w:t xml:space="preserve">Estou tão cansada e ainda tenho que trabalhar hoje à noite.</w:t>
      </w:r>
    </w:p>
    <w:p>
      <w:r>
        <w:t xml:space="preserve">Hoje eu comi batchoy la paz no almoço  </w:t>
      </w:r>
    </w:p>
    <w:p>
      <w:r>
        <w:t xml:space="preserve">@katelynsevert @twentyonepilots jealousy. E eles não brincam em nenhum lugar perto de mim o resto do ano? :/</w:t>
      </w:r>
    </w:p>
    <w:p>
      <w:r>
        <w:t xml:space="preserve">Lapit kn namoro. Magiging friends pb tyo??? Magppansinan pb??? O wala na tlga chance de falar</w:t>
      </w:r>
    </w:p>
    <w:p>
      <w:r>
        <w:t xml:space="preserve">esperava por este momento há muito tempo ..... com muito medo de .</w:t>
      </w:r>
    </w:p>
    <w:p>
      <w:r>
        <w:t xml:space="preserve">estarão trabalhando durante o jogo de hoje.</w:t>
      </w:r>
    </w:p>
    <w:p>
      <w:r>
        <w:t xml:space="preserve">Pareço ter perdido minha caneca de café entre aqui e West Des Moines.  </w:t>
      </w:r>
    </w:p>
    <w:p>
      <w:r>
        <w:t xml:space="preserve">@barrygraul Oi irmão aprecia seus talentos aqnd eu amo a banda. Começou a seguir hoje... Alguma chance de você me seguir de volta?</w:t>
      </w:r>
    </w:p>
    <w:p>
      <w:r>
        <w:t xml:space="preserve">Tudo o que eu realmente quero fazer agora é sentar no sofá e relaxar um pouco...infelizmente preciso me preparar para uma festa de férias.</w:t>
      </w:r>
    </w:p>
    <w:p>
      <w:r>
        <w:t xml:space="preserve">@AlbertoCipolla che sfaiga! Io non so perchè sono così tranquilla forse perchè ho la consapevolezza di non avere soldi :(</w:t>
      </w:r>
    </w:p>
    <w:p>
      <w:r>
        <w:t xml:space="preserve">2 horas depois da viagem e meu traseiro já está dormindo! Esta vai ser uma longa viagem de 14 horas.</w:t>
      </w:r>
    </w:p>
    <w:p>
      <w:r>
        <w:t xml:space="preserve">Deveria ter ido para casa bater como foda</w:t>
      </w:r>
    </w:p>
    <w:p>
      <w:r>
        <w:t xml:space="preserve">@leotobasco Ele sabe que são as regras! É estritamente consensual se você gritar</w:t>
      </w:r>
    </w:p>
    <w:p>
      <w:r>
        <w:t xml:space="preserve">Máquina de lavar roupa Ruinedddd ... Para a lavanderia</w:t>
      </w:r>
    </w:p>
    <w:p>
      <w:r>
        <w:t xml:space="preserve">Perguntando como minha tia reagirá quando descobrir que sou vegetariano.</w:t>
      </w:r>
    </w:p>
    <w:p>
      <w:r>
        <w:t xml:space="preserve">2 horas de sono e agora trabalho</w:t>
      </w:r>
    </w:p>
    <w:p>
      <w:r>
        <w:t xml:space="preserve">Adriana acabou de aparecer no alpendre. Viva a volta para casa mais cedo!!</w:t>
      </w:r>
    </w:p>
    <w:p>
      <w:r>
        <w:t xml:space="preserve">Na estrada novamente. Voltando para a 816. E depois praticar.</w:t>
      </w:r>
    </w:p>
    <w:p>
      <w:r>
        <w:t xml:space="preserve">Não posso ter meus Apple Jacks; não há gelo para meu leite :(</w:t>
      </w:r>
    </w:p>
    <w:p>
      <w:r>
        <w:t xml:space="preserve">Ugh pior noite :(</w:t>
      </w:r>
    </w:p>
    <w:p>
      <w:r>
        <w:t xml:space="preserve">Trabalhar na revisão de Antigone e avaliar questões e folhas de trabalho.</w:t>
      </w:r>
    </w:p>
    <w:p>
      <w:r>
        <w:t xml:space="preserve">Também alguém derrubou a Pirâmide da Grandeza dos Cisnes que se encontrava no laboratório.</w:t>
      </w:r>
    </w:p>
    <w:p>
      <w:r>
        <w:t xml:space="preserve">Tudo o que eu queria era uma reforma na segunda-feira de manhã e meu salão está fechado.</w:t>
      </w:r>
    </w:p>
    <w:p>
      <w:r>
        <w:t xml:space="preserve">grande noite na igreja! </w:t>
      </w:r>
    </w:p>
    <w:p>
      <w:r>
        <w:t xml:space="preserve">Acho que para cada xícara de café quente que você comprar você deve comprar um para aquela pessoa que está na rua, tremendo ... Basta dizer.</w:t>
      </w:r>
    </w:p>
    <w:p>
      <w:r>
        <w:t xml:space="preserve">Na noite do retorno do Super Dragão à ação, a Califórnia verá a Lua Cheia de Sangue do Dragão. Coincidência? Inferno, não.</w:t>
      </w:r>
    </w:p>
    <w:p>
      <w:r>
        <w:t xml:space="preserve">Deus? ...Você está aí? Sei que não falo muito com você, mas, por favor, cuide de mim hoje, especialmente quando chegar em casa.  </w:t>
      </w:r>
    </w:p>
    <w:p>
      <w:r>
        <w:t xml:space="preserve">... correndo para ele em uma noite estrelada de novembro de 2011=Sem preço. </w:t>
      </w:r>
    </w:p>
    <w:p>
      <w:r>
        <w:t xml:space="preserve">Trabalhando no projeto de um colar! </w:t>
      </w:r>
    </w:p>
    <w:p>
      <w:r>
        <w:t xml:space="preserve">@kjtob11 Eu não entendo! o que ia me acabar?!</w:t>
      </w:r>
    </w:p>
    <w:p>
      <w:r>
        <w:t xml:space="preserve">Tenho tantas saudades dela... Huhhhh!!! Se ao menos eu tivesse essa chance de estar com ela antes dela partir!!!</w:t>
      </w:r>
    </w:p>
    <w:p>
      <w:r>
        <w:t xml:space="preserve">@punksokold happy birthday baby girl :) mal posso esperar pelo dindin e não esqueça meu carro depois da escola</w:t>
      </w:r>
    </w:p>
    <w:p>
      <w:r>
        <w:t xml:space="preserve">Hoje é um dos dias mais felizes da minha vida. Um e-mail de meu amigo líbio que desapareceu por 10 meses</w:t>
      </w:r>
    </w:p>
    <w:p>
      <w:r>
        <w:t xml:space="preserve">Uma notificação fb às 4:15 da tarde, sem status anterior ou postes de parede feitos deff vai ser um convite do clube</w:t>
      </w:r>
    </w:p>
    <w:p>
      <w:r>
        <w:t xml:space="preserve">"Nossa adoração deve mudar o mundo..." Mesmo que seja uma vida, é uma mudança para melhor. Este é o momento de ser contagioso!</w:t>
      </w:r>
    </w:p>
    <w:p>
      <w:r>
        <w:t xml:space="preserve">Neste exato momento da história, nada de importante aconteceu e nada acontecerá.</w:t>
      </w:r>
    </w:p>
    <w:p>
      <w:r>
        <w:t xml:space="preserve">Colocar a árvore de natal com a mãe :)  </w:t>
      </w:r>
    </w:p>
    <w:p>
      <w:r>
        <w:t xml:space="preserve">BTW....Quem sabia que o veludo vermelho era apenas chocolate alemão com corante alimentar vermelho?!</w:t>
      </w:r>
    </w:p>
    <w:p>
      <w:r>
        <w:t xml:space="preserve">okeee het start van mijn gedicht is er nu de rest nog...</w:t>
      </w:r>
    </w:p>
    <w:p>
      <w:r>
        <w:t xml:space="preserve">Obrigado pela visita ao café da manhã com @emleefaye! </w:t>
      </w:r>
    </w:p>
    <w:p>
      <w:r>
        <w:t xml:space="preserve">perdendo a tampa da caneta e enlouquecendo ao tentar encontrá-la</w:t>
      </w:r>
    </w:p>
    <w:p>
      <w:r>
        <w:t xml:space="preserve">@SamTrapp yeah haha como estão indo todas as coisas uni? Tottenham vai ficar em terceiro lugar, nós mandamos nas coisas! Você observando o adebayor</w:t>
      </w:r>
    </w:p>
    <w:p>
      <w:r>
        <w:t xml:space="preserve">Je suis en train de finir Secret of Mana. Je vais enfin pouvoir mourir en paix.   </w:t>
      </w:r>
    </w:p>
    <w:p>
      <w:r>
        <w:t xml:space="preserve">Caça ao trabalho com a Kelly</w:t>
      </w:r>
    </w:p>
    <w:p>
      <w:r>
        <w:t xml:space="preserve">Vejo que a patente sobre "aves zangadas" finalmente terminou. Agora temos "galinhas zangadas" para que todos se viciem.</w:t>
      </w:r>
    </w:p>
    <w:p>
      <w:r>
        <w:t xml:space="preserve">Acabei de testemunhar um episódio de raiva natalina!! Wooooo hoooooo! Eu ♥ vendo as pessoas perderem-na nesta época do ano!!! </w:t>
      </w:r>
    </w:p>
    <w:p>
      <w:r>
        <w:t xml:space="preserve">@accwaco Quem montou o vídeo órfão do serviço? Ótimo trabalho! A canção nele foi de uma banda de chicago @sleepingatlast!</w:t>
      </w:r>
    </w:p>
    <w:p>
      <w:r>
        <w:t xml:space="preserve">Acho que estou com medo do que o futuro me reservava e agora estou acostumado a essas coisas.</w:t>
      </w:r>
    </w:p>
    <w:p>
      <w:r>
        <w:t xml:space="preserve">Da er det bare å åpne luke nr 1 i julekalenderen da :) Nei det er det ikke. Para den spiste jeg opp para mange uker siden.</w:t>
      </w:r>
    </w:p>
    <w:p>
      <w:r>
        <w:t xml:space="preserve">Deseja que o submarino de história cale a boca e nos deixe fazer nosso trabalho!! &gt;:/</w:t>
      </w:r>
    </w:p>
    <w:p>
      <w:r>
        <w:t xml:space="preserve">Digitando este artigo de 12 páginas.</w:t>
      </w:r>
    </w:p>
    <w:p>
      <w:r>
        <w:t xml:space="preserve">Eu quero ter uma maratona de filmes da Disney. Graças à estação Dinsey pandora!   </w:t>
      </w:r>
    </w:p>
    <w:p>
      <w:r>
        <w:t xml:space="preserve">- Acabei de ter a chance de realmente VER o que está dentro da pequena caixa que eles nos deram.</w:t>
      </w:r>
    </w:p>
    <w:p>
      <w:r>
        <w:t xml:space="preserve">quero me queixar de meus exames, mas @tpopovic cagaria dois tijolos se eu fizesse isso imma manter minha boca fechada</w:t>
      </w:r>
    </w:p>
    <w:p>
      <w:r>
        <w:t xml:space="preserve">Deixei cair meu telefone tentando fazer cócegas no tyler e a bateria saltou para fora.</w:t>
      </w:r>
    </w:p>
    <w:p>
      <w:r>
        <w:t xml:space="preserve">Tão entusiasmados em dar seu presente de Natal.  </w:t>
      </w:r>
    </w:p>
    <w:p>
      <w:r>
        <w:t xml:space="preserve">@HealthJoinIn Por que é tão difícil conseguir que esta empresa processe reclamações? FALHA total e completa.  </w:t>
      </w:r>
    </w:p>
    <w:p>
      <w:r>
        <w:t xml:space="preserve">é muito cedo para eu estar acordado. agora para começar minha viagem de três horas até lbk</w:t>
      </w:r>
    </w:p>
    <w:p>
      <w:r>
        <w:t xml:space="preserve">Ew criatura instável em steve wilkos está fazendo sexo com seu pai como se ela o chamasse de seu bf como ew</w:t>
      </w:r>
    </w:p>
    <w:p>
      <w:r>
        <w:t xml:space="preserve">Eu e minha mãe tendo uma conservação realmente profunda.</w:t>
      </w:r>
    </w:p>
    <w:p>
      <w:r>
        <w:t xml:space="preserve">@DetroitLionsNFL Horrible PI call...novamente.  Por que os Leões sequer aparecem? Os árbitros já decidiram o que vai acontecer.</w:t>
      </w:r>
    </w:p>
    <w:p>
      <w:r>
        <w:t xml:space="preserve">Nunca falha...a única noite que preciso estudar mais...@lindseynenglish @Amy_E_Howard &amp; I can't stop laughing!! Deus sabia do que eu precisava</w:t>
      </w:r>
    </w:p>
    <w:p>
      <w:r>
        <w:t xml:space="preserve">Word wel met de auto gebracht lol.</w:t>
      </w:r>
    </w:p>
    <w:p>
      <w:r>
        <w:t xml:space="preserve">Estou muito animado para este fim de semana Baby!!!!! Waaaaaaaaaaa</w:t>
      </w:r>
    </w:p>
    <w:p>
      <w:r>
        <w:t xml:space="preserve">Odeio cozinheiros desagradáveis se você trabalha em um restaurante, mesmo que não seja necessário colocar uma rede de cabelo e luvas em suas mãos.</w:t>
      </w:r>
    </w:p>
    <w:p>
      <w:r>
        <w:t xml:space="preserve"> Não sou deste planeta, sou de um dos outros planetas que sustentam a vida e estão apenas sendo descobertos.</w:t>
      </w:r>
    </w:p>
    <w:p>
      <w:r>
        <w:t xml:space="preserve">Sebastian Village está me irritando Ainda não tenho minha chave da caixa postal</w:t>
      </w:r>
    </w:p>
    <w:p>
      <w:r>
        <w:t xml:space="preserve">Bon oral passé... Je sais si j'ai mon diplôme dans 2h environ</w:t>
      </w:r>
    </w:p>
    <w:p>
      <w:r>
        <w:t xml:space="preserve">Sentindo-se como uma droga. Em Vegas, a maioria dos meus colegas de trabalho também eram amigos (você sabe quem você é!). Aqui parece que não consigo fazer isso acontecer</w:t>
      </w:r>
    </w:p>
    <w:p>
      <w:r>
        <w:t xml:space="preserve">Irmã visitante em seu trabalho. Não quero crescer.</w:t>
      </w:r>
    </w:p>
    <w:p>
      <w:r>
        <w:t xml:space="preserve">S'allonger pour l'éternité... Tout oublier ne plus avoir de regrets arrêter de se faire mal.</w:t>
      </w:r>
    </w:p>
    <w:p>
      <w:r>
        <w:t xml:space="preserve">104 caracteres não podem descrever meus sentimentos neste momento...</w:t>
      </w:r>
    </w:p>
    <w:p>
      <w:r>
        <w:t xml:space="preserve">Tenho certeza de que acabei de dar à minha avó um ataque cardíaco.</w:t>
      </w:r>
    </w:p>
    <w:p>
      <w:r>
        <w:t xml:space="preserve">quando você passa por alguém e prova seu b.o.</w:t>
      </w:r>
    </w:p>
    <w:p>
      <w:r>
        <w:t xml:space="preserve">Ang lungkot lang. Alam mong may BV sayo andaming gawain tapos mukhang mukhang sad e makakarelate pa ako sa The Distance To Andromeda.</w:t>
      </w:r>
    </w:p>
    <w:p>
      <w:r>
        <w:t xml:space="preserve">E se as minhas lágrimas têm valor, eu vou deixar cair uma por tudo que você nos mostrou.</w:t>
      </w:r>
    </w:p>
    <w:p>
      <w:r>
        <w:t xml:space="preserve">Dije eta mañana que tenia gana de comida china y cuando llego a mi casa la comida e comida china !</w:t>
      </w:r>
    </w:p>
    <w:p>
      <w:r>
        <w:t xml:space="preserve">Eu teria trabalhado em um grande dia em que eu poderia estar na bicicleta ou na preparação para o Natal com a mãe bebendo coquito.</w:t>
      </w:r>
    </w:p>
    <w:p>
      <w:r>
        <w:t xml:space="preserve">@felixpadua totalmente! Eu também quero vê-los! Dolo não pensa que eu vou voltar para casa até o dia 14 que chego em casa no dia 12.</w:t>
      </w:r>
    </w:p>
    <w:p>
      <w:r>
        <w:t xml:space="preserve">Não desperdice seu dia ocupado... Certifique-se de ser produtivo, fazendo as coisas que não quer fazer primeiro. </w:t>
      </w:r>
    </w:p>
    <w:p>
      <w:r>
        <w:t xml:space="preserve">Sinto-me bem esta manhã....</w:t>
      </w:r>
    </w:p>
    <w:p>
      <w:r>
        <w:t xml:space="preserve">Dirigindo-se ao otorrinolaringologista</w:t>
      </w:r>
    </w:p>
    <w:p>
      <w:r>
        <w:t xml:space="preserve">Minha área de casa está inundada como uma piscina de andorinhas :/</w:t>
      </w:r>
    </w:p>
    <w:p>
      <w:r>
        <w:t xml:space="preserve">Não se sente bem...precisa dormir </w:t>
      </w:r>
    </w:p>
    <w:p>
      <w:r>
        <w:t xml:space="preserve">Ouvi dizer que o bebê de Michelle Duggar passou. E que as pessoas estão dizendo coisas de merda sobre ele. Ainda bem que não vejo isso no meu riacho.</w:t>
      </w:r>
    </w:p>
    <w:p>
      <w:r>
        <w:t xml:space="preserve">Esta merda me deixou pronto para apagar meu twitter. A ignorância é contagiosa e eu não quero correr o risco de pegá-la.</w:t>
      </w:r>
    </w:p>
    <w:p>
      <w:r>
        <w:t xml:space="preserve">Por fim, voltar para casa para o funeral</w:t>
      </w:r>
    </w:p>
    <w:p>
      <w:r>
        <w:t xml:space="preserve">Zin in vanavond met @leonnneke en @112mark en papa en mama en tante</w:t>
      </w:r>
    </w:p>
    <w:p>
      <w:r>
        <w:t xml:space="preserve">Weehh Ricki Lake fez Derek perder :'( </w:t>
      </w:r>
    </w:p>
    <w:p>
      <w:r>
        <w:t xml:space="preserve">Agora eu posso realmente tolerar e por acaso amo a música 'pretty girl rock' graças a @oliviaa_zizzoo e @devin_janelle &lt;3</w:t>
      </w:r>
    </w:p>
    <w:p>
      <w:r>
        <w:t xml:space="preserve">Literalmente NÃO UM está me enviando uma mensagem de texto hoje.</w:t>
      </w:r>
    </w:p>
    <w:p>
      <w:r>
        <w:t xml:space="preserve">Socar todos vocês na garganta seria ótimo agora mesmo</w:t>
      </w:r>
    </w:p>
    <w:p>
      <w:r>
        <w:t xml:space="preserve">@hippofloat Foi hilariante ver você correr pela tela quando @Jon_Stockstill foi a algum elogio da velha escola! Haha!</w:t>
      </w:r>
    </w:p>
    <w:p>
      <w:r>
        <w:t xml:space="preserve">@ShitJRoganSays that's cuz @SugaRashadEvans é uma cadela do Kiss Ass Bitch e fará tudo o que @danawhite lhe disser 2 do includin homo shit!</w:t>
      </w:r>
    </w:p>
    <w:p>
      <w:r>
        <w:t xml:space="preserve">Às vezes vou ao Hooters e vejo os mesmos velhos pervertidos empoeirados que estavam lá quando eu trabalhava. Só me aproveitando de garotas ingênuas. Smh</w:t>
      </w:r>
    </w:p>
    <w:p>
      <w:r>
        <w:t xml:space="preserve">Trabalhando até as 9 e depois 1250 palavras de pesquisa.</w:t>
      </w:r>
    </w:p>
    <w:p>
      <w:r>
        <w:t xml:space="preserve">o que diabos eles fizeram com a lista popular em sua confusão toda!  </w:t>
      </w:r>
    </w:p>
    <w:p>
      <w:r>
        <w:t xml:space="preserve">Prestes a ver dançar a noite toda</w:t>
      </w:r>
    </w:p>
    <w:p>
      <w:r>
        <w:t xml:space="preserve">Quando Aviva ri durante o sono, é o som mais perfeito do mundo inteiro!</w:t>
      </w:r>
    </w:p>
    <w:p>
      <w:r>
        <w:t xml:space="preserve">Uma dor de cabeça tão ruim que me dói abrir os olhos</w:t>
      </w:r>
    </w:p>
    <w:p>
      <w:r>
        <w:t xml:space="preserve">@NHLShanahan Youre a disciplina é uma piada. Você está destruindo o hóquei da NHL. É mesmo? Você vai suspender o Sutton por um golpe como esse"?</w:t>
      </w:r>
    </w:p>
    <w:p>
      <w:r>
        <w:t xml:space="preserve">Espero realmente que a manutenção tenha gostado de ver como fico bonita quando saio da cama pela primeira vez</w:t>
      </w:r>
    </w:p>
    <w:p>
      <w:r>
        <w:t xml:space="preserve">Heb een mooie blauwe ketting en een bruine muts gekregen :D</w:t>
      </w:r>
    </w:p>
    <w:p>
      <w:r>
        <w:t xml:space="preserve">Embrulhando meus presentes de natal como ferraria de gavin e stacey este ano... Em folha de lata...</w:t>
      </w:r>
    </w:p>
    <w:p>
      <w:r>
        <w:t xml:space="preserve">@TanyaGabs se eu não estivesse comendo uma granola agora mesmo, eu teria que bater em você depois daquele último tweet.</w:t>
      </w:r>
    </w:p>
    <w:p>
      <w:r>
        <w:t xml:space="preserve">Pensando em matar a mim mesmo porque estudei o assunto errado e acabei de perceber que AGORA :"(((((    </w:t>
      </w:r>
    </w:p>
    <w:p>
      <w:r>
        <w:t xml:space="preserve">Um dia tão bom para estar em casa. Eu adoro ter amigos que me conhecem tão bem. </w:t>
      </w:r>
    </w:p>
    <w:p>
      <w:r>
        <w:t xml:space="preserve">@Khleo_T wow que é muito sem manteiga de amendoim</w:t>
      </w:r>
    </w:p>
    <w:p>
      <w:r>
        <w:t xml:space="preserve">Cnt lembra-se da última vez que chorei lágrimas de</w:t>
      </w:r>
    </w:p>
    <w:p>
      <w:r>
        <w:t xml:space="preserve">Não gostei de como fiz pessoalmente, mas foi minha primeira tentativa depois de mais um casal, saberei como ser engraçado e fazer rap na frente de uma câmera.</w:t>
      </w:r>
    </w:p>
    <w:p>
      <w:r>
        <w:t xml:space="preserve">Então agora eu fico aqui esperando que ele faça o que tem que fazer lá dentro e não tenho como contatá-lo.</w:t>
      </w:r>
    </w:p>
    <w:p>
      <w:r>
        <w:t xml:space="preserve">muitos ppl mentem 2 eles mesmos mesmo quando 1 cud claramente aponta 2 pessoas de dados totalmente racionalmente razões pelas quais eles mesmos estão mentindo 2</w:t>
      </w:r>
    </w:p>
    <w:p>
      <w:r>
        <w:t xml:space="preserve">Não posso realmente falar com ninguém a não ser com minha irmã e seu telefone está quebrado.</w:t>
      </w:r>
    </w:p>
    <w:p>
      <w:r>
        <w:t xml:space="preserve">Hey @LLMysteries e @LiveScience Eu não o sigo para anúncios que eu o sigo para a ciência. Só que agora eu não o sigo de forma alguma.</w:t>
      </w:r>
    </w:p>
    <w:p>
      <w:r>
        <w:t xml:space="preserve">Finalmente não se vestiu como um vagabundo hoje .</w:t>
      </w:r>
    </w:p>
    <w:p>
      <w:r>
        <w:t xml:space="preserve">Serviço comunitário no cemitério de Oakland.</w:t>
      </w:r>
    </w:p>
    <w:p>
      <w:r>
        <w:t xml:space="preserve">Eu me vesti hoje. O que significa que não tenho calças nem suores.</w:t>
      </w:r>
    </w:p>
    <w:p>
      <w:r>
        <w:t xml:space="preserve">Incapaz de baixar o Path porque tenho um iPod antigo.</w:t>
      </w:r>
    </w:p>
    <w:p>
      <w:r>
        <w:t xml:space="preserve">@C_evon Yeah yeah lol. &amp;&amp; Você não saberá o que você "deixou" a menos que venha buscá-lo</w:t>
      </w:r>
    </w:p>
    <w:p>
      <w:r>
        <w:t xml:space="preserve">Sinto-me mal hoje</w:t>
      </w:r>
    </w:p>
    <w:p>
      <w:r>
        <w:t xml:space="preserve">Não há nada mais irritante do que alguém que não responde a uma mensagem de texto</w:t>
      </w:r>
    </w:p>
    <w:p>
      <w:r>
        <w:t xml:space="preserve">Oh, como eu só quero incomodar e pular na cama dela novamente</w:t>
      </w:r>
    </w:p>
    <w:p>
      <w:r>
        <w:t xml:space="preserve">Eu só quero um cachorro. De preferência um laboratório preto ou um golden retriever.  </w:t>
      </w:r>
    </w:p>
    <w:p>
      <w:r>
        <w:t xml:space="preserve">Minha tia é tão puma que estava se atirando ao adolescente cantando no Miss South Pacific...argh</w:t>
      </w:r>
    </w:p>
    <w:p>
      <w:r>
        <w:t xml:space="preserve">Plano para hoje à noite: embalar um par de pingentes pequenos e doces de prata que fiz e enviá-los para sua nova casa </w:t>
      </w:r>
    </w:p>
    <w:p>
      <w:r>
        <w:t xml:space="preserve">Em espera no banco para descobrir porque levaram meu dinheiro, mas depois de 5 dias ainda não o enviaram...</w:t>
      </w:r>
    </w:p>
    <w:p>
      <w:r>
        <w:t xml:space="preserve">.....Não vou mentir. Estou com fome. Mas mamãe arrumou toda a comida para a viagem de volta para casa de amanhã.</w:t>
      </w:r>
    </w:p>
    <w:p>
      <w:r>
        <w:t xml:space="preserve">O amor é a maior vibração do Universo. Ele me dá arrepios na espinha! para e</w:t>
      </w:r>
    </w:p>
    <w:p>
      <w:r>
        <w:t xml:space="preserve">Acabei de bombardear meu teste francês</w:t>
      </w:r>
    </w:p>
    <w:p>
      <w:r>
        <w:t xml:space="preserve">os pés estão matando ... ódio em pé o dia todo @ trabalho</w:t>
      </w:r>
    </w:p>
    <w:p>
      <w:r>
        <w:t xml:space="preserve">as garotas mais novas apanharam a febre dos calouros.</w:t>
      </w:r>
    </w:p>
    <w:p>
      <w:r>
        <w:t xml:space="preserve">Estava tão animado que foi no sábado do último dia da minha semana de trabalho.  Depois me lembrei que também tenho que trabalhar amanhã.</w:t>
      </w:r>
    </w:p>
    <w:p>
      <w:r>
        <w:t xml:space="preserve">Ei, amigos, parem de se afastar de mim. Sinto a falta de todos vocês.</w:t>
      </w:r>
    </w:p>
    <w:p>
      <w:r>
        <w:t xml:space="preserve">@HalinaMalik I MADE BROWNIES então estamos bem(: só não fizemos nenhum trabalho escolar rs</w:t>
      </w:r>
    </w:p>
    <w:p>
      <w:r>
        <w:t xml:space="preserve">Mo' Money Mo' Problemas</w:t>
      </w:r>
    </w:p>
    <w:p>
      <w:r>
        <w:t xml:space="preserve">lavador de pratos está quebrado. temos que lavar todos os nossos pratos à mão agora</w:t>
      </w:r>
    </w:p>
    <w:p>
      <w:r>
        <w:t xml:space="preserve">Na minha própria pista... feliz agradar a Meu Deus.</w:t>
      </w:r>
    </w:p>
    <w:p>
      <w:r>
        <w:t xml:space="preserve">oh foda-se YES brother mudando-se = novo quarto 4 me</w:t>
      </w:r>
    </w:p>
    <w:p>
      <w:r>
        <w:t xml:space="preserve">Estou doente. e pareço um homem.</w:t>
      </w:r>
    </w:p>
    <w:p>
      <w:r>
        <w:t xml:space="preserve">Sempre sinto uma sensação de euforia quando estou em público precisando do vaso sanitário e o vaso sanitário de assento único está vazio e limpo. </w:t>
      </w:r>
    </w:p>
    <w:p>
      <w:r>
        <w:t xml:space="preserve">Vou sentir muita falta do meu irmãozinho quando for para a faculdade.</w:t>
      </w:r>
    </w:p>
    <w:p>
      <w:r>
        <w:t xml:space="preserve">terminou meu ensaio agora seu tempo para alguns estudos...</w:t>
      </w:r>
    </w:p>
    <w:p>
      <w:r>
        <w:t xml:space="preserve">Ahhh não pensou que duraria 30 minutos mais tarde e me levou uma hora para fazê-lo voltar a dormir</w:t>
      </w:r>
    </w:p>
    <w:p>
      <w:r>
        <w:t xml:space="preserve">Quando você deixa algo para carregar durante a noite e nunca liga a tomada...</w:t>
      </w:r>
    </w:p>
    <w:p>
      <w:r>
        <w:t xml:space="preserve">Nenhuma escola hoje fora da leitura</w:t>
      </w:r>
    </w:p>
    <w:p>
      <w:r>
        <w:t xml:space="preserve">Acabei de fazer uma lição de casa com minha palestra sobre cinema! Agora estamos assistindo o episódio em que Ellen disse que era gay e algum episódio de Glee.</w:t>
      </w:r>
    </w:p>
    <w:p>
      <w:r>
        <w:t xml:space="preserve">+1 :P RT @BlingUncle Dói-me o coração ver @V1SH4L sair @motherjaneindia</w:t>
      </w:r>
    </w:p>
    <w:p>
      <w:r>
        <w:t xml:space="preserve">O bolo de ameixa de Viena!!! @niksahuja @Rowena90</w:t>
      </w:r>
    </w:p>
    <w:p>
      <w:r>
        <w:t xml:space="preserve">Como não estou congelando meu traseiro em uma linha de piquete, ele está de volta ao controle e comunicação celular para mim.</w:t>
      </w:r>
    </w:p>
    <w:p>
      <w:r>
        <w:t xml:space="preserve">Ligeiramente chateado - tenho queques ingleses sobrando da minha festa @TARDIS_Day, mas sem manteiga para colocá-los após o brinde</w:t>
      </w:r>
    </w:p>
    <w:p>
      <w:r>
        <w:t xml:space="preserve">Eu odeio a chuva... Queria poder ir para casa</w:t>
      </w:r>
    </w:p>
    <w:p>
      <w:r>
        <w:t xml:space="preserve">@ringobringback Oro allora :)son spariti tutti da twitter oggi...</w:t>
      </w:r>
    </w:p>
    <w:p>
      <w:r>
        <w:t xml:space="preserve">Haha cabeça de tartaruga em minhas calças!</w:t>
      </w:r>
    </w:p>
    <w:p>
      <w:r>
        <w:t xml:space="preserve">Ver o anúncio do Iphone 4S e querê-lo! Muito fora do meu orçamento!</w:t>
      </w:r>
    </w:p>
    <w:p>
      <w:r>
        <w:t xml:space="preserve">Chocolate quente pela manhã!!</w:t>
      </w:r>
    </w:p>
    <w:p>
      <w:r>
        <w:t xml:space="preserve">Saúde até 1º de dezembro! Finalmente posso manter manteiga de verdade na minha geladeira comer a pele do meu frango e não mais batalhas por móveis baratos da Ikea!</w:t>
      </w:r>
    </w:p>
    <w:p>
      <w:r>
        <w:t xml:space="preserve">Adoro ser táxi de meus pais...</w:t>
      </w:r>
    </w:p>
    <w:p>
      <w:r>
        <w:t xml:space="preserve">Tempo de Tommy Cooper</w:t>
      </w:r>
    </w:p>
    <w:p>
      <w:r>
        <w:t xml:space="preserve">Acabei de chegar do trabalho há seis horas e já estou de volta...</w:t>
      </w:r>
    </w:p>
    <w:p>
      <w:r>
        <w:t xml:space="preserve">Meus irmãos amigos dizem ter visto um OVNI </w:t>
      </w:r>
    </w:p>
    <w:p>
      <w:r>
        <w:t xml:space="preserve"> "Se você for paciente em um momento de raiva, você escapará de cem dias de tristeza". </w:t>
      </w:r>
    </w:p>
    <w:p>
      <w:r>
        <w:t xml:space="preserve">Isto é tão incrivelmente irritante...não sei dizer se é minha aula, meu atraso, meu mouse ou meu jogo!!!!!!!!!awweagblherh flawfweb</w:t>
      </w:r>
    </w:p>
    <w:p>
      <w:r>
        <w:t xml:space="preserve">Banho e uma madrugada pronta para ver o que mais uma semana tem para nos atirar!</w:t>
      </w:r>
    </w:p>
    <w:p>
      <w:r>
        <w:t xml:space="preserve">Ima sexy niqqqa, mas às vezes meu nível de confiança está em um nível muito baixo.</w:t>
      </w:r>
    </w:p>
    <w:p>
      <w:r>
        <w:t xml:space="preserve">Rugas prematuras e cabelos grisalhos</w:t>
      </w:r>
    </w:p>
    <w:p>
      <w:r>
        <w:t xml:space="preserve">Eu odeio pessoas rudes! Só me faz sentir mal e ter pena delas...</w:t>
      </w:r>
    </w:p>
    <w:p>
      <w:r>
        <w:t xml:space="preserve">Ter uma senhora de lírios estaria no ponto agora mesmo. Eu apenas rolaria e partiria dali</w:t>
      </w:r>
    </w:p>
    <w:p>
      <w:r>
        <w:t xml:space="preserve">Aquele momento em que a chuva faz seu peito mais molhado que suas bolas</w:t>
      </w:r>
    </w:p>
    <w:p>
      <w:r>
        <w:t xml:space="preserve">O sexo no meio do dia é do melhor</w:t>
      </w:r>
    </w:p>
    <w:p>
      <w:r>
        <w:t xml:space="preserve">Realmente quero ver um filme, mas meu irmão tem o PS3 :(</w:t>
      </w:r>
    </w:p>
    <w:p>
      <w:r>
        <w:t xml:space="preserve">Os referidos jeans foram suspirados sobre suspirados admirados novamente suavizados e finalmente jogados na pilha de boa vontade.</w:t>
      </w:r>
    </w:p>
    <w:p>
      <w:r>
        <w:t xml:space="preserve"> $ 4pink panthers w hoje alimentaram 60 ppl @ sopa dos amigos de sopa por dia! </w:t>
      </w:r>
    </w:p>
    <w:p>
      <w:r>
        <w:t xml:space="preserve">@hannahgooding e @ClaireMcRea acabaram de encontrar minhas botas pretas Roxy do ano passado. Os Tots esqueceram delas. Como ter botas novas</w:t>
      </w:r>
    </w:p>
    <w:p>
      <w:r>
        <w:t xml:space="preserve">Preparando-se para voltar ao trabalho</w:t>
      </w:r>
    </w:p>
    <w:p>
      <w:r>
        <w:t xml:space="preserve">As crianças de hoje em dia vão crescer pensando que o Dr. Dre acabou de fazer fones de ouvido?</w:t>
      </w:r>
    </w:p>
    <w:p>
      <w:r>
        <w:t xml:space="preserve">se este fosse o último novo episódio que eu pudesse assistir, eu poderia apenas chorar :'(</w:t>
      </w:r>
    </w:p>
    <w:p>
      <w:r>
        <w:t xml:space="preserve">Muito bem feito Palácio de Cristal! Bye Bye Man Utd... :)</w:t>
      </w:r>
    </w:p>
    <w:p>
      <w:r>
        <w:t xml:space="preserve">Feliz ação de graças :) café da manhã de ação de graças e depois meu jogo. Último jogo líder de torcida da sessão</w:t>
      </w:r>
    </w:p>
    <w:p>
      <w:r>
        <w:t xml:space="preserve">É um pouco estranho ter pessoas crescendo em um ritmo mais rápido do que eu</w:t>
      </w:r>
    </w:p>
    <w:p>
      <w:r>
        <w:t xml:space="preserve">Quando você souber que seu computador está quebrado até março, você vai ficar deprimido.  </w:t>
      </w:r>
    </w:p>
    <w:p>
      <w:r>
        <w:t xml:space="preserve">hoje é um dia maravilhoso.</w:t>
      </w:r>
    </w:p>
    <w:p>
      <w:r>
        <w:t xml:space="preserve">Klockan 15:30 kan man se mig farsan @Martin_Eka och @kjellberg_jr på eurosport. Vi är den blåa pricken i den gula väggen.</w:t>
      </w:r>
    </w:p>
    <w:p>
      <w:r>
        <w:t xml:space="preserve">esta cor de cabelo tem gon cray cray cray!</w:t>
      </w:r>
    </w:p>
    <w:p>
      <w:r>
        <w:t xml:space="preserve">Eu odeio pessoas com lábios ruins e crus</w:t>
      </w:r>
    </w:p>
    <w:p>
      <w:r>
        <w:t xml:space="preserve">Faltando minha barriga lisa ): é sempre super plana pela manhã e depois à noite é como se fosse enorme :/</w:t>
      </w:r>
    </w:p>
    <w:p>
      <w:r>
        <w:t xml:space="preserve">Acabei de chegar em casa e tudo o que quero fazer é comer e dormir, mas tenho que revisar por quatro horas.</w:t>
      </w:r>
    </w:p>
    <w:p>
      <w:r>
        <w:t xml:space="preserve">Se a esposa me perguntar por que cheiro de perfume, vou alegar ignorância. Ponha batom na minha camisa. O quando ela abrir seu presente de Natal...</w:t>
      </w:r>
    </w:p>
    <w:p>
      <w:r>
        <w:t xml:space="preserve">QUEM.COLOCA.SEU.PRATO.DE.COMIDA.NO.MEU.CONJUNTO.DE.TAMBORES? .................</w:t>
      </w:r>
    </w:p>
    <w:p>
      <w:r>
        <w:t xml:space="preserve">Boa noite, tweetheads. Final em inglês às 8h</w:t>
      </w:r>
    </w:p>
    <w:p>
      <w:r>
        <w:t xml:space="preserve">@BilliePeppers Non ? Genre avec Andy Woody Monsieur Patate et tout ?!</w:t>
      </w:r>
    </w:p>
    <w:p>
      <w:r>
        <w:t xml:space="preserve">Amanhã é provavelmente um dia de calções.</w:t>
      </w:r>
    </w:p>
    <w:p>
      <w:r>
        <w:t xml:space="preserve">Então, minha memória telefônica estava baixa na última semana, mais ou menos... para compensar, decidiu não me dar nenhuma notificação por e-mail o tempo todo.</w:t>
      </w:r>
    </w:p>
    <w:p>
      <w:r>
        <w:t xml:space="preserve">Assim que eu voltar para casa, estarei pronto para voltar ao campus.</w:t>
      </w:r>
    </w:p>
    <w:p>
      <w:r>
        <w:t xml:space="preserve">A classe inteira fracassou na física.</w:t>
      </w:r>
    </w:p>
    <w:p>
      <w:r>
        <w:t xml:space="preserve">Será mais um grande dia!! </w:t>
      </w:r>
    </w:p>
    <w:p>
      <w:r>
        <w:t xml:space="preserve">Nada que me enfureça mais do que os pervertidos, espero que este homem leve uma pancada na cabeça.</w:t>
      </w:r>
    </w:p>
    <w:p>
      <w:r>
        <w:t xml:space="preserve">Quem me dera que houvesse uma eternidade 21 onde eu morasse :( ... ou que eu tivesse um visto.</w:t>
      </w:r>
    </w:p>
    <w:p>
      <w:r>
        <w:t xml:space="preserve">e trabalhando o resto da semana...</w:t>
      </w:r>
    </w:p>
    <w:p>
      <w:r>
        <w:t xml:space="preserve">Ele pensa assim em amor com uma vagabunda.</w:t>
      </w:r>
    </w:p>
    <w:p>
      <w:r>
        <w:t xml:space="preserve">Acho que eu deveria estar grato por ter até um emprego, mas não poder comer com minha família não me deixa grato por nada :/</w:t>
      </w:r>
    </w:p>
    <w:p>
      <w:r>
        <w:t xml:space="preserve">Acabei de ver a prévia da temporada 5 de Jersey Shore. Deena sempre se pareceu assim tanto com um troll?</w:t>
      </w:r>
    </w:p>
    <w:p>
      <w:r>
        <w:t xml:space="preserve">Já estou entediado e ainda nem sequer saí da cama</w:t>
      </w:r>
    </w:p>
    <w:p>
      <w:r>
        <w:t xml:space="preserve">@LizSkiz93 então estou fazendo meu trabalho. Tenho algo planejado para você pela manhã</w:t>
      </w:r>
    </w:p>
    <w:p>
      <w:r>
        <w:t xml:space="preserve">Sinto que meus cabelos estão ficando mais curtos, talvez porque tenho erupções cutâneas por causa dos cabelos curtos.</w:t>
      </w:r>
    </w:p>
    <w:p>
      <w:r>
        <w:t xml:space="preserve">o sr. mayo faz meu creme ou caçarola tão saciado </w:t>
      </w:r>
    </w:p>
    <w:p>
      <w:r>
        <w:t xml:space="preserve">Dormir despojado.... o suficiente para que tudo seja feito para as finais da próxima semana começa agora....</w:t>
      </w:r>
    </w:p>
    <w:p>
      <w:r>
        <w:t xml:space="preserve">Eu não cresci como eu deveria (altura) o pior: eu sei que é tudo culpa minha</w:t>
      </w:r>
    </w:p>
    <w:p>
      <w:r>
        <w:t xml:space="preserve">Aye @BitchIts_Tee ME AND KIKI HUNCHED ON YO DRESSER LAST NIGHTI LIGHT A LIL SUMTHIN IN THERE FOR U. LOL</w:t>
      </w:r>
    </w:p>
    <w:p>
      <w:r>
        <w:t xml:space="preserve">A melhor coisa na televisão no momento; Leões perdendo para Green Bay pelo menos algumas pessoas que eu conheço ficarão quietos neste fim de semana.</w:t>
      </w:r>
    </w:p>
    <w:p>
      <w:r>
        <w:t xml:space="preserve">Eu quero voltar para a cama ): ou pelo menos dormir amanhã . Mas eu não posso bc eu tenho treino às 8 horas da manhã !?!?!</w:t>
      </w:r>
    </w:p>
    <w:p>
      <w:r>
        <w:t xml:space="preserve">Arruína o seu dia quando você verifica o twitter e tem um seguidor a menos.</w:t>
      </w:r>
    </w:p>
    <w:p>
      <w:r>
        <w:t xml:space="preserve">Não foi ótimo quando você encontrou créditos não jogados em seu jogo de fliperama favorito?!</w:t>
      </w:r>
    </w:p>
    <w:p>
      <w:r>
        <w:t xml:space="preserve">Ok fez alguns trabalhos de casa...agora do ginásio e estou voltando para a lição de casa e limpeza.</w:t>
      </w:r>
    </w:p>
    <w:p>
      <w:r>
        <w:t xml:space="preserve">É o primeiro domingo do Advento. Como faço todos os anos, este mês, vou postar uma tarefa todos os dias.   </w:t>
      </w:r>
    </w:p>
    <w:p>
      <w:r>
        <w:t xml:space="preserve">Não posso deixar de pensar que a gravidez da Tia---&gt;(Melanie fora do jogo) é a única razão pela qual A temporada do jogo não começará em janeiro.</w:t>
      </w:r>
    </w:p>
    <w:p>
      <w:r>
        <w:t xml:space="preserve">meu maldito dia começou bem! -______- espero que o trabalho me alegre. </w:t>
      </w:r>
    </w:p>
    <w:p>
      <w:r>
        <w:t xml:space="preserve">É claro que o segurança do pensionista fala alemão</w:t>
      </w:r>
    </w:p>
    <w:p>
      <w:r>
        <w:t xml:space="preserve">Acabei de entrar em uma conta de e-mail falsa no google que tenho (para fins de login). Espantado com o quanto eles sabem/afiliaram sobre mim.</w:t>
      </w:r>
    </w:p>
    <w:p>
      <w:r>
        <w:t xml:space="preserve">Dirigir um conversível na chuva é uma coisa tão deprimente.</w:t>
      </w:r>
    </w:p>
    <w:p>
      <w:r>
        <w:t xml:space="preserve">Fora para o jogo das churrasqueiras no twickers de hoje! Meios de entrar no laboratório às 6 da manhã para conseguir separar as merdas</w:t>
      </w:r>
    </w:p>
    <w:p>
      <w:r>
        <w:t xml:space="preserve">Fazendo um bolo para o aniversário de minha mãe amanhã</w:t>
      </w:r>
    </w:p>
    <w:p>
      <w:r>
        <w:t xml:space="preserve">Máscara facial de manga em... Que comece a mimar</w:t>
      </w:r>
    </w:p>
    <w:p>
      <w:r>
        <w:t xml:space="preserve">Nada ajuda você a chorar como um parafuso realmente bom. Especialmente quando incluía novos brinquedos surpresa e um homem em uma tanga de elefante.</w:t>
      </w:r>
    </w:p>
    <w:p>
      <w:r>
        <w:t xml:space="preserve">@mikeroberts_2 Cale essa boca suja!!! Este é um daqueles dias em que eu preciso de flores!</w:t>
      </w:r>
    </w:p>
    <w:p>
      <w:r>
        <w:t xml:space="preserve">Os serviços são bastardos assaltantes. "Você tem WiFi grátis?" O cara Costa "sim deve apenas pegá-lo automaticamente". Não funciona</w:t>
      </w:r>
    </w:p>
    <w:p>
      <w:r>
        <w:t xml:space="preserve">Então, Jimmy Lose e Shayna estão na minha parada de ônibus. Lul. Outro</w:t>
      </w:r>
    </w:p>
    <w:p>
      <w:r>
        <w:t xml:space="preserve"> que embora eu fique decepcionado por muitos ao longo de minha vida, Cristo é sempre fiel e sempre cumpre suas promessas!</w:t>
      </w:r>
    </w:p>
    <w:p>
      <w:r>
        <w:t xml:space="preserve">Ter que escrever um ensaio de 2 páginas sobre algo que aconteceu há 3 mil anos e fazer matemática no trabalho doméstico até hoje à noite.</w:t>
      </w:r>
    </w:p>
    <w:p>
      <w:r>
        <w:t xml:space="preserve">Aquele momento em que você está em um transporte público e seu mp3 player não está funcionando.</w:t>
      </w:r>
    </w:p>
    <w:p>
      <w:r>
        <w:t xml:space="preserve">Saltar o treino para a mercearia.</w:t>
      </w:r>
    </w:p>
    <w:p>
      <w:r>
        <w:t xml:space="preserve">Depois de blogar sobre os calendários de advento, não acredito que nem tenho um :( Acho que vou ter uma mordida de bolo por dia!</w:t>
      </w:r>
    </w:p>
    <w:p>
      <w:r>
        <w:t xml:space="preserve">Chama-se maturidade e crescer disse ao meu pai que eu o perdoei por tudo o que ele me fez no passado.</w:t>
      </w:r>
    </w:p>
    <w:p>
      <w:r>
        <w:t xml:space="preserve">@jChampp RT @danecook: Eu só caguei nas calças. Puro molho 100%.</w:t>
      </w:r>
    </w:p>
    <w:p>
      <w:r>
        <w:t xml:space="preserve">Tenho quase certeza de que nossos diretores de peças de teatro nem estão prestando atenção em nós.</w:t>
      </w:r>
    </w:p>
    <w:p>
      <w:r>
        <w:t xml:space="preserve">Grande grito ao meu irmão Colby! Virar os 6 grandes! Louco como eu faço 16 anos e ele faz 6!</w:t>
      </w:r>
    </w:p>
    <w:p>
      <w:r>
        <w:t xml:space="preserve">Veja o que acabou de rastejar para cima ou do porão.... As irmãs Yeeuup voltaram da faculdade.</w:t>
      </w:r>
    </w:p>
    <w:p>
      <w:r>
        <w:t xml:space="preserve">Acabei de receber a minha fortuna. Vou me casar com um homem um pouco acima do peso, com cabelo louro e barba entrançada :(</w:t>
      </w:r>
    </w:p>
    <w:p>
      <w:r>
        <w:t xml:space="preserve">@DepressedDarth ela é uma Toydarian! Os truques da mente não funcionam com ela.</w:t>
      </w:r>
    </w:p>
    <w:p>
      <w:r>
        <w:t xml:space="preserve">RAGE QUIT. AMALDIÇOE VOCÊ IPOD.</w:t>
      </w:r>
    </w:p>
    <w:p>
      <w:r>
        <w:t xml:space="preserve">Ok, de qualquer forma, só 30% dos negros circuncidados!! O pau é duro e ainda tem a pele flácida</w:t>
      </w:r>
    </w:p>
    <w:p>
      <w:r>
        <w:t xml:space="preserve">ótimo que eu tenha que ir ao centro de trabalho enquanto estou em agonia com meu pescoço</w:t>
      </w:r>
    </w:p>
    <w:p>
      <w:r>
        <w:t xml:space="preserve">Este filme é uma loucura... o cara está ficando louco e ele não sente nem mesmo o gosto da bofetada.</w:t>
      </w:r>
    </w:p>
    <w:p>
      <w:r>
        <w:t xml:space="preserve">correndo 2 milhas pela manhã</w:t>
      </w:r>
    </w:p>
    <w:p>
      <w:r>
        <w:t xml:space="preserve">@ayumamama eu estava voltando para brown.... que não aconteceu! ;)</w:t>
      </w:r>
    </w:p>
    <w:p>
      <w:r>
        <w:t xml:space="preserve">@kaamelology Ontem eu estava assistindo a alguns shows de m18 com cenas de sexo com meu irmão&amp;hisgf e nós mudamos para HIMYM! </w:t>
      </w:r>
    </w:p>
    <w:p>
      <w:r>
        <w:t xml:space="preserve">1 do meu ex acabou de me chamar 2 dizem "estou feliz 4 dha vocês dois" LOL man stfu yewr jus mad cuz porque yew não pensou dhat que seria ele</w:t>
      </w:r>
    </w:p>
    <w:p>
      <w:r>
        <w:t xml:space="preserve">OMG!!!! APRENDA A DIRIGIR! VOCÊ TEM 49 ANOS DE IDADE!</w:t>
      </w:r>
    </w:p>
    <w:p>
      <w:r>
        <w:t xml:space="preserve">Sentado no meu quarto comendo chicote fresco :p...indo ver o ventilador mais tarde</w:t>
      </w:r>
    </w:p>
    <w:p>
      <w:r>
        <w:t xml:space="preserve"> Skyped @zaynmalik e ele me disse o que eu deveria vestir para minha festa</w:t>
      </w:r>
    </w:p>
    <w:p>
      <w:r>
        <w:t xml:space="preserve">Por alguma razão, as sestas fazem meus olhos incharem. Tenho que lutar contra a vontade de dormir a sesta agora :(</w:t>
      </w:r>
    </w:p>
    <w:p>
      <w:r>
        <w:t xml:space="preserve">Este é o primeiro ano em que não serei um louco na sexta-feira negra.</w:t>
      </w:r>
    </w:p>
    <w:p>
      <w:r>
        <w:t xml:space="preserve">Hoje, passei 15 minutos me preparando e 15 minutos reclamando do meu irmão comendo meu calandra de advento.</w:t>
      </w:r>
    </w:p>
    <w:p>
      <w:r>
        <w:t xml:space="preserve">Imagine este gordo de pele escura com uma camisa roxa brilhante, calças amarelas brilhantes e alguns sapatos roxos brilhantes.</w:t>
      </w:r>
    </w:p>
    <w:p>
      <w:r>
        <w:t xml:space="preserve">Questões matemáticas e uma ciência TODOS a serem respondidas amanhã que ainda não comecei.</w:t>
      </w:r>
    </w:p>
    <w:p>
      <w:r>
        <w:t xml:space="preserve">Imagine se você ligasse para o número errado e a pessoa que atendeu fosse uma celebridade. "Olá" "Mãe?" "Não. Aqui é @BankyW".</w:t>
      </w:r>
    </w:p>
    <w:p>
      <w:r>
        <w:t xml:space="preserve">David Iche em 3 dias. Amsterdã amanhã :')</w:t>
      </w:r>
    </w:p>
    <w:p>
      <w:r>
        <w:t xml:space="preserve">Tudo o que vi hoje foram pessoas doentes que choravam</w:t>
      </w:r>
    </w:p>
    <w:p>
      <w:r>
        <w:t xml:space="preserve">e se minhas lágrimas tivessem valor, então eu deixaria cair uma por cada coisa que ele nos mostrasse.</w:t>
      </w:r>
    </w:p>
    <w:p>
      <w:r>
        <w:t xml:space="preserve">Estou tão feliz por finalmente estar em terra indonésia.</w:t>
      </w:r>
    </w:p>
    <w:p>
      <w:r>
        <w:t xml:space="preserve">no caso de não precisarmos de mais nenhuma confirmação, Neil Warnock está totalmente desmiolado.</w:t>
      </w:r>
    </w:p>
    <w:p>
      <w:r>
        <w:t xml:space="preserve">Exame de matemática exame de estudos comerciais exame de inglês e um exame de ciências esta semana</w:t>
      </w:r>
    </w:p>
    <w:p>
      <w:r>
        <w:t xml:space="preserve">Prêmio de espírito esportivo vencedor</w:t>
      </w:r>
    </w:p>
    <w:p>
      <w:r>
        <w:t xml:space="preserve">@madiiyoungg bem-vindo à minha vida 5 dias por semana. &lt;3</w:t>
      </w:r>
    </w:p>
    <w:p>
      <w:r>
        <w:t xml:space="preserve">Apetece-me dar um murro na cara dos meus patrões. Algumas vezes então a sufoco!</w:t>
      </w:r>
    </w:p>
    <w:p>
      <w:r>
        <w:t xml:space="preserve">Você não adora a sensação que tem quando percebe que perdeu um seguidor no twitter!</w:t>
      </w:r>
    </w:p>
    <w:p>
      <w:r>
        <w:t xml:space="preserve">Ugh! I. Esquerda. Meu. Favorito. Plástico. Fita de cabeça. NOS CAMPOS ! &gt;:(</w:t>
      </w:r>
    </w:p>
    <w:p>
      <w:r>
        <w:t xml:space="preserve">O Super Comitê do Congresso dos Estados Unidos falhou.</w:t>
      </w:r>
    </w:p>
    <w:p>
      <w:r>
        <w:t xml:space="preserve">Detesto saber que estamos nos separando&lt; 3</w:t>
      </w:r>
    </w:p>
    <w:p>
      <w:r>
        <w:t xml:space="preserve">Leve Minha Coroa ao Túmulo Sou uma Rainha Subterrânea</w:t>
      </w:r>
    </w:p>
    <w:p>
      <w:r>
        <w:t xml:space="preserve">@JonVane Não, não funciona assim!  Você deve ligar ou enviar uma mensagem HOJE enquanto ainda é um dia antes!  X( </w:t>
      </w:r>
    </w:p>
    <w:p>
      <w:r>
        <w:t xml:space="preserve">Eu quero tirar uma soneca, mas eu cnt :-( s/n Babies have a wonderful day &amp; dnt let anyone steal yur</w:t>
      </w:r>
    </w:p>
    <w:p>
      <w:r>
        <w:t xml:space="preserve">Hahaha todos os caras se apressaram a entrar em nosso dormitório. Todos nós nos mexemos para nos vestir.</w:t>
      </w:r>
    </w:p>
    <w:p>
      <w:r>
        <w:t xml:space="preserve">Vai conseguir? Que satifiscação você obtém ao contar a todos sua gravidez quando não está grávida15</w:t>
      </w:r>
    </w:p>
    <w:p>
      <w:r>
        <w:t xml:space="preserve">Esta música foi tocada quando Mark Walberg bateu em Reese na montanha-russa</w:t>
      </w:r>
    </w:p>
    <w:p>
      <w:r>
        <w:t xml:space="preserve">Duas horas de trabalho para aguardar ansiosamente no meu dia de folga!</w:t>
      </w:r>
    </w:p>
    <w:p>
      <w:r>
        <w:t xml:space="preserve">Deus é minha rocha, minha fortaleza e minha torre forte.  Ele mudou minha vida para sempre com uma única oração.       </w:t>
      </w:r>
    </w:p>
    <w:p>
      <w:r>
        <w:t xml:space="preserve">Dormi desde as 6h30 até agora, por isso não vou dormir muito esta noite.</w:t>
      </w:r>
    </w:p>
    <w:p>
      <w:r>
        <w:t xml:space="preserve">Desfrute deste dia Belo Mundo e o maravilhoso povo do Planeta Terra!!  </w:t>
      </w:r>
    </w:p>
    <w:p>
      <w:r>
        <w:t xml:space="preserve">Jantar com a família robs hoje</w:t>
      </w:r>
    </w:p>
    <w:p>
      <w:r>
        <w:t xml:space="preserve">"@_shatara: Tenho que encontrar meu lugar feliz". Isso é quando você encontra seu</w:t>
      </w:r>
    </w:p>
    <w:p>
      <w:r>
        <w:t xml:space="preserve">Terminamos de escrever "nossa" história em menos de uma semana. Bem, vou fazê-la esperar até o último dia de aula para dar a ela.</w:t>
      </w:r>
    </w:p>
    <w:p>
      <w:r>
        <w:t xml:space="preserve">@patkush24 você realmente vai assistir...oh e estou fazendo um cartão de aniversário</w:t>
      </w:r>
    </w:p>
    <w:p>
      <w:r>
        <w:t xml:space="preserve">2 em 2 dias de trabalho e eu tive clientes gritando e jurando para mim. Faltavam apenas 6 dias de trabalho.</w:t>
      </w:r>
    </w:p>
    <w:p>
      <w:r>
        <w:t xml:space="preserve">Quer ir em fator x e cantar Hound Dog. Em outra nota, o pinterest precisa se resolver.</w:t>
      </w:r>
    </w:p>
    <w:p>
      <w:r>
        <w:t xml:space="preserve">Essa sensação quando você conhece seu corpo frouxo e duro em um baixote.</w:t>
      </w:r>
    </w:p>
    <w:p>
      <w:r>
        <w:t xml:space="preserve">Ah merda de exame de música em menos de 2 horas.</w:t>
      </w:r>
    </w:p>
    <w:p>
      <w:r>
        <w:t xml:space="preserve">@TheBodyShopUK apenas uma coisa me traz alegria: ver meus entes queridos felizes!</w:t>
      </w:r>
    </w:p>
    <w:p>
      <w:r>
        <w:t xml:space="preserve">Central elétrica hoje</w:t>
      </w:r>
    </w:p>
    <w:p>
      <w:r>
        <w:t xml:space="preserve">@tomthebomb16 @dunst_nasty @snipin_betts @VeenStar ..... à deriva do parque de estacionamento do fort mall </w:t>
      </w:r>
    </w:p>
    <w:p>
      <w:r>
        <w:t xml:space="preserve">Você não adora trens de corda cheios do ano 9s -_-</w:t>
      </w:r>
    </w:p>
    <w:p>
      <w:r>
        <w:t xml:space="preserve">Sexta-feira = central rabugenta</w:t>
      </w:r>
    </w:p>
    <w:p>
      <w:r>
        <w:t xml:space="preserve">Compras de Natal com minha tia</w:t>
      </w:r>
    </w:p>
    <w:p>
      <w:r>
        <w:t xml:space="preserve">spca amanhã para serviço comunitário...</w:t>
      </w:r>
    </w:p>
    <w:p>
      <w:r>
        <w:t xml:space="preserve">Hmm... Eu acho que a palavra 'upgrade' precisa ser redefinida? pensar upgrade significa 'pagar mais por menos'; um telefone de lixo &amp; tarifa menor!</w:t>
      </w:r>
    </w:p>
    <w:p>
      <w:r>
        <w:t xml:space="preserve">maldito peixe tigre. maldita terra tremendo terrivelmente.</w:t>
      </w:r>
    </w:p>
    <w:p>
      <w:r>
        <w:t xml:space="preserve">sentado com a vovó do Tommy conversando sobre rossnowlagh :( parece estranho eu não ter estado acordado o ano todo</w:t>
      </w:r>
    </w:p>
    <w:p>
      <w:r>
        <w:t xml:space="preserve"> Coleção doméstica progressiva 20 !!!! Pura</w:t>
      </w:r>
    </w:p>
    <w:p>
      <w:r>
        <w:t xml:space="preserve">Dizendo que os exames são inúteis na próxima semana, eu os dublarei nesta sexta-feira e oficialmente não será divertido. </w:t>
      </w:r>
    </w:p>
    <w:p>
      <w:r>
        <w:t xml:space="preserve">Descobri o auge da civilização humana: o aplicativo para iPad Ocado.</w:t>
      </w:r>
    </w:p>
    <w:p>
      <w:r>
        <w:t xml:space="preserve">@BenForggiven se alguém teme que encontrará alguma desculpa para não o fazer. Não é que a mensagem esteja errada. É apenas a sua</w:t>
      </w:r>
    </w:p>
    <w:p>
      <w:r>
        <w:t xml:space="preserve">Está quase na hora de ir sentar no meu rabo no treino!</w:t>
      </w:r>
    </w:p>
    <w:p>
      <w:r>
        <w:t xml:space="preserve">A melhor lista de Natal com data Skype é hora de terminar as compras para ele &lt;3</w:t>
      </w:r>
    </w:p>
    <w:p>
      <w:r>
        <w:t xml:space="preserve">@msmallory2012 acabou de me dizer que tenho forma de pêra.</w:t>
      </w:r>
    </w:p>
    <w:p>
      <w:r>
        <w:t xml:space="preserve">Altamente perturbado por esta geração</w:t>
      </w:r>
    </w:p>
    <w:p>
      <w:r>
        <w:t xml:space="preserve"> Cue-Ball Slaphead Kojak Egghead Chrome Dome MegaMind Sir Recede-A-Lot Mr No Friends.  </w:t>
      </w:r>
    </w:p>
    <w:p>
      <w:r>
        <w:t xml:space="preserve">Eles não têm água da Polônia no aeroporto</w:t>
      </w:r>
    </w:p>
    <w:p>
      <w:r>
        <w:t xml:space="preserve">Dias de amor onde tenho que estudar por 12 horas... Sorte a minha que são os próximos 6 dias</w:t>
      </w:r>
    </w:p>
    <w:p>
      <w:r>
        <w:t xml:space="preserve">Fotos de família hoje à noite</w:t>
      </w:r>
    </w:p>
    <w:p>
      <w:r>
        <w:t xml:space="preserve">A ÚNICA coisa que me faz sentir melhor ao ser nocauteado é que o Bayern bateu a cidade.</w:t>
      </w:r>
    </w:p>
    <w:p>
      <w:r>
        <w:t xml:space="preserve">último e-mail enviado - hora de voltar para casa para um delicioso arroz de coalhada e estar de volta aqui...</w:t>
      </w:r>
    </w:p>
    <w:p>
      <w:r>
        <w:t xml:space="preserve">Odeio quando gosto muito de alguém que está prestes a se afastar</w:t>
      </w:r>
    </w:p>
    <w:p>
      <w:r>
        <w:t xml:space="preserve">Discussão diária entre minha mãe e meu irmão</w:t>
      </w:r>
    </w:p>
    <w:p>
      <w:r>
        <w:t xml:space="preserve">Eu em 18 dias ☺ RT @Bonang_M: aniversário do meu mel em 5 dias... ♥</w:t>
      </w:r>
    </w:p>
    <w:p>
      <w:r>
        <w:t xml:space="preserve">escrever um trabalho de pesquisa.</w:t>
      </w:r>
    </w:p>
    <w:p>
      <w:r>
        <w:t xml:space="preserve">que horas são?????? LOOL não é uma chance</w:t>
      </w:r>
    </w:p>
    <w:p>
      <w:r>
        <w:t xml:space="preserve">Meu orgulho um dia vai me sair o tiro pela culatra.</w:t>
      </w:r>
    </w:p>
    <w:p>
      <w:r>
        <w:t xml:space="preserve">Um pouco triste hoje. A irmã da minha avó faleceu ontem e eu não posso estar lá para a minha avó! Maldita faculdade :-(</w:t>
      </w:r>
    </w:p>
    <w:p>
      <w:r>
        <w:t xml:space="preserve">As vésperas solenes são tão inesperadas quanto a Inquisição Espanhola.</w:t>
      </w:r>
    </w:p>
    <w:p>
      <w:r>
        <w:t xml:space="preserve">LMAO!!  RT @danecook Eu acabei de cagar minhas calças. Puro molho 100%.</w:t>
      </w:r>
    </w:p>
    <w:p>
      <w:r>
        <w:t xml:space="preserve">Abi a4akir w rasi y3wrni w abi anam w abi atrawash w Ana 9ayma bs m3'9ooba a6l3 barra el beet</w:t>
      </w:r>
    </w:p>
    <w:p>
      <w:r>
        <w:t xml:space="preserve">Primeiro arranco um pedaço da minha parede e depois deixo TODOS os meus pertences e roupas no parkinglot agora posso estudar química a noite toda.</w:t>
      </w:r>
    </w:p>
    <w:p>
      <w:r>
        <w:t xml:space="preserve">@Reidtay minha irmã mudou sua água e a matou por mais tempo que eu já comi um peixe</w:t>
      </w:r>
    </w:p>
    <w:p>
      <w:r>
        <w:t xml:space="preserve">Deus! Precisa se esconder de É tão inseguro! Há um pulha!!! </w:t>
      </w:r>
    </w:p>
    <w:p>
      <w:r>
        <w:t xml:space="preserve">@Keurig Acabou de receber um incrível atendimento ao cliente na Keurig! Muito obrigado por consertar minha cervejaria!</w:t>
      </w:r>
    </w:p>
    <w:p>
      <w:r>
        <w:t xml:space="preserve">você é tão bem-vindo @madelineerich8! tão feliz que pude fazer sua noite! ame você. por favor não me deixe :( vou sentir tanto a sua falta!</w:t>
      </w:r>
    </w:p>
    <w:p>
      <w:r>
        <w:t xml:space="preserve">Então, acho que não vou para a noite de jogo bêbado.</w:t>
      </w:r>
    </w:p>
    <w:p>
      <w:r>
        <w:t xml:space="preserve">Cansado, mas não consegue adormecer</w:t>
      </w:r>
    </w:p>
    <w:p>
      <w:r>
        <w:t xml:space="preserve">Knodding my head to Salif Keita this morning; and overriding ckeditor's flash plugin. Descarnando % dos atributos de largura/altura.</w:t>
      </w:r>
    </w:p>
    <w:p>
      <w:r>
        <w:t xml:space="preserve">Net een levens groten pop moeten mollen</w:t>
      </w:r>
    </w:p>
    <w:p>
      <w:r>
        <w:t xml:space="preserve">@matt_j_little Boa sorte!  Eu tenho as maravilhas da Lei de Evidência amanhã à tarde</w:t>
      </w:r>
    </w:p>
    <w:p>
      <w:r>
        <w:t xml:space="preserve">// No final do dia, eu nunca cozinho para mim mesmo. Eu prefiro cozinhar para as pessoas.</w:t>
      </w:r>
    </w:p>
    <w:p>
      <w:r>
        <w:t xml:space="preserve">"Liev sint. Ik wil een kitten en barbie en pop en knuvobeer. Eu sou um gatinho amador. Eu quero ser um gatinho. Eu faço um "hoop at ik drijg". Sint e piet".</w:t>
      </w:r>
    </w:p>
    <w:p>
      <w:r>
        <w:t xml:space="preserve">@Coops_tv Apagado meu tweet [inserir piada aqui]. Espero que o Sr. Jackson passe toda sua vida na cadeia. E toda a sua vida após a morte no inferno.</w:t>
      </w:r>
    </w:p>
    <w:p>
      <w:r>
        <w:t xml:space="preserve">Pensei que seria um bom dia até que percebi que tinha que ensinar as crianças pagãs em minha aula de Ginástica &amp; Tumbling.</w:t>
      </w:r>
    </w:p>
    <w:p>
      <w:r>
        <w:t xml:space="preserve">Eu sinto falta dela... muito, mas ela não quer nada comigo... Então eu acho que é hora de desistir de ser engolido por</w:t>
      </w:r>
    </w:p>
    <w:p>
      <w:r>
        <w:t xml:space="preserve">@DCRUColin como só tenho um PS3 é a única coisa em que posso tocá-lo, mas prefiro que o disco BC2 :)</w:t>
      </w:r>
    </w:p>
    <w:p>
      <w:r>
        <w:t xml:space="preserve">O show burlesco gratuito foi realmente decente ontem à noite</w:t>
      </w:r>
    </w:p>
    <w:p>
      <w:r>
        <w:t xml:space="preserve">Desculpe por vomitar em cima de você daniel &amp; ficar doente....... Sinto muito bc agora estou preso na mesma sala que você o dia todo!</w:t>
      </w:r>
    </w:p>
    <w:p>
      <w:r>
        <w:t xml:space="preserve">Marc anthony ratazana</w:t>
      </w:r>
    </w:p>
    <w:p>
      <w:r>
        <w:t xml:space="preserve">Como seu Afro pode estar se destacando na parte de trás de seu Snap Back :O</w:t>
      </w:r>
    </w:p>
    <w:p>
      <w:r>
        <w:t xml:space="preserve">Lol arieas tem uma árvore de Natal na cama de seu caminhão.</w:t>
      </w:r>
    </w:p>
    <w:p>
      <w:r>
        <w:t xml:space="preserve">Gostaria que todos pudessem ver a cara de @annmariebrok enquanto ela escuta 'Esperar' de Ying Yang Twins pela primeira vez.</w:t>
      </w:r>
    </w:p>
    <w:p>
      <w:r>
        <w:t xml:space="preserve"> por volta desta hora na semana passada.....yeea tudo o que posso dizer é que eu não esperava que isso acontecesse.</w:t>
      </w:r>
    </w:p>
    <w:p>
      <w:r>
        <w:t xml:space="preserve">Hoy volvera Mery Almudena con mis niños @bastayaa @kikejimenez1991 @lepetitjuanma @vikikiller pt</w:t>
      </w:r>
    </w:p>
    <w:p>
      <w:r>
        <w:t xml:space="preserve">Lembro quando fiz isso:'D omg....haha RT @LordBieber: Bem, @JazzyKBiebz decidiu que ela precisava de um corte de cabelo e tomou-o em seu próprio pé</w:t>
      </w:r>
    </w:p>
    <w:p>
      <w:r>
        <w:t xml:space="preserve">@stickytoffeepup e não importa se é solteiro ou não! eu tenho uma bela patroa como você sabe mas esta é a segunda vez em uma semana para mim</w:t>
      </w:r>
    </w:p>
    <w:p>
      <w:r>
        <w:t xml:space="preserve">O riso é uma maneira poderosa de tocar as emoções positivas.</w:t>
      </w:r>
    </w:p>
    <w:p>
      <w:r>
        <w:t xml:space="preserve">Espero não estar me lembrando completamente mal da área ao redor da Estação Lawrence. Onde meu metrô decidiu fazer uma curva curta.</w:t>
      </w:r>
    </w:p>
    <w:p>
      <w:r>
        <w:t xml:space="preserve">Acordar para nevar no chão!!!!! :) espero que dure desta vez! </w:t>
      </w:r>
    </w:p>
    <w:p>
      <w:r>
        <w:t xml:space="preserve">@nikkilea29 Você apagou seu fbook? Apenas fui responder ao seu magnífico posto de televisão, mas não consegui encontrá-lo. </w:t>
      </w:r>
    </w:p>
    <w:p>
      <w:r>
        <w:t xml:space="preserve">Eaa jleb RT @gilbhas: Lo ga takut untuk mencintai yang lo takutin adalah tidak dicintai balik. </w:t>
      </w:r>
    </w:p>
    <w:p>
      <w:r>
        <w:t xml:space="preserve">Finalmente terminei uma das 3 partes das minhas tarefas</w:t>
      </w:r>
    </w:p>
    <w:p>
      <w:r>
        <w:t xml:space="preserve">meu menino está indo para walmart para fazer sua primeira cerveja correr ...... adivinhe quem está sóbrio esta noite</w:t>
      </w:r>
    </w:p>
    <w:p>
      <w:r>
        <w:t xml:space="preserve">@BenStratton1 Acho que você terá que esperar e descobrir se você morre ou não</w:t>
      </w:r>
    </w:p>
    <w:p>
      <w:r>
        <w:t xml:space="preserve">Projetando muitos e muitos vestidos!!</w:t>
      </w:r>
    </w:p>
    <w:p>
      <w:r>
        <w:t xml:space="preserve">@ravikirank RT @StunningHijab: "Se você for paciente em um momento de raiva você escapará de cem dias de tristeza". </w:t>
      </w:r>
    </w:p>
    <w:p>
      <w:r>
        <w:t xml:space="preserve">Ela me fará passar um mau bocado naquela noite para o resto da minha vida.</w:t>
      </w:r>
    </w:p>
    <w:p>
      <w:r>
        <w:t xml:space="preserve">Eu sabia que havia uma razão para eu não comer sushi...</w:t>
      </w:r>
    </w:p>
    <w:p>
      <w:r>
        <w:t xml:space="preserve">Wachten op pap en dan richting laura</w:t>
      </w:r>
    </w:p>
    <w:p>
      <w:r>
        <w:t xml:space="preserve">Goedemorgen! Als Barney zo afgelopen is gaat dochter in bad en dan moet ik even boodschappenlijstje maken.</w:t>
      </w:r>
    </w:p>
    <w:p>
      <w:r>
        <w:t xml:space="preserve">Essa coisa realmente óbvia que a única pessoa que você quer notar não percebe.</w:t>
      </w:r>
    </w:p>
    <w:p>
      <w:r>
        <w:t xml:space="preserve">Finalmente, ter um novo radiador instalado no banheiro. Agora eu não vou congelar quando chegar lá :D</w:t>
      </w:r>
    </w:p>
    <w:p>
      <w:r>
        <w:t xml:space="preserve">E bebida diurna. Bebida diurna para o relógio Pawn Stars. Faça sua canção favorita e seu alarme para a soneca.</w:t>
      </w:r>
    </w:p>
    <w:p>
      <w:r>
        <w:t xml:space="preserve">Antes do Sr. rodgers ser o Sr. rodgers, ele era um franco-atirador naval no Vietnã e tinha mangas.</w:t>
      </w:r>
    </w:p>
    <w:p>
      <w:r>
        <w:t xml:space="preserve">Apenas caí correndo pelos degraus e a melhor parte, além do embaraço, parti meu lábio.</w:t>
      </w:r>
    </w:p>
    <w:p>
      <w:r>
        <w:t xml:space="preserve">Estou tão cansada. Tenho trabalho de novo amanhã, então outra manhã cedo</w:t>
      </w:r>
    </w:p>
    <w:p>
      <w:r>
        <w:t xml:space="preserve">Fucking irritado não consegue encontrar meu débito &amp; e eles creditaram minha conta de cartão de crédito para amanhã então 35 dólares de taxa -___-</w:t>
      </w:r>
    </w:p>
    <w:p>
      <w:r>
        <w:t xml:space="preserve">Adoraria dar um pontapé na cara de uma certa pessoa</w:t>
      </w:r>
    </w:p>
    <w:p>
      <w:r>
        <w:t xml:space="preserve">6 horas seguidas de dança para aguardar a noite de hoje</w:t>
      </w:r>
    </w:p>
    <w:p>
      <w:r>
        <w:t xml:space="preserve">Ter que ser verificado quanto a um problema de tireóide ou açúcar no sangue.</w:t>
      </w:r>
    </w:p>
    <w:p>
      <w:r>
        <w:t xml:space="preserve">"Nenhum sono hoje... não pode nem descansar quando o sol se põe".</w:t>
      </w:r>
    </w:p>
    <w:p>
      <w:r>
        <w:t xml:space="preserve">Acho que estou descobrindo até onde meu carro irá sem gasolina.</w:t>
      </w:r>
    </w:p>
    <w:p>
      <w:r>
        <w:t xml:space="preserve">@StarbucksCard o que acontece se você paga com seu cartão mas não há saldo. então você paga com dinheiro ou o que quer que seja... sem estrelas?!</w:t>
      </w:r>
    </w:p>
    <w:p>
      <w:r>
        <w:t xml:space="preserve">Dormir no trabalho Pega um toque no ombro Levanta a cabeça e diz "AMEN" ! LOL </w:t>
      </w:r>
    </w:p>
    <w:p>
      <w:r>
        <w:t xml:space="preserve">pediu a um colega de trabalho que me comprasse uma surpresa de £1 na loja que eu queria dizer doces com os quais me apresentaram... Comida de peixe!</w:t>
      </w:r>
    </w:p>
    <w:p>
      <w:r>
        <w:t xml:space="preserve">A noite todos têm que se levantar às 5 da manhã para pegar o trem para Cardiff!</w:t>
      </w:r>
    </w:p>
    <w:p>
      <w:r>
        <w:t xml:space="preserve">@Bret_Baier Ron Paul é um candidato que nunca se virou ou se virou...nunca...Se ele se sair bem em AI...NH pode estar em jogo também</w:t>
      </w:r>
    </w:p>
    <w:p>
      <w:r>
        <w:t xml:space="preserve">vivendo em meu quarto para que eu não infecte mais ninguém.</w:t>
      </w:r>
    </w:p>
    <w:p>
      <w:r>
        <w:t xml:space="preserve">Não fique com a impressão de que você desperta minha raiva. Você vê que só se pode ficar com raiva daqueles que ele respeita. ~Richard M. Nixon</w:t>
      </w:r>
    </w:p>
    <w:p>
      <w:r>
        <w:t xml:space="preserve">Oh Deus! Eu juro que isto está me assustando!! Eu sinto que eles estão falando de mim!</w:t>
      </w:r>
    </w:p>
    <w:p>
      <w:r>
        <w:t xml:space="preserve">@jarpad Ao ver suas fotos que o twitter me assustou, parece que você tem um demônio dentro do corpo</w:t>
      </w:r>
    </w:p>
    <w:p>
      <w:r>
        <w:t xml:space="preserve">No meu dia de folga, tenho uma consulta no dentista.</w:t>
      </w:r>
    </w:p>
    <w:p>
      <w:r>
        <w:t xml:space="preserve">Leões? Não. Tigres? Não. Ursos? Não. Você? Sim.</w:t>
      </w:r>
    </w:p>
    <w:p>
      <w:r>
        <w:t xml:space="preserve">As férias de Natal serão uma grande recompensa depois do que eu tive que suportar nestes últimos meses!   </w:t>
      </w:r>
    </w:p>
    <w:p>
      <w:r>
        <w:t xml:space="preserve">Eu pedi este Blazer Laranja Colorido de Queda É BONITO</w:t>
      </w:r>
    </w:p>
    <w:p>
      <w:r>
        <w:t xml:space="preserve">às vezes é como se eu morasse em um zoológico porque é tão barulhento. na verdade acho que vou sentir falta deste zoológico uma semana até me mudar</w:t>
      </w:r>
    </w:p>
    <w:p>
      <w:r>
        <w:t xml:space="preserve">Eu realmente quero visitar o porão de Eric Foremans, mas o membro do elenco levou tudo. Lol</w:t>
      </w:r>
    </w:p>
    <w:p>
      <w:r>
        <w:t xml:space="preserve">Hoje à noite vou anunciar o sortudo vencedor do Livro de Receitas! :) xoxo Enquanto isso, aproveite este fantástico dia!</w:t>
      </w:r>
    </w:p>
    <w:p>
      <w:r>
        <w:t xml:space="preserve">Meu negro viveu por 6 anos pensando que era HIV+ porque seu ex morreu disso e fez o primeiro teste esta semana e saiu com HIV...</w:t>
      </w:r>
    </w:p>
    <w:p>
      <w:r>
        <w:t xml:space="preserve">Achei que você estava melhor do que eu estava errado. Que</w:t>
      </w:r>
    </w:p>
    <w:p>
      <w:r>
        <w:t xml:space="preserve">Adoro quando tropeço no brilhante @daniellelaporte em minhas viagens pela internet - enche meu copo!</w:t>
      </w:r>
    </w:p>
    <w:p>
      <w:r>
        <w:t xml:space="preserve">@bassiebaas Noh Bas não fique triste! Bedankt voor de tip in ruil hiervoor krijg je een... wait for it.... Radiohead-LP! </w:t>
      </w:r>
    </w:p>
    <w:p>
      <w:r>
        <w:t xml:space="preserve">É oficial! Neste mês de janeiro irei ao Equador com @EWB_PDX para um trabalho de desenvolvimento de primeira classe!  </w:t>
      </w:r>
    </w:p>
    <w:p>
      <w:r>
        <w:t xml:space="preserve">@socialkaty Me também. As % reais parecem menos importantes do que a psicologia por trás disso. Eu conheço tantos Gen Xers que ainda resistem.</w:t>
      </w:r>
    </w:p>
    <w:p>
      <w:r>
        <w:t xml:space="preserve">Eu gostaria que Nattie ganhasse isso... então ela e Teej poderiam de FINALMENTE se beijar em SCREEN....</w:t>
      </w:r>
    </w:p>
    <w:p>
      <w:r>
        <w:t xml:space="preserve">Determinada a tornar o aniversário de minha mãe ótimo porque ela estará toda deprimida já que meu pai não está aqui</w:t>
      </w:r>
    </w:p>
    <w:p>
      <w:r>
        <w:t xml:space="preserve">@NHL_Oilers estão ligados e eu estou sentado em @Official_WEM esperando o Amanhecer para começar.</w:t>
      </w:r>
    </w:p>
    <w:p>
      <w:r>
        <w:t xml:space="preserve">A temporada de voleibol está acima da correção O voleibol do ensino médio está acima de &lt;/3 </w:t>
      </w:r>
    </w:p>
    <w:p>
      <w:r>
        <w:t xml:space="preserve">Hora de sentar no trânsito...</w:t>
      </w:r>
    </w:p>
    <w:p>
      <w:r>
        <w:t xml:space="preserve">Apenas em casa da celebração do grupo - jantar na Trattoria Gianni e depois a performance "MAESTRO" de Hershey Felder - AMAZENDO!!</w:t>
      </w:r>
    </w:p>
    <w:p>
      <w:r>
        <w:t xml:space="preserve">Esta pode ser a minha estação favorita! Dar aos outros (especialmente quando eles não esperam) parece tão incrivelmente gratificante!</w:t>
      </w:r>
    </w:p>
    <w:p>
      <w:r>
        <w:t xml:space="preserve">O momento embaraçoso quando você acorda às 8 horas para descobrir sua viagem em menos de uma hora :(</w:t>
      </w:r>
    </w:p>
    <w:p>
      <w:r>
        <w:t xml:space="preserve">Tenho medo até de pensar o que aconteceria se alguma vez me deparasse com um rato</w:t>
      </w:r>
    </w:p>
    <w:p>
      <w:r>
        <w:t xml:space="preserve">Aw que foi um momento bonito Kim e Kris</w:t>
      </w:r>
    </w:p>
    <w:p>
      <w:r>
        <w:t xml:space="preserve">Venha me visitar no shopping Cerritos. Aqui a noite toda sozinho</w:t>
      </w:r>
    </w:p>
    <w:p>
      <w:r>
        <w:t xml:space="preserve">Hoje perdi meu telefone pela segunda vez. -_-</w:t>
      </w:r>
    </w:p>
    <w:p>
      <w:r>
        <w:t xml:space="preserve">@MontanaMadrigal shit nvm i just googled itt that's what my uncle wearss! he's gone till march tho ;(</w:t>
      </w:r>
    </w:p>
    <w:p>
      <w:r>
        <w:t xml:space="preserve">Tudo o que se faz é reclamar! Maldito stp bein tão deprimente! Vá rezar &amp; peça a Deus por pombas</w:t>
      </w:r>
    </w:p>
    <w:p>
      <w:r>
        <w:t xml:space="preserve">também esqueço o que aconteceu no campus aberto esta semana</w:t>
      </w:r>
    </w:p>
    <w:p>
      <w:r>
        <w:t xml:space="preserve">Estou tentando ver Água para Elefantes... Não posso! Me deixa doente! Pior é saber que era verdade o que foi feito com aqueles animais!</w:t>
      </w:r>
    </w:p>
    <w:p>
      <w:r>
        <w:t xml:space="preserve">As lojas de departamento estão arruinando o verdadeiro significado por trás do período de férias, que é passar o tempo com a família e os amigos.</w:t>
      </w:r>
    </w:p>
    <w:p>
      <w:r>
        <w:t xml:space="preserve">seriamente a falta de profissionalismo é uma grande confusão para algumas pessoas que precisam seriamente de se verificar antes que eu os destrua.</w:t>
      </w:r>
    </w:p>
    <w:p>
      <w:r>
        <w:t xml:space="preserve">@SluttyGirlRants @fanzoid321 @fanzinator não percebeu o ponto de também uma sobremesa seca</w:t>
      </w:r>
    </w:p>
    <w:p>
      <w:r>
        <w:t xml:space="preserve">@Emmyloopy @biggayjohn_ @miggyluv @b16_a1 O que vai acontecer quando passarmos a bacia hidrográfica?</w:t>
      </w:r>
    </w:p>
    <w:p>
      <w:r>
        <w:t xml:space="preserve">Eu amo os gifs. A catraca traz calor para o meu coração de rato de capuz.</w:t>
      </w:r>
    </w:p>
    <w:p>
      <w:r>
        <w:t xml:space="preserve">Je bricole un calendrier 2012 avk plein de photos pour ma mifa comme kdo d fin d'année </w:t>
      </w:r>
    </w:p>
    <w:p>
      <w:r>
        <w:t xml:space="preserve">@courtellini lembre-se que eu quase entrei em seu quarto falando sobre os olhos de robertson</w:t>
      </w:r>
    </w:p>
    <w:p>
      <w:r>
        <w:t xml:space="preserve">Considerando que estou doente e tenho muito trabalho para fazer, acho que meu sábado à noite está planejado...</w:t>
      </w:r>
    </w:p>
    <w:p>
      <w:r>
        <w:t xml:space="preserve">Adoro como o comportamento de um cara muda instantaneamente quando ele percebe que eu tenho 20 anos.</w:t>
      </w:r>
    </w:p>
    <w:p>
      <w:r>
        <w:t xml:space="preserve">@LiddleMonsta você mudou para iPhone!!!! não tinha idéia... tem que apagar um contato bbm agora!</w:t>
      </w:r>
    </w:p>
    <w:p>
      <w:r>
        <w:t xml:space="preserve">Solte a distração por tempo suficiente 2 sentidos da realidade. @love_awaken      </w:t>
      </w:r>
    </w:p>
    <w:p>
      <w:r>
        <w:t xml:space="preserve">Esperando a chegada avidamente antecipada da...THE MUPPETS CHIRSTMAS CAROL em DVD e Rizzo the Rat.</w:t>
      </w:r>
    </w:p>
    <w:p>
      <w:r>
        <w:t xml:space="preserve">Movi meu pescoço muito rápido e agora não consigo movê-lo para a direita sem choro legítimo </w:t>
      </w:r>
    </w:p>
    <w:p>
      <w:r>
        <w:t xml:space="preserve">Torneio da FIFA com os meninos. Milão está agora na semifinal para a City. Eterna tristeza! </w:t>
      </w:r>
    </w:p>
    <w:p>
      <w:r>
        <w:t xml:space="preserve">Ajudar a mãe com o trabalho de jardinagem e colocar as coisas de natal</w:t>
      </w:r>
    </w:p>
    <w:p>
      <w:r>
        <w:t xml:space="preserve">@FranoldMartin true oh gah a próxima coisa que sabemos é que eles vão encontrar o twitter e levar tudo o que estamos dizendo literalmente e a sério</w:t>
      </w:r>
    </w:p>
    <w:p>
      <w:r>
        <w:t xml:space="preserve">Começar a semana de dores de cabeça estressantes quase vomitando sem comer ou dormir.</w:t>
      </w:r>
    </w:p>
    <w:p>
      <w:r>
        <w:t xml:space="preserve">Vou à cidade para fazer as minhas últimas compras de Natal - deseje-me sorte, sinto que isto pode ser uma carnificina.</w:t>
      </w:r>
    </w:p>
    <w:p>
      <w:r>
        <w:t xml:space="preserve">@colmhanratty concordou e, para completar, sua despedida de solteiro acabou:-( terça-feira terrível para se esperar!</w:t>
      </w:r>
    </w:p>
    <w:p>
      <w:r>
        <w:t xml:space="preserve">Igreja para uma peça de Natal.</w:t>
      </w:r>
    </w:p>
    <w:p>
      <w:r>
        <w:t xml:space="preserve">Dia movimentado de almoço no pub e depois uma festa de aniversário de 2 anos! 1ª parte estou ansioso para...2ª parte não tanto!!</w:t>
      </w:r>
    </w:p>
    <w:p>
      <w:r>
        <w:t xml:space="preserve">Para a polícia do Twitter e Facebook - a cláusula do Papai Noel não é real, algumas pessoas acham que os pepinos sabem melhor a picles e OJ fez essa merda.</w:t>
      </w:r>
    </w:p>
    <w:p>
      <w:r>
        <w:t xml:space="preserve">É uma grande parte da minha vida e não posso contar a ninguém, exceto a ALGUNS membros da família.</w:t>
      </w:r>
    </w:p>
    <w:p>
      <w:r>
        <w:t xml:space="preserve">Eu realmente não posso acreditar que todos os homens adultos que pensam que não há problema em tocar as crianças. Eu matarei qualquer um que toque minhas meninas.</w:t>
      </w:r>
    </w:p>
    <w:p>
      <w:r>
        <w:t xml:space="preserve">A aula cancelou o tempo para fazer mais trabalho</w:t>
      </w:r>
    </w:p>
    <w:p>
      <w:r>
        <w:t xml:space="preserve"> você acorda com fotos sujas na manhã seguinte</w:t>
      </w:r>
    </w:p>
    <w:p>
      <w:r>
        <w:t xml:space="preserve">oh mike não vai voltar para casa hoje à noite?</w:t>
      </w:r>
    </w:p>
    <w:p>
      <w:r>
        <w:t xml:space="preserve">stressando e ficando sem tempo para fazer essas coisas!</w:t>
      </w:r>
    </w:p>
    <w:p>
      <w:r>
        <w:t xml:space="preserve">Puis en rentrant faut que je fasse à manger le ménage et mon sac</w:t>
      </w:r>
    </w:p>
    <w:p>
      <w:r>
        <w:t xml:space="preserve">roanoke para a noite de natal com o brady bunch.</w:t>
      </w:r>
    </w:p>
    <w:p>
      <w:r>
        <w:t xml:space="preserve">Realmente aborrecido que @Burton_Menswear tenha cancelado meu pedido se eles não tivessem meu jumper xmas que não deveria estar no site</w:t>
      </w:r>
    </w:p>
    <w:p>
      <w:r>
        <w:t xml:space="preserve">Estou em um ponto baixo... por favor, reze por mim  </w:t>
      </w:r>
    </w:p>
    <w:p>
      <w:r>
        <w:t xml:space="preserve">Escovei meus dentes 5 vezes na noite passada e minha sala é vermelha STILL...</w:t>
      </w:r>
    </w:p>
    <w:p>
      <w:r>
        <w:t xml:space="preserve">Cd misto de Natal no carro.</w:t>
      </w:r>
    </w:p>
    <w:p>
      <w:r>
        <w:t xml:space="preserve">E assim o dia começa. Vai apertar em algum tempo para terminar mais algumas meias e depois entrar nos projetos.</w:t>
      </w:r>
    </w:p>
    <w:p>
      <w:r>
        <w:t xml:space="preserve">de volta às noites sem dormir. Aula das 8 horas incluída.</w:t>
      </w:r>
    </w:p>
    <w:p>
      <w:r>
        <w:t xml:space="preserve">Elementos Super Luxo ! Nunca sabes que te puede pasar por las mañanas con @lauragpolo y conmigo !</w:t>
      </w:r>
    </w:p>
    <w:p>
      <w:r>
        <w:t xml:space="preserve">Eu odeio quando as pessoas me chamam de egoísta é a coisa mais malvada que você pode dizer para mim.....</w:t>
      </w:r>
    </w:p>
    <w:p>
      <w:r>
        <w:t xml:space="preserve">@ValeSmileMj si anche in quella non sono per niente brava çç io il 20 ho i ricevimenti generali con i genitori D</w:t>
      </w:r>
    </w:p>
    <w:p>
      <w:r>
        <w:t xml:space="preserve">Desde as 5h45 novamente. Você pensaria que isso foi um prazer suficiente...oh não 2 crianças pequenas choramingando e choramingando realmente entregam aquele presente extra!</w:t>
      </w:r>
    </w:p>
    <w:p>
      <w:r>
        <w:t xml:space="preserve">Longo dia na escola do trabalho amanhã</w:t>
      </w:r>
    </w:p>
    <w:p>
      <w:r>
        <w:t xml:space="preserve">Acabei de falar ao telefone com minha mãe e Desi pela última vez. A próxima vez que eu ouvir suas vozes - será pessoalmente!</w:t>
      </w:r>
    </w:p>
    <w:p>
      <w:r>
        <w:t xml:space="preserve">Pobre @KaitlinWilbanks, ela precisa tanto dormir. </w:t>
      </w:r>
    </w:p>
    <w:p>
      <w:r>
        <w:t xml:space="preserve">Acabei de enviar alguns e-mails... Agora vou jogar o jogo de esperar-PR-ladies-to-call-me-back... ah.</w:t>
      </w:r>
    </w:p>
    <w:p>
      <w:r>
        <w:t xml:space="preserve">Yummy I want ☹ RT @MozaAlMazrou: Paella para o almoço!</w:t>
      </w:r>
    </w:p>
    <w:p>
      <w:r>
        <w:t xml:space="preserve"> QUANDO MEU TELEFONE NÃO ENVIA UM TWEET</w:t>
      </w:r>
    </w:p>
    <w:p>
      <w:r>
        <w:t xml:space="preserve">@vinniekeller ya sempre sabe como me fazer rir :) ps..até amanhã!</w:t>
      </w:r>
    </w:p>
    <w:p>
      <w:r>
        <w:t xml:space="preserve">Feliz por @MarkWright_ não ter agido como uma ferramenta para voltar a ser um fã</w:t>
      </w:r>
    </w:p>
    <w:p>
      <w:r>
        <w:t xml:space="preserve">Acordei sentindo-me bem porque Deus é bom</w:t>
      </w:r>
    </w:p>
    <w:p>
      <w:r>
        <w:t xml:space="preserve">Waaaaaah minha camisa está se deteriorando enquanto falamos só porque eu puxei um fio</w:t>
      </w:r>
    </w:p>
    <w:p>
      <w:r>
        <w:t xml:space="preserve">@peoplemag Como você ousa fazer de Ryan Gosling o 10º homem mais sexy do ano? Você não tem olhos? Você não tem gosto?!  </w:t>
      </w:r>
    </w:p>
    <w:p>
      <w:r>
        <w:t xml:space="preserve">@LiddiardCharlie adora acordar para dar ao meu filho penicilina para sua amigdalite e confortá-lo às 8.00/9.30/11.00pm/1.30/3.00/5.30am</w:t>
      </w:r>
    </w:p>
    <w:p>
      <w:r>
        <w:t xml:space="preserve">Yeshua é a cura para todas as doenças que este é y o mundo tenta desencorajar muitos de servi-lo. Eles conhecem seu poder e sua verdade. </w:t>
      </w:r>
    </w:p>
    <w:p>
      <w:r>
        <w:t xml:space="preserve">Aquele momento em que você limpa sua casa e olha em volta não está suficientemente limpo grrrrrrrr</w:t>
      </w:r>
    </w:p>
    <w:p>
      <w:r>
        <w:t xml:space="preserve">Chorando tanto agora mesmo. Drako matou o FUCK fora do Dumbledore</w:t>
      </w:r>
    </w:p>
    <w:p>
      <w:r>
        <w:t xml:space="preserve">Quiz espanhol falhado com alek</w:t>
      </w:r>
    </w:p>
    <w:p>
      <w:r>
        <w:t xml:space="preserve">Découvre ce matin l'univers de Jean-Luc Mongrain et son univers resemble beaucoup au mine</w:t>
      </w:r>
    </w:p>
    <w:p>
      <w:r>
        <w:t xml:space="preserve">Às vezes eu gostaria de poder ficar verde e enfurecer-me.</w:t>
      </w:r>
    </w:p>
    <w:p>
      <w:r>
        <w:t xml:space="preserve">Avaliação da oficina de improvisação simulada</w:t>
      </w:r>
    </w:p>
    <w:p>
      <w:r>
        <w:t xml:space="preserve">@jennymagnotta você é um sucesso tão grande na escola de negócios.  </w:t>
      </w:r>
    </w:p>
    <w:p>
      <w:r>
        <w:t xml:space="preserve">Bom dia Universo prometi ser grande demais para me preocupar demais para ter medo demais e feliz demais para permitir a presença de problemas.</w:t>
      </w:r>
    </w:p>
    <w:p>
      <w:r>
        <w:t xml:space="preserve">@Guanaz haha mange tak men ja det kan du have ret i.</w:t>
      </w:r>
    </w:p>
    <w:p>
      <w:r>
        <w:t xml:space="preserve">Eu não me importaria com a trovoada, é só que meu cão está petrificado por trovões&amp; ladra para ele. Há apenas uma fina parede que nos separa.</w:t>
      </w:r>
    </w:p>
    <w:p>
      <w:r>
        <w:t xml:space="preserve">prestes a raspar minha caneca e minha cúpula</w:t>
      </w:r>
    </w:p>
    <w:p>
      <w:r>
        <w:t xml:space="preserve">@histruthrising Gays arruinará tudo o que qualquer um que não concorde comigo é um Obama comunista que vai arruinar a todos nós, etc. etc.</w:t>
      </w:r>
    </w:p>
    <w:p>
      <w:r>
        <w:t xml:space="preserve">Esqueci de dizer a @Texasally6 que eu estava mudando meu penteado e cheguei em casa com o cabelo mais curto e escuro</w:t>
      </w:r>
    </w:p>
    <w:p>
      <w:r>
        <w:t xml:space="preserve">minha terceira xícara de café continua se distraindo, mas decidi dormir no sofá para poder fazer meu ensaio sobre algas e ervas marinhas</w:t>
      </w:r>
    </w:p>
    <w:p>
      <w:r>
        <w:t xml:space="preserve">NÃO CONSEGUE EXPLICAR ESSES SENTIMENTOS VERBALMENTE, MAS EMOCIONALMENTE ELES FLUEM...ENTÃO EM VEZ DE DIZER QUALQUER COISA QUE EU NÃO DIGA NADA...EU SOU BOM EM EVITAR!!</w:t>
      </w:r>
    </w:p>
    <w:p>
      <w:r>
        <w:t xml:space="preserve">Cadernos espiralados de metal por que eu os compro? Eu odeio você, porra.  </w:t>
      </w:r>
    </w:p>
    <w:p>
      <w:r>
        <w:t xml:space="preserve">@TheBodyShopUK Fazer uma pausa de ser adulto e viajar de volta da cidade grande para passar um tempo com a família de quem tanto sinto falta!</w:t>
      </w:r>
    </w:p>
    <w:p>
      <w:r>
        <w:t xml:space="preserve">Eu acredito que há um amor que você quer compartilhar "Eu cuidarei bem de você Senhora não tem</w:t>
      </w:r>
    </w:p>
    <w:p>
      <w:r>
        <w:t xml:space="preserve">@ski24_7 Estarei esperando a minha próxima reunião...</w:t>
      </w:r>
    </w:p>
    <w:p>
      <w:r>
        <w:t xml:space="preserve">Normalmente, mih free tym wud be tlkn shit &amp; gooffin ao redor da mulher dah one que eu amo. buh l8ly tem estado cheio de...</w:t>
      </w:r>
    </w:p>
    <w:p>
      <w:r>
        <w:t xml:space="preserve">Adoro a sensação de deitar na cama o dia todo depois de uma noite tardia na noite anterior</w:t>
      </w:r>
    </w:p>
    <w:p>
      <w:r>
        <w:t xml:space="preserve">O M G ! alvin &amp; the chipmunks came on the radio playing there Christmas song !</w:t>
      </w:r>
    </w:p>
    <w:p>
      <w:r>
        <w:t xml:space="preserve">Ser protetor não é estar controlando isso só significa que você pode dizer quando alguém está tentando tirar algo de você. </w:t>
      </w:r>
    </w:p>
    <w:p>
      <w:r>
        <w:t xml:space="preserve">Realmente gostaria de não receber e-mails contando-me tudo sobre suas novas bolsas que eu não posso ter ou pagar agora mesmo</w:t>
      </w:r>
    </w:p>
    <w:p>
      <w:r>
        <w:t xml:space="preserve">omw também a escola teve uma visita de estudo.</w:t>
      </w:r>
    </w:p>
    <w:p>
      <w:r>
        <w:t xml:space="preserve">Adoro a brisa! Sim, nada de mal em um dia ensolarado de vento nesta região !</w:t>
      </w:r>
    </w:p>
    <w:p>
      <w:r>
        <w:t xml:space="preserve">Reunião final do culto CSA</w:t>
      </w:r>
    </w:p>
    <w:p>
      <w:r>
        <w:t xml:space="preserve">Vou precisar, pois a cirurgia, quando o skool acabar, os assentos do ônibus são ruins para o meu traseiro.</w:t>
      </w:r>
    </w:p>
    <w:p>
      <w:r>
        <w:t xml:space="preserve">Realmente acho que esse é o dia mais feliz do ano em Baylor... parece ser apenas uma noite de alegria comunitária.</w:t>
      </w:r>
    </w:p>
    <w:p>
      <w:r>
        <w:t xml:space="preserve">Escrevendo a apresentação de @bmbagency Happy Monday. À meia-noite. Em um domingo. Não sei bem o quanto será feliz.</w:t>
      </w:r>
    </w:p>
    <w:p>
      <w:r>
        <w:t xml:space="preserve">Prezados Concursos: Eu quero participar, mas não tenho os 25 dólares para uma taxa de inscrição :[</w:t>
      </w:r>
    </w:p>
    <w:p>
      <w:r>
        <w:t xml:space="preserve">Tempo para alguns zeds eu acho - amanhã cedo para ir para Stockport para o dia.</w:t>
      </w:r>
    </w:p>
    <w:p>
      <w:r>
        <w:t xml:space="preserve">meu fim de semana consiste em várias coisas relacionadas com a Grécia/igreja...</w:t>
      </w:r>
    </w:p>
    <w:p>
      <w:r>
        <w:t xml:space="preserve">Estou prestes a acordar meu marido, colocando estrategicamente meu dedo sempre manejado em seu reto. #NoLubeOrHardFeelings</w:t>
      </w:r>
    </w:p>
    <w:p>
      <w:r>
        <w:t xml:space="preserve">Não estou ansioso para ser gritado amanhã na escola</w:t>
      </w:r>
    </w:p>
    <w:p>
      <w:r>
        <w:t xml:space="preserve">"Acho que prefiro magoar do que não sentir nada!!! ..... Eu preciso de você agora!!" causa grande</w:t>
      </w:r>
    </w:p>
    <w:p>
      <w:r>
        <w:t xml:space="preserve">A graça surpreendente é a pior canção. Por que ela é cantada em cada funeral a que vou? Toda vez que a ouço eu choro. Meu corpo ainda está tremendo.</w:t>
      </w:r>
    </w:p>
    <w:p>
      <w:r>
        <w:t xml:space="preserve">@LaurenNCosgrove a melhor hora para chorar é na chuva para que ninguém possa ver seu choro</w:t>
      </w:r>
    </w:p>
    <w:p>
      <w:r>
        <w:t xml:space="preserve">@bkthekid22 Bom! Acho que nenhum rapaz deveria vigiá-los... mesmo que estejam tentando entrar sendo o "Edward Cullen" de uma garota.</w:t>
      </w:r>
    </w:p>
    <w:p>
      <w:r>
        <w:t xml:space="preserve">Amanhã estarei trabalhando em 2 cozinhas diferentes entre uma viagem a Southmead</w:t>
      </w:r>
    </w:p>
    <w:p>
      <w:r>
        <w:t xml:space="preserve">Quebrei meu frasco de perfume e derramei em todo o tapete. Deixando sair o ar do meu quarto. Dormir na sala de estar esta noite.</w:t>
      </w:r>
    </w:p>
    <w:p>
      <w:r>
        <w:t xml:space="preserve">La directrice ce matin vient le ton grave pour parler de ma "situation</w:t>
      </w:r>
    </w:p>
    <w:p>
      <w:r>
        <w:t xml:space="preserve">NOOO...Kylie vai para casa hoje! &amp; a escola começa amanhã!=/</w:t>
      </w:r>
    </w:p>
    <w:p>
      <w:r>
        <w:t xml:space="preserve">À espera do metrô. 10 minutos</w:t>
      </w:r>
    </w:p>
    <w:p>
      <w:r>
        <w:t xml:space="preserve">@MWScripts WANT ENGLISH BULLDOG PUPPY.  </w:t>
      </w:r>
    </w:p>
    <w:p>
      <w:r>
        <w:t xml:space="preserve">Jogar videogames no meu apartamento.</w:t>
      </w:r>
    </w:p>
    <w:p>
      <w:r>
        <w:t xml:space="preserve">Phew! Ainda bem que a Física/Química é feita para o ano :-)</w:t>
      </w:r>
    </w:p>
    <w:p>
      <w:r>
        <w:t xml:space="preserve">Aquele momento em que se ouve uma colaboração Gaga+Minaj e se dança feliz por dez minutos...</w:t>
      </w:r>
    </w:p>
    <w:p>
      <w:r>
        <w:t xml:space="preserve">O Batman não é tão pequeno quanto quando o recebemos na semana passada</w:t>
      </w:r>
    </w:p>
    <w:p>
      <w:r>
        <w:t xml:space="preserve">Acabei de ver um comercial para algo chamado "Forever Lazy", que é essencialmente um fato de treino de uma peça confortável. Jesus. </w:t>
      </w:r>
    </w:p>
    <w:p>
      <w:r>
        <w:t xml:space="preserve">1 arquivo MP3 sem perdas 32mb. WOW!! Eu não esperava isso. </w:t>
      </w:r>
    </w:p>
    <w:p>
      <w:r>
        <w:t xml:space="preserve">Sinto falta de sair com a AM Lee e Jay. Esses foram bons tempos.</w:t>
      </w:r>
    </w:p>
    <w:p>
      <w:r>
        <w:t xml:space="preserve">Como se eu não tivesse feito o meu cabelo. &amp; estou prestes a caminhar neste desfile.</w:t>
      </w:r>
    </w:p>
    <w:p>
      <w:r>
        <w:t xml:space="preserve">@bartje95 @manonkimberleyx @Celinexb @Celientje14 @leonritzen hoe maak je een enge spook? ;$</w:t>
      </w:r>
    </w:p>
    <w:p>
      <w:r>
        <w:t xml:space="preserve">Feliz Aniversário a @EmperorZhao é um prazer vê-lo hoje</w:t>
      </w:r>
    </w:p>
    <w:p>
      <w:r>
        <w:t xml:space="preserve">Estudo bíblico desta noite o tema de hoje</w:t>
      </w:r>
    </w:p>
    <w:p>
      <w:r>
        <w:t xml:space="preserve">certo!!! RT @D11H: RT @EriicJ -- senhoras com bigodes esmagar pelo menos raspam-nas, depenam-nas ou alguma merda</w:t>
      </w:r>
    </w:p>
    <w:p>
      <w:r>
        <w:t xml:space="preserve">Deixar a decoração de minha casa para o Natal até amanhã. Ter que avaliar os papéis e escrever planos de aula esta noite.</w:t>
      </w:r>
    </w:p>
    <w:p>
      <w:r>
        <w:t xml:space="preserve">As cristas de uma cabeça de pênis estão realmente lá para tirar os "restos" deixados para trás por outro macho...</w:t>
      </w:r>
    </w:p>
    <w:p>
      <w:r>
        <w:t xml:space="preserve">Parece que vai ser uma noite longa. Mesmo que eu só tenha que fazer os deveres de casa para uma aula....</w:t>
      </w:r>
    </w:p>
    <w:p>
      <w:r>
        <w:t xml:space="preserve">Projeto de marketing em baixa. Agora vamos começar com este Ensaio Final Psicológico.</w:t>
      </w:r>
    </w:p>
    <w:p>
      <w:r>
        <w:t xml:space="preserve">Muito tempo para a família esta semana. Tabi na quarta-feira papai e sam hoje.</w:t>
      </w:r>
    </w:p>
    <w:p>
      <w:r>
        <w:t xml:space="preserve">Ol' Uncle Tom está na cidade....</w:t>
      </w:r>
    </w:p>
    <w:p>
      <w:r>
        <w:t xml:space="preserve">@t_allen85 me também. Ouvi dizer que é como outra ATL. Nós estamos querendo nos mudar!</w:t>
      </w:r>
    </w:p>
    <w:p>
      <w:r>
        <w:t xml:space="preserve">aquele momento estranho quando sua mãe lhe pede para descobrir o quanto eharmony é</w:t>
      </w:r>
    </w:p>
    <w:p>
      <w:r>
        <w:t xml:space="preserve">Me deram cerca de 10 minutos para fazer fotos da garota mais bonita que eu conheço esta manhã meu bff. Eu matei totalmente esse desafio.</w:t>
      </w:r>
    </w:p>
    <w:p>
      <w:r>
        <w:t xml:space="preserve">BET é o único canal que está funcionando na minha tv</w:t>
      </w:r>
    </w:p>
    <w:p>
      <w:r>
        <w:t xml:space="preserve">Tão feliz que não vou dormir hoje à noite, mas vou trabalhar em McSuckland.</w:t>
      </w:r>
    </w:p>
    <w:p>
      <w:r>
        <w:t xml:space="preserve">Reconhecendo o nível e o impacto da alegria da oração respondida vem na verdade que Deus pode fazer infinitamente mais do que podemos pedir ou imaginar.</w:t>
      </w:r>
    </w:p>
    <w:p>
      <w:r>
        <w:t xml:space="preserve">@truckmona você é HILÁRIO! AMAMOS LAUGHING na Casa de Deus!</w:t>
      </w:r>
    </w:p>
    <w:p>
      <w:r>
        <w:t xml:space="preserve">RIP mico . Estou cansado de chorar, eu o conheço em um lugar melhor agora.</w:t>
      </w:r>
    </w:p>
    <w:p>
      <w:r>
        <w:t xml:space="preserve">@Juliolalomunoz @PaxAmoAngie esta merda feriu meus sentimentos. não estou seguindo nenhum :(</w:t>
      </w:r>
    </w:p>
    <w:p>
      <w:r>
        <w:t xml:space="preserve">Uma manhã horrível de folga para mais um longo dia de trabalho</w:t>
      </w:r>
    </w:p>
    <w:p>
      <w:r>
        <w:t xml:space="preserve">Quem me dera que amanhã eu pulasse! amanhã tenho que fazer um discurso D: e fazer minha apresentação ética! D: imma die bro!</w:t>
      </w:r>
    </w:p>
    <w:p>
      <w:r>
        <w:t xml:space="preserve">Estou grato pelo cereal crocante de biscoitos, pensei que eles o tivessem descontinuado!</w:t>
      </w:r>
    </w:p>
    <w:p>
      <w:r>
        <w:t xml:space="preserve">esta garota tem o laboratório de informática kc cheirando a atum reto</w:t>
      </w:r>
    </w:p>
    <w:p>
      <w:r>
        <w:t xml:space="preserve">Bem, cada concerto a que vou tem um preço para a escola. -_-</w:t>
      </w:r>
    </w:p>
    <w:p>
      <w:r>
        <w:t xml:space="preserve">Nw: Risos da minha dor | Kevin Heart</w:t>
      </w:r>
    </w:p>
    <w:p>
      <w:r>
        <w:t xml:space="preserve">Aller chez une ce ce week-end en ayant les ongles rongés et croutés...</w:t>
      </w:r>
    </w:p>
    <w:p>
      <w:r>
        <w:t xml:space="preserve">Saiba que eu gasto dinheiro porque gastar tempo é inútil. Saber que eu abro garrafas porque eu engarrafo minhas emoções. Pelo menos, eu coloco tudo em aberto</w:t>
      </w:r>
    </w:p>
    <w:p>
      <w:r>
        <w:t xml:space="preserve">Agora que a NBA está de volta, mal posso esperar para ver minha vitória do Thunder!  </w:t>
      </w:r>
    </w:p>
    <w:p>
      <w:r>
        <w:t xml:space="preserve">Você realmente conhece a pessoa com quem você vai se casar? Há sempre um lado deles que você vai descobrir depois de dar o nó.</w:t>
      </w:r>
    </w:p>
    <w:p>
      <w:r>
        <w:t xml:space="preserve">Faço isso com os malditos ignorantes que me rodeiam nesta escola.</w:t>
      </w:r>
    </w:p>
    <w:p>
      <w:r>
        <w:t xml:space="preserve">@Trooooy_ Estou pensando o mesmo. todos os outros têm uma mentira amanhã, enquanto nós estaremos escravizando durante um exame de 2 horas.</w:t>
      </w:r>
    </w:p>
    <w:p>
      <w:r>
        <w:t xml:space="preserve">Olhando para o amanhã e também NÃO olhando para o amanhã. UGH vai ser um fim de semana cheio de amor.</w:t>
      </w:r>
    </w:p>
    <w:p>
      <w:r>
        <w:t xml:space="preserve">eles dizem que as más notícias chegam em 3s, mas já superamos isso este mês. Mais um anjo no céu </w:t>
      </w:r>
    </w:p>
    <w:p>
      <w:r>
        <w:t xml:space="preserve">Não suporto garotos que mentem para garotas dizendo que não têm uma garota</w:t>
      </w:r>
    </w:p>
    <w:p>
      <w:r>
        <w:t xml:space="preserve">hantuuuu RT @siska0789: Wosssh apakh itu☺RT @zozemandolang: nampak ada yang baru warna item di garasi *tutup mata dulu*</w:t>
      </w:r>
    </w:p>
    <w:p>
      <w:r>
        <w:t xml:space="preserve">@jessedeflorio você deve mudar sua bio... você não está mais na estrada com AI.</w:t>
      </w:r>
    </w:p>
    <w:p>
      <w:r>
        <w:t xml:space="preserve">A mãe acabou de me dizer para trazer tudo o que eu queria para o Natal no computador para que ela possa encomendá-lo online.shes me chamando de preguiçoso?</w:t>
      </w:r>
    </w:p>
    <w:p>
      <w:r>
        <w:t xml:space="preserve">É preciso adorar aqueles programas de TV/filmes que fazem você chorar! :(</w:t>
      </w:r>
    </w:p>
    <w:p>
      <w:r>
        <w:t xml:space="preserve">Para terminar este teste e terminar meu trabalho</w:t>
      </w:r>
    </w:p>
    <w:p>
      <w:r>
        <w:t xml:space="preserve">Aujourd'hui j'ouvre une nouvelle liste : "mes vitamines mentales" serez-vous dedans ?</w:t>
      </w:r>
    </w:p>
    <w:p>
      <w:r>
        <w:t xml:space="preserve">É bom ver a visita de um velho amigo do acampamento. Saudades do meu grupo azul!</w:t>
      </w:r>
    </w:p>
    <w:p>
      <w:r>
        <w:t xml:space="preserve">A melhor coisa do inverno é que eu raramente vejo algum bicho! :)</w:t>
      </w:r>
    </w:p>
    <w:p>
      <w:r>
        <w:t xml:space="preserve">precisa adormecer rapidamente antes que @morgan_conley1 comece sua agitação de roncar.</w:t>
      </w:r>
    </w:p>
    <w:p>
      <w:r>
        <w:t xml:space="preserve">Sempre foi uma tradição em minha família que todas as meninas fossem às compras na noite de Ação de Graças. Mas não vamos fazer isso este ano :(</w:t>
      </w:r>
    </w:p>
    <w:p>
      <w:r>
        <w:t xml:space="preserve">não sabia que este ensaio sobre a porra dos gansos estava previsto para amanhã..........</w:t>
      </w:r>
    </w:p>
    <w:p>
      <w:r>
        <w:t xml:space="preserve">Definitivamente, ouvimos pelo menos uma risada real de nossa pequena menina.  Provou-se quase impossível conseguir que ela o faça novamente!  </w:t>
      </w:r>
    </w:p>
    <w:p>
      <w:r>
        <w:t xml:space="preserve">Evitar rigorosamente idéias assustadoras</w:t>
      </w:r>
    </w:p>
    <w:p>
      <w:r>
        <w:t xml:space="preserve">Ajude Brandon e Brittany a mover as coisas de seus pais!</w:t>
      </w:r>
    </w:p>
    <w:p>
      <w:r>
        <w:t xml:space="preserve">A esta altura já se pensaria que eles controlariam o problema da fumaça nos banheiros. Mas eles não o fizeram.</w:t>
      </w:r>
    </w:p>
    <w:p>
      <w:r>
        <w:t xml:space="preserve">Acelerando a volta para casa. CRD de banho. O sofá com TT.</w:t>
      </w:r>
    </w:p>
    <w:p>
      <w:r>
        <w:t xml:space="preserve">Se eu não gosto de alguém, eles o conhecem pela minha linguagem corporal e expressões faciais, porque eu me escondo mal.</w:t>
      </w:r>
    </w:p>
    <w:p>
      <w:r>
        <w:t xml:space="preserve">Gah nooo preciso de um carregador de luz ds o mais rápido possível :( a bateria está morrendo homem lá vai minha diversão educacional</w:t>
      </w:r>
    </w:p>
    <w:p>
      <w:r>
        <w:t xml:space="preserve"> + Feliz Ação de Graças a todos . Vamos agradecer a Deus tudo o que temos.* Família e Amigos</w:t>
      </w:r>
    </w:p>
    <w:p>
      <w:r>
        <w:t xml:space="preserve">Bem, esta é uma reviravolta na semana das finais. Chris acabou de aparecer no meu apartamento.</w:t>
      </w:r>
    </w:p>
    <w:p>
      <w:r>
        <w:t xml:space="preserve">Em Joanns, fazendo compras de uma árvore de Natal para vestir a minha camisola feia.</w:t>
      </w:r>
    </w:p>
    <w:p>
      <w:r>
        <w:t xml:space="preserve">@dannigray92 Então ignore-o por uma semana! Fora para trabalhar agora</w:t>
      </w:r>
    </w:p>
    <w:p>
      <w:r>
        <w:t xml:space="preserve">@bohn_bohn wooww eu disse para não tirar fotos de mim no vestiário :/</w:t>
      </w:r>
    </w:p>
    <w:p>
      <w:r>
        <w:t xml:space="preserve">Vou fazer um inception no Mario e fazer ele abrir uma. RT @rhamses: @rroio bora abrir uma?</w:t>
      </w:r>
    </w:p>
    <w:p>
      <w:r>
        <w:t xml:space="preserve">minha mãe me deixa louco. &gt;:(</w:t>
      </w:r>
    </w:p>
    <w:p>
      <w:r>
        <w:t xml:space="preserve">@Charlot_84 Nog minder dan 2 weken schat</w:t>
      </w:r>
    </w:p>
    <w:p>
      <w:r>
        <w:t xml:space="preserve">É um dia alegre para contar bênçãos  </w:t>
      </w:r>
    </w:p>
    <w:p>
      <w:r>
        <w:t xml:space="preserve">@Chationa em uma palavra. Sim. Eu quase vomitei em todo meu pára-brisas quando ouvi no rado.</w:t>
      </w:r>
    </w:p>
    <w:p>
      <w:r>
        <w:t xml:space="preserve">A primeira canção do dia que ouço são níveis como posso não estar na cidade @matt_montross @Bobby_Peluso @Joeyk334</w:t>
      </w:r>
    </w:p>
    <w:p>
      <w:r>
        <w:t xml:space="preserve">Se alguma vez faltar alegria em sua vida brincar com uma criança e ver o mundo através de seus olhos   </w:t>
      </w:r>
    </w:p>
    <w:p>
      <w:r>
        <w:t xml:space="preserve">Alegria de todas as alegrias a equipe de crise está chegando</w:t>
      </w:r>
    </w:p>
    <w:p>
      <w:r>
        <w:t xml:space="preserve">Com @tidus_jm todos os dias ao acordar ao seu lado é um para mim!!! Eu te amo Baby @tidus_jm!!!</w:t>
      </w:r>
    </w:p>
    <w:p>
      <w:r>
        <w:t xml:space="preserve">...mas não estou autorizado a usá-los na escola.</w:t>
      </w:r>
    </w:p>
    <w:p>
      <w:r>
        <w:t xml:space="preserve">@WTFatewm jantares de ação de graças são uma delícia épica</w:t>
      </w:r>
    </w:p>
    <w:p>
      <w:r>
        <w:t xml:space="preserve">Estou sentado em meu carro, no meu caminho de entrada, bloqueando sozinho... Bc Eu não tenho amigos.</w:t>
      </w:r>
    </w:p>
    <w:p>
      <w:r>
        <w:t xml:space="preserve">No aeroporto de Nova Orleans no meu caminho de volta para Tampa! Estarei em minha própria cama esta noite e poderei ver Caleb amanhã depois das aulas :)</w:t>
      </w:r>
    </w:p>
    <w:p>
      <w:r>
        <w:t xml:space="preserve">ainda não posso acreditar que este cara com quem eu costumava falar vai ter um bebê.</w:t>
      </w:r>
    </w:p>
    <w:p>
      <w:r>
        <w:t xml:space="preserve">@markhiggs71 Estão 30 graus aqui mas mal parei de mijar e amanhã estou em uma festa externa</w:t>
      </w:r>
    </w:p>
    <w:p>
      <w:r>
        <w:t xml:space="preserve">Minhas orelhas de coelhinho da tampa do meu celular estão caindo</w:t>
      </w:r>
    </w:p>
    <w:p>
      <w:r>
        <w:t xml:space="preserve">Sentado esperando online para entrar no Supremo Tribunal</w:t>
      </w:r>
    </w:p>
    <w:p>
      <w:r>
        <w:t xml:space="preserve">@LiliTrempette C'est pour les parents et shhhhhht.</w:t>
      </w:r>
    </w:p>
    <w:p>
      <w:r>
        <w:t xml:space="preserve"> quando você está assistindo o Hall Pass com o lado do seu pai de família e um grande pinto preto aparece na tela</w:t>
      </w:r>
    </w:p>
    <w:p>
      <w:r>
        <w:t xml:space="preserve">OMFG ! "Vous devez utiliser Internet Explorer pour visualiser ce site" </w:t>
      </w:r>
    </w:p>
    <w:p>
      <w:r>
        <w:t xml:space="preserve">É uma ótima sensação quando você acorda e não tem um grupo para estudar para</w:t>
      </w:r>
    </w:p>
    <w:p>
      <w:r>
        <w:t xml:space="preserve">@leksis009 Sinto-me bem com isso, eu repenso demais a transcrição. Fico feliz que isso tenha terminado. A seguir: Lang. Sci</w:t>
      </w:r>
    </w:p>
    <w:p>
      <w:r>
        <w:t xml:space="preserve">Fique com os verdadeiros companheiros que você não tem o falso que tem uma chance para você sem motivo</w:t>
      </w:r>
    </w:p>
    <w:p>
      <w:r>
        <w:t xml:space="preserve">@AustinMahone estou feliz por você ter se divertido em seu concerto .... Eu realmente gostaria que você me RT ... Apetece-me desistir de tentar :'( ....</w:t>
      </w:r>
    </w:p>
    <w:p>
      <w:r>
        <w:t xml:space="preserve">sinto-me tão à vontade e tão bem. estas são as pessoas mais frias do mundo. mal posso esperar para fazer parte da família&lt;3</w:t>
      </w:r>
    </w:p>
    <w:p>
      <w:r>
        <w:t xml:space="preserve">Aquele momento incômodo quando você se comporta como uma criança, embora seja um estudante do 1º ano de medicina. </w:t>
      </w:r>
    </w:p>
    <w:p>
      <w:r>
        <w:t xml:space="preserve">Ouvindo canções de Natal e cozinhando o café da manhã!</w:t>
      </w:r>
    </w:p>
    <w:p>
      <w:r>
        <w:t xml:space="preserve">esqueceu a massa sem amassar no microondas durante todo o fim de semana. Hora de fazer o pão em uma segunda-feira de manhã". </w:t>
      </w:r>
    </w:p>
    <w:p>
      <w:r>
        <w:t xml:space="preserve">tão cansado.... não quer que a pausa acabe por agora :(  </w:t>
      </w:r>
    </w:p>
    <w:p>
      <w:r>
        <w:t xml:space="preserve">A música de Natal enche o mês de dezembro e</w:t>
      </w:r>
    </w:p>
    <w:p>
      <w:r>
        <w:t xml:space="preserve">Wheeew fazendo outro cd para minha casa trio amanhã à noite!</w:t>
      </w:r>
    </w:p>
    <w:p>
      <w:r>
        <w:t xml:space="preserve">Só eu e meu livro de biologia para o resto do dia.</w:t>
      </w:r>
    </w:p>
    <w:p>
      <w:r>
        <w:t xml:space="preserve">ensaio de cinco páginas em espaçamento simples sobre auxílios à moralidade e a África</w:t>
      </w:r>
    </w:p>
    <w:p>
      <w:r>
        <w:t xml:space="preserve">Uma coisa que eu não vou perder no colegial: banheiros</w:t>
      </w:r>
    </w:p>
    <w:p>
      <w:r>
        <w:t xml:space="preserve">Aparentemente os milionários donos da empresa em que trabalho são baratos para contratar um zelador...então é a minha vez de limpar o banheiro hoje</w:t>
      </w:r>
    </w:p>
    <w:p>
      <w:r>
        <w:t xml:space="preserve">Observar o coro de reencerramento porque não quero ir para casa.</w:t>
      </w:r>
    </w:p>
    <w:p>
      <w:r>
        <w:t xml:space="preserve">Expectativas Fantásticas Revelações Incríveis</w:t>
      </w:r>
    </w:p>
    <w:p>
      <w:r>
        <w:t xml:space="preserve">Viva! Feito com uma final! ...Agora para continuar odiando minha vida e estudar para a próxima...</w:t>
      </w:r>
    </w:p>
    <w:p>
      <w:r>
        <w:t xml:space="preserve">Sexta-feira à noite esperando para sair e Gemma me faz observar os Eastenders!</w:t>
      </w:r>
    </w:p>
    <w:p>
      <w:r>
        <w:t xml:space="preserve">Preciso lavar meu carro o mais rápido possível e não o lavei durante 3 semanas.</w:t>
      </w:r>
    </w:p>
    <w:p>
      <w:r>
        <w:t xml:space="preserve">Você escreveu isso? Mano, você pode postar alguns dos meus tweets como seus próprios. Eu não me importo. RT@DaneCook: Eu só cago minhas calças. Puro molho 100%.</w:t>
      </w:r>
    </w:p>
    <w:p>
      <w:r>
        <w:t xml:space="preserve">Serra @actuallyNPH em Os Marretas. Há duas semanas, naquele mesmo teatro/assento, eu o vi tentar fazer seu caminho com um dançarino em </w:t>
      </w:r>
    </w:p>
    <w:p>
      <w:r>
        <w:t xml:space="preserve">Dominique de Villepin annonce sa candidature pour la présidentielle 2012 !</w:t>
      </w:r>
    </w:p>
    <w:p>
      <w:r>
        <w:t xml:space="preserve">Para mim, isto não é apenas um sonho, mas uma amarga realidade</w:t>
      </w:r>
    </w:p>
    <w:p>
      <w:r>
        <w:t xml:space="preserve">Se você quer vencer o medo, não fique sentado em casa e pense sobre isso. Saia e se empenhe.&amp; over</w:t>
      </w:r>
    </w:p>
    <w:p>
      <w:r>
        <w:t xml:space="preserve">Mal posso esperar para ver a cara de @ngrant60 quando ele perceber que eu fiz um buraco no fundo das pipocas </w:t>
      </w:r>
    </w:p>
    <w:p>
      <w:r>
        <w:t xml:space="preserve">Lar de um longo e divertido dia com minhas meninas na faculdade. Agora é hora de ir aos negócios e começar a estudar para meu teste de sociologia amanhã.</w:t>
      </w:r>
    </w:p>
    <w:p>
      <w:r>
        <w:t xml:space="preserve">É engraçado, porque você nem mesmo prevê que isso venha</w:t>
      </w:r>
    </w:p>
    <w:p>
      <w:r>
        <w:t xml:space="preserve">Nick acabou de sair oficialmente para o Tennessee.</w:t>
      </w:r>
    </w:p>
    <w:p>
      <w:r>
        <w:t xml:space="preserve">*Euphonik? RT @Bonang_M: O aniversário do meu mel em 5 dias... ♥</w:t>
      </w:r>
    </w:p>
    <w:p>
      <w:r>
        <w:t xml:space="preserve">Sentado aqui no banquete da banda, estou lentamente percebendo que no próximo ano farei um discurso...</w:t>
      </w:r>
    </w:p>
    <w:p>
      <w:r>
        <w:t xml:space="preserve">esta semana vai ser um inferno. depois volta para Sheboygan...</w:t>
      </w:r>
    </w:p>
    <w:p>
      <w:r>
        <w:t xml:space="preserve">Quase não há tempo para ir para a classe pré-natal, não posso dizer que estou ansioso por isso.  Sentava por aí fazendo ruídos de gemidos e cantarolando com ares</w:t>
      </w:r>
    </w:p>
    <w:p>
      <w:r>
        <w:t xml:space="preserve">Esta explosão aleatória de excitação &gt;</w:t>
      </w:r>
    </w:p>
    <w:p>
      <w:r>
        <w:t xml:space="preserve">Ter uma ressaca de sexta-feira negra...</w:t>
      </w:r>
    </w:p>
    <w:p>
      <w:r>
        <w:t xml:space="preserve">Emocionado por se reunir hoje com meu melhor amigo! Mas está chovendo e temos que encontrar o caminho para um teatro para um espetáculo de dança no centro da cidade.</w:t>
      </w:r>
    </w:p>
    <w:p>
      <w:r>
        <w:t xml:space="preserve">A mãe vai voar de vancouver amanhã</w:t>
      </w:r>
    </w:p>
    <w:p>
      <w:r>
        <w:t xml:space="preserve">Deixei cair meu laptop e a tela ficou em branco enquanto ainda estava ligado. Boas notícias: o computador e a tela estão bem. Más notícias: perdi 500 palavras de redação</w:t>
      </w:r>
    </w:p>
    <w:p>
      <w:r>
        <w:t xml:space="preserve">Dia insanamente louco no trabalho e hoje à noite eu posso assistir à banda da minha ex.</w:t>
      </w:r>
    </w:p>
    <w:p>
      <w:r>
        <w:t xml:space="preserve">Compras para amigos... 10 presentes para receber/fazer para as pessoas este ano.</w:t>
      </w:r>
    </w:p>
    <w:p>
      <w:r>
        <w:t xml:space="preserve">Eu quero entrar em uma caverna e me esconder..... só de pensar nisso alguém vai sentir minha falta... o que você acha</w:t>
      </w:r>
    </w:p>
    <w:p>
      <w:r>
        <w:t xml:space="preserve">boa noite, todos vocês são importantes na vida de alguém. todos vocês são especiais. todos vocês têm um propósito. por isso, vivam-no bem.  </w:t>
      </w:r>
    </w:p>
    <w:p>
      <w:r>
        <w:t xml:space="preserve">En moet voor dansen nog 2.50 besteden heb al de helft van 5 euro gebruikt know what</w:t>
      </w:r>
    </w:p>
    <w:p>
      <w:r>
        <w:t xml:space="preserve">Atualizei meu status no Facebook umas 6 vezes no último dia. É para isso que serve o twitter...</w:t>
      </w:r>
    </w:p>
    <w:p>
      <w:r>
        <w:t xml:space="preserve">O Natal está a menos de um mês e eu já estou cansado da maioria das músicas de Natal!</w:t>
      </w:r>
    </w:p>
    <w:p>
      <w:r>
        <w:t xml:space="preserve">Adereços para @tonyakriss por me bater muitas vezes na etiqueta de lazer - COM um tornozelo quebrado. </w:t>
      </w:r>
    </w:p>
    <w:p>
      <w:r>
        <w:t xml:space="preserve">@Erinn_Liz a parte que você não adivinhou é que o papel de embrulho será a única coisa que estou vestindo ;)</w:t>
      </w:r>
    </w:p>
    <w:p>
      <w:r>
        <w:t xml:space="preserve">@ChiefNiy sim...meus olhos ficaram tão aguados quando a mãe veio de falar com o médico que pensei que Blair tinha acabado de perder o bebê ou algo assim</w:t>
      </w:r>
    </w:p>
    <w:p>
      <w:r>
        <w:t xml:space="preserve">Finalmente terminei com a matrícula e agora tenho que esperar na escola até as 3 para uma carona para casa... wtf</w:t>
      </w:r>
    </w:p>
    <w:p>
      <w:r>
        <w:t xml:space="preserve">@katieniedz hahaha, eu quis dizer que meu telefone muda para fazer TODO O TEMPO. A última vez que verifiquei autocorrect do é uma palavra.</w:t>
      </w:r>
    </w:p>
    <w:p>
      <w:r>
        <w:t xml:space="preserve">@ThePsyentistUK tenha uma surpresa mais gentil caso o brinquedo da refeição feliz não seja merda suficiente.  </w:t>
      </w:r>
    </w:p>
    <w:p>
      <w:r>
        <w:t xml:space="preserve">Por que sinto como se tivesse perdido todos os meus amigos:?:-/</w:t>
      </w:r>
    </w:p>
    <w:p>
      <w:r>
        <w:t xml:space="preserve">aleatoriamente eu estive no berço o dia todo.</w:t>
      </w:r>
    </w:p>
    <w:p>
      <w:r>
        <w:t xml:space="preserve">Ginásio de classe com @Nelly_Cee e depois hmwk a noite toda</w:t>
      </w:r>
    </w:p>
    <w:p>
      <w:r>
        <w:t xml:space="preserve">Eu estava prestes a enfiar as flores deste cara pela garganta abaixo.</w:t>
      </w:r>
    </w:p>
    <w:p>
      <w:r>
        <w:t xml:space="preserve">Evitar rigorosamente idéias assustadoras</w:t>
      </w:r>
    </w:p>
    <w:p>
      <w:r>
        <w:t xml:space="preserve">Um longo dia de compras! Serra Cambon St Chanel loja muito mais! Comeu pão bebeu vinho Pendurado em cafés de calçada foi às feiras de rua</w:t>
      </w:r>
    </w:p>
    <w:p>
      <w:r>
        <w:t xml:space="preserve">Hoje eu estava andando por Barnes e nobre e uma senhora me perguntou ao acaso se eu queria acariciar a cobra viva enrolada em seu braço.</w:t>
      </w:r>
    </w:p>
    <w:p>
      <w:r>
        <w:t xml:space="preserve">(Squeal!) Vamos dar a um amigo famoso um gatinho no Natal e talvez eu possa tomar conta dele por alguns dias.</w:t>
      </w:r>
    </w:p>
    <w:p>
      <w:r>
        <w:t xml:space="preserve">Tempo para relaxar com As Crônicas de Nárnia</w:t>
      </w:r>
    </w:p>
    <w:p>
      <w:r>
        <w:t xml:space="preserve">Eu tenho 1 desejo de Natal... 1! E, no entanto, isso não acontecerá:(</w:t>
      </w:r>
    </w:p>
    <w:p>
      <w:r>
        <w:t xml:space="preserve">Haha Not Gonna Lie That Justin Bieber Macy's Comercial Was Pretty Dam Dam Funny.</w:t>
      </w:r>
    </w:p>
    <w:p>
      <w:r>
        <w:t xml:space="preserve">Acho que não poderia estar menos entusiasmado com meu aniversário...</w:t>
      </w:r>
    </w:p>
    <w:p>
      <w:r>
        <w:t xml:space="preserve">@todayshow o abuso que Christie Wilt e Kelly Chaffin infligiram a seus alunos é motivo para nunca mais trabalhar com crianças.</w:t>
      </w:r>
    </w:p>
    <w:p>
      <w:r>
        <w:t xml:space="preserve">o galo que continua empurrando sua cadeira sobre minhas pernas precisa parar</w:t>
      </w:r>
    </w:p>
    <w:p>
      <w:r>
        <w:t xml:space="preserve">Eu ficaria completamente assustado se um dia eu estivesse tendo dores de estômago e duas horas depois a cabeça de um bebê estivesse saindo da minha vagina.</w:t>
      </w:r>
    </w:p>
    <w:p>
      <w:r>
        <w:t xml:space="preserve">Lição de estrada em um pouco....</w:t>
      </w:r>
    </w:p>
    <w:p>
      <w:r>
        <w:t xml:space="preserve">Correios de voz de casos de crianças desaparecidas da SVU eliminados, dando às patentes falsas esperanças. E o hack que está fazendo a pirataria é...britânico</w:t>
      </w:r>
    </w:p>
    <w:p>
      <w:r>
        <w:t xml:space="preserve">@TiboChevillard C'est au minimum ce que j'ai chaque matin dans ma boite pro. Demain je reviens après 4 jours d'absence...</w:t>
      </w:r>
    </w:p>
    <w:p>
      <w:r>
        <w:t xml:space="preserve">Desfrutando de uma conversa amigável sob a forte chuva</w:t>
      </w:r>
    </w:p>
    <w:p>
      <w:r>
        <w:t xml:space="preserve">Aí está a braçadeira do meu iPod que esteve ausente por duas semanas. Na minha mesa. Ostensivelmente lá o tempo todo.</w:t>
      </w:r>
    </w:p>
    <w:p>
      <w:r>
        <w:t xml:space="preserve">Mistério do pacote resolvido: Debi é um idiota de mente ausente.</w:t>
      </w:r>
    </w:p>
    <w:p>
      <w:r>
        <w:t xml:space="preserve">Minha mãe nunca faz comida e meu irmão come todos os restos</w:t>
      </w:r>
    </w:p>
    <w:p>
      <w:r>
        <w:t xml:space="preserve">Você sabe que é hora de receber sua mesada quando seus avós esqueceram como atender o telefone </w:t>
      </w:r>
    </w:p>
    <w:p>
      <w:r>
        <w:t xml:space="preserve">Eu adoro aquele momento em que apenas ver alguém faz o seu dia inteiro!</w:t>
      </w:r>
    </w:p>
    <w:p>
      <w:r>
        <w:t xml:space="preserve">Oh menino Madonna é a artista do intervalo da super tigela este ano!</w:t>
      </w:r>
    </w:p>
    <w:p>
      <w:r>
        <w:t xml:space="preserve">@___Lucy curl around the concrete to keep warm on the dark nights... and no debbie wont come and get you she odeia missing x factor</w:t>
      </w:r>
    </w:p>
    <w:p>
      <w:r>
        <w:t xml:space="preserve">Eu adoro ver todas as luzes de Natal:) </w:t>
      </w:r>
    </w:p>
    <w:p>
      <w:r>
        <w:t xml:space="preserve">Por que os compradores de Natal não podem ir às compras durante o dia em vez de entupir a já congestionada hora de ponta e fazer com que todos se atrasem?</w:t>
      </w:r>
    </w:p>
    <w:p>
      <w:r>
        <w:t xml:space="preserve">Gostaria de poder dizer ao meu primo que estou vindo visitar em janeiro</w:t>
      </w:r>
    </w:p>
    <w:p>
      <w:r>
        <w:t xml:space="preserve">A sério, quem faz um teste na segunda-feira após o intervalo do outono?</w:t>
      </w:r>
    </w:p>
    <w:p>
      <w:r>
        <w:t xml:space="preserve">Efetue hoje esta aula de 4 horas de condução. Vai me fazer estar na escola das 7 às 7</w:t>
      </w:r>
    </w:p>
    <w:p>
      <w:r>
        <w:t xml:space="preserve">Adoro os anúncios da Aldi!! Jacks Xmas Fair hoje mais tatuagens e porcarias para a casa</w:t>
      </w:r>
    </w:p>
    <w:p>
      <w:r>
        <w:t xml:space="preserve">@WhiskeyandLace1 temos que experimentar novos lugares com mais freqüência. Mas eu estou um pouco pior para o desgaste. Estômagos cheios de mãos cheias de álcool tremendo</w:t>
      </w:r>
    </w:p>
    <w:p>
      <w:r>
        <w:t xml:space="preserve">1:20 da manhã hora de dormir indo às compras em algum lugar amanhã.... onde :)</w:t>
      </w:r>
    </w:p>
    <w:p>
      <w:r>
        <w:t xml:space="preserve">Muito cansado. Eu não quero que @bsaundsjr e @Therealkelseyj saiam.</w:t>
      </w:r>
    </w:p>
    <w:p>
      <w:r>
        <w:t xml:space="preserve">Mal posso esperar para deixar o trabalho e limpar o vômito efêmero do meu papaizinho ._____.</w:t>
      </w:r>
    </w:p>
    <w:p>
      <w:r>
        <w:t xml:space="preserve">Algumas pessoas você nunca começará a entender.</w:t>
      </w:r>
    </w:p>
    <w:p>
      <w:r>
        <w:t xml:space="preserve">Si @Javi_Pastore marque ce soir je change mon nom twitter</w:t>
      </w:r>
    </w:p>
    <w:p>
      <w:r>
        <w:t xml:space="preserve">oomf está em suas calcinhas avó fazendo malabarismos com o seu saque</w:t>
      </w:r>
    </w:p>
    <w:p>
      <w:r>
        <w:t xml:space="preserve">acabou de ser lavado na noite dos pais</w:t>
      </w:r>
    </w:p>
    <w:p>
      <w:r>
        <w:t xml:space="preserve">O vento é tão arrepiante. Levantei o aquecedor... queria poder dormir a sesta com meu bebê, mas tenho que estudar...</w:t>
      </w:r>
    </w:p>
    <w:p>
      <w:r>
        <w:t xml:space="preserve">depois de 6 anos... olfos fiéis @Dakine mochilas com zíper quebra-cabeças.</w:t>
      </w:r>
    </w:p>
    <w:p>
      <w:r>
        <w:t xml:space="preserve">vou ver meus companheiros de equipe jogando pela primeira vez em 9 anos sem estar na quadra com eles. </w:t>
      </w:r>
    </w:p>
    <w:p>
      <w:r>
        <w:t xml:space="preserve">Detesto ver filmes que recuam quando as mulheres não têm direitos. Elas nunca chegam a estar com os homens que amam.</w:t>
      </w:r>
    </w:p>
    <w:p>
      <w:r>
        <w:t xml:space="preserve">Hoje, o cartão de natal brilha em todos os lugares do escritório! </w:t>
      </w:r>
    </w:p>
    <w:p>
      <w:r>
        <w:t xml:space="preserve">E seus 60 graus hoje em dia? RT @subwaysocialite Christmas lights goin UP UP!!!!  </w:t>
      </w:r>
    </w:p>
    <w:p>
      <w:r>
        <w:t xml:space="preserve">eu adoro a primeira nevasca e notre dame no inverno.</w:t>
      </w:r>
    </w:p>
    <w:p>
      <w:r>
        <w:t xml:space="preserve">Daqui a duas semanas a doença voltará às mãos de uma cadela espanhola.</w:t>
      </w:r>
    </w:p>
    <w:p>
      <w:r>
        <w:t xml:space="preserve">É hora de escrever em papel.</w:t>
      </w:r>
    </w:p>
    <w:p>
      <w:r>
        <w:t xml:space="preserve">Disseram-me que ia receber um dicionário para o Natal ...</w:t>
      </w:r>
    </w:p>
    <w:p>
      <w:r>
        <w:t xml:space="preserve">Faça disso um evento para toda a vida.  RT @madbec42: 2 minutos até o fim</w:t>
      </w:r>
    </w:p>
    <w:p>
      <w:r>
        <w:t xml:space="preserve">é tão estranho não estar com minha família este ano</w:t>
      </w:r>
    </w:p>
    <w:p>
      <w:r>
        <w:t xml:space="preserve">Eu quero tater tots...o campus não faz tater tots</w:t>
      </w:r>
    </w:p>
    <w:p>
      <w:r>
        <w:t xml:space="preserve">As pernas estão muito doridas agora...acho que amanhã vou tomar banho de gelo :)</w:t>
      </w:r>
    </w:p>
    <w:p>
      <w:r>
        <w:t xml:space="preserve">Hoje: panquecas para o café da manhã mcdonalds para o almoço opryland por uma hora e meia. &amp; nada agora.</w:t>
      </w:r>
    </w:p>
    <w:p>
      <w:r>
        <w:t xml:space="preserve">O estudo para cálculo começa amanhã!!</w:t>
      </w:r>
    </w:p>
    <w:p>
      <w:r>
        <w:t xml:space="preserve">@AurelienMSohet @ABlodola Depois de tmrw você não terá o prazer da minha presença positiva sorridente e borbulhante! O que você vai fazer?</w:t>
      </w:r>
    </w:p>
    <w:p>
      <w:r>
        <w:t xml:space="preserve">@TheBodyShopUK Ouvir minhas cobaias ranger e insistir que seu Pêssego Fuzzy é delicioso e comestível me traz</w:t>
      </w:r>
    </w:p>
    <w:p>
      <w:r>
        <w:t xml:space="preserve">Chegou a Amsterdã uma hora mais cedo. Agora parece que tenho que me sentar aqui por 5 horas....</w:t>
      </w:r>
    </w:p>
    <w:p>
      <w:r>
        <w:t xml:space="preserve">as pessoas estão loucas para deixar o vidic-ferdinand sair de nosso lugar </w:t>
      </w:r>
    </w:p>
    <w:p>
      <w:r>
        <w:t xml:space="preserve">Cerca de 20 horas de sono nas últimas 3 semanas</w:t>
      </w:r>
    </w:p>
    <w:p>
      <w:r>
        <w:t xml:space="preserve">Este é agora o ponto no evento em que tenho que ajudar clientes bêbados a localizar seus itens "extraviados". </w:t>
      </w:r>
    </w:p>
    <w:p>
      <w:r>
        <w:t xml:space="preserve">Ingredientes: um cadeautje zilverkleurig karton 2 pakken bami-mix marker (zwart) restjes papier en een beetje geduld.</w:t>
      </w:r>
    </w:p>
    <w:p>
      <w:r>
        <w:t xml:space="preserve">Uma garota tão desarrumada RT @erinava: Café em todo o meu livro Bill Russell :'(</w:t>
      </w:r>
    </w:p>
    <w:p>
      <w:r>
        <w:t xml:space="preserve">De nazi's zijn nog in zit hier een vent met een gigantisch hakenkruis op zn hand</w:t>
      </w:r>
    </w:p>
    <w:p>
      <w:r>
        <w:t xml:space="preserve">Vocabulário em inglês sobre direito estatal e política</w:t>
      </w:r>
    </w:p>
    <w:p>
      <w:r>
        <w:t xml:space="preserve">para eliminar a confusão que eu costumava viver em Ann arbor</w:t>
      </w:r>
    </w:p>
    <w:p>
      <w:r>
        <w:t xml:space="preserve">De sneldicht Piet: Morgen van 16:00-21:00 uur zit daar klaar en maakt al uw dichtwensen klaar!  </w:t>
      </w:r>
    </w:p>
    <w:p>
      <w:r>
        <w:t xml:space="preserve">Graças a @bouf eu classifiquei os presentes de Natal para cinco de minhas pessoas favoritas de uma só vez.</w:t>
      </w:r>
    </w:p>
    <w:p>
      <w:r>
        <w:t xml:space="preserve">@TheBodyShopUK tendo toda a família que vivia espalhada pelo Reino Unido, todos se encontram na casa dos pais para o melhor dia da família e para a ceia de Natal</w:t>
      </w:r>
    </w:p>
    <w:p>
      <w:r>
        <w:t xml:space="preserve">A melhor coisa do jantar de ação de graças, além de comer, é eu e meu pai cozinharmos juntos na cozinha! </w:t>
      </w:r>
    </w:p>
    <w:p>
      <w:r>
        <w:t xml:space="preserve">@RILEEE_ pense nisso! um homem lambe a cabeça de uma senhora</w:t>
      </w:r>
    </w:p>
    <w:p>
      <w:r>
        <w:t xml:space="preserve">@HighkickingCate hah obrigado Cate!! Quando li que me imaginava andando por aí e macarrão voando para cima de mim do nada </w:t>
      </w:r>
    </w:p>
    <w:p>
      <w:r>
        <w:t xml:space="preserve">Eu vivo as luzes de Natal! Especialmente as coloridas :)</w:t>
      </w:r>
    </w:p>
    <w:p>
      <w:r>
        <w:t xml:space="preserve">Eu acabei de jogar este jogo estúpido como sempre e depois morri bem antes de estar prestes a passar por ele.</w:t>
      </w:r>
    </w:p>
    <w:p>
      <w:r>
        <w:t xml:space="preserve"> 4 Atividades de CORAÇÃO ...  4 nossa cidade ... é ANOINTED 4 seus principados ...JESUS REIGNS...</w:t>
      </w:r>
    </w:p>
    <w:p>
      <w:r>
        <w:t xml:space="preserve">Percebi que, por todo meu amor aos filmes de terror, não sou dono de muitos deles.</w:t>
      </w:r>
    </w:p>
    <w:p>
      <w:r>
        <w:t xml:space="preserve">Tinha planejado passar 10 dias na casa de minha mãe.  Agora ela vai aparecer por 4 dias e nós vamos assar juntos.</w:t>
      </w:r>
    </w:p>
    <w:p>
      <w:r>
        <w:t xml:space="preserve"> Divirta-se muito em Boston vendo @TrueAlexLambert Qualquer um que esteja em baixo por alguma boa música dá a @TrueAlexLambert um acompanhamento.</w:t>
      </w:r>
    </w:p>
    <w:p>
      <w:r>
        <w:t xml:space="preserve">@piersmorgan khans Guno ser nocauteado show boating é um sinal de</w:t>
      </w:r>
    </w:p>
    <w:p>
      <w:r>
        <w:t xml:space="preserve">Une salle d'attente chez le médecin. Un mec. Moi. Du Cabrel à la radio. Le mec me fixe depuis 5 minutos.</w:t>
      </w:r>
    </w:p>
    <w:p>
      <w:r>
        <w:t xml:space="preserve">Lol a primeira vez que conheço o namorado da minha irmã e ele está meio despido</w:t>
      </w:r>
    </w:p>
    <w:p>
      <w:r>
        <w:t xml:space="preserve"> foi incrível. pena que o final seja na próxima semana</w:t>
      </w:r>
    </w:p>
    <w:p>
      <w:r>
        <w:t xml:space="preserve">Eu estava basicamente flutuando no trabalho hoje cantarolando ao som da música de Natal</w:t>
      </w:r>
    </w:p>
    <w:p>
      <w:r>
        <w:t xml:space="preserve">Amor relacionamento de ódio</w:t>
      </w:r>
    </w:p>
    <w:p>
      <w:r>
        <w:t xml:space="preserve">5 dias em Nova Orleans. 2 dias com meu GBF @JimMaybeJames. Talvez eu veja @WendellPierce por aí. @SucreNewOrleans na minha boca.</w:t>
      </w:r>
    </w:p>
    <w:p>
      <w:r>
        <w:t xml:space="preserve">Apresentar meu projeto sênior inacabado amanhã em meu primeiro dia de volta...preciso de uma carta de apresentação e currículo</w:t>
      </w:r>
    </w:p>
    <w:p>
      <w:r>
        <w:t xml:space="preserve"> quando @kelseyrae_93 voltou para casa no fim de semana de volta e pulou para fora do carro quando Kendall passou de carro</w:t>
      </w:r>
    </w:p>
    <w:p>
      <w:r>
        <w:t xml:space="preserve">Dói não vou mentir, mas não dói tanto quanto poderia</w:t>
      </w:r>
    </w:p>
    <w:p>
      <w:r>
        <w:t xml:space="preserve">Você sabe que eu gasto dinheiro porque o tempo gasto não tem esperança</w:t>
      </w:r>
    </w:p>
    <w:p>
      <w:r>
        <w:t xml:space="preserve">hoje vai estar tão ocupado quanto ontem</w:t>
      </w:r>
    </w:p>
    <w:p>
      <w:r>
        <w:t xml:space="preserve">ok nu moet ik van een bruine wol-bal-ding een zwarte piet gaan makenn ;d</w:t>
      </w:r>
    </w:p>
    <w:p>
      <w:r>
        <w:t xml:space="preserve">Não só não cancelamos nosso compromisso @ComcastCares como também tivemos que fazer um trabalho incrível para garantir que alguém estivesse na casa o dia todo.</w:t>
      </w:r>
    </w:p>
    <w:p>
      <w:r>
        <w:t xml:space="preserve">banquete de vôlei hoje à noite</w:t>
      </w:r>
    </w:p>
    <w:p>
      <w:r>
        <w:t xml:space="preserve">Outro sábado mais uma sessão de compras na rua Oxford.</w:t>
      </w:r>
    </w:p>
    <w:p>
      <w:r>
        <w:t xml:space="preserve">@emma__01 haha okee...je weet yoch wel al die toetsen doe ik erop moest maken die zitten er allemaal op</w:t>
      </w:r>
    </w:p>
    <w:p>
      <w:r>
        <w:t xml:space="preserve">Ainda em trabalho terminando a edição para nosso especial tomm em Herman Cain e estou faltando @JustCallMeKiku celebração no Gold Bar</w:t>
      </w:r>
    </w:p>
    <w:p>
      <w:r>
        <w:t xml:space="preserve">Adoro quando a UPS e os feriados conspiram para custar negócios em lojas de quadrinhos, entregando livros com atraso.  </w:t>
      </w:r>
    </w:p>
    <w:p>
      <w:r>
        <w:t xml:space="preserve">agradecido 2 Deus 4 a todos os anjos com os quais Ele rodeia minha família. Não sei como eles mantêm as asas escondidas debaixo das camisas! </w:t>
      </w:r>
    </w:p>
    <w:p>
      <w:r>
        <w:t xml:space="preserve">Indo para o campus na chuva para tirar fotos de graduação</w:t>
      </w:r>
    </w:p>
    <w:p>
      <w:r>
        <w:t xml:space="preserve">Se o dinheiro é seu único motivo, sinto pena de você.   </w:t>
      </w:r>
    </w:p>
    <w:p>
      <w:r>
        <w:t xml:space="preserve">Eu adoro dirigir para o norte em Ontário :) Faz-me tão feliz parar como em todas as cidades, especialmente Muskoka e Port Perry.</w:t>
      </w:r>
    </w:p>
    <w:p>
      <w:r>
        <w:t xml:space="preserve">Este fim de semana está cheio de lavanderia e estudos.</w:t>
      </w:r>
    </w:p>
    <w:p>
      <w:r>
        <w:t xml:space="preserve">Ótimo papel para amanhã e mais besteiras em inglês.</w:t>
      </w:r>
    </w:p>
    <w:p>
      <w:r>
        <w:t xml:space="preserve">É domingo.  Parece um bom dia para derramar meu coração em um e-mail para alguém que talvez não esteja esperando por isso :)</w:t>
      </w:r>
    </w:p>
    <w:p>
      <w:r>
        <w:t xml:space="preserve">Eu adoro quando minha RA só impõe a regra das horas de silêncio quando ELA está dormindo... mas quando ela está fazendo uma porra de festa, tudo bem.</w:t>
      </w:r>
    </w:p>
    <w:p>
      <w:r>
        <w:t xml:space="preserve">Reunião com novo cliente em Lakeside, em Thurrock, esta tarde. Não vai estar ocupado, pois não?  </w:t>
      </w:r>
    </w:p>
    <w:p>
      <w:r>
        <w:t xml:space="preserve">AHHHHHHHHHHHHHH I ODEIO NEGROS BURROS E CABRAS ESTÚPIDAS AHHHH</w:t>
      </w:r>
    </w:p>
    <w:p>
      <w:r>
        <w:t xml:space="preserve">seção de verificação de data congelada :( sua nunca foi girada corretamente :'(</w:t>
      </w:r>
    </w:p>
    <w:p>
      <w:r>
        <w:t xml:space="preserve">Odeio toda vez que o amendoim tira uma soneca que não consigo /;</w:t>
      </w:r>
    </w:p>
    <w:p>
      <w:r>
        <w:t xml:space="preserve">É tempo de Natal!  Landon Paige e eu lemos A Noite Antes do Natal e assistimos ao Especial de Natal do Charlie Brown!</w:t>
      </w:r>
    </w:p>
    <w:p>
      <w:r>
        <w:t xml:space="preserve">@Geluidsman_Ron goh dat vind ik nog eens aardig van je. Helaas moet ik er zo wel uit. Moet nog aan de knutsel</w:t>
      </w:r>
    </w:p>
    <w:p>
      <w:r>
        <w:t xml:space="preserve">eu odeio ser acordado cedo pelo CÃO FUDIDOR FUNCIONANDO NO PARQUE FORA DO MEU PARQUE FICA FELIZ TODOS OS DIA FODIDO</w:t>
      </w:r>
    </w:p>
    <w:p>
      <w:r>
        <w:t xml:space="preserve">Se você não fosse uma escola e não fosse uma escola</w:t>
      </w:r>
    </w:p>
    <w:p>
      <w:r>
        <w:t xml:space="preserve">quando seu cartão ucas não for aceito como um cartão de desconto online</w:t>
      </w:r>
    </w:p>
    <w:p>
      <w:r>
        <w:t xml:space="preserve">Lorraine Kelly eskzjh akjbg selkwkfja ipf eh </w:t>
      </w:r>
    </w:p>
    <w:p>
      <w:r>
        <w:t xml:space="preserve">A cara estúpida de Taylor Swift quando ela rouba um AMA da Adele!!! &lt;&lt;&lt;&lt;&lt; &gt;:(</w:t>
      </w:r>
    </w:p>
    <w:p>
      <w:r>
        <w:t xml:space="preserve">dia aborrecido. tem que fazer recados para mim madre</w:t>
      </w:r>
    </w:p>
    <w:p>
      <w:r>
        <w:t xml:space="preserve">Conduzindo meus pais bêbados para casa.</w:t>
      </w:r>
    </w:p>
    <w:p>
      <w:r>
        <w:t xml:space="preserve">Todo o dia na escola hoje</w:t>
      </w:r>
    </w:p>
    <w:p>
      <w:r>
        <w:t xml:space="preserve">Definitivamente pensava que o traseiro de bicha de beiber teria ganho</w:t>
      </w:r>
    </w:p>
    <w:p>
      <w:r>
        <w:t xml:space="preserve">Odeio quando as pessoas pensam que podem dirigir a vida de outras pessoas</w:t>
      </w:r>
    </w:p>
    <w:p>
      <w:r>
        <w:t xml:space="preserve">É de mim ou alguém lá fora adora o cheiro de seu posto de amigo? </w:t>
      </w:r>
    </w:p>
    <w:p>
      <w:r>
        <w:t xml:space="preserve">sempre que alguém diz meu nome do meio. eu fico nervoso porque é o que minha mãe me chama quando está com raiva. que</w:t>
      </w:r>
    </w:p>
    <w:p>
      <w:r>
        <w:t xml:space="preserve">Twinnys baby shower hoje</w:t>
      </w:r>
    </w:p>
    <w:p>
      <w:r>
        <w:t xml:space="preserve">Je me fais fais stalker sur par un mec de l'âge de mon père je l'ai refusé en ami mais il like tout ce que je fais en public</w:t>
      </w:r>
    </w:p>
    <w:p>
      <w:r>
        <w:t xml:space="preserve">meu dia consiste em trabalhar de 1 a 10 conduzindo na neve e estudando matemática.</w:t>
      </w:r>
    </w:p>
    <w:p>
      <w:r>
        <w:t xml:space="preserve">Acho que não vou conseguir porque é dos Estados Unidos, então isso é cerca de £30 + imposto postal e de importação.</w:t>
      </w:r>
    </w:p>
    <w:p>
      <w:r>
        <w:t xml:space="preserve">Por todos esses anos que você protegeu a semente é hora de se tornar a bela flor.~S.C. Paul  </w:t>
      </w:r>
    </w:p>
    <w:p>
      <w:r>
        <w:t xml:space="preserve">Sessão de bomba de aço em t menos 20 minutos</w:t>
      </w:r>
    </w:p>
    <w:p>
      <w:r>
        <w:t xml:space="preserve">Acabei de ver um rapaz que eu pensava ser uma garota durante todo o semestre.</w:t>
      </w:r>
    </w:p>
    <w:p>
      <w:r>
        <w:t xml:space="preserve">A raiva e os ciúmes não podem mais suportar perder de vista seus objetos do que o amor. &amp; Eliot  </w:t>
      </w:r>
    </w:p>
    <w:p>
      <w:r>
        <w:t xml:space="preserve">Ohh hoje vai ser divertido, a família já está lutando.</w:t>
      </w:r>
    </w:p>
    <w:p>
      <w:r>
        <w:t xml:space="preserve">Tão feliz por ter terminado o meu trabalho, então voltei para o meu quarto e meu humor ficou arruinado...... EU ODEIO TIM TEBOW SOOOO MUCH!!!!</w:t>
      </w:r>
    </w:p>
    <w:p>
      <w:r>
        <w:t xml:space="preserve">Acabei de ver o Food INC. Por que não houve mais tumulto sobre a maneira como a Monsanto controla as sementes?  </w:t>
      </w:r>
    </w:p>
    <w:p>
      <w:r>
        <w:t xml:space="preserve">Oficialmente, não há quartos de hotel em nenhum lugar de Valdosta Geórgia. Uma espécie de grande corrida por aqui.</w:t>
      </w:r>
    </w:p>
    <w:p>
      <w:r>
        <w:t xml:space="preserve">assistindo a este jogo de basquetebol.</w:t>
      </w:r>
    </w:p>
    <w:p>
      <w:r>
        <w:t xml:space="preserve">@TheDoctorCindy :( Btw u u realizamos o fato de que, tecnicamente, nos damos gritos um ao outro fazendo isto</w:t>
      </w:r>
    </w:p>
    <w:p>
      <w:r>
        <w:t xml:space="preserve">eu só pensei nisso...ninguém na minha família sabe da nova edição na minha cara :)</w:t>
      </w:r>
    </w:p>
    <w:p>
      <w:r>
        <w:t xml:space="preserve">Uau, meu irmão chegou bem na hora certa hoje à noite.</w:t>
      </w:r>
    </w:p>
    <w:p>
      <w:r>
        <w:t xml:space="preserve">Ok, agora vou tentar dormir muito! Tenho trabalho às 7</w:t>
      </w:r>
    </w:p>
    <w:p>
      <w:r>
        <w:t xml:space="preserve">graças a Deus pelo carregador HTC agora eu posso ouvir olly JLS e jedward enquanto carrego meu ipod :')</w:t>
      </w:r>
    </w:p>
    <w:p>
      <w:r>
        <w:t xml:space="preserve">A Billboard a caminho de casa faz 3 aplicações que eu fiz e que já vi anunciadas no mundo real - facilmente minhas piores 3.</w:t>
      </w:r>
    </w:p>
    <w:p>
      <w:r>
        <w:t xml:space="preserve">Estou caminhando para o campus na neve. Sim, você me ouviu... na neve.</w:t>
      </w:r>
    </w:p>
    <w:p>
      <w:r>
        <w:t xml:space="preserve">@JamBam88 isso me fez rir porque estarei no cabo &amp; duvido que estarei recebendo um!!</w:t>
      </w:r>
    </w:p>
    <w:p>
      <w:r>
        <w:t xml:space="preserve">Eu queria deitar-me na cama por um pouco, mas acho que vou pagar esta coisa antes de poder descansar.</w:t>
      </w:r>
    </w:p>
    <w:p>
      <w:r>
        <w:t xml:space="preserve">Esta coisa de uma direção é na verdade bastante interessante</w:t>
      </w:r>
    </w:p>
    <w:p>
      <w:r>
        <w:t xml:space="preserve">Adivinhe quem não vai conseguir dormir hoje à noite.</w:t>
      </w:r>
    </w:p>
    <w:p>
      <w:r>
        <w:t xml:space="preserve">Fora para estarem rodeados de noivos e em breve se casarem</w:t>
      </w:r>
    </w:p>
    <w:p>
      <w:r>
        <w:t xml:space="preserve">Meu cachorro não pode mais pular na minha cama. Ele precisa ser carregado.</w:t>
      </w:r>
    </w:p>
    <w:p>
      <w:r>
        <w:t xml:space="preserve">Marido está lendo o 3º livro de Percy Jackson em voz alta para os 8 e 11 anos de idade e eu estamos trabalhando no quebra-cabeça de Natal</w:t>
      </w:r>
    </w:p>
    <w:p>
      <w:r>
        <w:t xml:space="preserve">Que mau :((( ontem eu perdi um brinco e a bolinha do meu piercing ¬¬¬¬¬'</w:t>
      </w:r>
    </w:p>
    <w:p>
      <w:r>
        <w:t xml:space="preserve">@ToulasTake Nunca tive um pomelo! Eles são tão gigantescos que tenho medo de comprar um. Na Superstore eles são todos "COME NO ME BRO".</w:t>
      </w:r>
    </w:p>
    <w:p>
      <w:r>
        <w:t xml:space="preserve">Ewwww aquela garota ao meu lado era uma delas cuspindo quando ela falava um pouco de vadia ...Ughh elas são as piores</w:t>
      </w:r>
    </w:p>
    <w:p>
      <w:r>
        <w:t xml:space="preserve">Perdi meu anel de antiguidade do 21º aniversário. Chorei. Procurei debaixo da cama por horas. Rapaz procurado. Telefonema de um hotel dizendo que o tinham!</w:t>
      </w:r>
    </w:p>
    <w:p>
      <w:r>
        <w:t xml:space="preserve">"99% está tomando as ruas de Madison a Madri para dizer "Não, não pagaremos por sua crise".  </w:t>
      </w:r>
    </w:p>
    <w:p>
      <w:r>
        <w:t xml:space="preserve">É TRISTE COMO O DEY CONTINUA MATANDO E MOLESTANDO ESSAS CRIANÇAS!!! SMDH N</w:t>
      </w:r>
    </w:p>
    <w:p>
      <w:r>
        <w:t xml:space="preserve">Aparentemente, é possível comer muito sorvete :(</w:t>
      </w:r>
    </w:p>
    <w:p>
      <w:r>
        <w:t xml:space="preserve">Estar de ressaca no dia do jantar de ação de graças de nossa família.</w:t>
      </w:r>
    </w:p>
    <w:p>
      <w:r>
        <w:t xml:space="preserve">Apenas chorei ao ver A Última Canção. E eu já vi isso um bilhão de vezes antes.</w:t>
      </w:r>
    </w:p>
    <w:p>
      <w:r>
        <w:t xml:space="preserve">Não quero falar sobre este remake do Evil Dead. Algumas coisas são sagradas (igrejas Guerra das Estrelas, etc.) e por isso é FUCKING BRUCE CAMPBELL</w:t>
      </w:r>
    </w:p>
    <w:p>
      <w:r>
        <w:t xml:space="preserve">Sentado por conta própria enquanto meus amigos vão ao "show da natureza".</w:t>
      </w:r>
    </w:p>
    <w:p>
      <w:r>
        <w:t xml:space="preserve">@elliebondini v.depressing aint it mate eu gosto especialmente de ficar de pé o caminho todo para casa.</w:t>
      </w:r>
    </w:p>
    <w:p>
      <w:r>
        <w:t xml:space="preserve">Sentado de amor com minha mãe! 1 de poucas coisas que estou feliz que o passeio tenha uma pausa!</w:t>
      </w:r>
    </w:p>
    <w:p>
      <w:r>
        <w:t xml:space="preserve">@PaperInspire YEAH MAS NÃO TENHO CRÉDITO.</w:t>
      </w:r>
    </w:p>
    <w:p>
      <w:r>
        <w:t xml:space="preserve">Todos em minha família, exceto meu irmão de 8 anos, estão de mau humor.</w:t>
      </w:r>
    </w:p>
    <w:p>
      <w:r>
        <w:t xml:space="preserve">Jk, esqueci que tenho que apresentar meu projeto para a Sra. Groths, puta de cu.</w:t>
      </w:r>
    </w:p>
    <w:p>
      <w:r>
        <w:t xml:space="preserve">@MMAKELLY Eu dou aos desabrigados o tempo todo.... No Natal passado, visitei alguns abrigos com toneladas de brinquedos novos! As crianças estavam no céu!</w:t>
      </w:r>
    </w:p>
    <w:p>
      <w:r>
        <w:t xml:space="preserve">Não fique com a impressão de que você desperta minha raiva. Você vê que só se pode ficar com raiva daqueles que ele respeita. ~Richard M. Nixon</w:t>
      </w:r>
    </w:p>
    <w:p>
      <w:r>
        <w:t xml:space="preserve">Estou assustado e desapontado por descobrir que você twitta e dirige. :/</w:t>
      </w:r>
    </w:p>
    <w:p>
      <w:r>
        <w:t xml:space="preserve">Estou otimista que eu possa adormecer antes das 8 da manhã</w:t>
      </w:r>
    </w:p>
    <w:p>
      <w:r>
        <w:t xml:space="preserve">@danecook acabei de tirar 100% de molho de arando da minha vagina.</w:t>
      </w:r>
    </w:p>
    <w:p>
      <w:r>
        <w:t xml:space="preserve">Apenas passei alguns minutos criativos dizendo a alguém -- eloquentemente profissionalmente, mas com absoluta finalidade -- "não".</w:t>
      </w:r>
    </w:p>
    <w:p>
      <w:r>
        <w:t xml:space="preserve">Quem diria que conseguir 4 pneus novos para o meu carro poderia ser mais um desafio!</w:t>
      </w:r>
    </w:p>
    <w:p>
      <w:r>
        <w:t xml:space="preserve">Hoje é realmente um grande dia!</w:t>
      </w:r>
    </w:p>
    <w:p>
      <w:r>
        <w:t xml:space="preserve">REJUBILEM! RT @MazzESPN: johan petro é o único jogador nas instalações neste momento.</w:t>
      </w:r>
    </w:p>
    <w:p>
      <w:r>
        <w:t xml:space="preserve">O computador acabou de travar no meio do meu jornal.</w:t>
      </w:r>
    </w:p>
    <w:p>
      <w:r>
        <w:t xml:space="preserve">De volta ao pronto-socorro.</w:t>
      </w:r>
    </w:p>
    <w:p>
      <w:r>
        <w:t xml:space="preserve">voelt zich een beetje Bert en Ernie op een knutselelpee </w:t>
      </w:r>
    </w:p>
    <w:p>
      <w:r>
        <w:t xml:space="preserve">Não pretendo fazer nada este fim de semana, além de trabalhar @TheBodyShopUK</w:t>
      </w:r>
    </w:p>
    <w:p>
      <w:r>
        <w:t xml:space="preserve">Mais uma aula e um estudo de caso entre mim e as férias de Natal. Poderei dormir aos sábados durante 4 semanas.</w:t>
      </w:r>
    </w:p>
    <w:p>
      <w:r>
        <w:t xml:space="preserve">Doentes até a morte de ônibus inúteis que se mijam de verdade com suas patéticas tentativas de cumprir o horário?</w:t>
      </w:r>
    </w:p>
    <w:p>
      <w:r>
        <w:t xml:space="preserve">Mais 5 dias até a grande mudança! Mais 4 dias até esta grande mudança é coisa do passado!  </w:t>
      </w:r>
    </w:p>
    <w:p>
      <w:r>
        <w:t xml:space="preserve">L'ami qui écoute sans repères de Sniper histoire un peu trop vrai pour lui. Je vous avoue que je sais pas comment réagir là</w:t>
      </w:r>
    </w:p>
    <w:p>
      <w:r>
        <w:t xml:space="preserve">@neatbritney @WhitGrace BLAST!! Eu teria adorado ter uma foto dessa bela exposição!!</w:t>
      </w:r>
    </w:p>
    <w:p>
      <w:r>
        <w:t xml:space="preserve">no calendário deles como se você estivesse louco? não há um jogador na NBA que eu sinta que já tenha tido esse impacto onde você já está.</w:t>
      </w:r>
    </w:p>
    <w:p>
      <w:r>
        <w:t xml:space="preserve">Os meninos são tão nojentos quando têm 12 anos e descobrem que têm um "membro" em suas calças. </w:t>
      </w:r>
    </w:p>
    <w:p>
      <w:r>
        <w:t xml:space="preserve">Eu mesmo estou tentando fazer um projeto astral para a Reseda.</w:t>
      </w:r>
    </w:p>
    <w:p>
      <w:r>
        <w:t xml:space="preserve">140 caracteres não é o suficiente para berrar sobre nosso governo de merda. tornar os ricos mais ricos e deixar os pobres apodrecerem em um buraco. </w:t>
      </w:r>
    </w:p>
    <w:p>
      <w:r>
        <w:t xml:space="preserve">Indo para o trabalho meio adormecido</w:t>
      </w:r>
    </w:p>
    <w:p>
      <w:r>
        <w:t xml:space="preserve">Vaca estúpida, saia da minha vida. </w:t>
      </w:r>
    </w:p>
    <w:p>
      <w:r>
        <w:t xml:space="preserve">Parafuso de trabalho parafuso inverno. Gostaria que já fosse verão...</w:t>
      </w:r>
    </w:p>
    <w:p>
      <w:r>
        <w:t xml:space="preserve">Maravilhosa manhã e feliz sexta-feira. Cheia de &amp;</w:t>
      </w:r>
    </w:p>
    <w:p>
      <w:r>
        <w:t xml:space="preserve">Quero arrancar-lhe os tomates e enfiá-los pela sua patética garganta abaixo!</w:t>
      </w:r>
    </w:p>
    <w:p>
      <w:r>
        <w:t xml:space="preserve">Então meu irmão gêmeo saiu com uma garota chamada Azizah enquanto eu estava aqui em casa com a bibik ...</w:t>
      </w:r>
    </w:p>
    <w:p>
      <w:r>
        <w:t xml:space="preserve">@AmyWhetstone91 Sinto que aquela luz se apagando foi simbólica de nossa esperança morrendo.</w:t>
      </w:r>
    </w:p>
    <w:p>
      <w:r>
        <w:t xml:space="preserve">@Fear_In_Words @r_slee Podemos definir "carona"? Minha imaginação está correndo amok. Oh! E em breve também posso cortar e pentear meu cabelo.</w:t>
      </w:r>
    </w:p>
    <w:p>
      <w:r>
        <w:t xml:space="preserve">A estúpida máquina de bebidas roubou meu dólar.</w:t>
      </w:r>
    </w:p>
    <w:p>
      <w:r>
        <w:t xml:space="preserve">Tenho um teste em quase todas as aulas na próxima semana.</w:t>
      </w:r>
    </w:p>
    <w:p>
      <w:r>
        <w:t xml:space="preserve"> Peter Broderick Music for Confluence (álbum)</w:t>
      </w:r>
    </w:p>
    <w:p>
      <w:r>
        <w:t xml:space="preserve">A biblioteca está meio que crescendo em mim. hmmm</w:t>
      </w:r>
    </w:p>
    <w:p>
      <w:r>
        <w:t xml:space="preserve">@taylor_condon é claro que eu ia responder.... não te vejo há uns 6 dias... mas não se preocupe iPub primeira classe segunda-feira</w:t>
      </w:r>
    </w:p>
    <w:p>
      <w:r>
        <w:t xml:space="preserve">wyy ppl colocou 9 meses de idade em páginas que se chamam kant mesmo wlk!</w:t>
      </w:r>
    </w:p>
    <w:p>
      <w:r>
        <w:t xml:space="preserve">a maneira como rasga o rolo e me faz sentir tão inseguro... sucha mundo cruel... ouvir essas coisas só me assusta!</w:t>
      </w:r>
    </w:p>
    <w:p>
      <w:r>
        <w:t xml:space="preserve">@My_NonExistence Now armani tentou usar palavras maiores ou não? ISTO NÃO É UM DEBATE MARCEL!</w:t>
      </w:r>
    </w:p>
    <w:p>
      <w:r>
        <w:t xml:space="preserve">Longo dia cheio de trabalhos de casa de matemática inacabados à minha frente</w:t>
      </w:r>
    </w:p>
    <w:p>
      <w:r>
        <w:t xml:space="preserve">Iniciar a fisioterapia amanhã .</w:t>
      </w:r>
    </w:p>
    <w:p>
      <w:r>
        <w:t xml:space="preserve">Ser colocado em mais medicamentos para que eu possa sentir exatamente o mesmo.</w:t>
      </w:r>
    </w:p>
    <w:p>
      <w:r>
        <w:t xml:space="preserve">Boa noite. Exame de Química e Direito Comercial amanhã.</w:t>
      </w:r>
    </w:p>
    <w:p>
      <w:r>
        <w:t xml:space="preserve">Todos os outros estão se preparando para sair e eu estou me preparando para começar as perguntas sobre a aldeia</w:t>
      </w:r>
    </w:p>
    <w:p>
      <w:r>
        <w:t xml:space="preserve">Não acredito que esta professora tenha esquecido que ela almoçou e agora estou uma hora adiantada para a observação.</w:t>
      </w:r>
    </w:p>
    <w:p>
      <w:r>
        <w:t xml:space="preserve">Vim de férias para casa para descobrir um peixe que apodreceu em nossa geladeira e tem um cheiro horrível! Para completar, meu quarto fica bem ao lado da cozinha.</w:t>
      </w:r>
    </w:p>
    <w:p>
      <w:r>
        <w:t xml:space="preserve">Uma xícara de chocolate quente~</w:t>
      </w:r>
    </w:p>
    <w:p>
      <w:r>
        <w:t xml:space="preserve">Não sendo tão frio o tempo todo. Estou literalmente azul e o aquecimento está em pleno vapor:|</w:t>
      </w:r>
    </w:p>
    <w:p>
      <w:r>
        <w:t xml:space="preserve">É reconfortante saber que estudei durante 5 horas hoje e quando me sentar no meu teste não vai haver nada que eu tenha estudado nele.</w:t>
      </w:r>
    </w:p>
    <w:p>
      <w:r>
        <w:t xml:space="preserve">Lark in the Morning Seattle: fechado permanentemente</w:t>
      </w:r>
    </w:p>
    <w:p>
      <w:r>
        <w:t xml:space="preserve">@br1tn1h0p3 que éramos. eles nos separaram ao nascer para que não assumíssemos o mundo da música aos 8 anos de idade.</w:t>
      </w:r>
    </w:p>
    <w:p>
      <w:r>
        <w:t xml:space="preserve">Oh grande cadela magricela com deficiência imunológica</w:t>
      </w:r>
    </w:p>
    <w:p>
      <w:r>
        <w:t xml:space="preserve">@JChrist3831 essa canção é minha vida... Eu o amo, mas somente por mim mesmo.</w:t>
      </w:r>
    </w:p>
    <w:p>
      <w:r>
        <w:t xml:space="preserve">De muito melhor humor hoje!! Vivendo minha vida como eu deveria... Rindo das pequenas coisas!</w:t>
      </w:r>
    </w:p>
    <w:p>
      <w:r>
        <w:t xml:space="preserve">Pensar em voltar para a escola me deprime literalmente. Por que eu tive aulas tão terríveis no último ano do meu último ano?</w:t>
      </w:r>
    </w:p>
    <w:p>
      <w:r>
        <w:t xml:space="preserve">Ainda esperando que a vida não seja uma grande queda: desde as nuvens mais altas até o solo frio e seco.</w:t>
      </w:r>
    </w:p>
    <w:p>
      <w:r>
        <w:t xml:space="preserve">O estúpido Iphone4 está quebrado novamente... espero que isso funcione... só mais 5 horas!!</w:t>
      </w:r>
    </w:p>
    <w:p>
      <w:r>
        <w:t xml:space="preserve">@Fran_101_ Tocou isso no rádio ontem. Eu cantei em voz alta.</w:t>
      </w:r>
    </w:p>
    <w:p>
      <w:r>
        <w:t xml:space="preserve">Eu daria uma mãe adorável, mas odiaria passar pela gravidez e dar à luz.</w:t>
      </w:r>
    </w:p>
    <w:p>
      <w:r>
        <w:t xml:space="preserve">Miscelânea de comunicação em massa esta manhã. Ao menos estávamos todos juntos no mesmo carro.</w:t>
      </w:r>
    </w:p>
    <w:p>
      <w:r>
        <w:t xml:space="preserve">Dia de coleta final para @OCC_shoeboxes ! Venha ao bldg de manutenção da Life Care para deixar caixas. Em c/ @MYMIX1041 agora. </w:t>
      </w:r>
    </w:p>
    <w:p>
      <w:r>
        <w:t xml:space="preserve">Não falo com meu amigo o dia todo</w:t>
      </w:r>
    </w:p>
    <w:p>
      <w:r>
        <w:t xml:space="preserve">@megan_westt eu sei que o fullon certo me levou tipo 2 horas e quando eu contei mal um eu tive que checar tudo de novo!</w:t>
      </w:r>
    </w:p>
    <w:p>
      <w:r>
        <w:t xml:space="preserve">Sua época de meia de natal</w:t>
      </w:r>
    </w:p>
    <w:p>
      <w:r>
        <w:t xml:space="preserve">Yeh e este é meu copo de cuidado...|/....Look...It's empty.... What a</w:t>
      </w:r>
    </w:p>
    <w:p>
      <w:r>
        <w:t xml:space="preserve">Eu realmente não quero jogar futebol neste momento...</w:t>
      </w:r>
    </w:p>
    <w:p>
      <w:r>
        <w:t xml:space="preserve">Eu pedi uma última noite e eles trocaram de um frango picante por um hambúrguer duplo com um pouco de molho W </w:t>
      </w:r>
    </w:p>
    <w:p>
      <w:r>
        <w:t xml:space="preserve">@lelepooh1 @donniewahlberg Essa é a minha garota!!! Awwww maldição! Nenhum deck de lidocaína para mim!</w:t>
      </w:r>
    </w:p>
    <w:p>
      <w:r>
        <w:t xml:space="preserve">@edward40hands92 ele foi automaticamente corrigido no meu telefone de quando eu o escrevi errado em um texto antes!! </w:t>
      </w:r>
    </w:p>
    <w:p>
      <w:r>
        <w:t xml:space="preserve">Isto deve ser uma tarefa... descer as minhas escadas de gelo sólido congelado para chegar ao meu carro!</w:t>
      </w:r>
    </w:p>
    <w:p>
      <w:r>
        <w:t xml:space="preserve">Preciso que meu tio mantenha seus dentes na boca!</w:t>
      </w:r>
    </w:p>
    <w:p>
      <w:r>
        <w:t xml:space="preserve">Bem, olá para você também! É engraçado como as menores coisas podem fazer você tão feliz (</w:t>
      </w:r>
    </w:p>
    <w:p>
      <w:r>
        <w:t xml:space="preserve">Bom dia, varredores! Feliz quarta-feira. Estamos na metade do caminho! Faça algo surpreendente hoje.  </w:t>
      </w:r>
    </w:p>
    <w:p>
      <w:r>
        <w:t xml:space="preserve">Começando o dia certo e assistindo ao Desfile de Ação de Graças da Macy's !!!!!!!!!!!!!  </w:t>
      </w:r>
    </w:p>
    <w:p>
      <w:r>
        <w:t xml:space="preserve">@emily_cooper_ YA SAY IT'S YA BIRTHDAY!!!     PARABÉNS A VOCÊ!!  </w:t>
      </w:r>
    </w:p>
    <w:p>
      <w:r>
        <w:t xml:space="preserve">Aquele momento incômodo quando você está entrando num prédio e o vento está tão forte lá fora que você é atacado no rosto por uma bandeira</w:t>
      </w:r>
    </w:p>
    <w:p>
      <w:r>
        <w:t xml:space="preserve">Adoro o rosto que o estuprador faz quando entro na van deles e lhes dou doces e os violo.</w:t>
      </w:r>
    </w:p>
    <w:p>
      <w:r>
        <w:t xml:space="preserve">@ meus tios UWP festa "livre" e toda uma fila de trabalho ppl estãody!!! Smfh :/</w:t>
      </w:r>
    </w:p>
    <w:p>
      <w:r>
        <w:t xml:space="preserve">ik heb mama mama heeft Daan Daan heeft papa en papa heeft mij haha =)</w:t>
      </w:r>
    </w:p>
    <w:p>
      <w:r>
        <w:t xml:space="preserve">@K_Schaffernoth imprimiu fotos hoje!! Mal posso esperar para trabalhar no livro!</w:t>
      </w:r>
    </w:p>
    <w:p>
      <w:r>
        <w:t xml:space="preserve">O amor de Deus a fonte do</w:t>
      </w:r>
    </w:p>
    <w:p>
      <w:r>
        <w:t xml:space="preserve">Eu sei que não tem sido o melhor, mas não tem sido o pior.</w:t>
      </w:r>
    </w:p>
    <w:p>
      <w:r>
        <w:t xml:space="preserve">por que o tempo de Ação de Graças é 10 vezes mais rápido que o tempo SD? </w:t>
      </w:r>
    </w:p>
    <w:p>
      <w:r>
        <w:t xml:space="preserve">Aperfeiçoando o meu hoje. Cabeça para baixo. Guarda-chuva quebrado perto da cabeça.  Poças saltitantes. </w:t>
      </w:r>
    </w:p>
    <w:p>
      <w:r>
        <w:t xml:space="preserve">@Tuitere_sinjeta &lt;3 niños la paso 10puntos le vieras la cara de felicidad cuando en "tutoría" le tenía un comic preparado :)</w:t>
      </w:r>
    </w:p>
    <w:p>
      <w:r>
        <w:t xml:space="preserve">@dark_barcelona viu um terno de corpo gordo de um..... até os sorteios smh</w:t>
      </w:r>
    </w:p>
    <w:p>
      <w:r>
        <w:t xml:space="preserve"> se Sydney (na Austrália) chegar na quarta-feira e ficar abaixo de 23 graus. Será o inverno mais frio e mais escuro desde 1960.</w:t>
      </w:r>
    </w:p>
    <w:p>
      <w:r>
        <w:t xml:space="preserve">A avaliação da personalidade da FIRO-B me disse que tenho baixo desejo e baixa expressão de afeto. Não precisava de um teste para me dizer que</w:t>
      </w:r>
    </w:p>
    <w:p>
      <w:r>
        <w:t xml:space="preserve">Quando eu vejo seu rosto.... Me dá vontade de vomitar... E mais quando me lembro do que aconteceu há quase um ano!</w:t>
      </w:r>
    </w:p>
    <w:p>
      <w:r>
        <w:t xml:space="preserve">Mal posso esperar até que @JanaeHekele esteja em casa</w:t>
      </w:r>
    </w:p>
    <w:p>
      <w:r>
        <w:t xml:space="preserve">@abbiesparkle7 você é o melhor e você é tão fofo e eu te amo e estou tão feliz por você!!!!!</w:t>
      </w:r>
    </w:p>
    <w:p>
      <w:r>
        <w:t xml:space="preserve">Eu gostaria que Harry Potter nunca tivesse fim</w:t>
      </w:r>
    </w:p>
    <w:p>
      <w:r>
        <w:t xml:space="preserve">Maldição, essa merda vai me levar para sempre. O dia de hoje vai ser um dia sem problemas.</w:t>
      </w:r>
    </w:p>
    <w:p>
      <w:r>
        <w:t xml:space="preserve">6 de janeiro; Wizards of Waverly coloca em primeiro lugar o episódio final. vai ser um longo e longo dia para mim. .___________.</w:t>
      </w:r>
    </w:p>
    <w:p>
      <w:r>
        <w:t xml:space="preserve">Transpor transpor transpor transpor transpor.</w:t>
      </w:r>
    </w:p>
    <w:p>
      <w:r>
        <w:t xml:space="preserve">@frankie_rf estava fazendo uma pausa nas compras de natal</w:t>
      </w:r>
    </w:p>
    <w:p>
      <w:r>
        <w:t xml:space="preserve">De alguma forma, consegui atirar minha meia para o banheiro. E a cereja? Eu ainda não tinha puxado o autoclismo.</w:t>
      </w:r>
    </w:p>
    <w:p>
      <w:r>
        <w:t xml:space="preserve">Eu também estou prestes a voltar atrás com minhas merdas.</w:t>
      </w:r>
    </w:p>
    <w:p>
      <w:r>
        <w:t xml:space="preserve">Até o dia 645 no dia de ação de graças para dirigir para alguma cidade aleatória no Mississippi.</w:t>
      </w:r>
    </w:p>
    <w:p>
      <w:r>
        <w:t xml:space="preserve">Citação:  "Eu tenho uma coluna semanal 'Diário de uma múmia ligeiramente louca' no The Chichester News".</w:t>
      </w:r>
    </w:p>
    <w:p>
      <w:r>
        <w:t xml:space="preserve">Moca tripla grande de hortelã-pimenta branca e um scone de abóbora, tudo antes das 8 horas da manhã. Ah sim e um cartão de crédito perdido.</w:t>
      </w:r>
    </w:p>
    <w:p>
      <w:r>
        <w:t xml:space="preserve">não quero realmente fazer meu curso de natação amanhã.</w:t>
      </w:r>
    </w:p>
    <w:p>
      <w:r>
        <w:t xml:space="preserve">@MadisonKantor guuuuurl que eu conheço. Já tenho seu presente... Vou lhe dar uma dica... não é roupa íntima.</w:t>
      </w:r>
    </w:p>
    <w:p>
      <w:r>
        <w:t xml:space="preserve">Meu amor não me manda uma mensagem de volta</w:t>
      </w:r>
    </w:p>
    <w:p>
      <w:r>
        <w:t xml:space="preserve">Eu literalmente vou pular para cima e para baixo e gritar sempre que esta última apresentação em público for feita</w:t>
      </w:r>
    </w:p>
    <w:p>
      <w:r>
        <w:t xml:space="preserve">Feliz anos vinte: o que fazer - 2 dias de rompimento com ex- sem mais contato etc. - muita choradeira.</w:t>
      </w:r>
    </w:p>
    <w:p>
      <w:r>
        <w:t xml:space="preserve">Falta uma semana para a escola</w:t>
      </w:r>
    </w:p>
    <w:p>
      <w:r>
        <w:t xml:space="preserve">Minha vida... é baseada em uma história verdadeira.</w:t>
      </w:r>
    </w:p>
    <w:p>
      <w:r>
        <w:t xml:space="preserve">Eu estava procurando por u @ElAenciae em hardware ontem, mas eu estava gna b atrasado, então eu saí :(</w:t>
      </w:r>
    </w:p>
    <w:p>
      <w:r>
        <w:t xml:space="preserve">"@Ok_Brian: Sempre me incomoda quando vejo um homem casado sem o anel de casamento" Ohhhhhh não me faça começar!</w:t>
      </w:r>
    </w:p>
    <w:p>
      <w:r>
        <w:t xml:space="preserve">Hoje em dia, as meninas que falam com seus amigos não gostam de falar com seus maridos.</w:t>
      </w:r>
    </w:p>
    <w:p>
      <w:r>
        <w:t xml:space="preserve">Sanduíche.... fazendo-me um sanduíche. Sozinho :'(</w:t>
      </w:r>
    </w:p>
    <w:p>
      <w:r>
        <w:t xml:space="preserve">@TheBodyShopUK sendo enroscado na cama depois de um longo banho de molho no banho de espuma de arando quando está todo vento e frio lá fora</w:t>
      </w:r>
    </w:p>
    <w:p>
      <w:r>
        <w:t xml:space="preserve">Por que eu tenho que deixar minha família e viver sozinho!! &amp; </w:t>
      </w:r>
    </w:p>
    <w:p>
      <w:r>
        <w:t xml:space="preserve">Sentado na sala de espera do dentista! Oh alegria. Assustada como uma criança de 6 anos de novo. como eu odeio</w:t>
      </w:r>
    </w:p>
    <w:p>
      <w:r>
        <w:t xml:space="preserve">Grande noite :) Indo para a cama, imagens de irmãos brilhantes e cedo...</w:t>
      </w:r>
    </w:p>
    <w:p>
      <w:r>
        <w:t xml:space="preserve">Lá embaixo vai o gopher...adoro uma boa persiana!</w:t>
      </w:r>
    </w:p>
    <w:p>
      <w:r>
        <w:t xml:space="preserve">Hahahaa momento embaraçoso hoje à noite.</w:t>
      </w:r>
    </w:p>
    <w:p>
      <w:r>
        <w:t xml:space="preserve">YEEEEEEY thx God for the antivirus and the flash disinfector my files are not shortcuts in my hard disks :D burn in hell viruses h3 :D</w:t>
      </w:r>
    </w:p>
    <w:p>
      <w:r>
        <w:t xml:space="preserve">Yung feeling na nakita ka na ng pinakaclose amigo mo tapos hnd ka pinansin :((</w:t>
      </w:r>
    </w:p>
    <w:p>
      <w:r>
        <w:t xml:space="preserve">Promoção de Ação de Graças! Terei uma sessão de leitura de cartões mais tarde, em Nuvali, por volta das 20h. Grande desconto me aguarda!</w:t>
      </w:r>
    </w:p>
    <w:p>
      <w:r>
        <w:t xml:space="preserve">Logado no Twitter para uma nova configuração!! E eu estou adorando até agora!!</w:t>
      </w:r>
    </w:p>
    <w:p>
      <w:r>
        <w:t xml:space="preserve">@eliz_myrick @CupcakeMartha Venho para ficar com vocês na próxima semana!</w:t>
      </w:r>
    </w:p>
    <w:p>
      <w:r>
        <w:t xml:space="preserve">Não consigo expressar plenamente a alegria que sinto quando alguém me devolve o sorriso de todo o coração! "Um coração alegre é um bom remédio" - Provérbios 17:22a</w:t>
      </w:r>
    </w:p>
    <w:p>
      <w:r>
        <w:t xml:space="preserve">comer asas de pizza e batatas fritas + um batido de baunilha &lt;33</w:t>
      </w:r>
    </w:p>
    <w:p>
      <w:r>
        <w:t xml:space="preserve">Kanye West é um tipo de gênero lírico.</w:t>
      </w:r>
    </w:p>
    <w:p>
      <w:r>
        <w:t xml:space="preserve">Sinto falta de ter queimaduras de 3º grau todos os dias</w:t>
      </w:r>
    </w:p>
    <w:p>
      <w:r>
        <w:t xml:space="preserve">Página da TN. Semana de escola me encarando de frente.</w:t>
      </w:r>
    </w:p>
    <w:p>
      <w:r>
        <w:t xml:space="preserve">Existe uma letra miudinha abaixo de cada taxa de matrícula dizendo "Pode usar até 10-15 árvores por semestre. Taxas de tinta não incluídas"? Porque foda-se essa merda</w:t>
      </w:r>
    </w:p>
    <w:p>
      <w:r>
        <w:t xml:space="preserve">Lmao! RT @Moniqueee_10: só eu me esqueceria de tirar meu centavo agora eu tenho que usá-lo na escola segunda-feira</w:t>
      </w:r>
    </w:p>
    <w:p>
      <w:r>
        <w:t xml:space="preserve">eles sentados por aí conversando, entrando e saindo livremente e seu traseiro certamente entrou livremente</w:t>
      </w:r>
    </w:p>
    <w:p>
      <w:r>
        <w:t xml:space="preserve">caça às árvores de natal com a fama</w:t>
      </w:r>
    </w:p>
    <w:p>
      <w:r>
        <w:t xml:space="preserve">Esta carta é uma merda, quero dizer realmente foder com você.</w:t>
      </w:r>
    </w:p>
    <w:p>
      <w:r>
        <w:t xml:space="preserve">@phoebedykstra Como vocês nunca mais tocam Billy Talent ou Our Lady Peace?</w:t>
      </w:r>
    </w:p>
    <w:p>
      <w:r>
        <w:t xml:space="preserve">odeio ouvir minha mãe comer...</w:t>
      </w:r>
    </w:p>
    <w:p>
      <w:r>
        <w:t xml:space="preserve">Eu amo amo cozinhar!</w:t>
      </w:r>
    </w:p>
    <w:p>
      <w:r>
        <w:t xml:space="preserve">Até agora, este fim de semana, o @bilingualhire foi o ponto de partida. Pronto para o último ano de implantação.</w:t>
      </w:r>
    </w:p>
    <w:p>
      <w:r>
        <w:t xml:space="preserve">Aprender a contar comigo na guitarra!</w:t>
      </w:r>
    </w:p>
    <w:p>
      <w:r>
        <w:t xml:space="preserve">animado para ir para casa, mas com medo de voar</w:t>
      </w:r>
    </w:p>
    <w:p>
      <w:r>
        <w:t xml:space="preserve">Acho melhor dormir um pouco, amanhã tenho a "Terça-feira Assassina".</w:t>
      </w:r>
    </w:p>
    <w:p>
      <w:r>
        <w:t xml:space="preserve">Nem consigo descrever a ansiedade que tenho no ginásio quando puxo a porta do vestiário exatamente na mesma hora em que alguém está empurrando-a.</w:t>
      </w:r>
    </w:p>
    <w:p>
      <w:r>
        <w:t xml:space="preserve">fcuk eu queria ficar em 420 ... maldição</w:t>
      </w:r>
    </w:p>
    <w:p>
      <w:r>
        <w:t xml:space="preserve">Se seu filho estiver tranqüilizado, algo será feito para lhe proporcionar alívio psicológico a partir</w:t>
      </w:r>
    </w:p>
    <w:p>
      <w:r>
        <w:t xml:space="preserve">O bebê bebeu seu biberão por meia hora</w:t>
      </w:r>
    </w:p>
    <w:p>
      <w:r>
        <w:t xml:space="preserve">@SuusCreatief ik moet er nog eentje waarvan ik al op de helft ben -denk ik- Als je maar een idee hebt dan ben je al zover!</w:t>
      </w:r>
    </w:p>
    <w:p>
      <w:r>
        <w:t xml:space="preserve">@meowlexandra @DrewMitchell890... e a música country da morte está de volta.</w:t>
      </w:r>
    </w:p>
    <w:p>
      <w:r>
        <w:t xml:space="preserve">o amanhecer foi muito bom. se você ainda não assistiu. espere depois dos créditos!</w:t>
      </w:r>
    </w:p>
    <w:p>
      <w:r>
        <w:t xml:space="preserve">@BeccaRamirezzz oMG U r the 1 my only friend!!!! ÚNICO PRÊMIO DE MELHOR AMIGO</w:t>
      </w:r>
    </w:p>
    <w:p>
      <w:r>
        <w:t xml:space="preserve">falar sobre a senhora gaga a alguém que realmente se importa...</w:t>
      </w:r>
    </w:p>
    <w:p>
      <w:r>
        <w:t xml:space="preserve">avó acaba de tirar uma faca da caixa de decorações de natal....been perdido desde o ano passado</w:t>
      </w:r>
    </w:p>
    <w:p>
      <w:r>
        <w:t xml:space="preserve">Café em todo o meu livro Bill Russell :'(</w:t>
      </w:r>
    </w:p>
    <w:p>
      <w:r>
        <w:t xml:space="preserve">@Groomy14 com bastante certeza da última vez que lhe pedi para enforcá-lo passou?  </w:t>
      </w:r>
    </w:p>
    <w:p>
      <w:r>
        <w:t xml:space="preserve">@colleenchiuchiu aproveitei e perdi o dinheiro</w:t>
      </w:r>
    </w:p>
    <w:p>
      <w:r>
        <w:t xml:space="preserve">Observar seu bebê dormir é um dos cinco ou seis prazeres da vida verdadeiramente não ligados.</w:t>
      </w:r>
    </w:p>
    <w:p>
      <w:r>
        <w:t xml:space="preserve">Já faz tanto tempo! À medida que o dia se aproxima, sinto mais falta do meu lugar!</w:t>
      </w:r>
    </w:p>
    <w:p>
      <w:r>
        <w:t xml:space="preserve">Planejar terminar as compras do crimbo esta manhã antes que as multidões desçam</w:t>
      </w:r>
    </w:p>
    <w:p>
      <w:r>
        <w:t xml:space="preserve">Dia após seu aniversário/natal = piores dias. de sempre. </w:t>
      </w:r>
    </w:p>
    <w:p>
      <w:r>
        <w:t xml:space="preserve">Compras na sexta-feira preta pela primeira vez! Ainda bem que eu não sou clastraphobic!</w:t>
      </w:r>
    </w:p>
    <w:p>
      <w:r>
        <w:t xml:space="preserve">Há uma festa do gato ao lado e eles miam como um bando de bebês chorões</w:t>
      </w:r>
    </w:p>
    <w:p>
      <w:r>
        <w:t xml:space="preserve">Acabamos de conhecer um engenheiro nuclear de Los alamos que cresceu na fazenda em Iowa.</w:t>
      </w:r>
    </w:p>
    <w:p>
      <w:r>
        <w:t xml:space="preserve">@arundanush ya. n conformar notícias ele não zombou de nosso thalivan...</w:t>
      </w:r>
    </w:p>
    <w:p>
      <w:r>
        <w:t xml:space="preserve">Estou gritando por ajuda ninguem me ouve ........ o meu compositor está perdido</w:t>
      </w:r>
    </w:p>
    <w:p>
      <w:r>
        <w:t xml:space="preserve">Viagem de física escolar com @Heila_M @ReemaALNaim208 @nouf_Aljammaz @MashaelAlhenaki *o*</w:t>
      </w:r>
    </w:p>
    <w:p>
      <w:r>
        <w:t xml:space="preserve">Muito fresco...voltou para casa com uma nova TV de tela plana</w:t>
      </w:r>
    </w:p>
    <w:p>
      <w:r>
        <w:t xml:space="preserve">Às vezes a pessoa que dá&amp; felicidade inexplicável&amp; torna-se a razão de sua&amp;</w:t>
      </w:r>
    </w:p>
    <w:p>
      <w:r>
        <w:t xml:space="preserve">sentar ao lado de @mattjohno_94 durante o resto da noite</w:t>
      </w:r>
    </w:p>
    <w:p>
      <w:r>
        <w:t xml:space="preserve">O amor vira em2 comeu.....hate vira em2</w:t>
      </w:r>
    </w:p>
    <w:p>
      <w:r>
        <w:t xml:space="preserve">O amor é a maior vibração do Universo. Ele me dá arrepios na espinha! para e</w:t>
      </w:r>
    </w:p>
    <w:p>
      <w:r>
        <w:t xml:space="preserve">Google maps street view muestra una clinica de proctologia en la direccion que me dieron para una fiesta... Creo que no ire...</w:t>
      </w:r>
    </w:p>
    <w:p>
      <w:r>
        <w:t xml:space="preserve">Yay meu tio de New Jersey está chegando hoje!</w:t>
      </w:r>
    </w:p>
    <w:p>
      <w:r>
        <w:t xml:space="preserve">Uma conversa com minha mãe me fez perceber como tenho medo e estou despreparado para o meu futuro.</w:t>
      </w:r>
    </w:p>
    <w:p>
      <w:r>
        <w:t xml:space="preserve">@Dondellawho Morning que bom fim de semana nós tivemos. O cinto de RvP então Stoke conseguiu colocar Spurs em seu lugar</w:t>
      </w:r>
    </w:p>
    <w:p>
      <w:r>
        <w:t xml:space="preserve">Eu adoro escrever e receber cartas.</w:t>
      </w:r>
    </w:p>
    <w:p>
      <w:r>
        <w:t xml:space="preserve">Por causa de uma conversa que tive com quero abordar o assunto de</w:t>
      </w:r>
    </w:p>
    <w:p>
      <w:r>
        <w:t xml:space="preserve">Uma festa de sucesso na cozinha! </w:t>
      </w:r>
    </w:p>
    <w:p>
      <w:r>
        <w:t xml:space="preserve">Vou ficar sentado o dia todo jogando como um vagabundo enquanto todos estão se divertindo *_______*</w:t>
      </w:r>
    </w:p>
    <w:p>
      <w:r>
        <w:t xml:space="preserve">Ontem à noite antes de eu ter ido para aquele buraco de merda</w:t>
      </w:r>
    </w:p>
    <w:p>
      <w:r>
        <w:t xml:space="preserve">@caitclark você não está perdendo muito, ele está apenas nos dizendo como vamos ter câncer novamente</w:t>
      </w:r>
    </w:p>
    <w:p>
      <w:r>
        <w:t xml:space="preserve">Eu me sinto fraco muito fraco! Gostaria de ter a mesma persistência e coragem dos que estão em  </w:t>
      </w:r>
    </w:p>
    <w:p>
      <w:r>
        <w:t xml:space="preserve">Falando sobre a morte na aula neste dia horrível.</w:t>
      </w:r>
    </w:p>
    <w:p>
      <w:r>
        <w:t xml:space="preserve">@SiobhanIsabelle haha sim a minha disse que depois teríamos "tortas de champanhe e uma festa na sala do pessoal".</w:t>
      </w:r>
    </w:p>
    <w:p>
      <w:r>
        <w:t xml:space="preserve">às vezes, quando penso em você, quero te dar uma surra para que todos possam ver como você é feio por dentro e por fora</w:t>
      </w:r>
    </w:p>
    <w:p>
      <w:r>
        <w:t xml:space="preserve">Regra de ouro quando a bebida com um grupo de amigos nunca é a última a pagar a conta</w:t>
      </w:r>
    </w:p>
    <w:p>
      <w:r>
        <w:t xml:space="preserve">Omg! @alexconstancio7 gosta de garotas pequenas!! .... Mas ele não está namorando Rebecca Black?(</w:t>
      </w:r>
    </w:p>
    <w:p>
      <w:r>
        <w:t xml:space="preserve">@Goesje en er komt ook een nieuwe cd.</w:t>
      </w:r>
    </w:p>
    <w:p>
      <w:r>
        <w:t xml:space="preserve">Odeio comprar tecidos com a mãe. Ela me conduz absolutamente INSANE. Fazendo isso sozinho da próxima vez</w:t>
      </w:r>
    </w:p>
    <w:p>
      <w:r>
        <w:t xml:space="preserve">Acho que vou tentar dormir novamente. já que vou acordar em 3 horas.</w:t>
      </w:r>
    </w:p>
    <w:p>
      <w:r>
        <w:t xml:space="preserve">Chegar até o ponto de morrer de gordura e só então eu recebo um tx que as crianças não estão na escola hoje. Boa noite! Tenho que dirigir pela cidade agora</w:t>
      </w:r>
    </w:p>
    <w:p>
      <w:r>
        <w:t xml:space="preserve">Por que @ACDC não vende suas músicas no iTunes? ESTOU CANSADO DOS POSERS!!  </w:t>
      </w:r>
    </w:p>
    <w:p>
      <w:r>
        <w:t xml:space="preserve">roupas dobráveis para as próximas cinco horas e meia da minha vida........</w:t>
      </w:r>
    </w:p>
    <w:p>
      <w:r>
        <w:t xml:space="preserve">"@JulioSanties: @JessicaVeal Essas eram idéias HORRÍVEIS". EU CONHEÇO O DIREITO! E meu namorado simplesmente arrombou a porta. </w:t>
      </w:r>
    </w:p>
    <w:p>
      <w:r>
        <w:t xml:space="preserve">acabou ficando na primeira fila por quatro anos, apesar de termos chegado aqui às portas.</w:t>
      </w:r>
    </w:p>
    <w:p>
      <w:r>
        <w:t xml:space="preserve">Pense em seu tempo para terminar algum trabalho de casa</w:t>
      </w:r>
    </w:p>
    <w:p>
      <w:r>
        <w:t xml:space="preserve">Então eu paro e minha maldita mamãe nem está aqui.</w:t>
      </w:r>
    </w:p>
    <w:p>
      <w:r>
        <w:t xml:space="preserve">Aquele momento em que você vê um cara gostoso e depois você se vira, ele se foi :(</w:t>
      </w:r>
    </w:p>
    <w:p>
      <w:r>
        <w:t xml:space="preserve">Lol a Vida Maravilhosa que eu vivo . . yall simplesmente não sabe mas acredita que vai descobrir em breve ( </w:t>
      </w:r>
    </w:p>
    <w:p>
      <w:r>
        <w:t xml:space="preserve">A cliente que coleciona canetas acabou de me dar uma de sua coleção, que foi descontinuada. Tenho medo de usá-la. Ela vem em sua própria caixa.</w:t>
      </w:r>
    </w:p>
    <w:p>
      <w:r>
        <w:t xml:space="preserve">pior coisa que poderia acontecer enquanto sua tinta de impressão se esgota.</w:t>
      </w:r>
    </w:p>
    <w:p>
      <w:r>
        <w:t xml:space="preserve">Midwood é um bairro tão feio hoje em dia</w:t>
      </w:r>
    </w:p>
    <w:p>
      <w:r>
        <w:t xml:space="preserve">MACURH NRHH se você ainda não me enviou seu endereço físico de correspondência dos capítulos, tenho uma surpresa para você!! </w:t>
      </w:r>
    </w:p>
    <w:p>
      <w:r>
        <w:t xml:space="preserve">"@ngrant60: Mandato esta noite com @taylordyer e eu cobro apenas 200 por hora</w:t>
      </w:r>
    </w:p>
    <w:p>
      <w:r>
        <w:t xml:space="preserve">Algumas enxadas se esforçam demais para conseguir alguma atenção simples para colocar essas mamas para cima.</w:t>
      </w:r>
    </w:p>
    <w:p>
      <w:r>
        <w:t xml:space="preserve">o garoto urinou nas calças no trabalho</w:t>
      </w:r>
    </w:p>
    <w:p>
      <w:r>
        <w:t xml:space="preserve">Olhar para o fundo da questão e não nos ver no Sugar Bowl ainda me faz querer estrangular alguém.  </w:t>
      </w:r>
    </w:p>
    <w:p>
      <w:r>
        <w:t xml:space="preserve">Meu quarto e meu banheiro são imaculados. Só estou esperando que minha roupa de cama termine de secar e depois de fazer minha cama. Isto me traz tanto</w:t>
      </w:r>
    </w:p>
    <w:p>
      <w:r>
        <w:t xml:space="preserve">Embalando seu violão porque você acha que vai poder ir tocar, então imediatamente desempacote-o porque não pode.</w:t>
      </w:r>
    </w:p>
    <w:p>
      <w:r>
        <w:t xml:space="preserve">Olha cadela, eu quero minha carteira de motorista YA HEARD.</w:t>
      </w:r>
    </w:p>
    <w:p>
      <w:r>
        <w:t xml:space="preserve">exausto. não ir à escola amanhã provavelmente me dará uma boa quantidade de NHIs. qualquer coisa. eu já tenho um F em matemática.</w:t>
      </w:r>
    </w:p>
    <w:p>
      <w:r>
        <w:t xml:space="preserve">Tempo para o couro...mas estou triste em casa sozinho com apenas a minha mão e dez dedos</w:t>
      </w:r>
    </w:p>
    <w:p>
      <w:r>
        <w:t xml:space="preserve">há um filme da 4ª Era do Gelo!!</w:t>
      </w:r>
    </w:p>
    <w:p>
      <w:r>
        <w:t xml:space="preserve">@W4FFL35_FDC Na verdade (ao contrário de RL) eu realmente encontrei uma pessoa disposta a me aturar.</w:t>
      </w:r>
    </w:p>
    <w:p>
      <w:r>
        <w:t xml:space="preserve">O jogo de despedida para @musicadman grande almoço a caminho do villa park @whitefieldred cãozinho no banco de trás para peidar para a frente</w:t>
      </w:r>
    </w:p>
    <w:p>
      <w:r>
        <w:t xml:space="preserve">Lolz aw Batman the Brave and the Bold foi cancelado =(</w:t>
      </w:r>
    </w:p>
    <w:p>
      <w:r>
        <w:t xml:space="preserve">finalmente de volta da aula mas sem tempo para se aconchegar na cama :(</w:t>
      </w:r>
    </w:p>
    <w:p>
      <w:r>
        <w:t xml:space="preserve">@lizfits Pssssh. Estamos olhando para a primeira neve hoje.  Talvez uma camada de gelo também.</w:t>
      </w:r>
    </w:p>
    <w:p>
      <w:r>
        <w:t xml:space="preserve">B4 u estava em minha vida com medo da solidão e com você em minha vida tenho medo da sua partida. Para ser você deve primeiro aceitar</w:t>
      </w:r>
    </w:p>
    <w:p>
      <w:r>
        <w:t xml:space="preserve">La SNCF n'est pas en grève??????</w:t>
      </w:r>
    </w:p>
    <w:p>
      <w:r>
        <w:t xml:space="preserve">Muitas pessoas têm uma sala pequena demais. Isto é uma porra de loucura. </w:t>
      </w:r>
    </w:p>
    <w:p>
      <w:r>
        <w:t xml:space="preserve">Et merde j'vais devoir retirer de l'argent sur Roubaix j'ai plus le temps d'aller dans ma ville</w:t>
      </w:r>
    </w:p>
    <w:p>
      <w:r>
        <w:t xml:space="preserve">Isso é como uma promoção? Justo quando eu pensava que era um funcionário de merda.</w:t>
      </w:r>
    </w:p>
    <w:p>
      <w:r>
        <w:t xml:space="preserve">@chemobrainfog estou tão feliz por você que isto foi tão em sua mente por tanto tempo que alívio!! Eu poderia chorar.</w:t>
      </w:r>
    </w:p>
    <w:p>
      <w:r>
        <w:t xml:space="preserve">Hoje é o seu aniversário! FODA QUE @katiemargolles</w:t>
      </w:r>
    </w:p>
    <w:p>
      <w:r>
        <w:t xml:space="preserve">@emmado89 era isto para mim??? Haha no próximo fim de semana? Pense no Lee durante todo o fim de semana, mais uma vez</w:t>
      </w:r>
    </w:p>
    <w:p>
      <w:r>
        <w:t xml:space="preserve">Minha esposa acabou de começar a usar o twitter e ela está me dizendo quem *eu* deveria seguir... porque são pessoas que eu "preciso ouvir".</w:t>
      </w:r>
    </w:p>
    <w:p>
      <w:r>
        <w:t xml:space="preserve">25 dias de natal&lt;333 Eu adoro esta época do ano, é incrível.</w:t>
      </w:r>
    </w:p>
    <w:p>
      <w:r>
        <w:t xml:space="preserve">Toda vez que ouço alguém bater enquanto estou comendo... Eu perco o apetite.</w:t>
      </w:r>
    </w:p>
    <w:p>
      <w:r>
        <w:t xml:space="preserve">@ZackLalabee @godawesomehair Esses biscoitos no armário são ratos que eu virei para outra coisa para que não me incomodem mais.</w:t>
      </w:r>
    </w:p>
    <w:p>
      <w:r>
        <w:t xml:space="preserve">Quem diria que o Arsenal seria o primeiro (e possivelmente único) clube inglês a qualificar-se para os nocauteados.</w:t>
      </w:r>
    </w:p>
    <w:p>
      <w:r>
        <w:t xml:space="preserve">1 dos caras deste filme é o mesmo cara que foi morto no filme</w:t>
      </w:r>
    </w:p>
    <w:p>
      <w:r>
        <w:t xml:space="preserve">@mizzamyR a única pista é: comentado sobre isso antes.  Mesmo que eu ache que não estou dizendo de qualquer forma</w:t>
      </w:r>
    </w:p>
    <w:p>
      <w:r>
        <w:t xml:space="preserve">@Apps4iKids aqui está um código 4 u para revisar: ERL7AWH3THL7 à venda 2 4 idades 2-8 anos em</w:t>
      </w:r>
    </w:p>
    <w:p>
      <w:r>
        <w:t xml:space="preserve">@slick_nick10 Eu sinto sua dor homem</w:t>
      </w:r>
    </w:p>
    <w:p>
      <w:r>
        <w:t xml:space="preserve">No primeiro dia neva e eu quase fico preso na vala Vai ser um longo inverno para mim</w:t>
      </w:r>
    </w:p>
    <w:p>
      <w:r>
        <w:t xml:space="preserve">@MajorSamO pode digitar o Skype em cerca de 10 min? Eu estou comendo um sanduíche de peru.</w:t>
      </w:r>
    </w:p>
    <w:p>
      <w:r>
        <w:t xml:space="preserve">Desenvolvendo o filme Browne Sugas hoje</w:t>
      </w:r>
    </w:p>
    <w:p>
      <w:r>
        <w:t xml:space="preserve">Considerando que procrastinei todo o fim de semana, tenho o dia todo para fazer minha lição de casa:/ oh que um</w:t>
      </w:r>
    </w:p>
    <w:p>
      <w:r>
        <w:t xml:space="preserve">Foi apenas informado de que a Magic não está imprimindo os folhetos de bilheteria chiques este ano para os portadores de bilhetes de temporada.</w:t>
      </w:r>
    </w:p>
    <w:p>
      <w:r>
        <w:t xml:space="preserve">Por que diabos as pessoas acham que são invisíveis quando pegam o nariz no carro?</w:t>
      </w:r>
    </w:p>
    <w:p>
      <w:r>
        <w:t xml:space="preserve">Saber que você tem dois ensaios um trabalho de teste e muita leitura para fazer é um ótimo começo de semana.</w:t>
      </w:r>
    </w:p>
    <w:p>
      <w:r>
        <w:t xml:space="preserve">Ter o fim de semana mais preguiçoso de todos os tempos não é exatamente um bom fim de semana. Compras com a madre amanhã</w:t>
      </w:r>
    </w:p>
    <w:p>
      <w:r>
        <w:t xml:space="preserve">Acabou de terminar uma partida de futebol e em breve recebeu treinamento de futebol</w:t>
      </w:r>
    </w:p>
    <w:p>
      <w:r>
        <w:t xml:space="preserve">Oh deus g-force e seus amigos estão esmagados e cantando músicas da velha guarda lá embaixo</w:t>
      </w:r>
    </w:p>
    <w:p>
      <w:r>
        <w:t xml:space="preserve">Minha tentativa de cabelo púrpura falhou. É a mesma cor.</w:t>
      </w:r>
    </w:p>
    <w:p>
      <w:r>
        <w:t xml:space="preserve">Ir buscar uma salada e fazer os deveres de casa para o resto da minha vida</w:t>
      </w:r>
    </w:p>
    <w:p>
      <w:r>
        <w:t xml:space="preserve">Perder todo mundo teve um ótimo fim de semana com minha equipe e toda a equipe de</w:t>
      </w:r>
    </w:p>
    <w:p>
      <w:r>
        <w:t xml:space="preserve">Soooo triste RT @Ohhh_AC: Soooooo um dos maiores tambores da Famu morreu depois de sua apresentação ontem.</w:t>
      </w:r>
    </w:p>
    <w:p>
      <w:r>
        <w:t xml:space="preserve">a camisola de natal que eu queria no hollister não tinha meu tamanho</w:t>
      </w:r>
    </w:p>
    <w:p>
      <w:r>
        <w:t xml:space="preserve">Desculpe-me, caixa do banco, desculpe-me por não ter um recibo de depósito e por ter que fazer seu trabalho, então não seja rude Meu pai é seu chefe.</w:t>
      </w:r>
    </w:p>
    <w:p>
      <w:r>
        <w:t xml:space="preserve">Hoje estou muito grato pelo fato de não ser um porco gordo como @JabbaHut6</w:t>
      </w:r>
    </w:p>
    <w:p>
      <w:r>
        <w:t xml:space="preserve">A sua cadeautje inpakken met krantenpapier en dan cadeaupapier zodat het lijkt alsof het een groot cadeau is [</w:t>
      </w:r>
    </w:p>
    <w:p>
      <w:r>
        <w:t xml:space="preserve">Bon y fout lavouer je me fesait pas assez de pub mon blog etait normal et ma fan page paq assez rempliz.mais va changer</w:t>
      </w:r>
    </w:p>
    <w:p>
      <w:r>
        <w:t xml:space="preserve">Não é vergonhoso estar usando uma linguagem vulgar impregnada de táticas de flerte/humor "debaixo da cintura", uma vez que se ultrapassa a idade de 25 anos?</w:t>
      </w:r>
    </w:p>
    <w:p>
      <w:r>
        <w:t xml:space="preserve">"Minha alma magnifica o Senhor, pois Ele fez grandes coisas por mim"...</w:t>
      </w:r>
    </w:p>
    <w:p>
      <w:r>
        <w:t xml:space="preserve">Brilhante primeiro Xmas presente para meu gf chegou hoje ela o pega e diz na frente do pacote exatamente o que está dentro</w:t>
      </w:r>
    </w:p>
    <w:p>
      <w:r>
        <w:t xml:space="preserve">Adoro quando quase tenho um acidente de carro porque alguma vadia gorda não deu direito de passagem e o carro derrapou e não quis parar.</w:t>
      </w:r>
    </w:p>
    <w:p>
      <w:r>
        <w:t xml:space="preserve">Gritos ao meu mano @flight_webb u falhou o último nite me mikey spook da krew teve uma explosão... brooke jogou mikey sum espetacular shyt!</w:t>
      </w:r>
    </w:p>
    <w:p>
      <w:r>
        <w:t xml:space="preserve">um fim de semana divertido de estudo dos músculos da perna inferior</w:t>
      </w:r>
    </w:p>
    <w:p>
      <w:r>
        <w:t xml:space="preserve">Ter uma noite REALMENTE selvagem aqui no condomínio. Sexo e bebês :)) @carmisacramento @kalals</w:t>
      </w:r>
    </w:p>
    <w:p>
      <w:r>
        <w:t xml:space="preserve"> estar em um palco com milhões de pessoas chamando seu nome...... Essa é a melhor vida de todos os tempos!  </w:t>
      </w:r>
    </w:p>
    <w:p>
      <w:r>
        <w:t xml:space="preserve">A caminho de Scarborough para uma festa surpresa com uma história de encobrimento não tão convincente</w:t>
      </w:r>
    </w:p>
    <w:p>
      <w:r>
        <w:t xml:space="preserve">@BrandtUK2 Alguns chineses para cozinhar! Depois uma noite de escrita! Que se traslada como uma noite de olhar para uma tela em branco ou olhar para a pornografia!</w:t>
      </w:r>
    </w:p>
    <w:p>
      <w:r>
        <w:t xml:space="preserve">Também Leah trouxe para casa uma única fatia de torta de maçã e nosso colega de quarto Evil Other Roommate a comeu enquanto eu dormia. </w:t>
      </w:r>
    </w:p>
    <w:p>
      <w:r>
        <w:t xml:space="preserve">Acabei de apresentar meus colegas de trabalho a "escarlatina dá um tombo". Feliz Natal!</w:t>
      </w:r>
    </w:p>
    <w:p>
      <w:r>
        <w:t xml:space="preserve">@TheBodyShopUK à espera que o Pai Natal venha em seu trenó me traz</w:t>
      </w:r>
    </w:p>
    <w:p>
      <w:r>
        <w:t xml:space="preserve">Apesar de estar nublado por fora, há sol na minha vida.</w:t>
      </w:r>
    </w:p>
    <w:p>
      <w:r>
        <w:t xml:space="preserve">Ik benieuwt wie mij heeft en wat die voor me heeft gemaakt</w:t>
      </w:r>
    </w:p>
    <w:p>
      <w:r>
        <w:t xml:space="preserve">deveria ter estado na cama há horas.... trabalho às 6 da manhã.</w:t>
      </w:r>
    </w:p>
    <w:p>
      <w:r>
        <w:t xml:space="preserve">@catvix haha definitivamente! Meu colega de quarto (não aquele que costumo mencionar, mas outro) disse que Santana merecia o passeio.</w:t>
      </w:r>
    </w:p>
    <w:p>
      <w:r>
        <w:t xml:space="preserve">fazer puffs de creme para quando a mãe chega em casa é o quanto eu a amo.</w:t>
      </w:r>
    </w:p>
    <w:p>
      <w:r>
        <w:t xml:space="preserve">Procurar fundos vermelhos pensando se eu deveria comprá-los para ela</w:t>
      </w:r>
    </w:p>
    <w:p>
      <w:r>
        <w:t xml:space="preserve">Não fique com a impressão de que você desperta minha raiva. Você vê que só se pode ficar com raiva daqueles que ele respeita. ~Richard M. Nixon</w:t>
      </w:r>
    </w:p>
    <w:p>
      <w:r>
        <w:t xml:space="preserve">Oh alegria. Nu weer storing Den Bosch - Eindhoven dus caos op station 073. benieuwd waar ze de trein naar Breda landen. Ah spoor 7</w:t>
      </w:r>
    </w:p>
    <w:p>
      <w:r>
        <w:t xml:space="preserve">A polícia fora dos projetos prendendo um homem</w:t>
      </w:r>
    </w:p>
    <w:p>
      <w:r>
        <w:t xml:space="preserve">Aquele momento em que você encontra a comida de outra pessoa no seu HuHot</w:t>
      </w:r>
    </w:p>
    <w:p>
      <w:r>
        <w:t xml:space="preserve">Notícias de última hora. Joe Paterno tem uma forma tratável de câncer de pulmão, o quanto pior pode ser para Joe-Pa</w:t>
      </w:r>
    </w:p>
    <w:p>
      <w:r>
        <w:t xml:space="preserve">Os diamantes são uma coisa terrível e não se VALORIZAM. FODA-SE. </w:t>
      </w:r>
    </w:p>
    <w:p>
      <w:r>
        <w:t xml:space="preserve">@BobdeBoxer hahahaha ben jij zo lief om je buurjongen even te helpen?</w:t>
      </w:r>
    </w:p>
    <w:p>
      <w:r>
        <w:t xml:space="preserve">Por que @fourzerotwo ignora a comunidade competitiva? Eu sinto falta de @DavidVonderhaar :(</w:t>
      </w:r>
    </w:p>
    <w:p>
      <w:r>
        <w:t xml:space="preserve">Depois de passar um fim de semana inteiro na angústia MESA é o dia em que meu cérebro entra no modo de idéias de revisão. OBRIGADO, MAS TRABALHO DIURNO.</w:t>
      </w:r>
    </w:p>
    <w:p>
      <w:r>
        <w:t xml:space="preserve">Críticos Odeiam Ambição Lmao Ali na cabeça deste negro Wale</w:t>
      </w:r>
    </w:p>
    <w:p>
      <w:r>
        <w:t xml:space="preserve">Finalmente, adormeceu. Já tive um pesadelo e estou de volta!</w:t>
      </w:r>
    </w:p>
    <w:p>
      <w:r>
        <w:t xml:space="preserve">É estranho assistir a American Horror Story sem @brammerbrian3 @SummerHerzfeldt e @jvitolo22</w:t>
      </w:r>
    </w:p>
    <w:p>
      <w:r>
        <w:t xml:space="preserve">O exame começa dentro de 1 hora. BTW acabamos de saber que estamos tendo o exame preliminar há 30 minutos.</w:t>
      </w:r>
    </w:p>
    <w:p>
      <w:r>
        <w:t xml:space="preserve">Passar mais algum tempo de qualidade na biblioteca por mais algumas horas</w:t>
      </w:r>
    </w:p>
    <w:p>
      <w:r>
        <w:t xml:space="preserve">Agora não consigo dormir porque estou entusiasmado com a escola.... </w:t>
      </w:r>
    </w:p>
    <w:p>
      <w:r>
        <w:t xml:space="preserve">Mal posso esperar para sair deste lugar... Não posso mais sentir a funkiness...</w:t>
      </w:r>
    </w:p>
    <w:p>
      <w:r>
        <w:t xml:space="preserve">@Kez_Turner nós fazemos querubim. Aparentemente, também tem cerca de 4 horas de duração!</w:t>
      </w:r>
    </w:p>
    <w:p>
      <w:r>
        <w:t xml:space="preserve">Significava ser ironicamente o meu dia de folga hoje. Em vez disso, o seminário de ontem foi transferido... para hoje.</w:t>
      </w:r>
    </w:p>
    <w:p>
      <w:r>
        <w:t xml:space="preserve">Una ya no esta pa estos trotes de la rumba</w:t>
      </w:r>
    </w:p>
    <w:p>
      <w:r>
        <w:t xml:space="preserve">EEEEEEWWWW!!!!!! Essa foi a risada mais desagradável que eu ouvi na minha vida!! Por favor, não faça isso novamente</w:t>
      </w:r>
    </w:p>
    <w:p>
      <w:r>
        <w:t xml:space="preserve">@chasingDisaster pode +1 ka na mare. Conheça o casamento ka daw nya dun sa. Lol.</w:t>
      </w:r>
    </w:p>
    <w:p>
      <w:r>
        <w:t xml:space="preserve"> escorregando em público cercado por um milhão de pessoas</w:t>
      </w:r>
    </w:p>
    <w:p>
      <w:r>
        <w:t xml:space="preserve">Atualmente estou andando pela loja com um trocador de voz Elf e cantando canções de Natal para TODOS os clientes alvo!</w:t>
      </w:r>
    </w:p>
    <w:p>
      <w:r>
        <w:t xml:space="preserve">1º vôo realizou o almoço e depois outro avião</w:t>
      </w:r>
    </w:p>
    <w:p>
      <w:r>
        <w:t xml:space="preserve">Estarei em uma poça, ficarei longe de pretos que podem me colocar em algum problema</w:t>
      </w:r>
    </w:p>
    <w:p>
      <w:r>
        <w:t xml:space="preserve">"Um olhar alegre traz alegria ao coração e as boas notícias dão saúde aos ossos". Provérbios 15:30</w:t>
      </w:r>
    </w:p>
    <w:p>
      <w:r>
        <w:t xml:space="preserve">É tão bom voltar mais cedo da escola ~</w:t>
      </w:r>
    </w:p>
    <w:p>
      <w:r>
        <w:t xml:space="preserve">Adoro estar no trabalho no meu raro fim de semana de folga!</w:t>
      </w:r>
    </w:p>
    <w:p>
      <w:r>
        <w:t xml:space="preserve">não podem encontrar fotos de minha raça suadas e para colocar em fb...</w:t>
      </w:r>
    </w:p>
    <w:p>
      <w:r>
        <w:t xml:space="preserve">Dalijk werken en dan meteen door naar donna en the girls. Nós nos apressamos em</w:t>
      </w:r>
    </w:p>
    <w:p>
      <w:r>
        <w:t xml:space="preserve">@gretchcarr016 tentando embarcar no vôo 640 agora...então eu entrarei ao meio-dia. Mas não vou contar à minha mãe.</w:t>
      </w:r>
    </w:p>
    <w:p>
      <w:r>
        <w:t xml:space="preserve">xícara de chá antes de dormir</w:t>
      </w:r>
    </w:p>
    <w:p>
      <w:r>
        <w:t xml:space="preserve">Os babacas ficam mais irritados quando percebem que não podem controlar algo que não tinham controle comercial em primeiro lugar.</w:t>
      </w:r>
    </w:p>
    <w:p>
      <w:r>
        <w:t xml:space="preserve">O que devo fazer? Quando tudo o que faço é confiar em você... Mas você mostra outros sábios...&lt;'3 e sair hoje... Sentindo que</w:t>
      </w:r>
    </w:p>
    <w:p>
      <w:r>
        <w:t xml:space="preserve">Você subiu da morte à vitória. Você reina em vida. Oh majestade, teu nome seja elevado e elevado. Jesus Jesus vivo em nós! </w:t>
      </w:r>
    </w:p>
    <w:p>
      <w:r>
        <w:t xml:space="preserve">Hahah. Claro que eu esqueceria minha chave quando não estivesse ninguém em casa!</w:t>
      </w:r>
    </w:p>
    <w:p>
      <w:r>
        <w:t xml:space="preserve">Olá, meu nome é Scott e serei seu motorista de táxi esta noite.</w:t>
      </w:r>
    </w:p>
    <w:p>
      <w:r>
        <w:t xml:space="preserve">Odeio esse sentimento quando penso que todos estão dando grandes passos na vida e eu estou apenas lutando sem direção.</w:t>
      </w:r>
    </w:p>
    <w:p>
      <w:r>
        <w:t xml:space="preserve">A quanto pare il xmas mood di quest'anno e`velato di negativita`!!!</w:t>
      </w:r>
    </w:p>
    <w:p>
      <w:r>
        <w:t xml:space="preserve">O Twitter não vai mudar minha foto de perfil.</w:t>
      </w:r>
    </w:p>
    <w:p>
      <w:r>
        <w:t xml:space="preserve">Santo homem, eu sempre quero assistir "State of Play", mas não está disponível em nenhuma estação que eu pareça ter. :( </w:t>
      </w:r>
    </w:p>
    <w:p>
      <w:r>
        <w:t xml:space="preserve">25 Favoritos de Natal pela 101 Strings Orchestra....Yes please!!! :)</w:t>
      </w:r>
    </w:p>
    <w:p>
      <w:r>
        <w:t xml:space="preserve">Raspe os planos para a noite de cinema... tem que ir como babá a noite toda!</w:t>
      </w:r>
    </w:p>
    <w:p>
      <w:r>
        <w:t xml:space="preserve">É por isso que eu não deveria ler os comentários do Youtube discutindo o casamento gay.  </w:t>
      </w:r>
    </w:p>
    <w:p>
      <w:r>
        <w:t xml:space="preserve">Tão animado para um fim de semana fora com a Srta. @CJeffery20 pelo seu aniversário!</w:t>
      </w:r>
    </w:p>
    <w:p>
      <w:r>
        <w:t xml:space="preserve">Aprenderemos a pele de um cervo.</w:t>
      </w:r>
    </w:p>
    <w:p>
      <w:r>
        <w:t xml:space="preserve">Gostaria de relaxar em um domingo, mas tenho que terminar de escrever uma história sobre escravos.</w:t>
      </w:r>
    </w:p>
    <w:p>
      <w:r>
        <w:t xml:space="preserve">Chego em casa e meu aplicativo no Twitter é completamente diferente!</w:t>
      </w:r>
    </w:p>
    <w:p>
      <w:r>
        <w:t xml:space="preserve">Mark Zuckerberg é um pouco solitário, que gosta de computadores.</w:t>
      </w:r>
    </w:p>
    <w:p>
      <w:r>
        <w:t xml:space="preserve">Não me sinto bem e tenho um teste de matemática</w:t>
      </w:r>
    </w:p>
    <w:p>
      <w:r>
        <w:t xml:space="preserve">Saia para levar 3 crianças à escola meia hora mais cedo para que 1 delas possa ir nadar e as outras 2 possam ficar frias e entediadas no playground.</w:t>
      </w:r>
    </w:p>
    <w:p>
      <w:r>
        <w:t xml:space="preserve">Só quero ter que sentir esse sentimento amoroso por dentro quando se está apaixonado.</w:t>
      </w:r>
    </w:p>
    <w:p>
      <w:r>
        <w:t xml:space="preserve">É hora de fazer uma das coisas mais difíceis que a vida implica.</w:t>
      </w:r>
    </w:p>
    <w:p>
      <w:r>
        <w:t xml:space="preserve">Você já olhou para o céu? A lua é linda. Tire um minuto e vá ver. Há sempre tempo para apreciar a maravilha que é o céu.</w:t>
      </w:r>
    </w:p>
    <w:p>
      <w:r>
        <w:t xml:space="preserve">@Iluvmiasantos ugh babe... hugggzzz for u .!  babe naamazed nga ako e babe e apesar do negativo mas pinaramdam em fil ko ang</w:t>
      </w:r>
    </w:p>
    <w:p>
      <w:r>
        <w:t xml:space="preserve">Pessoas que gostam mais de Twilight por causa de Harry Potter. </w:t>
      </w:r>
    </w:p>
    <w:p>
      <w:r>
        <w:t xml:space="preserve">Contando os dias até você se formar e eu nunca mais terei que ver seu estranho eu louco se eu não quiser.</w:t>
      </w:r>
    </w:p>
    <w:p>
      <w:r>
        <w:t xml:space="preserve">acho que se seu amigo pede apoio... você o dá a eles sem julgamento.</w:t>
      </w:r>
    </w:p>
    <w:p>
      <w:r>
        <w:t xml:space="preserve">A bolsa de vermes katie Pabst me disse para colocar na gaveta dela escapou e fez um novo lar no fim de semana...</w:t>
      </w:r>
    </w:p>
    <w:p>
      <w:r>
        <w:t xml:space="preserve">Sua vida está constantemente sussurrando as respostas certas para você - e não ignore o que está em sua mente.   </w:t>
      </w:r>
    </w:p>
    <w:p>
      <w:r>
        <w:t xml:space="preserve">@Languedeuxpute Ah mais alors ce n'est pas pour eux que le Telethon se réunit ?</w:t>
      </w:r>
    </w:p>
    <w:p>
      <w:r>
        <w:t xml:space="preserve">Bem, eu rezei a Deus para que eu não fosse preso hoje ele respondeu. Mas eu não rezei para não voltar à Trindade durante 9 meses.</w:t>
      </w:r>
    </w:p>
    <w:p>
      <w:r>
        <w:t xml:space="preserve">Decidir sobre uma árvore de natal é mais difícil do que decidir o que queremos para o jantar</w:t>
      </w:r>
    </w:p>
    <w:p>
      <w:r>
        <w:t xml:space="preserve">@jesslynnatalie @ohitskatee @kirbsquad odeia dizer isso, mas só se foi um dia e perdeu o ponto oeste</w:t>
      </w:r>
    </w:p>
    <w:p>
      <w:r>
        <w:t xml:space="preserve">Ya3ni amanhã eu ainda tenho que ir à escola para conseguir meu livro de negócios.</w:t>
      </w:r>
    </w:p>
    <w:p>
      <w:r>
        <w:t xml:space="preserve">Um pombo acabou de passar por mim no meu portão do aeroporto de Newark.</w:t>
      </w:r>
    </w:p>
    <w:p>
      <w:r>
        <w:t xml:space="preserve">finalmente na cama &amp; eu encontrei meu pauzinho favorito</w:t>
      </w:r>
    </w:p>
    <w:p>
      <w:r>
        <w:t xml:space="preserve">NÃO FAÇA DIVERSOS: faz produtos absolutamente de merda que são projetados para falhar após menos de dois anos de uso! </w:t>
      </w:r>
    </w:p>
    <w:p>
      <w:r>
        <w:t xml:space="preserve">Não movi meu carro nenhum hoje</w:t>
      </w:r>
    </w:p>
    <w:p>
      <w:r>
        <w:t xml:space="preserve">e agora estou relaxando e vou dormir cedo bc tenho escola amanhã.</w:t>
      </w:r>
    </w:p>
    <w:p>
      <w:r>
        <w:t xml:space="preserve">@GShockzz hahhaa Eu nem sei o que estou fazendo... Não posso começar meu hw porque já estive no emmas winter converter</w:t>
      </w:r>
    </w:p>
    <w:p>
      <w:r>
        <w:t xml:space="preserve">Uma semana até que a coisa do menino humano volte</w:t>
      </w:r>
    </w:p>
    <w:p>
      <w:r>
        <w:t xml:space="preserve">Estou acordado por quê? oh...porque meu telefone vibrou bem cedo esta manhã e eu não posso voltar a dormir.</w:t>
      </w:r>
    </w:p>
    <w:p>
      <w:r>
        <w:t xml:space="preserve">acabo de terminar meu projeto no qual estou trabalhando desde 1 . agora outros trabalhos de casa ...</w:t>
      </w:r>
    </w:p>
    <w:p>
      <w:r>
        <w:t xml:space="preserve">Cortar árvores de Natal com minha família e meus primos</w:t>
      </w:r>
    </w:p>
    <w:p>
      <w:r>
        <w:t xml:space="preserve">Fora de vista!!!! No entanto, ainda me considero solteiro</w:t>
      </w:r>
    </w:p>
    <w:p>
      <w:r>
        <w:t xml:space="preserve">As compras de Natal me fazem tão feliz!</w:t>
      </w:r>
    </w:p>
    <w:p>
      <w:r>
        <w:t xml:space="preserve">Só neste fim de semana eu e meus irmãos em Cristo na igreja fomos convidados: "Quem viu Jesus ressuscitar dos mortos?" bem aqui é 1João 1:1-4</w:t>
      </w:r>
    </w:p>
    <w:p>
      <w:r>
        <w:t xml:space="preserve">e para completar, tenho um dia de trabalho de 7,5 horas pela frente!</w:t>
      </w:r>
    </w:p>
    <w:p>
      <w:r>
        <w:t xml:space="preserve">Eu realmente não me sinto bem e ainda tenho que ir à escola.</w:t>
      </w:r>
    </w:p>
    <w:p>
      <w:r>
        <w:t xml:space="preserve">Tentar aprender a nadar....Tem que enfrentar este medo de alguma forma... palavra-chave   </w:t>
      </w:r>
    </w:p>
    <w:p>
      <w:r>
        <w:t xml:space="preserve">Eu adoro acordar querendo colocar cerca de 50 crianças de 13 anos em uma barra de braço.</w:t>
      </w:r>
    </w:p>
    <w:p>
      <w:r>
        <w:t xml:space="preserve">garota começando a cagar no meu aniversário</w:t>
      </w:r>
    </w:p>
    <w:p>
      <w:r>
        <w:t xml:space="preserve">Assustado por todo o dia. suspiro</w:t>
      </w:r>
    </w:p>
    <w:p>
      <w:r>
        <w:t xml:space="preserve">Nem um único texto o dia todo -__-</w:t>
      </w:r>
    </w:p>
    <w:p>
      <w:r>
        <w:t xml:space="preserve">Aquele momento embaraçoso em que você está lavando seu carro e se lembra de ter deixado uma garrafa de macaco dentro dele.</w:t>
      </w:r>
    </w:p>
    <w:p>
      <w:r>
        <w:t xml:space="preserve">Surpreendido que a SDSU estará em uma conferência da BCS e não estará. Todo este processo me fez amargo contra minha própria alma mater.</w:t>
      </w:r>
    </w:p>
    <w:p>
      <w:r>
        <w:t xml:space="preserve">Dor de cabeça e nenhuma aspirina nas proximidades.</w:t>
      </w:r>
    </w:p>
    <w:p>
      <w:r>
        <w:t xml:space="preserve">@brefoster25 ela me disse quando eu entreguei o brinquedo que me veria amanhã de manhã para que ela pudesse estar lá</w:t>
      </w:r>
    </w:p>
    <w:p>
      <w:r>
        <w:t xml:space="preserve">@TheBodyShopUK Passar um tempo de boa qualidade nos aproxima</w:t>
      </w:r>
    </w:p>
    <w:p>
      <w:r>
        <w:t xml:space="preserve">Os animais estão felizes? Como você poderia dizer? Trata-se dos níveis de serotonina ou da falta de psicologia defeituosa? </w:t>
      </w:r>
    </w:p>
    <w:p>
      <w:r>
        <w:t xml:space="preserve">@wrr71 Olhou para a classificação ontem e viu se as eliminatórias começaram hoje adivinhe quem os @steelers iriam jogar - @1winningdrive</w:t>
      </w:r>
    </w:p>
    <w:p>
      <w:r>
        <w:t xml:space="preserve">LKSJDGKJSGIUERJKZDFDNFNJDFGN TER UM BLOQUEIO MENTAL MACIÇO NÃO PODE FISICAMENTE ESCREVER ESTE ENSAIO.</w:t>
      </w:r>
    </w:p>
    <w:p>
      <w:r>
        <w:t xml:space="preserve">@TommyTap11 obter aquela foto de @ToughEddie ficando doente no sábado à noite </w:t>
      </w:r>
    </w:p>
    <w:p>
      <w:r>
        <w:t xml:space="preserve">O biscoito que estou comendo tem tudo o que se segue: Biscoitos de chocolate com pretzels de batatas fritas </w:t>
      </w:r>
    </w:p>
    <w:p>
      <w:r>
        <w:t xml:space="preserve">Lol entrou no modo de desligamento. Agora é hora de estudar.</w:t>
      </w:r>
    </w:p>
    <w:p>
      <w:r>
        <w:t xml:space="preserve">Oh, olha. Godswordislaw está de volta. Bem a tempo para as férias.</w:t>
      </w:r>
    </w:p>
    <w:p>
      <w:r>
        <w:t xml:space="preserve">5 horas a mais do que voltar à base :]</w:t>
      </w:r>
    </w:p>
    <w:p>
      <w:r>
        <w:t xml:space="preserve">Todos são dotados, mas algumas pessoas nunca abrem seus presentes!!!</w:t>
      </w:r>
    </w:p>
    <w:p>
      <w:r>
        <w:t xml:space="preserve">Mon lead et mon DT installent SC2 sur leurs postes en ce moment même.</w:t>
      </w:r>
    </w:p>
    <w:p>
      <w:r>
        <w:t xml:space="preserve">@SomeHighGirl @tntitansfan615 mesma razão pela qual as pessoas falam nas costas de outras pessoas</w:t>
      </w:r>
    </w:p>
    <w:p>
      <w:r>
        <w:t xml:space="preserve">Ao digitar, recebo textos... o bebê está bem (em movimento e com o coração batendo) Já que ela é O- eles deram uma injeção de RH para ficar seguro. O BEBÊ ESTÁ BEM!</w:t>
      </w:r>
    </w:p>
    <w:p>
      <w:r>
        <w:t xml:space="preserve">É uma rede de gemas echt como também uma rede de gemas super graag wil zien staat ie er niet op :(</w:t>
      </w:r>
    </w:p>
    <w:p>
      <w:r>
        <w:t xml:space="preserve">Sentindo o amor do aniversário! Obrigado.</w:t>
      </w:r>
    </w:p>
    <w:p>
      <w:r>
        <w:t xml:space="preserve">@Edutainer26 Eu estou a fim de encontrar um vestido de noiva feroz. Além disso, você é uma amostra (modelo) do tamanho...</w:t>
      </w:r>
    </w:p>
    <w:p>
      <w:r>
        <w:t xml:space="preserve">"Acho que descobri. Precisamos estar juntos como a costa e o mar". @jonforeman </w:t>
      </w:r>
    </w:p>
    <w:p>
      <w:r>
        <w:t xml:space="preserve">Er vågnet op til solskin og baby der sparker inde i maven</w:t>
      </w:r>
    </w:p>
    <w:p>
      <w:r>
        <w:t xml:space="preserve">não apenas minhas costas, mas agora meu joelho está agindo para cima.</w:t>
      </w:r>
    </w:p>
    <w:p>
      <w:r>
        <w:t xml:space="preserve">Pessoas no andar de cima largando a bomba F e batendo na porcaria de coisas às 11:46 AM....</w:t>
      </w:r>
    </w:p>
    <w:p>
      <w:r>
        <w:t xml:space="preserve">11:11 desejo muitas coisas, mas acima de tudo desejo que os três rapazes voltem para nós ;(</w:t>
      </w:r>
    </w:p>
    <w:p>
      <w:r>
        <w:t xml:space="preserve">Amanhã eu tenho exame de física e perdi o livro.</w:t>
      </w:r>
    </w:p>
    <w:p>
      <w:r>
        <w:t xml:space="preserve">Sento-me ao lado de uma pessoa que não consigo suportar em inglês</w:t>
      </w:r>
    </w:p>
    <w:p>
      <w:r>
        <w:t xml:space="preserve">Viva! @NicolasEstrup ganhou o torneio de imprensa FIFA12! Parabéns!  Mas não vamos falar de como foi para mim.</w:t>
      </w:r>
    </w:p>
    <w:p>
      <w:r>
        <w:t xml:space="preserve">Sinto falta de como as coisas costumavam ser... Tenho saudades de nossa amizade.</w:t>
      </w:r>
    </w:p>
    <w:p>
      <w:r>
        <w:t xml:space="preserve">Chama-se @tanyaquiambao.&amp; the Story... Eu precisava do P10 ontem e ela me disse para pagar o P10 amanhã. Então eu paguei.</w:t>
      </w:r>
    </w:p>
    <w:p>
      <w:r>
        <w:t xml:space="preserve">Malditos meus fones de ouvido quebraram! :( é como se fosse meu terceiro par em um mês!</w:t>
      </w:r>
    </w:p>
    <w:p>
      <w:r>
        <w:t xml:space="preserve">Séria. Esta garota. Esta garota aqui.  Ninguém gosta disto. Eu era uma mercadoria. Não aconteceu, mas mesmo assim...</w:t>
      </w:r>
    </w:p>
    <w:p>
      <w:r>
        <w:t xml:space="preserve">Aidy Boothroyd ao boato está crescendo mais alto a cada hora..... e alguns "fãs" já estão gemendo antes de ser confirmado!</w:t>
      </w:r>
    </w:p>
    <w:p>
      <w:r>
        <w:t xml:space="preserve">Temos que adorar as novas máquinas de coque! Strawberry Sprite! :-)</w:t>
      </w:r>
    </w:p>
    <w:p>
      <w:r>
        <w:t xml:space="preserve">A época natalícia começou oficialmente! Vi o Grinch com um neto hipnotizado de 2 anos de idade no meu colo. </w:t>
      </w:r>
    </w:p>
    <w:p>
      <w:r>
        <w:t xml:space="preserve">Tanto trabalho a fazer. Pode estar puxando uma noite inteira</w:t>
      </w:r>
    </w:p>
    <w:p>
      <w:r>
        <w:t xml:space="preserve">@_anne_so Même pour un vieux film rien que le trailer a réussi à me dégoûter. Et j'ai même pas pu le regarder en entier. </w:t>
      </w:r>
    </w:p>
    <w:p>
      <w:r>
        <w:t xml:space="preserve"> @CoriRaee &amp; I deixou cair cupcakes na grama em nosso caminho para a festa do dia @fonzy333 e @CDubbb9 os comeu.</w:t>
      </w:r>
    </w:p>
    <w:p>
      <w:r>
        <w:t xml:space="preserve">Pensando em todos os meus bebês de hoje. Gostaria de poder segurar os que perdi e ouvir suas vozes.</w:t>
      </w:r>
    </w:p>
    <w:p>
      <w:r>
        <w:t xml:space="preserve">@Chris_Elastico yep.  Guincho mais colina do próximo sol, mas uma semana com os pais primeiro</w:t>
      </w:r>
    </w:p>
    <w:p>
      <w:r>
        <w:t xml:space="preserve">folheou a ITV para ver janet ou quem quer que matasse debaixo da ponte. Essa é uma canção que você simplesmente deixa como está! </w:t>
      </w:r>
    </w:p>
    <w:p>
      <w:r>
        <w:t xml:space="preserve">Encontrei erva no meu bolso no outro dia...</w:t>
      </w:r>
    </w:p>
    <w:p>
      <w:r>
        <w:t xml:space="preserve">@asoftaT @dradfan quando explodir tudo o que você vai ouvir é que é um "campionita" iniciá-lo.</w:t>
      </w:r>
    </w:p>
    <w:p>
      <w:r>
        <w:t xml:space="preserve">@BFCJez Escova mais leve e descer mas é bom chutar alguém e depois dizer ao árbitro que ele é um idiota! Busquets no seu traseiro novamente</w:t>
      </w:r>
    </w:p>
    <w:p>
      <w:r>
        <w:t xml:space="preserve">@ludohateslove Ahahahaha io l'ho fatto da sola invece</w:t>
      </w:r>
    </w:p>
    <w:p>
      <w:r>
        <w:t xml:space="preserve">Provavelmente eu tinha dever de casa durante o intervalo... mas eu não vou abrir minha bolsa de livros até amanhã na escola</w:t>
      </w:r>
    </w:p>
    <w:p>
      <w:r>
        <w:t xml:space="preserve">Eu me sinto tão cansado e doente</w:t>
      </w:r>
    </w:p>
    <w:p>
      <w:r>
        <w:t xml:space="preserve">Estou prestes a jogar meu telefone da torre de víboras. Preciso de um iPhone.</w:t>
      </w:r>
    </w:p>
    <w:p>
      <w:r>
        <w:t xml:space="preserve">Quando você está triste e solitário, lembre-se que isso é verdade, alguém em algum lugar está pensando em você  </w:t>
      </w:r>
    </w:p>
    <w:p>
      <w:r>
        <w:t xml:space="preserve">Eu nunca prestei realmente qualquer tipo de atenção ao Ryan Dunn. No entanto, tropecei em sua homenagem especial.</w:t>
      </w:r>
    </w:p>
    <w:p>
      <w:r>
        <w:t xml:space="preserve">Odeio ter que encontrar citações que são completa e totalmente irrelevantes para minha vida e que claramente não me importam.</w:t>
      </w:r>
    </w:p>
    <w:p>
      <w:r>
        <w:t xml:space="preserve">OH VOCÊ NÃO SABIA SOBRE ESSA BOCA ESPERTA DE MINAS....</w:t>
      </w:r>
    </w:p>
    <w:p>
      <w:r>
        <w:t xml:space="preserve">Erghh exame de matemática amanhã</w:t>
      </w:r>
    </w:p>
    <w:p>
      <w:r>
        <w:t xml:space="preserve">Besteira. Os índios Waxahachie perderam por um gol de campo... Foi uma boa temporada rapazes. Tente novamente no próximo ano.</w:t>
      </w:r>
    </w:p>
    <w:p>
      <w:r>
        <w:t xml:space="preserve">às vezes passo minhas noites assistindo clipes de jogos antigos do Youtube</w:t>
      </w:r>
    </w:p>
    <w:p>
      <w:r>
        <w:t xml:space="preserve">Deitado sob o Natal com meu bff @tallylott e minha irmã retardada</w:t>
      </w:r>
    </w:p>
    <w:p>
      <w:r>
        <w:t xml:space="preserve">Escola até as 9:15 de amanhã e como 10 na quarta-feira</w:t>
      </w:r>
    </w:p>
    <w:p>
      <w:r>
        <w:t xml:space="preserve">Aquele momento embaraçoso quando você descobre que sua voz soa como a voz de um homossexual enfurecido...</w:t>
      </w:r>
    </w:p>
    <w:p>
      <w:r>
        <w:t xml:space="preserve">Acho que o desejo de todos se tornou realidade ontem à noite não mais twitter ou telefone para mim.</w:t>
      </w:r>
    </w:p>
    <w:p>
      <w:r>
        <w:t xml:space="preserve">Nog mesmo klaar maken en dan Sinterklaasje bij opa en oma :)</w:t>
      </w:r>
    </w:p>
    <w:p>
      <w:r>
        <w:t xml:space="preserve">Eu sempre recebo o desejo de 2 textos para @sarahagius e então percebo que a brincadeira não está mais viva.</w:t>
      </w:r>
    </w:p>
    <w:p>
      <w:r>
        <w:t xml:space="preserve">Pronto, já terminei. Não completamente acabado, mas feito por enquanto. Tenho que acordar em menos de 5 horas.</w:t>
      </w:r>
    </w:p>
    <w:p>
      <w:r>
        <w:t xml:space="preserve">espero ver meu 10000º tweet hoje à noite...é minha festa nans 80</w:t>
      </w:r>
    </w:p>
    <w:p>
      <w:r>
        <w:t xml:space="preserve">...houve uma quebra em um dos princípios fundadores da polícia: "A polícia é o público e o público é a polícia".</w:t>
      </w:r>
    </w:p>
    <w:p>
      <w:r>
        <w:t xml:space="preserve">Pegando Sarah na escola</w:t>
      </w:r>
    </w:p>
    <w:p>
      <w:r>
        <w:t xml:space="preserve">Indo para o trabalho sentindo-se doente</w:t>
      </w:r>
    </w:p>
    <w:p>
      <w:r>
        <w:t xml:space="preserve">Voltando para casa</w:t>
      </w:r>
    </w:p>
    <w:p>
      <w:r>
        <w:t xml:space="preserve">Acabo de me lembrar que trabalho no Express na Sexta-feira Negra.</w:t>
      </w:r>
    </w:p>
    <w:p>
      <w:r>
        <w:t xml:space="preserve">O.M.F.G. Acabou de abrir a geladeira e descobriu o ovo Screme que eu coloquei lá há 2 horas. Tinha esquecido completamente. Puro</w:t>
      </w:r>
    </w:p>
    <w:p>
      <w:r>
        <w:t xml:space="preserve">Caminhar para o trabalho nesta chuva intensa não era o que eu tinha em mente!</w:t>
      </w:r>
    </w:p>
    <w:p>
      <w:r>
        <w:t xml:space="preserve">Compras de sexta-feira preta. Não tenho idéia do que me espera</w:t>
      </w:r>
    </w:p>
    <w:p>
      <w:r>
        <w:t xml:space="preserve">A cada um de seus.(Suum Cuique)Cicero Celebrate Life esta é sua única chance Dê uma de &amp;</w:t>
      </w:r>
    </w:p>
    <w:p>
      <w:r>
        <w:t xml:space="preserve">@gabygab17 meu celular está morto meu computador está morto, então estou morto.</w:t>
      </w:r>
    </w:p>
    <w:p>
      <w:r>
        <w:t xml:space="preserve">Ainda não sei como Roland Emmerich conseguiu escapar ao nome de seu horrível filme depois de um grande livro de Heinlein de 1949.</w:t>
      </w:r>
    </w:p>
    <w:p>
      <w:r>
        <w:t xml:space="preserve">comer como lixo e não me importo porque vou tirar meus dentes do siso na próxima semana</w:t>
      </w:r>
    </w:p>
    <w:p>
      <w:r>
        <w:t xml:space="preserve">Ainda não sou fã do Twilight, mas vou assistir ao próximo filme.</w:t>
      </w:r>
    </w:p>
    <w:p>
      <w:r>
        <w:t xml:space="preserve">estar realmente animado com os planos em uma sexta-feira, então eles não dão certo.</w:t>
      </w:r>
    </w:p>
    <w:p>
      <w:r>
        <w:t xml:space="preserve">Lar doce lar</w:t>
      </w:r>
    </w:p>
    <w:p>
      <w:r>
        <w:t xml:space="preserve">Moms Made Chili...Bt Im Im Not Hungry</w:t>
      </w:r>
    </w:p>
    <w:p>
      <w:r>
        <w:t xml:space="preserve">Durante a última semana, acordei cada vez mais doente a cada manhã.</w:t>
      </w:r>
    </w:p>
    <w:p>
      <w:r>
        <w:t xml:space="preserve">@ThatsMyP33PS True story: algum cara se atirou em mim no @MontereyAq e me disse que me pagaria 70 dólares para dormir com ele. e que me pagaria o almoço.</w:t>
      </w:r>
    </w:p>
    <w:p>
      <w:r>
        <w:t xml:space="preserve">Na verdade, parece que sempre que estou rindo e me divertindo, o tempo passa a passar rapidamente.  </w:t>
      </w:r>
    </w:p>
    <w:p>
      <w:r>
        <w:t xml:space="preserve">Observando a bola do pé em uma tarde de domingo.... Impagável! </w:t>
      </w:r>
    </w:p>
    <w:p>
      <w:r>
        <w:t xml:space="preserve">Papéis e futebol durante todo o dia de amanhã.</w:t>
      </w:r>
    </w:p>
    <w:p>
      <w:r>
        <w:t xml:space="preserve">Mais um dia. Mais um dia. Mais um dia.</w:t>
      </w:r>
    </w:p>
    <w:p>
      <w:r>
        <w:t xml:space="preserve">Gig quinta à noite hmahasydnxiwkdbduebwicu </w:t>
      </w:r>
    </w:p>
    <w:p>
      <w:r>
        <w:t xml:space="preserve"> mesmo passando por problemas, deixo-os nas mãos de meu Pai porque Ele é a solução para todos eles sempre em</w:t>
      </w:r>
    </w:p>
    <w:p>
      <w:r>
        <w:t xml:space="preserve">louco por não poder ir ao campeonato ACC por causa de todo esse trabalho que tenho que fazer.</w:t>
      </w:r>
    </w:p>
    <w:p>
      <w:r>
        <w:t xml:space="preserve">Brincando pela próxima hora com @cbuzzy17 quando ela está sentada na minha frente</w:t>
      </w:r>
    </w:p>
    <w:p>
      <w:r>
        <w:t xml:space="preserve">Alguém mais notou que a única coisa que Abbott não disse NÃO é o aumento do salário dos deputados? </w:t>
      </w:r>
    </w:p>
    <w:p>
      <w:r>
        <w:t xml:space="preserve">Há tanto estresse emocional! As escolas de amanhã. Eu não fiz nenhum dever de casa. Meu estômago está muito cheio. e não tenho par para o baile de finalistas.</w:t>
      </w:r>
    </w:p>
    <w:p>
      <w:r>
        <w:t xml:space="preserve">Apenas enfiei minha mão no bolso de uma mochila que não uso há mais de um ano e encontrei algumas pedras que peguei quando estive em Petra Jordan.</w:t>
      </w:r>
    </w:p>
    <w:p>
      <w:r>
        <w:t xml:space="preserve">Não estou nem perto de ter uma idéia para meu ensaio e tudo o que quero fazer é deitar na minha cama e comer batatas fritas.</w:t>
      </w:r>
    </w:p>
    <w:p>
      <w:r>
        <w:t xml:space="preserve">Eu me sinto mal pelos caras algum dia. Quero dizer, se esta garota pode me enganar???? Os caras não podem nem mesmo ter uma chance até que seja tarde demais...</w:t>
      </w:r>
    </w:p>
    <w:p>
      <w:r>
        <w:t xml:space="preserve">@ChynaDesveaux adora ficar de pé no banco durante 45 minutos à espera de ser visto</w:t>
      </w:r>
    </w:p>
    <w:p>
      <w:r>
        <w:t xml:space="preserve">Vou editar o jardineiro. Eu juro.   </w:t>
      </w:r>
    </w:p>
    <w:p>
      <w:r>
        <w:t xml:space="preserve">Cada...tem 2 achados... de dentro...não afetados por circunstâncias externas.~Gandhi @aheartswhispers </w:t>
      </w:r>
    </w:p>
    <w:p>
      <w:r>
        <w:t xml:space="preserve">Ele dará a Seus anjos a carga sobre você para mantê-lo em todos os seus caminhos. Em suas mãos eles o levarão para cima....Ps 91:11   </w:t>
      </w:r>
    </w:p>
    <w:p>
      <w:r>
        <w:t xml:space="preserve">Ouvindo os velhos preppies discutindo um clube de bridge</w:t>
      </w:r>
    </w:p>
    <w:p>
      <w:r>
        <w:t xml:space="preserve">Eu honestamente quero continuar dançando, mas meus pés doem :(</w:t>
      </w:r>
    </w:p>
    <w:p>
      <w:r>
        <w:t xml:space="preserve">@BrandonMundy não é nem um começo ainda não dormiu, então é apenas uma continuação da noite passada!</w:t>
      </w:r>
    </w:p>
    <w:p>
      <w:r>
        <w:t xml:space="preserve">Preso esperando o ônibus na estação H Sq... ouvindo alguns caras que pensam que são gangues e querem me esfaquear.</w:t>
      </w:r>
    </w:p>
    <w:p>
      <w:r>
        <w:t xml:space="preserve">Deixei o trabalho triste por ter que parar de ouvir @longshotpodcast. Acabo de me lembrar que posso ouvir em meu novo smart phone no caminho de casa!</w:t>
      </w:r>
    </w:p>
    <w:p>
      <w:r>
        <w:t xml:space="preserve">Minha tarde consiste em aprender minhas falas para drama e encontrar todos os meus livros escolares para amanhã.</w:t>
      </w:r>
    </w:p>
    <w:p>
      <w:r>
        <w:t xml:space="preserve">12.25.11 será um dia muito difícil para mim; não estou ansioso por isso!</w:t>
      </w:r>
    </w:p>
    <w:p>
      <w:r>
        <w:t xml:space="preserve">Não estudar mais até o final da semana *.*</w:t>
      </w:r>
    </w:p>
    <w:p>
      <w:r>
        <w:t xml:space="preserve">é tão bom sonhar com alguém que você vai querer conhecer, mas é apenas um sonho |</w:t>
      </w:r>
    </w:p>
    <w:p>
      <w:r>
        <w:t xml:space="preserve">Se você duvida que Deus ouça suas orações, pergunte-me sobre minha vida este ano. Até hoje, ainda estou sendo abençoado. Estou em lágrimas</w:t>
      </w:r>
    </w:p>
    <w:p>
      <w:r>
        <w:t xml:space="preserve">Meu gato é tão irritante quando estou tentando fazer algum trabalho que ele se senta em todos os meus livros.</w:t>
      </w:r>
    </w:p>
    <w:p>
      <w:r>
        <w:t xml:space="preserve">Sindsyg afslutning i Getafe. Stolpen redder alle pointene til Getafe og nu ligner det allerede et mesterskab til Real. </w:t>
      </w:r>
    </w:p>
    <w:p>
      <w:r>
        <w:t xml:space="preserve">Perdi 4kg devido a doença.</w:t>
      </w:r>
    </w:p>
    <w:p>
      <w:r>
        <w:t xml:space="preserve">Ho appena finito di fare l'albero di Natale con mia sorella! Così quando mamma torna lo vede! ^-^</w:t>
      </w:r>
    </w:p>
    <w:p>
      <w:r>
        <w:t xml:space="preserve">Então um dia você acorda e percebe que não precisa escolher a alegria que permanece em seu coração, apesar do que está acontecendo.</w:t>
      </w:r>
    </w:p>
    <w:p>
      <w:r>
        <w:t xml:space="preserve">Por todos esses anos que você protegeu a semente é hora de se tornar a bela flor.~S.C. Paul  </w:t>
      </w:r>
    </w:p>
    <w:p>
      <w:r>
        <w:t xml:space="preserve">Portanto, você não quer nem imaginar os sons e os movimentos que acabo de fazer.</w:t>
      </w:r>
    </w:p>
    <w:p>
      <w:r>
        <w:t xml:space="preserve">@Jassmiinneee passando por aquela segunda etapa do luto eh?</w:t>
      </w:r>
    </w:p>
    <w:p>
      <w:r>
        <w:t xml:space="preserve">Sem aplausos para Rick Perry</w:t>
      </w:r>
    </w:p>
    <w:p>
      <w:r>
        <w:t xml:space="preserve">Não tente ver o Harry Potter parte 2 e ele se desligou! por quê?</w:t>
      </w:r>
    </w:p>
    <w:p>
      <w:r>
        <w:t xml:space="preserve">A pausa para o Dia de Ação de Graças finalmente começou!  Tenho que aguardar ansiosamente os 3 exames que tenho quando voltar.</w:t>
      </w:r>
    </w:p>
    <w:p>
      <w:r>
        <w:t xml:space="preserve">@catzd1989 o mesmo aqui em 9. Não olhar para frente também, cara. Além disso, o iv também ultrapassa a noite de hoje.</w:t>
      </w:r>
    </w:p>
    <w:p>
      <w:r>
        <w:t xml:space="preserve">AGIR no Pearl amanhã...</w:t>
      </w:r>
    </w:p>
    <w:p>
      <w:r>
        <w:t xml:space="preserve">Eu dormi esta manhã.  Ontem estava tão cheio de coisas incríveis que não adormeci imediatamente meu cérebro, embora estivesse exausto.</w:t>
      </w:r>
    </w:p>
    <w:p>
      <w:r>
        <w:t xml:space="preserve">Querida cabeça de ducha que está a ouvir música estridente no seu carro fora da janela do meu quarto. Eu estou tentando estudar aqui! Seja respeitoso! </w:t>
      </w:r>
    </w:p>
    <w:p>
      <w:r>
        <w:t xml:space="preserve">Vou sentir falta de todos os Black Friday Commercials....</w:t>
      </w:r>
    </w:p>
    <w:p>
      <w:r>
        <w:t xml:space="preserve">@jnutty85 @lady_sykes @mz_ranny @jilleeohh @bossylady310 @bosslady_faith @4everlisa24_7 graças a Deus!!! Muito a agradecer pelo tmrw!</w:t>
      </w:r>
    </w:p>
    <w:p>
      <w:r>
        <w:t xml:space="preserve">@alLISTENc smoothies são os melhores a qualquer hora e a qualquer temperatura. Não temos disponibilidade de smoothie à altura</w:t>
      </w:r>
    </w:p>
    <w:p>
      <w:r>
        <w:t xml:space="preserve">Querido Deus, você sabe o que é melhor para mim. Por isso vou parar de agir como se você não soubesse o que está fazendo e confiar em você.  </w:t>
      </w:r>
    </w:p>
    <w:p>
      <w:r>
        <w:t xml:space="preserve">Eu não consigo dormir porque mesmo enquanto durmo minha vida é um grande pesadelo.</w:t>
      </w:r>
    </w:p>
    <w:p>
      <w:r>
        <w:t xml:space="preserve">Visto un vídeo spoiler di dove Santana fa fa com la nonna... Dico solo: Tante lacrimejamento!</w:t>
      </w:r>
    </w:p>
    <w:p>
      <w:r>
        <w:t xml:space="preserve">O Jovem Peregrino é um trabalho tão fantástico. Charlie Simpson é um gênio e vou vê-lo no próximo ano!</w:t>
      </w:r>
    </w:p>
    <w:p>
      <w:r>
        <w:t xml:space="preserve">-__- A Sony Vegas congelou todo o meu computador.</w:t>
      </w:r>
    </w:p>
    <w:p>
      <w:r>
        <w:t xml:space="preserve">Odeio o transporte público Sinto-me tão sujo</w:t>
      </w:r>
    </w:p>
    <w:p>
      <w:r>
        <w:t xml:space="preserve">@itzJoJoVee ur welcmeano gagawin mo s bday mo?!nabangan ko bday mokc lilipad ako janhaha</w:t>
      </w:r>
    </w:p>
    <w:p>
      <w:r>
        <w:t xml:space="preserve">@oh_hey_shay Mal posso esperar para ver você esta noite!!!! oh espera. você não voltará para casa até amanhã :(</w:t>
      </w:r>
    </w:p>
    <w:p>
      <w:r>
        <w:t xml:space="preserve">Meu pai dá ótimos conselhos de namoro/boy.</w:t>
      </w:r>
    </w:p>
    <w:p>
      <w:r>
        <w:t xml:space="preserve">@hia_hilda hilda... Luna gag bisa gombal lagi... Gag ada yg luna gombalin... Ele me deixa para sempre...</w:t>
      </w:r>
    </w:p>
    <w:p>
      <w:r>
        <w:t xml:space="preserve">Garotas nas calças @lululemon... Daymn. Mesmo as garotas que não deveriam estar usando-as. Você já deve saber infinito </w:t>
      </w:r>
    </w:p>
    <w:p>
      <w:r>
        <w:t xml:space="preserve">Bom dia IBS!! Não consigo sair do banheiro (desculpe pelo TMI) e agora sinto que posso vomitar!</w:t>
      </w:r>
    </w:p>
    <w:p>
      <w:r>
        <w:t xml:space="preserve">honestamente eu era preguiçoso para lavar uma tigela, então coloquei um copo de ceral inna e atualmente estou bebendo haha</w:t>
      </w:r>
    </w:p>
    <w:p>
      <w:r>
        <w:t xml:space="preserve">Eu sempre digo às pessoas que não sou muito de surpresas e que as odeio. No entanto, eu realmente adoraria ser surpreendido neste fim de semana.</w:t>
      </w:r>
    </w:p>
    <w:p>
      <w:r>
        <w:t xml:space="preserve">Não se importaria de dar pontapés na cara de algumas pessoas</w:t>
      </w:r>
    </w:p>
    <w:p>
      <w:r>
        <w:t xml:space="preserve">Não dorme há mais de 3 hrs em casa para nocautear</w:t>
      </w:r>
    </w:p>
    <w:p>
      <w:r>
        <w:t xml:space="preserve">@ayaz_khan eu quis dizer que você não está acompanhado de nenhum. Mas sim, o outro fato também é estranho. O FS não é realmente tão quente aqui.</w:t>
      </w:r>
    </w:p>
    <w:p>
      <w:r>
        <w:t xml:space="preserve">@jullz_isa_chink I legit descobri há dois segundos que ela a tinha drenado</w:t>
      </w:r>
    </w:p>
    <w:p>
      <w:r>
        <w:t xml:space="preserve">Estou tendo um daqueles momentos inspiradores de cartaz onde você falha um monte de vezes antes de ter sucesso.</w:t>
      </w:r>
    </w:p>
    <w:p>
      <w:r>
        <w:t xml:space="preserve">Os amanhãs vão consistir em chamar empresas e gritar sobre sua incompetência</w:t>
      </w:r>
    </w:p>
    <w:p>
      <w:r>
        <w:t xml:space="preserve">Cheio de alegria! Quatro cães em casa. Abraçaram Janina amorcita e Shelby o bebi!!! Poucas coisas podem trazer tanta alegria como abraçar um cachorro!!! </w:t>
      </w:r>
    </w:p>
    <w:p>
      <w:r>
        <w:t xml:space="preserve">Quando encontro coisas no fundo dos sacos de compras, esqueci que comprei &gt;&gt;&gt;</w:t>
      </w:r>
    </w:p>
    <w:p>
      <w:r>
        <w:t xml:space="preserve">@Maniacoffee Mais t'as Jack pour les sourcils! Ou Pingu! Je vais être obligée de me foutre de ta gueule maintenant...</w:t>
      </w:r>
    </w:p>
    <w:p>
      <w:r>
        <w:t xml:space="preserve">Que comece a época (real) do Natal! Estou assistindo ao meu filme de Natal favorito "Olive the Other Reindeer".</w:t>
      </w:r>
    </w:p>
    <w:p>
      <w:r>
        <w:t xml:space="preserve">@ChiaraYounes ils se lache la woooo ils deconnent moi joivais les remettres dans le droit chemin a MA facon</w:t>
      </w:r>
    </w:p>
    <w:p>
      <w:r>
        <w:t xml:space="preserve">Saber isso me faz feliz por dentro</w:t>
      </w:r>
    </w:p>
    <w:p>
      <w:r>
        <w:t xml:space="preserve">@crazysunnyme Awes não seja caçador de saudades de casa!</w:t>
      </w:r>
    </w:p>
    <w:p>
      <w:r>
        <w:t xml:space="preserve">Convenientemente acordar de um pesadelo e não poder dormir novamente</w:t>
      </w:r>
    </w:p>
    <w:p>
      <w:r>
        <w:t xml:space="preserve">Lembre-se de quando falamos de casamento. Falar sobre para sempre e sempre?</w:t>
      </w:r>
    </w:p>
    <w:p>
      <w:r>
        <w:t xml:space="preserve">Bardstown rd aglow é estúpido. Pare de estacionar em frente à minha casa para este estúpido 'evento'.  </w:t>
      </w:r>
    </w:p>
    <w:p>
      <w:r>
        <w:t xml:space="preserve">Paro de roer as unhas por uma ou duas semanas e volto ao hábito quando fico realmente irritado novamente.</w:t>
      </w:r>
    </w:p>
    <w:p>
      <w:r>
        <w:t xml:space="preserve">O DESFILE FOI UM ENORME SUCESSO!   Eles estavam jogando tantos doces.  Eu adoro um bom desfile!  </w:t>
      </w:r>
    </w:p>
    <w:p>
      <w:r>
        <w:t xml:space="preserve">Tão animada para festejar amanhã à noite com uma das minhas melhores miss Emma Rose :) xxxx</w:t>
      </w:r>
    </w:p>
    <w:p>
      <w:r>
        <w:t xml:space="preserve">Eu mantive um registro e nas últimas 12 manhãs minha mãe gritou comigo por algo nos primeiros 5 minutos após estar acordada</w:t>
      </w:r>
    </w:p>
    <w:p>
      <w:r>
        <w:t xml:space="preserve">Não tenho absolutamente nada para fazer em uma sexta-feira à noite.</w:t>
      </w:r>
    </w:p>
    <w:p>
      <w:r>
        <w:t xml:space="preserve">Ver uma pessoa que você ama ir embora por um longo tempo mata</w:t>
      </w:r>
    </w:p>
    <w:p>
      <w:r>
        <w:t xml:space="preserve">@AlexaETownsend espere um minuto @alyssamarquardt sabe como tweetar?</w:t>
      </w:r>
    </w:p>
    <w:p>
      <w:r>
        <w:t xml:space="preserve"> fazendo festas aleatórias em bio sem avisar a Sra. Rowland antes. Lol todo mundo apareceria apenas com comida</w:t>
      </w:r>
    </w:p>
    <w:p>
      <w:r>
        <w:t xml:space="preserve">A resistência provoca estresse e medo. Se não resistirmos à vida, as coisas fluem. </w:t>
      </w:r>
    </w:p>
    <w:p>
      <w:r>
        <w:t xml:space="preserve">La paura di rimanere solo non è mai stata tanto forte...</w:t>
      </w:r>
    </w:p>
    <w:p>
      <w:r>
        <w:t xml:space="preserve">O prazer de desligar meu alarme</w:t>
      </w:r>
    </w:p>
    <w:p>
      <w:r>
        <w:t xml:space="preserve">K agora estou tão entusiasmado com o dia do velho oeste no casamento. Ainda não sei o que estou fazendo 4 dias de férias. E eu preciso encontrar algum dia verde de 4 semáforos -</w:t>
      </w:r>
    </w:p>
    <w:p>
      <w:r>
        <w:t xml:space="preserve">@TheAllieSigrist @sethswaggerty idk porque mas esta é a quarta vez e eu já comecei a ganhar rs.</w:t>
      </w:r>
    </w:p>
    <w:p>
      <w:r>
        <w:t xml:space="preserve">Acabou de ser surpreendido pelo prêmio em dinheiro da feira Woodbridge! Uma quantia amontoada de 14 dólares.</w:t>
      </w:r>
    </w:p>
    <w:p>
      <w:r>
        <w:t xml:space="preserve">de volta ao mundo real... e estudar.</w:t>
      </w:r>
    </w:p>
    <w:p>
      <w:r>
        <w:t xml:space="preserve">Había una oferta en el hipercor de 2 póneis de la nueva generación por 7 euros pero solo estaban de las protas Rainbow Dash y Futtershy</w:t>
      </w:r>
    </w:p>
    <w:p>
      <w:r>
        <w:t xml:space="preserve">Eu adoro minha arte e história dos professores de arte.</w:t>
      </w:r>
    </w:p>
    <w:p>
      <w:r>
        <w:t xml:space="preserve">acabou de comer 8 dos 16 petiscos de pão de forma curta. Meia porra de uma bandeja</w:t>
      </w:r>
    </w:p>
    <w:p>
      <w:r>
        <w:t xml:space="preserve">Sopa caseira de tomate com mozzarella fresca derretida por cima.</w:t>
      </w:r>
    </w:p>
    <w:p>
      <w:r>
        <w:t xml:space="preserve">Fazendo uma pausa nos estudos só para ir a mais uma consulta médica</w:t>
      </w:r>
    </w:p>
    <w:p>
      <w:r>
        <w:t xml:space="preserve">Macaco Gianlt...bebidas grátis...bachata...salsa...hip hop...punho pumpin...e sem táxi...se você vir isso me chamar será uma longa caminhada até casa</w:t>
      </w:r>
    </w:p>
    <w:p>
      <w:r>
        <w:t xml:space="preserve">Meu chefe decidiu me chamar para o trabalho hoje -_-</w:t>
      </w:r>
    </w:p>
    <w:p>
      <w:r>
        <w:t xml:space="preserve">@satonakahalu96 um dos meus favores! estava em cbs há algumas horas atrás pessoas estúpidas vieram até minha casa, então eu perdi-o</w:t>
      </w:r>
    </w:p>
    <w:p>
      <w:r>
        <w:t xml:space="preserve">Acabei de comprar um álbum e tenho que carregá-lo no meu laptop e ele não mostra os nomes das faixas -.- xoxoxo</w:t>
      </w:r>
    </w:p>
    <w:p>
      <w:r>
        <w:t xml:space="preserve">O meu irmão lírio acabou de chamar ao meu marido uma "cabeça vermelha suja".</w:t>
      </w:r>
    </w:p>
    <w:p>
      <w:r>
        <w:t xml:space="preserve">A sério, gente séria. Já está na hora de entrar no espírito natalício.</w:t>
      </w:r>
    </w:p>
    <w:p>
      <w:r>
        <w:t xml:space="preserve">Comendo pipoca Butterkiss Toffee enquanto joga Skyrim! :D</w:t>
      </w:r>
    </w:p>
    <w:p>
      <w:r>
        <w:t xml:space="preserve">Eu juro na ação de graças que se meus avós não tiverem uma torta de abóbora eu viro. Não me importo se eles vegetarianos gostam de minha torta de abóbora.</w:t>
      </w:r>
    </w:p>
    <w:p>
      <w:r>
        <w:t xml:space="preserve">@dimplessextoy Eu vou checar babe! Mas vai demorar um pouco, pois neste momento eu só tenho conexão de internet por celular.</w:t>
      </w:r>
    </w:p>
    <w:p>
      <w:r>
        <w:t xml:space="preserve">Papai Noel chega em t menos 24 dias</w:t>
      </w:r>
    </w:p>
    <w:p>
      <w:r>
        <w:t xml:space="preserve">Accompagner ses parents en ville pour les achats de Noël c'est toujours gratifiant : nouvelles chaussures</w:t>
      </w:r>
    </w:p>
    <w:p>
      <w:r>
        <w:t xml:space="preserve">Contando uma história comovente... </w:t>
      </w:r>
    </w:p>
    <w:p>
      <w:r>
        <w:t xml:space="preserve">@g_reg06 boa garota pode fazer uma aparição no sábado. Ter que esperar e ver</w:t>
      </w:r>
    </w:p>
    <w:p>
      <w:r>
        <w:t xml:space="preserve">Casamento hoje também :') Lágrimas de</w:t>
      </w:r>
    </w:p>
    <w:p>
      <w:r>
        <w:t xml:space="preserve">O.o ontem à noite eu sonhei com George. Mal posso esperar para vê-lo neste Natal.</w:t>
      </w:r>
    </w:p>
    <w:p>
      <w:r>
        <w:t xml:space="preserve">Meus amigos muito nervosos com seu discurso</w:t>
      </w:r>
    </w:p>
    <w:p>
      <w:r>
        <w:t xml:space="preserve">Megabus é uma alegria absoluta. Eu adoro quando eles estão 30 minutos atrasados e você está congelando e depois diz diretamente para Londres e depois pára em Sheffield!!</w:t>
      </w:r>
    </w:p>
    <w:p>
      <w:r>
        <w:t xml:space="preserve">Que porção de suas ações são como João Batista? Dizendo "olhe! Jesus!"...</w:t>
      </w:r>
    </w:p>
    <w:p>
      <w:r>
        <w:t xml:space="preserve">@AceDotTrigga Exatamente e depois tem em cima do super-homem o subconsciente e estrelas tatuadas ao redor de sua área pélvica.</w:t>
      </w:r>
    </w:p>
    <w:p>
      <w:r>
        <w:t xml:space="preserve">Então, em vez de escovar meus dentes como eu pretendia fazer quando entrei no banheiro, fiquei aqui por 45 minutos no caminho....</w:t>
      </w:r>
    </w:p>
    <w:p>
      <w:r>
        <w:t xml:space="preserve">"@fyeahtourist:...FOX é especialista em manter todos os seus atores gays fechados. o que estou esperando?" Mmhmm você sabe que é isso mesmo</w:t>
      </w:r>
    </w:p>
    <w:p>
      <w:r>
        <w:t xml:space="preserve">Caro gato, por favor, pare de fazer contato visual comigo. Tenho medo de que você vai atacar. Atenciosamente, eu.</w:t>
      </w:r>
    </w:p>
    <w:p>
      <w:r>
        <w:t xml:space="preserve">Sob um céu vermelho sangue</w:t>
      </w:r>
    </w:p>
    <w:p>
      <w:r>
        <w:t xml:space="preserve">Tinker Tailor Spy Spy parece tão bom, mas literalmente nenhum teatro em Atenas ou em casa o está tocando quando sai na sexta-feira.</w:t>
      </w:r>
    </w:p>
    <w:p>
      <w:r>
        <w:t xml:space="preserve"> descobrindo (da maneira mais difícil) im alérgico ao chik-fil-a :'-(</w:t>
      </w:r>
    </w:p>
    <w:p>
      <w:r>
        <w:t xml:space="preserve">As pessoas sempre se revelam como a pessoa que disseram que não seriam.</w:t>
      </w:r>
    </w:p>
    <w:p>
      <w:r>
        <w:t xml:space="preserve">@Zonozi Acabou de conferir - @oinkapp somente para iPhone. Então, acho que meu eu amante de Dróides não pode usar.</w:t>
      </w:r>
    </w:p>
    <w:p>
      <w:r>
        <w:t xml:space="preserve">o caminho para a recuperação começa com a auto [re]descoberta. </w:t>
      </w:r>
    </w:p>
    <w:p>
      <w:r>
        <w:t xml:space="preserve">@drkproducerWO87 Fico feliz em saber que não sou o único que gosta de comida esquisita durante a noite. No entanto, não tenho milkshake</w:t>
      </w:r>
    </w:p>
    <w:p>
      <w:r>
        <w:t xml:space="preserve">A part ça mon ex a la même coupe de cheveux que Justin Bieber. Et un BOUC.</w:t>
      </w:r>
    </w:p>
    <w:p>
      <w:r>
        <w:t xml:space="preserve">Maldito seja Fergie! Quando coloquei nas últimas noites o Adebayor 1° goleador saqueador para vencer o Benfica em casa Vidic deveria estar no plantel</w:t>
      </w:r>
    </w:p>
    <w:p>
      <w:r>
        <w:t xml:space="preserve">krave é um cereal nojento o anúncio não é de chocolate no meio</w:t>
      </w:r>
    </w:p>
    <w:p>
      <w:r>
        <w:t xml:space="preserve">hoje é o grande dia!!!!! tem sido um bom ano e meio, vou sentir sua falta mas você vai fazer outra pessoa parecer sexy agora ;) </w:t>
      </w:r>
    </w:p>
    <w:p>
      <w:r>
        <w:t xml:space="preserve">Alguns pequenos detalhes nos dão mais felicidade do que esperamos.</w:t>
      </w:r>
    </w:p>
    <w:p>
      <w:r>
        <w:t xml:space="preserve">Ação de Graças.... ") não disse à família ou a algumas casas que NÃO vou me enrugar amanhã...</w:t>
      </w:r>
    </w:p>
    <w:p>
      <w:r>
        <w:t xml:space="preserve">Novo par de vans a caminho :-D sou um coelhinho feliz</w:t>
      </w:r>
    </w:p>
    <w:p>
      <w:r>
        <w:t xml:space="preserve">Amo minha mãe, ela me deu ingressos para ver Billy Connelly ao vivo :)</w:t>
      </w:r>
    </w:p>
    <w:p>
      <w:r>
        <w:t xml:space="preserve">Um dos maiores momentos da vida tem que ser quando alguém descobre seu verdadeiro talento e um momento triste é quando você percebe seu SLEEPING!</w:t>
      </w:r>
    </w:p>
    <w:p>
      <w:r>
        <w:t xml:space="preserve">Você não tem medo do escuro, tem medo do que está dentro dele.</w:t>
      </w:r>
    </w:p>
    <w:p>
      <w:r>
        <w:t xml:space="preserve">estava ansioso para chegar em casa e depois me lembro que tenho que fazer a limpeza por 2hrs</w:t>
      </w:r>
    </w:p>
    <w:p>
      <w:r>
        <w:t xml:space="preserve">Estava bem ali na frente para eu ver ... Agradeço a Deus pela janela que se abriu! Um brinde a um novo começo</w:t>
      </w:r>
    </w:p>
    <w:p>
      <w:r>
        <w:t xml:space="preserve">@ManMadeMoon concorda com você sobre duvidar dos benefícios do 3d. Bom para ganhar dinheiro, mas arruína a experiência do filme para mim</w:t>
      </w:r>
    </w:p>
    <w:p>
      <w:r>
        <w:t xml:space="preserve">Oh eu tenho que colocar a mesa para um milhão de pessoas que eu não gosto nem</w:t>
      </w:r>
    </w:p>
    <w:p>
      <w:r>
        <w:t xml:space="preserve">Sentir-se excluído na festa da guelph</w:t>
      </w:r>
    </w:p>
    <w:p>
      <w:r>
        <w:t xml:space="preserve">Sinceramente, não acho que consigo passar mais um dia de escola e vou chumbar em um teste de matemática.</w:t>
      </w:r>
    </w:p>
    <w:p>
      <w:r>
        <w:t xml:space="preserve">@jojbeeebz @KTnavetta @cait_gaitley haha ill tie you guys all in to one post </w:t>
      </w:r>
    </w:p>
    <w:p>
      <w:r>
        <w:t xml:space="preserve">É como seu amante ou mais como um fantasma. Passo o dia me perguntando o que você faz aonde vai.</w:t>
      </w:r>
    </w:p>
    <w:p>
      <w:r>
        <w:t xml:space="preserve">@mattbetzwiser ohhh hahahaha yeah... É bastante irritante. A música de Natal também toca.</w:t>
      </w:r>
    </w:p>
    <w:p>
      <w:r>
        <w:t xml:space="preserve">Falsas evidências que parecem reais</w:t>
      </w:r>
    </w:p>
    <w:p>
      <w:r>
        <w:t xml:space="preserve">Fez-me passar pelo inferno quando ela e ele estavam passando pelo céu.</w:t>
      </w:r>
    </w:p>
    <w:p>
      <w:r>
        <w:t xml:space="preserve">Boa sorte Lenaaaaa! RT @selenaa_23: Entrei no último dia de aula para descobrir que há um quiz</w:t>
      </w:r>
    </w:p>
    <w:p>
      <w:r>
        <w:t xml:space="preserve">O vídeo das 9:26h de @nydailynews mostra a polícia empurrando agressivamente uma multidão com uma barricada quando a multidão não estava empurrando para trás.</w:t>
      </w:r>
    </w:p>
    <w:p>
      <w:r>
        <w:t xml:space="preserve">Por isso, avisou para desocupar o apartamento esta manhã. Já procurando dizer aos parentes que agora não só ainda sou solteiro, mas também possuo desabrigados.</w:t>
      </w:r>
    </w:p>
    <w:p>
      <w:r>
        <w:t xml:space="preserve">O professor que proíbe seus alunos para competição é apenas S.O.A.B!!!  </w:t>
      </w:r>
    </w:p>
    <w:p>
      <w:r>
        <w:t xml:space="preserve">Graças a Deus, meu carro está consertado - os trens fedorentos do transporte público, cheios de merda, gelados, úmidos e escuros, e agora um cara roncando muito.</w:t>
      </w:r>
    </w:p>
    <w:p>
      <w:r>
        <w:t xml:space="preserve">Meu anel labial caiu</w:t>
      </w:r>
    </w:p>
    <w:p>
      <w:r>
        <w:t xml:space="preserve">As duas pessoas de quem mais se fala na minha aula de cultura cruzada são Lebron e Tebow. </w:t>
      </w:r>
    </w:p>
    <w:p>
      <w:r>
        <w:t xml:space="preserve">É tão triste que, depois do dia nacional de diversão alimentar, volto ao prédio Archi para trabalhar.</w:t>
      </w:r>
    </w:p>
    <w:p>
      <w:r>
        <w:t xml:space="preserve">@RolandPollard Eu conheço 3 horas e meia até acordar</w:t>
      </w:r>
    </w:p>
    <w:p>
      <w:r>
        <w:t xml:space="preserve">Quão irônico que os idiotas que arrogantemente afirmam representar 99% da população se oponham por 99% da população?   </w:t>
      </w:r>
    </w:p>
    <w:p>
      <w:r>
        <w:t xml:space="preserve">Agora eu vivo com duas garotas de chav furiosas. Elas vão dar uma festa de Ann Summers na quarta-feira à noite.</w:t>
      </w:r>
    </w:p>
    <w:p>
      <w:r>
        <w:t xml:space="preserve">@LeaSantoss i Love you so much Pack Ur bags Baby ......</w:t>
      </w:r>
    </w:p>
    <w:p>
      <w:r>
        <w:t xml:space="preserve">@Melky_Way12 I DONT KNOW :( Eu só espero que não tenha sido mais do que eu não olhei...Eu vou descobrir este por processo de eliminação</w:t>
      </w:r>
    </w:p>
    <w:p>
      <w:r>
        <w:t xml:space="preserve">@__Nicky_Ds__ você não está em voz alta para saber!!! Este acordo é para uma pessoa muito especial :)</w:t>
      </w:r>
    </w:p>
    <w:p>
      <w:r>
        <w:t xml:space="preserve">Trabalho doméstico em uma sexta-feira à noite</w:t>
      </w:r>
    </w:p>
    <w:p>
      <w:r>
        <w:t xml:space="preserve">Indo cortar a árvore de Natal com Alex hoje.</w:t>
      </w:r>
    </w:p>
    <w:p>
      <w:r>
        <w:t xml:space="preserve">Eu quero usar sua gabardine sem nada debaixo dela ;)</w:t>
      </w:r>
    </w:p>
    <w:p>
      <w:r>
        <w:t xml:space="preserve">Quando o telefone de @EdgarGtzSo morre... e você fica super entediado...</w:t>
      </w:r>
    </w:p>
    <w:p>
      <w:r>
        <w:t xml:space="preserve">@KingSpare Isso tem que ser o pior.  A Sra. Mcintyre me obrigou a limpar seu quarto para ir!</w:t>
      </w:r>
    </w:p>
    <w:p>
      <w:r>
        <w:t xml:space="preserve">Patinação em tapete hoje à noite!</w:t>
      </w:r>
    </w:p>
    <w:p>
      <w:r>
        <w:t xml:space="preserve">Desfrutando de uma longa conversa com Paul Foster! Mal posso esperar por projetos futuros emocionantes x</w:t>
      </w:r>
    </w:p>
    <w:p>
      <w:r>
        <w:t xml:space="preserve">Odeio dias de tempo porque não posso sair de casa porque está chovendo lá fora.</w:t>
      </w:r>
    </w:p>
    <w:p>
      <w:r>
        <w:t xml:space="preserve">Acorde para notícias incríveis e agora vá para a Feira de Natal em Llanachaeron! </w:t>
      </w:r>
    </w:p>
    <w:p>
      <w:r>
        <w:t xml:space="preserve">Acho que é hora de seguir em frente e explorar "pastagens mais verdes". Escotismo para um novo trabalho. O que é uma boa empresa para se trabalhar? </w:t>
      </w:r>
    </w:p>
    <w:p>
      <w:r>
        <w:t xml:space="preserve">Eu adoro quando tento falar com alguém do meu passado e todos eles são como: "WTF!? Eu não quero falar com você! GTFO!!! &gt;:O" ... -____-</w:t>
      </w:r>
    </w:p>
    <w:p>
      <w:r>
        <w:t xml:space="preserve">Não acredito que vou deixar o TJ Maxx sem essas botas Kate Spade. Estou perdendo a paciência.</w:t>
      </w:r>
    </w:p>
    <w:p>
      <w:r>
        <w:t xml:space="preserve">@millrocky71 @insomniacfrieze El e eu temos um dia emocionante para conhecer todos os empreiteiros envolvidos na construção da casa</w:t>
      </w:r>
    </w:p>
    <w:p>
      <w:r>
        <w:t xml:space="preserve">Hora de acender as luzes de natal. No frio.</w:t>
      </w:r>
    </w:p>
    <w:p>
      <w:r>
        <w:t xml:space="preserve">Falsas evidências que parecem reais</w:t>
      </w:r>
    </w:p>
    <w:p>
      <w:r>
        <w:t xml:space="preserve">Ver o homem unido e o homem da cidade cair fora da liga dos campeões hoje deixou um sorriso bem grande no meu rosto</w:t>
      </w:r>
    </w:p>
    <w:p>
      <w:r>
        <w:t xml:space="preserve">não há nada mais cativante que o eremita e a conexão do arco-íris cantante. bem, talvez os sapatos de peido do fozzie. ambos me trazem</w:t>
      </w:r>
    </w:p>
    <w:p>
      <w:r>
        <w:t xml:space="preserve">Esquecendo que você já comeu seu chocolate de advento e ficando muito triste quando você percebe que ele se foi.</w:t>
      </w:r>
    </w:p>
    <w:p>
      <w:r>
        <w:t xml:space="preserve">Passeio no campus à chuva</w:t>
      </w:r>
    </w:p>
    <w:p>
      <w:r>
        <w:t xml:space="preserve"> brincadeira. Eu cometi esse erro e agora percebo que você nunca vai mudar.</w:t>
      </w:r>
    </w:p>
    <w:p>
      <w:r>
        <w:t xml:space="preserve">Obrigado Justin Bieberbec porque vocês, gerações futuras, vão cantar "shawty" no Natal, o que nem sequer é uma merda de palavra.</w:t>
      </w:r>
    </w:p>
    <w:p>
      <w:r>
        <w:t xml:space="preserve">Sumpah gue rindu lo gue kangen lo hanyalah lo yg gue pikirin saat ini</w:t>
      </w:r>
    </w:p>
    <w:p>
      <w:r>
        <w:t xml:space="preserve">História de horror americana com o que você está fazendo à minha SEDE</w:t>
      </w:r>
    </w:p>
    <w:p>
      <w:r>
        <w:t xml:space="preserve">Pergunto-me como será quase uma semana inteira em casa </w:t>
      </w:r>
    </w:p>
    <w:p>
      <w:r>
        <w:t xml:space="preserve">Alguns cidadãos do Zimbábue têm medo de falar de Mugabi à câmera.</w:t>
      </w:r>
    </w:p>
    <w:p>
      <w:r>
        <w:t xml:space="preserve">Qualquer coisa feita fora do relacionamento com Jesus é religião. Viver no meio do Amor.</w:t>
      </w:r>
    </w:p>
    <w:p>
      <w:r>
        <w:t xml:space="preserve">NOTÍCIAS DE ÚLTIMA HORA OCU!!! SUSAN (Caf/Sudexo funcionário) ESTÁ DEVOLVENDO!!</w:t>
      </w:r>
    </w:p>
    <w:p>
      <w:r>
        <w:t xml:space="preserve">No es es tan pene la pero. EXTRAÑO LA MÍA</w:t>
      </w:r>
    </w:p>
    <w:p>
      <w:r>
        <w:t xml:space="preserve">Pa: 'ach die is volgend jaar toch weer jarig...' ma: 'niet iedereen is volgend jaar weer jarig...' fijn daar ging m'n eetlust</w:t>
      </w:r>
    </w:p>
    <w:p>
      <w:r>
        <w:t xml:space="preserve">O álbum não saiu em meu país, mas acho que não vou ter meu dia feito por seguir ou RT, acho que não é meu dia de sorte.</w:t>
      </w:r>
    </w:p>
    <w:p>
      <w:r>
        <w:t xml:space="preserve">Tempo para 3 horas de besteira</w:t>
      </w:r>
    </w:p>
    <w:p>
      <w:r>
        <w:t xml:space="preserve">tempo de sessão fotográfica. passando pelos trajes que vou usar.</w:t>
      </w:r>
    </w:p>
    <w:p>
      <w:r>
        <w:t xml:space="preserve">Não é necessário que os ônibus sejam colocados em uma lojinha ou em uma esteira fedorenta sobre o altar.</w:t>
      </w:r>
    </w:p>
    <w:p>
      <w:r>
        <w:t xml:space="preserve">Nada como voltar para casa e encontrar os gatos esvaziou o caixote do lixo da cozinha por todo o chão</w:t>
      </w:r>
    </w:p>
    <w:p>
      <w:r>
        <w:t xml:space="preserve">60 min de pour commencer la journée ça le fait!</w:t>
      </w:r>
    </w:p>
    <w:p>
      <w:r>
        <w:t xml:space="preserve">Bem, está começando muito bem. Meu carro parou. E eu quero dizer, DESISTIR. -.-</w:t>
      </w:r>
    </w:p>
    <w:p>
      <w:r>
        <w:t xml:space="preserve">@mugz25 im na classe mr. lacher e eu sinto falta de OUR class!!!!</w:t>
      </w:r>
    </w:p>
    <w:p>
      <w:r>
        <w:t xml:space="preserve">A última reunião de 2011 é TOMORROW!!! Caldwell Hall -Rm 302- 7 PM. Esteja lá para comer camisetas e a própria lenda BOB FURNAD. </w:t>
      </w:r>
    </w:p>
    <w:p>
      <w:r>
        <w:t xml:space="preserve">Eu realmente não gosto de férias, sinto falta dos meus pais estarem juntos! Não é a mesma coisa.</w:t>
      </w:r>
    </w:p>
    <w:p>
      <w:r>
        <w:t xml:space="preserve">Eu adoro comer o resto da mistura para bolo de choclate.</w:t>
      </w:r>
    </w:p>
    <w:p>
      <w:r>
        <w:t xml:space="preserve">Fui para casa almoçar e peguei neve.</w:t>
      </w:r>
    </w:p>
    <w:p>
      <w:r>
        <w:t xml:space="preserve">Finalmente...a neve chegou. Então, olhando para o Natal</w:t>
      </w:r>
    </w:p>
    <w:p>
      <w:r>
        <w:t xml:space="preserve">américa é a nova coreia do norte da alemanha e da rússia. somos os antagonistas paranóicos da censura militar autodidata.</w:t>
      </w:r>
    </w:p>
    <w:p>
      <w:r>
        <w:t xml:space="preserve">última aula de alemão na sexta-feira; oh</w:t>
      </w:r>
    </w:p>
    <w:p>
      <w:r>
        <w:t xml:space="preserve">Estou tentando me manter forte para minha banana do lírio, mas não sei o quanto mais posso lidar com isso.</w:t>
      </w:r>
    </w:p>
    <w:p>
      <w:r>
        <w:t xml:space="preserve">Hoje é um dos dias mais importantes para e fãs e a única coisa que me preocupa é a minha </w:t>
      </w:r>
    </w:p>
    <w:p>
      <w:r>
        <w:t xml:space="preserve">As pessoas festejam como se fosse uma religião -____-</w:t>
      </w:r>
    </w:p>
    <w:p>
      <w:r>
        <w:t xml:space="preserve">Suponha que esteja em baixa mas ainda estou super feliz....idk y </w:t>
      </w:r>
    </w:p>
    <w:p>
      <w:r>
        <w:t xml:space="preserve">Algumas pessoas prosperam com o drama e dizem que não têm nada a ver com isso.</w:t>
      </w:r>
    </w:p>
    <w:p>
      <w:r>
        <w:t xml:space="preserve">biscoitos especiais de natal sponge bob e papais voltando para casa :)</w:t>
      </w:r>
    </w:p>
    <w:p>
      <w:r>
        <w:t xml:space="preserve"> Isto não é nada divertido. Está chovendo lá fora e eu preciso acordar em cerca de 6 horas.</w:t>
      </w:r>
    </w:p>
    <w:p>
      <w:r>
        <w:t xml:space="preserve">Varreduras matinais!! Lindo dia nesta nossa incrível cidade. 1 dia até o fim de semana</w:t>
      </w:r>
    </w:p>
    <w:p>
      <w:r>
        <w:t xml:space="preserve">Tive meu primeiro pesadelo de verdade em anos. Ainda estou tentando diminuir meu pulso. </w:t>
      </w:r>
    </w:p>
    <w:p>
      <w:r>
        <w:t xml:space="preserve">Oh, pelo amor de Deus, Middlesex à frente agora.</w:t>
      </w:r>
    </w:p>
    <w:p>
      <w:r>
        <w:t xml:space="preserve">im tweet para Trey &amp; Jazzy ao mesmo tempo .</w:t>
      </w:r>
    </w:p>
    <w:p>
      <w:r>
        <w:t xml:space="preserve">Acho que estou assustado com o que o futuro me reservava, mas agora estou acostumado a essas coisas.</w:t>
      </w:r>
    </w:p>
    <w:p>
      <w:r>
        <w:t xml:space="preserve">Quem me dera poder ir à venda da sexta-feira preta no alvo. Quero coisas inúteis que eu não compraria se não fosse como "grátis".</w:t>
      </w:r>
    </w:p>
    <w:p>
      <w:r>
        <w:t xml:space="preserve">Sentado na minha cama comendo chocolate kider para acalmar meus nervos. Vou me exercitar mais tarde agora mesmo, preciso de comida reconfortante!</w:t>
      </w:r>
    </w:p>
    <w:p>
      <w:r>
        <w:t xml:space="preserve">então eu quase morro esta manhã agora tenho que cortar um rato aberto</w:t>
      </w:r>
    </w:p>
    <w:p>
      <w:r>
        <w:t xml:space="preserve">@truongthomas Oh realmente? Ultra fofo. *link de pausa para o @LittleTigerUK* O porco-espinho faz biscoitos evidentemente!</w:t>
      </w:r>
    </w:p>
    <w:p>
      <w:r>
        <w:t xml:space="preserve">A sensação de que você sabe tudo pelo que trabalhou depende de uma reunião. </w:t>
      </w:r>
    </w:p>
    <w:p>
      <w:r>
        <w:t xml:space="preserve">@tha_abster HOLY ANIMAL CRACKERS! Borbulhas de estresse de aniversário...</w:t>
      </w:r>
    </w:p>
    <w:p>
      <w:r>
        <w:t xml:space="preserve">OH no banho de cama e além: keurig tem café Starbucks</w:t>
      </w:r>
    </w:p>
    <w:p>
      <w:r>
        <w:t xml:space="preserve">Amanhã é meu último dia de aula! Então os alunos têm suas finais na segunda-feira e eu vou para DC c/ cerca de 60 cópias para dar nota....</w:t>
      </w:r>
    </w:p>
    <w:p>
      <w:r>
        <w:t xml:space="preserve">Dedo queimado mais estudo para as finais</w:t>
      </w:r>
    </w:p>
    <w:p>
      <w:r>
        <w:t xml:space="preserve">Fotos de Natal hoje...</w:t>
      </w:r>
    </w:p>
    <w:p>
      <w:r>
        <w:t xml:space="preserve">Bem. Acabei de ver tutoriais de cabelo; quero experimentá-los, mas acho que precisaria de um MUITO de prática.</w:t>
      </w:r>
    </w:p>
    <w:p>
      <w:r>
        <w:t xml:space="preserve">oh menino...está quase na hora de ir para o trabalho.</w:t>
      </w:r>
    </w:p>
    <w:p>
      <w:r>
        <w:t xml:space="preserve">Esse momento ainda mais incômodo quando se tem acesso a vírgulas.</w:t>
      </w:r>
    </w:p>
    <w:p>
      <w:r>
        <w:t xml:space="preserve">Basicamente está vindo uma enxurrada na pista agora mesmo...</w:t>
      </w:r>
    </w:p>
    <w:p>
      <w:r>
        <w:t xml:space="preserve">Na verdade, não sabe tão mal</w:t>
      </w:r>
    </w:p>
    <w:p>
      <w:r>
        <w:t xml:space="preserve">Dark Seattle Half moon brother me conduzindo no banco do passageiro ouvindo Moonlight Mile. A caminho de comer ostras.</w:t>
      </w:r>
    </w:p>
    <w:p>
      <w:r>
        <w:t xml:space="preserve">preparando-se para a festa da empresa dos meus pais aqui esta noite...</w:t>
      </w:r>
    </w:p>
    <w:p>
      <w:r>
        <w:t xml:space="preserve">Você sabe que eu gasto dinheiro porque passar tempo é inútil e sabe que eu abro garrafas porque eu engarrafo minhas emoções. </w:t>
      </w:r>
    </w:p>
    <w:p>
      <w:r>
        <w:t xml:space="preserve">O Papai Noel não é real, algumas pessoas acham que os pepinos sabem melhor a picles &amp; OJ fez essa merda.</w:t>
      </w:r>
    </w:p>
    <w:p>
      <w:r>
        <w:t xml:space="preserve">meu coração apenas quebrou um pouco porque descobri que Marcus Collins é gay.</w:t>
      </w:r>
    </w:p>
    <w:p>
      <w:r>
        <w:t xml:space="preserve">Esta puta de magricela para ser identificada como uma porra de um o_@ humano</w:t>
      </w:r>
    </w:p>
    <w:p>
      <w:r>
        <w:t xml:space="preserve">@MMatthews03 rude. @party_marty13 nunca estou muito ocupado para você! @FunwaldDunwald talvez eu tenha lhe dado um presente??</w:t>
      </w:r>
    </w:p>
    <w:p>
      <w:r>
        <w:t xml:space="preserve">Eu havia esquecido o quanto eu adoro ler. O que é triste porque ler é basicamente minha especialidade. Vou ler até adormecer hoje à noite.</w:t>
      </w:r>
    </w:p>
    <w:p>
      <w:r>
        <w:t xml:space="preserve">As manhãs frias e choradas pelo vento trazem um pouco de excitação para estar em um telhado</w:t>
      </w:r>
    </w:p>
    <w:p>
      <w:r>
        <w:t xml:space="preserve">Eu vim a aceitar que às vezes, no fim de semana, eu chego na minha cama às 9 horas.</w:t>
      </w:r>
    </w:p>
    <w:p>
      <w:r>
        <w:t xml:space="preserve">em outras notícias, eu mencionei que cortei todos os meus cabelos?</w:t>
      </w:r>
    </w:p>
    <w:p>
      <w:r>
        <w:t xml:space="preserve">O gatinho que acabei de trazer para casa ontem à noite já está perdido. Eu não entendo.</w:t>
      </w:r>
    </w:p>
    <w:p>
      <w:r>
        <w:t xml:space="preserve">Alegria indescritível. Ela se eleva em minha alma Nunca me deixa ir.  </w:t>
      </w:r>
    </w:p>
    <w:p>
      <w:r>
        <w:t xml:space="preserve">estou bem farto de meus cães fazendo negócios lá no meu quarto</w:t>
      </w:r>
    </w:p>
    <w:p>
      <w:r>
        <w:t xml:space="preserve">Veja e compartilhe isso conosco: torne-se vivo com os dias de hoje. Muitas linhas de discussão já começaram no Fórum. </w:t>
      </w:r>
    </w:p>
    <w:p>
      <w:r>
        <w:t xml:space="preserve">Tenha um bom dia meus amigos....Beautiful wednesday for all my friends in twitter  </w:t>
      </w:r>
    </w:p>
    <w:p>
      <w:r>
        <w:t xml:space="preserve">Último Abordagens Críticas abstrato do semestre FEITO! Só faltam cerca de 10 páginas do ensaio final para escrever... e um quiz terça-feira.</w:t>
      </w:r>
    </w:p>
    <w:p>
      <w:r>
        <w:t xml:space="preserve">Não quero estar acordado, em movimento ou com frio. E neste momento eu sou todos eles</w:t>
      </w:r>
    </w:p>
    <w:p>
      <w:r>
        <w:t xml:space="preserve">@Woordlab Als je rug vast zit kun je haar misschien nog leuke kerstsurprises gaan brengen </w:t>
      </w:r>
    </w:p>
    <w:p>
      <w:r>
        <w:t xml:space="preserve">@jager_pleass Erm o elástico é um homem... Isso provavelmente não é uma vagina!</w:t>
      </w:r>
    </w:p>
    <w:p>
      <w:r>
        <w:t xml:space="preserve">a publix me cobrou duas vezes pelas maçãs que recebi... pela segunda vez isso aconteceu. vou pegar meu dinheiro de volta e fazer outros recados</w:t>
      </w:r>
    </w:p>
    <w:p>
      <w:r>
        <w:t xml:space="preserve">Je monte dans ma chambre tout ce qui se trouvait sur mon lit et ma chaise (un sacrée bordel) se trouve maintenant par terre</w:t>
      </w:r>
    </w:p>
    <w:p>
      <w:r>
        <w:t xml:space="preserve">@aaronmrichards você não quer um encontro de mac n cheese comigo?</w:t>
      </w:r>
    </w:p>
    <w:p>
      <w:r>
        <w:t xml:space="preserve">Ouvir "Um Natal muito Ela e Ele" no trabalho é a única maneira de entrar no espírito natalício quando estou muito ocupado para me lembrar.</w:t>
      </w:r>
    </w:p>
    <w:p>
      <w:r>
        <w:t xml:space="preserve">Compartilhar um quarto de hotel com meus pais roncadores.</w:t>
      </w:r>
    </w:p>
    <w:p>
      <w:r>
        <w:t xml:space="preserve">Sem mentira: a caixa de pizza na verdade tem um lembrete para que as pessoas dêem gorjeta ao entregador.</w:t>
      </w:r>
    </w:p>
    <w:p>
      <w:r>
        <w:t xml:space="preserve">Eu acabei de dizer à minha mãe que "talvez" eu não vá para a faculdade no próximo ano. Ela está se passando...</w:t>
      </w:r>
    </w:p>
    <w:p>
      <w:r>
        <w:t xml:space="preserve">Eu quero sobras de peru, mas não tenho permissão para comer.</w:t>
      </w:r>
    </w:p>
    <w:p>
      <w:r>
        <w:t xml:space="preserve">Temos de jogar Zelda: Skyward Sword hoje! E almoçar com meu papai e jantar com minhas meninas. Agora... Dança dos anos 80? </w:t>
      </w:r>
    </w:p>
    <w:p>
      <w:r>
        <w:t xml:space="preserve">Uau, acabei de receber um rápido lembrete sobre o porquê de ter deixado o disco.</w:t>
      </w:r>
    </w:p>
    <w:p>
      <w:r>
        <w:t xml:space="preserve">@kellyormond @Amanda_MacLurg estamos a 30 minutos um do outro estejam prontos para a minha visita!!</w:t>
      </w:r>
    </w:p>
    <w:p>
      <w:r>
        <w:t xml:space="preserve">...Depois acabou indo para Costco com o pai e agora dirigindo por aí para matar o tempo esperando a partida do irmãozinho para terminar.</w:t>
      </w:r>
    </w:p>
    <w:p>
      <w:r>
        <w:t xml:space="preserve">Aquele momento incômodo em que você não usa sutiã e toda sua família decide visitar</w:t>
      </w:r>
    </w:p>
    <w:p>
      <w:r>
        <w:t xml:space="preserve">3 teste hoje... Aprovado 2! Viva para mim!!!!  Mas Senhor, eu preciso de sua ajuda neste próximo!  +  +</w:t>
      </w:r>
    </w:p>
    <w:p>
      <w:r>
        <w:t xml:space="preserve">@LunatHips Vale si super Facil jejeje D: ! siii esta super D: miralo y veres :( Pero hazlo es mejor hacerlo ha que no D</w:t>
      </w:r>
    </w:p>
    <w:p>
      <w:r>
        <w:t xml:space="preserve">Não posso esperar para obter esta punção lombar amanhã</w:t>
      </w:r>
    </w:p>
    <w:p>
      <w:r>
        <w:t xml:space="preserve">Nada maior do que ouvir meus garotos rirem da outra sala!</w:t>
      </w:r>
    </w:p>
    <w:p>
      <w:r>
        <w:t xml:space="preserve">Não posso participar da corrida divertida de amanhã.</w:t>
      </w:r>
    </w:p>
    <w:p>
      <w:r>
        <w:t xml:space="preserve">O que é 1 coisa U sobre conectar no twitter? Eu sou constantemente surpreendido pelo amor à autenticidade e ao humor dos ppls!</w:t>
      </w:r>
    </w:p>
    <w:p>
      <w:r>
        <w:t xml:space="preserve">Seu Almoço e eu deixei meu suco de limão!</w:t>
      </w:r>
    </w:p>
    <w:p>
      <w:r>
        <w:t xml:space="preserve">Grande perdeu meu laser e minha dignidade em algum lugar da aldeia ontem à noite</w:t>
      </w:r>
    </w:p>
    <w:p>
      <w:r>
        <w:t xml:space="preserve">Não tenho idéia do porquê, mas enquanto meu irmão se vangloria dos bons resultados de seu O, que ele não estudou, pois temo que eu perderia para ele.</w:t>
      </w:r>
    </w:p>
    <w:p>
      <w:r>
        <w:t xml:space="preserve">Hoje peguei algum dinheiro para o caso de ter ido ao Starfucks ou algo assim antes do ensaio. Então, percebi que não havia mais ensaio.</w:t>
      </w:r>
    </w:p>
    <w:p>
      <w:r>
        <w:t xml:space="preserve">Trabalhando no desfile de hoje para a Sweet &amp; Sassy</w:t>
      </w:r>
    </w:p>
    <w:p>
      <w:r>
        <w:t xml:space="preserve">A melhor coisa do meu trabalho é... o bônus de Natal que eu sempre esqueço está chegando</w:t>
      </w:r>
    </w:p>
    <w:p>
      <w:r>
        <w:t xml:space="preserve">Não consigo dormir... pensando no passado.</w:t>
      </w:r>
    </w:p>
    <w:p>
      <w:r>
        <w:t xml:space="preserve">Perdi novamente um pouco de chili... agora estou com fome e não há comida...</w:t>
      </w:r>
    </w:p>
    <w:p>
      <w:r>
        <w:t xml:space="preserve">@ronzorb Sentimos totalmente a sua falta neste episódio de semanas. Pelo que pareceu, os caras gravaram 3 deles. Portanto, nenhum Ron por um mês.</w:t>
      </w:r>
    </w:p>
    <w:p>
      <w:r>
        <w:t xml:space="preserve">Ótima introdução de volta a Seattle hoje à noite.</w:t>
      </w:r>
    </w:p>
    <w:p>
      <w:r>
        <w:t xml:space="preserve">Pior dor de garganta de sempre e agora tenho que ir a pé para a escola</w:t>
      </w:r>
    </w:p>
    <w:p>
      <w:r>
        <w:t xml:space="preserve">Não mudar a data do seu relógio pode colocar uma chave de porcas a sério...</w:t>
      </w:r>
    </w:p>
    <w:p>
      <w:r>
        <w:t xml:space="preserve">Aquele momento em que você percebe que está vestindo as mesmas 4 peças de roupa 24 horas por dia durante uma semana....  </w:t>
      </w:r>
    </w:p>
    <w:p>
      <w:r>
        <w:t xml:space="preserve">@brokawrachel acorda yaaaaa vagabundo Vou te buscar em 45 minssss:)</w:t>
      </w:r>
    </w:p>
    <w:p>
      <w:r>
        <w:t xml:space="preserve">Ele diria "porra, eu nunca pensei que o seu traseiro quisesse ficar comigo" .....well nigga</w:t>
      </w:r>
    </w:p>
    <w:p>
      <w:r>
        <w:t xml:space="preserve">Não importa qual seja o resultado final, devemos ter paz de espírito, tentamos o nosso melhor </w:t>
      </w:r>
    </w:p>
    <w:p>
      <w:r>
        <w:t xml:space="preserve">Amor quando você recebe um descripiton do assaltante em sua secretária eletrônica</w:t>
      </w:r>
    </w:p>
    <w:p>
      <w:r>
        <w:t xml:space="preserve">Incrível que minha semana inteira vai ser passada praticamente na escola.</w:t>
      </w:r>
    </w:p>
    <w:p>
      <w:r>
        <w:t xml:space="preserve">Essa sensação que se tem quando se estica na cama e cada músculo se sente relaxado.</w:t>
      </w:r>
    </w:p>
    <w:p>
      <w:r>
        <w:t xml:space="preserve">@NFLJOE bom, mas irá para o novo Timing Belt no carro do cubo.</w:t>
      </w:r>
    </w:p>
    <w:p>
      <w:r>
        <w:t xml:space="preserve">Há uma senhora no trem que está brigando com sua mãe por telefone... Aahhh soa exatamente como minha mãe e eu chegamos a isso.</w:t>
      </w:r>
    </w:p>
    <w:p>
      <w:r>
        <w:t xml:space="preserve">Que se lixe a política de não retorno.</w:t>
      </w:r>
    </w:p>
    <w:p>
      <w:r>
        <w:t xml:space="preserve">Assim que você fizer um movimento aqui na cidade, vai tentar puxar o caranguejo de volta para baixo!</w:t>
      </w:r>
    </w:p>
    <w:p>
      <w:r>
        <w:t xml:space="preserve">Pegamos nossa árvore do armazém e depois levamos quase duas horas para decidir sobre a decoração natalina. É a época mais indecisa do ano!</w:t>
      </w:r>
    </w:p>
    <w:p>
      <w:r>
        <w:t xml:space="preserve">Os dias não ficam muito melhores do que dias como hoje. </w:t>
      </w:r>
    </w:p>
    <w:p>
      <w:r>
        <w:t xml:space="preserve">Não acredite nas luzes...olhe-me nos olhos...por favor não tenha medo de mim @Drake</w:t>
      </w:r>
    </w:p>
    <w:p>
      <w:r>
        <w:t xml:space="preserve">Louvado seja Deus de quem todas as bênçãos fluem!  </w:t>
      </w:r>
    </w:p>
    <w:p>
      <w:r>
        <w:t xml:space="preserve">Não aprecio como os oberweis entregaram minhas garrafas de leite/ suco e minhas garrafas de suco tinham resíduos velhos de leite flutuando nelas.</w:t>
      </w:r>
    </w:p>
    <w:p>
      <w:r>
        <w:t xml:space="preserve">Mufasa! Oh deus oh não, esta é como a 500ª vez que ele morre. Você acha que ele seria mais esperto e subiria para o parapeito com simba.</w:t>
      </w:r>
    </w:p>
    <w:p>
      <w:r>
        <w:t xml:space="preserve">E o que me cumprimenta quando chego em casa... trabalho de curso de mídia.</w:t>
      </w:r>
    </w:p>
    <w:p>
      <w:r>
        <w:t xml:space="preserve">Eu perco amigos que me enviam mensagens todos os dias.  Eu vou para a cama. Outro dia de escola e trabalho amanhã</w:t>
      </w:r>
    </w:p>
    <w:p>
      <w:r>
        <w:t xml:space="preserve">Estou tão ocupado com o fato de que *inserir o nome de bichas aqui* está na alexas house que nem posso estudar</w:t>
      </w:r>
    </w:p>
    <w:p>
      <w:r>
        <w:t xml:space="preserve">chequei mais um da minha lista de feriados. adorei as compras de natal</w:t>
      </w:r>
    </w:p>
    <w:p>
      <w:r>
        <w:t xml:space="preserve">Morden Warfare RT @DashCruise: JUGGGERNAUT: uma força literal ou metafórica considerada impiedosamente destrutiva e imparável......</w:t>
      </w:r>
    </w:p>
    <w:p>
      <w:r>
        <w:t xml:space="preserve">Supostamente, os barqueiros usavam câmeras de segurança para olhar as saias das mulheres? Por que isso não me surpreende ...</w:t>
      </w:r>
    </w:p>
    <w:p>
      <w:r>
        <w:t xml:space="preserve">"Menos debaixo de nossa árvore significa mais para o mundo"! O que isto parece para você e para mim enquanto consideramos dar aos outros neste Natal?</w:t>
      </w:r>
    </w:p>
    <w:p>
      <w:r>
        <w:t xml:space="preserve">Não se sente muito bem hoje :(</w:t>
      </w:r>
    </w:p>
    <w:p>
      <w:r>
        <w:t xml:space="preserve">Dia da união da mãe com a filha</w:t>
      </w:r>
    </w:p>
    <w:p>
      <w:r>
        <w:t xml:space="preserve">Eu odeio o cheiro de bacon &gt;.&lt;</w:t>
      </w:r>
    </w:p>
    <w:p>
      <w:r>
        <w:t xml:space="preserve">OMG esta música de casa veio na minha pandora e quase eu estrago o meu corte de cabelo! Sentindo-me livre em</w:t>
      </w:r>
    </w:p>
    <w:p>
      <w:r>
        <w:t xml:space="preserve">@AmeliaBurnout bahaha obrigado - Eu amo os pachos. E meu bf direto @awarrenjohnson é um garçom lá</w:t>
      </w:r>
    </w:p>
    <w:p>
      <w:r>
        <w:t xml:space="preserve">Net thuis....nu naar bed al op vanaf een uur of 5. Het era super gezellig!</w:t>
      </w:r>
    </w:p>
    <w:p>
      <w:r>
        <w:t xml:space="preserve">@SHAYL0VE está adorando minha ação de graças agora mesmo!!! Enquanto estou em um jogo de futebol</w:t>
      </w:r>
    </w:p>
    <w:p>
      <w:r>
        <w:t xml:space="preserve">Fazer um cronograma de revisão</w:t>
      </w:r>
    </w:p>
    <w:p>
      <w:r>
        <w:t xml:space="preserve">Portanto, não há mais treinamento sabe Deus por quanto tempo. Acho que consigo endireitar as coisas por 6 horas -_-</w:t>
      </w:r>
    </w:p>
    <w:p>
      <w:r>
        <w:t xml:space="preserve">Enquanto isso, a viagem de ida está em espera enquanto um trem rola durante a hora de ponta.</w:t>
      </w:r>
    </w:p>
    <w:p>
      <w:r>
        <w:t xml:space="preserve">ooh olhe para mim, eu continuo copiando e colando piadas de sites porque eu sou um idiota.</w:t>
      </w:r>
    </w:p>
    <w:p>
      <w:r>
        <w:t xml:space="preserve">Recebi a edição de Dec @voguemagazine quando pensei que não bc eu esqueci de reordenar e a maioria a comprou td! Woohooo </w:t>
      </w:r>
    </w:p>
    <w:p>
      <w:r>
        <w:t xml:space="preserve">@pennjillette @MrTeller Watching NetFlix no outro dia. Você estava no Cairo. O Teller estava no quarto do hotel. Ele tem uma voz!!!</w:t>
      </w:r>
    </w:p>
    <w:p>
      <w:r>
        <w:t xml:space="preserve">@CapSmooth haha talvez, mas eu duvido porque eles não me acham bonita</w:t>
      </w:r>
    </w:p>
    <w:p>
      <w:r>
        <w:t xml:space="preserve">Esse é um momento. Katniss e ventania. Eu o li como se fosse você e eu.  </w:t>
      </w:r>
    </w:p>
    <w:p>
      <w:r>
        <w:t xml:space="preserve">Dormi por 4 horas e ainda estou muito cansado.</w:t>
      </w:r>
    </w:p>
    <w:p>
      <w:r>
        <w:t xml:space="preserve">Odeio quando a roupa fica fora de estoque! D</w:t>
      </w:r>
    </w:p>
    <w:p>
      <w:r>
        <w:t xml:space="preserve">Sim, acabei de chegar do shopping! suponho que durmo cerca de 6 horas antes que minha mãe me acorde</w:t>
      </w:r>
    </w:p>
    <w:p>
      <w:r>
        <w:t xml:space="preserve">Que cada coração o prepare espaço.</w:t>
      </w:r>
    </w:p>
    <w:p>
      <w:r>
        <w:t xml:space="preserve">Grande jantar com @KyraLcrow...não posso acreditar que em apenas 11 dias ela está me deixando para outro país</w:t>
      </w:r>
    </w:p>
    <w:p>
      <w:r>
        <w:t xml:space="preserve">@belles_and_bows as pessoas simplesmente não sabem quando cruzaram uma linha. Duas pessoas morreram nesses tiroteios. Como isso é engraçado?</w:t>
      </w:r>
    </w:p>
    <w:p>
      <w:r>
        <w:t xml:space="preserve">Meu amigo Puck era um dos caras mais simpáticos e engraçados que eu já conheci. Causou uma grande impressão em mim. Ele morreu ontem aos 41 anos de idade.</w:t>
      </w:r>
    </w:p>
    <w:p>
      <w:r>
        <w:t xml:space="preserve">Ok - 2 pedaços de edição de cópias simples à esquerda e uma carga de roupa para passar a ferro e depois estou no meu sofá com o meu livro</w:t>
      </w:r>
    </w:p>
    <w:p>
      <w:r>
        <w:t xml:space="preserve">Ele deixou cair a bola, Joe não a desviou e nós não vamos desviá-la.</w:t>
      </w:r>
    </w:p>
    <w:p>
      <w:r>
        <w:t xml:space="preserve">Omfg ik kreeg een ding van 20cm en daar in 3 cadeautjes.</w:t>
      </w:r>
    </w:p>
    <w:p>
      <w:r>
        <w:t xml:space="preserve">Por que as pessoas dizem twitter matinal? não é como se você pudesse falar com o twitter inteiro.</w:t>
      </w:r>
    </w:p>
    <w:p>
      <w:r>
        <w:t xml:space="preserve">Estou prestes a explodir. Graças a Deus, amanhã tenho treino de batimento.</w:t>
      </w:r>
    </w:p>
    <w:p>
      <w:r>
        <w:t xml:space="preserve">Torci algo nas minhas costas! Parece merda! :) :D</w:t>
      </w:r>
    </w:p>
    <w:p>
      <w:r>
        <w:t xml:space="preserve">minhas unhas mancharam uma. redimido que uma manchou duas no processo. agora fiquei com três unhas manchadas e uma lima de unhas quebrada</w:t>
      </w:r>
    </w:p>
    <w:p>
      <w:r>
        <w:t xml:space="preserve">Jeff vai estar na linha de quem esta noite e eu vou perder!!! AGH! :(</w:t>
      </w:r>
    </w:p>
    <w:p>
      <w:r>
        <w:t xml:space="preserve">Parece que nunca vou sair desta cidade coxo!!</w:t>
      </w:r>
    </w:p>
    <w:p>
      <w:r>
        <w:t xml:space="preserve">@CandyMaize aww meu não faz isso e o Reino Unido tem que esperar 3 meses pelo filme</w:t>
      </w:r>
    </w:p>
    <w:p>
      <w:r>
        <w:t xml:space="preserve">@k_tray para que seu professor harry oleiro vestido odeie sexo.</w:t>
      </w:r>
    </w:p>
    <w:p>
      <w:r>
        <w:t xml:space="preserve">Há apenas algo sobre dançar com spandex amarelo que faz uma pessoa sorrir.</w:t>
      </w:r>
    </w:p>
    <w:p>
      <w:r>
        <w:t xml:space="preserve">@nealsdeli pastrami biscoito é a melhor coisa desde oh meu deus</w:t>
      </w:r>
    </w:p>
    <w:p>
      <w:r>
        <w:t xml:space="preserve">aw @atjogia e @arianagrande não me tweetaram/ seguiram-me no meu aniversário :'( oh bem, eles estão muito ocupados </w:t>
      </w:r>
    </w:p>
    <w:p>
      <w:r>
        <w:t xml:space="preserve">@ablake93 y you on the sofa bed?? Estou na oficina ao lado de thur e fri</w:t>
      </w:r>
    </w:p>
    <w:p>
      <w:r>
        <w:t xml:space="preserve">Deseja que meu iPhone seja também um controle remoto</w:t>
      </w:r>
    </w:p>
    <w:p>
      <w:r>
        <w:t xml:space="preserve">@savidoz con la cara que tiene el negro asusta cualquier espiritu jaja mentira los extraño peleandose ya no tengo a quien aconsejar</w:t>
      </w:r>
    </w:p>
    <w:p>
      <w:r>
        <w:t xml:space="preserve">Tive um grande aniversário agora, amanhã vou tirar os dentes do siso. </w:t>
      </w:r>
    </w:p>
    <w:p>
      <w:r>
        <w:t xml:space="preserve">E um incêndio doméstico interrompe minha noite...</w:t>
      </w:r>
    </w:p>
    <w:p>
      <w:r>
        <w:t xml:space="preserve">E assim chegou o amanhecer do tão esperado dia/noite de galinha....dun dun dun dun!!!!!</w:t>
      </w:r>
    </w:p>
    <w:p>
      <w:r>
        <w:t xml:space="preserve">Quando você pensa que as tempestades acabaram e que você vai ficar bem, um tornado de foking te chicoteia do nada e te deixa pior do que antes</w:t>
      </w:r>
    </w:p>
    <w:p>
      <w:r>
        <w:t xml:space="preserve">@xkrissyyalicia minha mãe me disse que eu não podia tocar porque eu ainda tinha que escrever um ensaio científico.</w:t>
      </w:r>
    </w:p>
    <w:p>
      <w:r>
        <w:t xml:space="preserve">Tive um dia de skyrim antes do meu pc levantar as mamas.</w:t>
      </w:r>
    </w:p>
    <w:p>
      <w:r>
        <w:t xml:space="preserve">A tristeza que sinto ao perceber que comprei um sorvete à base de chocolate e não um de baunilha.</w:t>
      </w:r>
    </w:p>
    <w:p>
      <w:r>
        <w:t xml:space="preserve">Vão ser mais de 2 wks incríveis. Pal saltou na noite passada sem dizer a ninguém. Recebi sua chamada nw</w:t>
      </w:r>
    </w:p>
    <w:p>
      <w:r>
        <w:t xml:space="preserve">Estava realmente muito ansioso para sair com alguém especial hoje....... então eu percebi que era amanhã</w:t>
      </w:r>
    </w:p>
    <w:p>
      <w:r>
        <w:t xml:space="preserve">Tentando falar com ele à noite, mas ele ainda está com as pessoas ): </w:t>
      </w:r>
    </w:p>
    <w:p>
      <w:r>
        <w:t xml:space="preserve">Há um cara no banheiro ao lado do meu quarto colocando azulejos. Seu rádio acabou de tocar "Everybody by the Backstreet Boys".</w:t>
      </w:r>
    </w:p>
    <w:p>
      <w:r>
        <w:t xml:space="preserve"> É MEU PINTO EM UMA GAROTA DE CAIXA!</w:t>
      </w:r>
    </w:p>
    <w:p>
      <w:r>
        <w:t xml:space="preserve">@glambergirlblog Boo! O fato de não ver seu lindo rosto no trabalho me mata</w:t>
      </w:r>
    </w:p>
    <w:p>
      <w:r>
        <w:t xml:space="preserve">Começo tarde ou não começo tarde ainda quero dormir mais esta cama é uma forma de aquecer e aconchegar para eu deixá-la</w:t>
      </w:r>
    </w:p>
    <w:p>
      <w:r>
        <w:t xml:space="preserve">Trabalhar na neve amanhã</w:t>
      </w:r>
    </w:p>
    <w:p>
      <w:r>
        <w:t xml:space="preserve">que Kirk Franklin se esforce!</w:t>
      </w:r>
    </w:p>
    <w:p>
      <w:r>
        <w:t xml:space="preserve">O elétron é, antes de tudo, seu conceito de elétron. por T. Nhat Hanh</w:t>
      </w:r>
    </w:p>
    <w:p>
      <w:r>
        <w:t xml:space="preserve">Eu posso estar procurando em todos os lugares errados e procurando por todas as razões erradas</w:t>
      </w:r>
    </w:p>
    <w:p>
      <w:r>
        <w:t xml:space="preserve">Não podemos escolher as cartas que nos foram dadas... e as minhas dizem "Foda-se a sua vida" &gt;.&lt;</w:t>
      </w:r>
    </w:p>
    <w:p>
      <w:r>
        <w:t xml:space="preserve">Feliz aniversário para uma garota muito legal @whenCAMSwentHAM </w:t>
      </w:r>
    </w:p>
    <w:p>
      <w:r>
        <w:t xml:space="preserve">Comece hoje a trabalhar de cinco a dez.</w:t>
      </w:r>
    </w:p>
    <w:p>
      <w:r>
        <w:t xml:space="preserve">Sorvete e um Blunt</w:t>
      </w:r>
    </w:p>
    <w:p>
      <w:r>
        <w:t xml:space="preserve">@jessica_smelly Opps ... Acabo de reler sua pergunta ... Ela conhece o gênero, mas ainda não disse a ninguém</w:t>
      </w:r>
    </w:p>
    <w:p>
      <w:r>
        <w:t xml:space="preserve">Bogue chitto ligado com um cruise control quebrado</w:t>
      </w:r>
    </w:p>
    <w:p>
      <w:r>
        <w:t xml:space="preserve"> - grande momento para pensar em como fazer de nosso mundo um dos &amp; livre de </w:t>
      </w:r>
    </w:p>
    <w:p>
      <w:r>
        <w:t xml:space="preserve">@willeeumsmith agradou seus fãs esta noite ao aparecer de volta no twitter evocando muitos tweets do anteriormente adormecido Kyle Ginn</w:t>
      </w:r>
    </w:p>
    <w:p>
      <w:r>
        <w:t xml:space="preserve">Pare de permitir que pessoas de mente pequena roubem seu</w:t>
      </w:r>
    </w:p>
    <w:p>
      <w:r>
        <w:t xml:space="preserve">Isto termina oficialmente meu período no karaoke. RIP da Sra. Kelli. Nunca esquecerei seus tiros WOW e as muitas tentativas na Afroman.</w:t>
      </w:r>
    </w:p>
    <w:p>
      <w:r>
        <w:t xml:space="preserve">@squirrelz09 haha que é tão ruim... Nós deveríamos ser melhores amigos :(</w:t>
      </w:r>
    </w:p>
    <w:p>
      <w:r>
        <w:t xml:space="preserve">sinto-me tão só no meu porão neste momento</w:t>
      </w:r>
    </w:p>
    <w:p>
      <w:r>
        <w:t xml:space="preserve">odeio não saber que a estrada está inundada até que eu dirija para ela.</w:t>
      </w:r>
    </w:p>
    <w:p>
      <w:r>
        <w:t xml:space="preserve">zoo erg moe he maar wel lekker cadeautjes gekregen por</w:t>
      </w:r>
    </w:p>
    <w:p>
      <w:r>
        <w:t xml:space="preserve">Como é que eu nunca estive em uma grande luta de alimentos ao crescer?</w:t>
      </w:r>
    </w:p>
    <w:p>
      <w:r>
        <w:t xml:space="preserve">Há uma casa dirigindo na minha frente</w:t>
      </w:r>
    </w:p>
    <w:p>
      <w:r>
        <w:t xml:space="preserve">Hyvee já tocando música de natal? Bem... Pelo menos é depois da ação de graças.</w:t>
      </w:r>
    </w:p>
    <w:p>
      <w:r>
        <w:t xml:space="preserve">Yaaay para sexta-feira preta :) não. Dormir e depois trabalhar até as 20 horas.</w:t>
      </w:r>
    </w:p>
    <w:p>
      <w:r>
        <w:t xml:space="preserve">@paulbrislen eu estava casado há 30 anos e minha esposa me surpreendeu ao partir.</w:t>
      </w:r>
    </w:p>
    <w:p>
      <w:r>
        <w:t xml:space="preserve">Quando ouço as pessoas dizerem que o casamento é difícil, só penso em como elas são preguiçosas!</w:t>
      </w:r>
    </w:p>
    <w:p>
      <w:r>
        <w:t xml:space="preserve">Acabei de ouvir o barulho mais estranho que já ouvi fora, mas minhas mentes me convenceram de que era algo pronto para me raptar.</w:t>
      </w:r>
    </w:p>
    <w:p>
      <w:r>
        <w:t xml:space="preserve">estou planejando passar umas 3 horas no ginásio amanhã</w:t>
      </w:r>
    </w:p>
    <w:p>
      <w:r>
        <w:t xml:space="preserve">@lateasha_rena AGORA você tem que explicar a 2 crianças porque você tem uma marca de queimadura no seu traseiro!!</w:t>
      </w:r>
    </w:p>
    <w:p>
      <w:r>
        <w:t xml:space="preserve">Nadar a noite perdida com Mike e chocolate quente ganhou!</w:t>
      </w:r>
    </w:p>
    <w:p>
      <w:r>
        <w:t xml:space="preserve">VAMOS TENTAR SER GENTIS COM TODOS E NÃO DEIXAR QUE NADA NOS CAUSE RAIVA OU TRISTEZA</w:t>
      </w:r>
    </w:p>
    <w:p>
      <w:r>
        <w:t xml:space="preserve">Manta de chocolate quente depois de um longo mas cansativo dia!!! Ah</w:t>
      </w:r>
    </w:p>
    <w:p>
      <w:r>
        <w:t xml:space="preserve">Tempo de dormir agora em poucas horas para 8 horas de faculdade</w:t>
      </w:r>
    </w:p>
    <w:p>
      <w:r>
        <w:t xml:space="preserve">A noite fria e os amanhãs altos são 32 </w:t>
      </w:r>
    </w:p>
    <w:p>
      <w:r>
        <w:t xml:space="preserve">Nova teoria: se todos começassem seu dia com cacau quente e marshmallows, o mundo seria um lugar mais alegre</w:t>
      </w:r>
    </w:p>
    <w:p>
      <w:r>
        <w:t xml:space="preserve"> i PENSAR O MEU SONHO é REAL e depois DESAPONTOIZAR . [o que também aconteceu esta manhã] . ugh</w:t>
      </w:r>
    </w:p>
    <w:p>
      <w:r>
        <w:t xml:space="preserve">Se você colocar um status de futebol no fb hoje, você será enterrado vivo. </w:t>
      </w:r>
    </w:p>
    <w:p>
      <w:r>
        <w:t xml:space="preserve">Pareço ter me pegado cantarolando " A B C " - Michael Jackson inúmeras vezes hoje. Que bom humor eu devo estar :D </w:t>
      </w:r>
    </w:p>
    <w:p>
      <w:r>
        <w:t xml:space="preserve">Fk É sua televisão sempre irritante -_- não é como se ele a abaixasse para que eu não tivesse que ouvi-la toda a noite sem que ele quisesse compartilhar a diversão -_-</w:t>
      </w:r>
    </w:p>
    <w:p>
      <w:r>
        <w:t xml:space="preserve">Nenhuma de nossa geração é "glamourosa" como Marilyn Monroe&amp; muitas pessoas são realmente bonitas ou são apenas falsas e bonitas.</w:t>
      </w:r>
    </w:p>
    <w:p>
      <w:r>
        <w:t xml:space="preserve">Acabei de assistir ao "Single White Female". É a razão pela qual a única colega de quarto que já tive foi minha irmã... e, claro, meu marido.</w:t>
      </w:r>
    </w:p>
    <w:p>
      <w:r>
        <w:t xml:space="preserve">Meu ventilador parece que vai cair do teto...</w:t>
      </w:r>
    </w:p>
    <w:p>
      <w:r>
        <w:t xml:space="preserve">Sábado 26 de novembro estarei em @RockwoodMusicNY às 21h. É mais ou menos o meu dia (atual: 27 de novembro). Em homenagem aos meus 45 anos, estou doando 45s. </w:t>
      </w:r>
    </w:p>
    <w:p>
      <w:r>
        <w:t xml:space="preserve">Boa noite! Já faz quase uma semana que estou doente. Nunca ensinei que na verdade diria que amanhã eu iria para a escola.</w:t>
      </w:r>
    </w:p>
    <w:p>
      <w:r>
        <w:t xml:space="preserve">Porra, é bom não viver em</w:t>
      </w:r>
    </w:p>
    <w:p>
      <w:r>
        <w:t xml:space="preserve">Após uma excursão na hora do almoço pelas lojas de Newcastle, só posso supor que haja muitas pessoas sem espelhos em sua casa.</w:t>
      </w:r>
    </w:p>
    <w:p>
      <w:r>
        <w:t xml:space="preserve">Há um programa no Nat Geo chamado "Alaskan State Troopers". Será uma temporada de 3 episódios de avistamentos de neve e alce.</w:t>
      </w:r>
    </w:p>
    <w:p>
      <w:r>
        <w:t xml:space="preserve">Como você não pode ficar feliz ao ouvir o álbum de natal do terceiro dia?</w:t>
      </w:r>
    </w:p>
    <w:p>
      <w:r>
        <w:t xml:space="preserve">Tenho certeza de que eu e minha mãe brigamos todo dia de Ação de Graças.</w:t>
      </w:r>
    </w:p>
    <w:p>
      <w:r>
        <w:t xml:space="preserve">@ivegotdapower Eu gosto de nossas mensagens de texto. Você me faz sentir engraçado hehe </w:t>
      </w:r>
    </w:p>
    <w:p>
      <w:r>
        <w:t xml:space="preserve">Agora é hora de você passar a noite</w:t>
      </w:r>
    </w:p>
    <w:p>
      <w:r>
        <w:t xml:space="preserve">Awwwww. Casey não tem uma irmã bi quente.</w:t>
      </w:r>
    </w:p>
    <w:p>
      <w:r>
        <w:t xml:space="preserve">Quando o alarme de incêndio dispara no momento em que você está prestes a tentar uma apresentação que você não tem idéia.</w:t>
      </w:r>
    </w:p>
    <w:p>
      <w:r>
        <w:t xml:space="preserve">A irmã voltou para casa para a ação de graças :)</w:t>
      </w:r>
    </w:p>
    <w:p>
      <w:r>
        <w:t xml:space="preserve">"@tomoxley1: @blkdemigod Sou um garoto do oeste de Londres. É tudo sobre sextas-feiras na Kings Road!" &gt;&gt; Sextas-feiras é para mim e para a TV!</w:t>
      </w:r>
    </w:p>
    <w:p>
      <w:r>
        <w:t xml:space="preserve">Recebi uma carta de Cincinnati esperando ser perguntado onde diabos estão minhas transcrições... e foi uma carta de aceitação :)</w:t>
      </w:r>
    </w:p>
    <w:p>
      <w:r>
        <w:t xml:space="preserve">Chris Paul para a LA....Clippers. </w:t>
      </w:r>
    </w:p>
    <w:p>
      <w:r>
        <w:t xml:space="preserve">Prestes a ter competições de futebol em clima de grau zero.</w:t>
      </w:r>
    </w:p>
    <w:p>
      <w:r>
        <w:t xml:space="preserve">trabalhando todo o dia de amanhã</w:t>
      </w:r>
    </w:p>
    <w:p>
      <w:r>
        <w:t xml:space="preserve">@dhuds92 não pode esperar pela nossa data de almoço pós-final na próxima semana</w:t>
      </w:r>
    </w:p>
    <w:p>
      <w:r>
        <w:t xml:space="preserve">Uau, nada do Twitter de hoje e todos esses tweets e retweets também!!</w:t>
      </w:r>
    </w:p>
    <w:p>
      <w:r>
        <w:t xml:space="preserve">Minha mente não parece estar no lugar certo neste momento. A maneira como eu apenas dei os dedos médios a uma senhora idosa. Huff</w:t>
      </w:r>
    </w:p>
    <w:p>
      <w:r>
        <w:t xml:space="preserve">whoop whoop *dances on boardroom table* RT @toure_htz: Tah Tah EL c u em breve. Cidade do Cabo, aqui vou eu ☺</w:t>
      </w:r>
    </w:p>
    <w:p>
      <w:r>
        <w:t xml:space="preserve">Rezei pela primeira vez em muito tempo hoje à noite.  </w:t>
      </w:r>
    </w:p>
    <w:p>
      <w:r>
        <w:t xml:space="preserve">Tive um grande momento feliz Aniversário para minha irmã</w:t>
      </w:r>
    </w:p>
    <w:p>
      <w:r>
        <w:t xml:space="preserve">@MackKingman te ama&lt;3 pena que você não tenha ido ao treino no sábado eu estava realmente lá!</w:t>
      </w:r>
    </w:p>
    <w:p>
      <w:r>
        <w:t xml:space="preserve">Músicas de Natal no rádio! Entrando no espírito festivo</w:t>
      </w:r>
    </w:p>
    <w:p>
      <w:r>
        <w:t xml:space="preserve">Agora eles experimentam um dilema semelhante ao de seus clientes que a b4 terceirização RT@EconomicTimes empresas de TI ainda não estão prontas para mudar para a nuvem</w:t>
      </w:r>
    </w:p>
    <w:p>
      <w:r>
        <w:t xml:space="preserve">Pouco a muito tempo para não pensar em jogos? Tudo bem, deus e carma trabalham em pares.</w:t>
      </w:r>
    </w:p>
    <w:p>
      <w:r>
        <w:t xml:space="preserve">O aniversário do meu mel em 5 dias... ♥</w:t>
      </w:r>
    </w:p>
    <w:p>
      <w:r>
        <w:t xml:space="preserve">Sério, embora eu esteja tão feliz por fazer parte do bando "bloqueado por @newsweekpak". E aqui eu pensava que ninguém me levava a sério.</w:t>
      </w:r>
    </w:p>
    <w:p>
      <w:r>
        <w:t xml:space="preserve">Espero que meu pai me compre hoje um iPhone para x-mas.</w:t>
      </w:r>
    </w:p>
    <w:p>
      <w:r>
        <w:t xml:space="preserve">Começando minhas compras de Natal hoje! É a época para dar até mesmo montar minha árvore de Natal hoje </w:t>
      </w:r>
    </w:p>
    <w:p>
      <w:r>
        <w:t xml:space="preserve">A loja de licores de algodão é nossa loja mais rentável nos estados?</w:t>
      </w:r>
    </w:p>
    <w:p>
      <w:r>
        <w:t xml:space="preserve">O que quer que você faça, não mexa no meu café</w:t>
      </w:r>
    </w:p>
    <w:p>
      <w:r>
        <w:t xml:space="preserve">Mal posso esperar até sábado à noite @heatherrosee7 </w:t>
      </w:r>
    </w:p>
    <w:p>
      <w:r>
        <w:t xml:space="preserve">Minha cabeça dói o cheiro deste carro e não me sinto bem</w:t>
      </w:r>
    </w:p>
    <w:p>
      <w:r>
        <w:t xml:space="preserve">Finnah vá ver esta garota jogar uma vez, é melhor que ela esteja servindo</w:t>
      </w:r>
    </w:p>
    <w:p>
      <w:r>
        <w:t xml:space="preserve">Uma hora livre e nenhum trabalho a fazer</w:t>
      </w:r>
    </w:p>
    <w:p>
      <w:r>
        <w:t xml:space="preserve">de volta à adorável liberdade</w:t>
      </w:r>
    </w:p>
    <w:p>
      <w:r>
        <w:t xml:space="preserve">Eu só comecei a ouvir o Príncipe esta tarde, mas como novo fã, foi um dia muito bom.</w:t>
      </w:r>
    </w:p>
    <w:p>
      <w:r>
        <w:t xml:space="preserve">Espero que todos estejam aproveitando este lindo dia!!! 70 graus no final de novembro</w:t>
      </w:r>
    </w:p>
    <w:p>
      <w:r>
        <w:t xml:space="preserve">@QB_Luke17 eu também pensei assim. (: btw sinto sua falta uma tonelada!</w:t>
      </w:r>
    </w:p>
    <w:p>
      <w:r>
        <w:t xml:space="preserve">Bem, eu amo absolutamente meu novo amplificador. É um clássico esportivo portátil com estilo vintage e - o melhor de tudo - tem um tom inacreditável. </w:t>
      </w:r>
    </w:p>
    <w:p>
      <w:r>
        <w:t xml:space="preserve">Os vizinhos idiotas (estrangeiros) estão batendo em seus filhos; que estão gritando e chorando. Parecem bebês. O pai chamou a segurança.</w:t>
      </w:r>
    </w:p>
    <w:p>
      <w:r>
        <w:t xml:space="preserve">Uau! Meu cara do templo tem asas!</w:t>
      </w:r>
    </w:p>
    <w:p>
      <w:r>
        <w:t xml:space="preserve">Dia de neve!!!&amp; árvores e decoradas melodias de Natal dúzias de bengalas de ovos nog e bom humor. Já parece Natal :)</w:t>
      </w:r>
    </w:p>
    <w:p>
      <w:r>
        <w:t xml:space="preserve">Desde que tive minha filha, ainda não tive um dia ruim!!! Ela é uma bênção...</w:t>
      </w:r>
    </w:p>
    <w:p>
      <w:r>
        <w:t xml:space="preserve">Feliz dia mangá! asik Area no Kishi akhirnya nongol juga!</w:t>
      </w:r>
    </w:p>
    <w:p>
      <w:r>
        <w:t xml:space="preserve">Relatório da verificação de retorno do gato perdido: NÃO um gato vadio.  Ela vive com 2 outros gatos em uma casa REALMENTE agradável. Assim todos nós podemos relaxar.</w:t>
      </w:r>
    </w:p>
    <w:p>
      <w:r>
        <w:t xml:space="preserve">Oh. Fazer uma jornada de interface twitter sur </w:t>
      </w:r>
    </w:p>
    <w:p>
      <w:r>
        <w:t xml:space="preserve">@dhester10 Eu tenho uma fatia de papa john's na minha geladeira quer?!</w:t>
      </w:r>
    </w:p>
    <w:p>
      <w:r>
        <w:t xml:space="preserve">Cheguei a tempo da escola hoje</w:t>
      </w:r>
    </w:p>
    <w:p>
      <w:r>
        <w:t xml:space="preserve">De repente eu me sinto vulnerável</w:t>
      </w:r>
    </w:p>
    <w:p>
      <w:r>
        <w:t xml:space="preserve">Odeio pessoas perguntando o que eu quero para meu aniversário e Natal, não faço a menor idéia!</w:t>
      </w:r>
    </w:p>
    <w:p>
      <w:r>
        <w:t xml:space="preserve">@janawalker10 Acabei de descobrir que estou muito velho para a luta de pernas! O corpo se dobra como antigamente!</w:t>
      </w:r>
    </w:p>
    <w:p>
      <w:r>
        <w:t xml:space="preserve">odio esa sensación de muerte inminente en un examen final</w:t>
      </w:r>
    </w:p>
    <w:p>
      <w:r>
        <w:t xml:space="preserve">Delicioso jantar feito pela mão especializada de @DANMAX89 esperando por mim em casa!</w:t>
      </w:r>
    </w:p>
    <w:p>
      <w:r>
        <w:t xml:space="preserve">O bate-papo da casa embaraçoso em uma hora.</w:t>
      </w:r>
    </w:p>
    <w:p>
      <w:r>
        <w:t xml:space="preserve">A Sra. Bowers volta amanhã.</w:t>
      </w:r>
    </w:p>
    <w:p>
      <w:r>
        <w:t xml:space="preserve">seu prolongamento também vai acontecer pela manhã &gt;.&lt; ugh qualquer idc mais :/</w:t>
      </w:r>
    </w:p>
    <w:p>
      <w:r>
        <w:t xml:space="preserve">O que me faz pensar em um grande número de pessoas que se preocupam com a saúde</w:t>
      </w:r>
    </w:p>
    <w:p>
      <w:r>
        <w:t xml:space="preserve">toda essa conversa romântica e nunca estive em um encontro</w:t>
      </w:r>
    </w:p>
    <w:p>
      <w:r>
        <w:t xml:space="preserve">Aqueles assentos individuais disponíveis 4 o jogo de Boston r atrás do banco Bruins. Vamos, os fãs colocam seus $$$ onde suas bocas r.  </w:t>
      </w:r>
    </w:p>
    <w:p>
      <w:r>
        <w:t xml:space="preserve">Desapontado com o que é isso em canções para uma cura</w:t>
      </w:r>
    </w:p>
    <w:p>
      <w:r>
        <w:t xml:space="preserve">Faltar kourtney e kim take new york não fazia parte do plano</w:t>
      </w:r>
    </w:p>
    <w:p>
      <w:r>
        <w:t xml:space="preserve">Um gordo fodido de um cara bastardo me empurrou para fora do caminho ao entrar no trem. Espero que as artérias o apanhem!</w:t>
      </w:r>
    </w:p>
    <w:p>
      <w:r>
        <w:t xml:space="preserve">"os dias são longos, mas os anos são curtos" diz @GretchenRubin como é verdade, especialmente quando começamos a dezembro! já?!</w:t>
      </w:r>
    </w:p>
    <w:p>
      <w:r>
        <w:t xml:space="preserve"> a @prannny por ser a 70ª seguidora!!!! meus associados entrarão em contato com você em breve sobre seu prêmio!!!</w:t>
      </w:r>
    </w:p>
    <w:p>
      <w:r>
        <w:t xml:space="preserve">Estou tão chateado Clemson ganhou que eu mesmo vou chorar para dormir hoje à noite :'( </w:t>
      </w:r>
    </w:p>
    <w:p>
      <w:r>
        <w:t xml:space="preserve">Este é o 1º domingo desde julho que eu não tenho 2 preocupações abt leavin Clarendon @ 5 am para o trabalho</w:t>
      </w:r>
    </w:p>
    <w:p>
      <w:r>
        <w:t xml:space="preserve">ódio quando velhos nojentos se atiram a mim... como se estivessem no mundo inteiro!</w:t>
      </w:r>
    </w:p>
    <w:p>
      <w:r>
        <w:t xml:space="preserve">cabeça está me matando &amp;&amp; Tenho que estudar para dois testes difíceis amanhã!</w:t>
      </w:r>
    </w:p>
    <w:p>
      <w:r>
        <w:t xml:space="preserve">Abrir minha bolsa e seu cheiro não cheira a nada além de erva</w:t>
      </w:r>
    </w:p>
    <w:p>
      <w:r>
        <w:t xml:space="preserve">eu nem entendo a introdução a este livro</w:t>
      </w:r>
    </w:p>
    <w:p>
      <w:r>
        <w:t xml:space="preserve">Acabei de usar meu AP Stylebook pela primeira vez fora de fazer um teste nele.</w:t>
      </w:r>
    </w:p>
    <w:p>
      <w:r>
        <w:t xml:space="preserve">cada minuto que você passa com raiva você perde 60 segundos de felicidade. Clichê, mas ainda assim é verdade.</w:t>
      </w:r>
    </w:p>
    <w:p>
      <w:r>
        <w:t xml:space="preserve">Estou cansado das pessoas me dizendo que eu deveria ir à escola por causa do dinheiro. Meu dinheiro, meu tempo, meu futuro...</w:t>
      </w:r>
    </w:p>
    <w:p>
      <w:r>
        <w:t xml:space="preserve">@Rugbychickz ah você está saindo em 3 horas!! </w:t>
      </w:r>
    </w:p>
    <w:p>
      <w:r>
        <w:t xml:space="preserve">@JennyJohnsonHi5 Deus abençoe...quando eu dirijo com minha mãe eu temo por minha vida.  </w:t>
      </w:r>
    </w:p>
    <w:p>
      <w:r>
        <w:t xml:space="preserve">7 horas até eu sair para o trabalho ...</w:t>
      </w:r>
    </w:p>
    <w:p>
      <w:r>
        <w:t xml:space="preserve">Vernam kortelings dat James May van alias Cpt. Slow een muzikant zou geweest zijn bij Queen </w:t>
      </w:r>
    </w:p>
    <w:p>
      <w:r>
        <w:t xml:space="preserve">apenas mais um dia na escola regional de kingsway</w:t>
      </w:r>
    </w:p>
    <w:p>
      <w:r>
        <w:t xml:space="preserve">Este seria o pior dia para alguém ficar bloqueado por @WellYoureWrong</w:t>
      </w:r>
    </w:p>
    <w:p>
      <w:r>
        <w:t xml:space="preserve">Tentarei manter-me quente até... Ir ao shopping com minha melhor amiga pela última vez antes que ela se mude.</w:t>
      </w:r>
    </w:p>
    <w:p>
      <w:r>
        <w:t xml:space="preserve">Acho que devo dizer @TiffyBee_ Estou guardando a foto que ela postou da minha itty hoje, pois não as vi muito mais...</w:t>
      </w:r>
    </w:p>
    <w:p>
      <w:r>
        <w:t xml:space="preserve">Detesto ser seguido no twitter seguindo aquela pessoa e depois ficar sem seguimento</w:t>
      </w:r>
    </w:p>
    <w:p>
      <w:r>
        <w:t xml:space="preserve">@SophiaBush Oh meu Deus, odeio esta foto... 10 anos de uma história maravilhosa... Eles deveriam ter mantido o Rivercourt como um simbolismo!</w:t>
      </w:r>
    </w:p>
    <w:p>
      <w:r>
        <w:t xml:space="preserve">Isso foi uma porcaria. Mal posso esperar para praticar amanhã agora...</w:t>
      </w:r>
    </w:p>
    <w:p>
      <w:r>
        <w:t xml:space="preserve">Só não entendo porque algumas pessoas têm que transformar coisas simples em enormes provações que sempre terminam com todos chateados.</w:t>
      </w:r>
    </w:p>
    <w:p>
      <w:r>
        <w:t xml:space="preserve">Estão sentados debaixo de uma mariposa gigante há quem sabe há quanto tempo. Devia parecer que eu tinha saído da sala quando a vi.</w:t>
      </w:r>
    </w:p>
    <w:p>
      <w:r>
        <w:t xml:space="preserve">Ppl deve B cuidado quando eles escolhem uma briga! Sinta-se arrependido 4 o truque que está perseguindo minha mana por causa de um trapaceiro que não presta.</w:t>
      </w:r>
    </w:p>
    <w:p>
      <w:r>
        <w:t xml:space="preserve">Kay bongga man entre os planos sa festa de Natal. Hahaha! Ang Surpresa presente ng Oficiais sa mga classmates :') felizes de fazer parte dela.</w:t>
      </w:r>
    </w:p>
    <w:p>
      <w:r>
        <w:t xml:space="preserve">A Geração Y prefere trabalhar em farmácia do que em moda!</w:t>
      </w:r>
    </w:p>
    <w:p>
      <w:r>
        <w:t xml:space="preserve">Homem eu sinto falta do meu bff @Emyhellokitty e Amdrea!!! Andy vai me odiar quando descobrir que estou realmente voltando para casa!</w:t>
      </w:r>
    </w:p>
    <w:p>
      <w:r>
        <w:t xml:space="preserve">me incomoda que, agora que temos boas músicas escritas, nunca mais toquemos em shows.</w:t>
      </w:r>
    </w:p>
    <w:p>
      <w:r>
        <w:t xml:space="preserve">@Luv_Shaq como você não ousa me convidar para uma festa de Amor de verdade</w:t>
      </w:r>
    </w:p>
    <w:p>
      <w:r>
        <w:t xml:space="preserve">@gracehinckley hahahahahaha não sabia que as garotas asiáticas conseguiam levantar coisas tão grandes.</w:t>
      </w:r>
    </w:p>
    <w:p>
      <w:r>
        <w:t xml:space="preserve">Quebraram em minha versão de uma bomba de punho. Meus pais estavam lembrando de como papai costumava dançar! (</w:t>
      </w:r>
    </w:p>
    <w:p>
      <w:r>
        <w:t xml:space="preserve">tempo para alguns trabalhos de casa de matemática</w:t>
      </w:r>
    </w:p>
    <w:p>
      <w:r>
        <w:t xml:space="preserve">Lábios gretados. Nariz escorrendo. Sempre frio. </w:t>
      </w:r>
    </w:p>
    <w:p>
      <w:r>
        <w:t xml:space="preserve">Na escola e quer comer muito mal!</w:t>
      </w:r>
    </w:p>
    <w:p>
      <w:r>
        <w:t xml:space="preserve">@itssnoellexo prestes a visitá-lo amanhã, sem nenhuma razão</w:t>
      </w:r>
    </w:p>
    <w:p>
      <w:r>
        <w:t xml:space="preserve">apesar de minha camada externa negativa e meus humores vis não odeio realmente tudo</w:t>
      </w:r>
    </w:p>
    <w:p>
      <w:r>
        <w:t xml:space="preserve">Bem, @roaringmotif veio e pegou seu iPod para que minha sessão de improviso terminasse.</w:t>
      </w:r>
    </w:p>
    <w:p>
      <w:r>
        <w:t xml:space="preserve">Smf @irma_44 me prometeu que me tinha ignorado há dois dias. depois ignorou minhas ligações ontem à noite</w:t>
      </w:r>
    </w:p>
    <w:p>
      <w:r>
        <w:t xml:space="preserve">Vou manter a honestidade, estou tão cansado de ser sutil</w:t>
      </w:r>
    </w:p>
    <w:p>
      <w:r>
        <w:t xml:space="preserve">@rain_s_child Eu tweeted o vídeo há apenas alguns minutos, mas ele não me mencionou :(</w:t>
      </w:r>
    </w:p>
    <w:p>
      <w:r>
        <w:t xml:space="preserve">Ainda bem que a final de paternidade foi fácil. Agora eu posso relaxar até a 5ª hora</w:t>
      </w:r>
    </w:p>
    <w:p>
      <w:r>
        <w:t xml:space="preserve">Bem melhor que I&amp; esta manhã. Isso foi uma enxaqueca de rabo ruim. Me bateu por 16hrs. De volta ao Derby amanhã.</w:t>
      </w:r>
    </w:p>
    <w:p>
      <w:r>
        <w:t xml:space="preserve">Último dia de hoje! Estou tão entusiasmado ao mesmo tempo, tão triste.</w:t>
      </w:r>
    </w:p>
    <w:p>
      <w:r>
        <w:t xml:space="preserve">@Sn00ki. Tive a sorte de sentar-me na primeira fila para a gravação. Você estava linda. Triste por não poder ficar para tirar fotos depois do embrulho.</w:t>
      </w:r>
    </w:p>
    <w:p>
      <w:r>
        <w:t xml:space="preserve">Ok, então eu peguei o bicho frio de inverno... parece que hoje vai ser um cachorro aconchegante vestindo um quarto escuro e espirrando em forma de dia!</w:t>
      </w:r>
    </w:p>
    <w:p>
      <w:r>
        <w:t xml:space="preserve">FIM DE SEMANA! En het beloofd een goeie te worden :)   </w:t>
      </w:r>
    </w:p>
    <w:p>
      <w:r>
        <w:t xml:space="preserve">@mariiiiahhx3 meu mo disse que não posso ser pego na escola amanhã porque não fui hoje )</w:t>
      </w:r>
    </w:p>
    <w:p>
      <w:r>
        <w:t xml:space="preserve">@marklf Obviamente muito mais divertido do que trabalhar para o governo estadual ;)</w:t>
      </w:r>
    </w:p>
    <w:p>
      <w:r>
        <w:t xml:space="preserve">Morte ao ego Erguer-se a coletividade planetária!  A paz começa a partir de dentro!</w:t>
      </w:r>
    </w:p>
    <w:p>
      <w:r>
        <w:t xml:space="preserve">Graças aos lindos @emilycsykes e @nextmodellondon para o champanhe de Natal que acabou de pousar na minha mesa.</w:t>
      </w:r>
    </w:p>
    <w:p>
      <w:r>
        <w:t xml:space="preserve">Eu odeio @Strong_Face Phone estar morto!!!!!!!</w:t>
      </w:r>
    </w:p>
    <w:p>
      <w:r>
        <w:t xml:space="preserve">&amp;&amp; Você também ficaria louco!! LoL RT @RoneDaRuler: lol Eu adoraria te cortar</w:t>
      </w:r>
    </w:p>
    <w:p>
      <w:r>
        <w:t xml:space="preserve">Wahh Vampire Diaries férias!!  </w:t>
      </w:r>
    </w:p>
    <w:p>
      <w:r>
        <w:t xml:space="preserve">@Robb_85 bom rapaz aonde você vai?! Pensei que estava puro</w:t>
      </w:r>
    </w:p>
    <w:p>
      <w:r>
        <w:t xml:space="preserve"> :)  RT @TheLSnetwork: Se o dinheiro é seu único motivo, eu sinto pena de você.   </w:t>
      </w:r>
    </w:p>
    <w:p>
      <w:r>
        <w:t xml:space="preserve">@RatiMujumdar responde ao meu correio... estou meio desesperado</w:t>
      </w:r>
    </w:p>
    <w:p>
      <w:r>
        <w:t xml:space="preserve">Aparentemente perdi meu melhor amigo...</w:t>
      </w:r>
    </w:p>
    <w:p>
      <w:r>
        <w:t xml:space="preserve">fartos de pessoas que chupam umas às outras TODO o tempo</w:t>
      </w:r>
    </w:p>
    <w:p>
      <w:r>
        <w:t xml:space="preserve">não ter praticamente nenhum gosto e comentário sobre sua foto de perfil e se sentir como um perdedor</w:t>
      </w:r>
    </w:p>
    <w:p>
      <w:r>
        <w:t xml:space="preserve"> não tem mais tendências... Suponho que isso significa que não estou autorizado a responder a nenhuma....</w:t>
      </w:r>
    </w:p>
    <w:p>
      <w:r>
        <w:t xml:space="preserve">O motorista do ônibus escreveu algum cara por ser um problema constante. Uau.</w:t>
      </w:r>
    </w:p>
    <w:p>
      <w:r>
        <w:t xml:space="preserve">@TysonWillms UM Eu sei como você se sente mano. Estava acordado até tarde ontem à noite bebendo e pensei que ia morrer</w:t>
      </w:r>
    </w:p>
    <w:p>
      <w:r>
        <w:t xml:space="preserve">@Dub_Headz Justin bieber NÃO é um baixo eletro duro. O último fm está ficando baaad com ele</w:t>
      </w:r>
    </w:p>
    <w:p>
      <w:r>
        <w:t xml:space="preserve">@MrMando_12 ahaha (; você tem que ver minha fealdade quando você liga seu telefone</w:t>
      </w:r>
    </w:p>
    <w:p>
      <w:r>
        <w:t xml:space="preserve">*Por favor, não deixe o mau ganhar* E deixe o bom florescer.....*P*L*E*A*S*E*Eu adoraria que esta dor parasse...*2b able2smile novamente* Eu pularei para</w:t>
      </w:r>
    </w:p>
    <w:p>
      <w:r>
        <w:t xml:space="preserve">Smh vai estar na casa meus 2 dias de folga em vez de celebrar o Dia de Ação de Graças com minha babygirl &amp; fama se ao menos ele me pagasse de volta eu não</w:t>
      </w:r>
    </w:p>
    <w:p>
      <w:r>
        <w:t xml:space="preserve">Ei Laguardia - acredite em mim, o sentimento é totalmente mútuo.</w:t>
      </w:r>
    </w:p>
    <w:p>
      <w:r>
        <w:t xml:space="preserve">finalmente terminei meu trabalho na unidade 3! hurray!</w:t>
      </w:r>
    </w:p>
    <w:p>
      <w:r>
        <w:t xml:space="preserve">Jantar de aniversário e minha família está falando muito alto sobre política.</w:t>
      </w:r>
    </w:p>
    <w:p>
      <w:r>
        <w:t xml:space="preserve">Adoro a época do Natal!!!  </w:t>
      </w:r>
    </w:p>
    <w:p>
      <w:r>
        <w:t xml:space="preserve">Aventuras no trabalho: o painel do teto diretamente acima onde eu sento vazamentos. Sim. O gueto consertou para mim....</w:t>
      </w:r>
    </w:p>
    <w:p>
      <w:r>
        <w:t xml:space="preserve">26 assinantes a partir de 1300 no youtube. o_O pena que eu não carregue mais :(</w:t>
      </w:r>
    </w:p>
    <w:p>
      <w:r>
        <w:t xml:space="preserve">A melhor parte do novo filme dos Marretas é o grande número de adultos que se apaixonam pelos Marretas.</w:t>
      </w:r>
    </w:p>
    <w:p>
      <w:r>
        <w:t xml:space="preserve">Esse movimento de "ficar autêntico philly cheesesteak" está realmente moendo minhas engrenagens. Prestes a tirar o sotaque.</w:t>
      </w:r>
    </w:p>
    <w:p>
      <w:r>
        <w:t xml:space="preserve">Recentemente, vi um número de 3 dígitos que - pela primeira vez em cerca de uma década - começa com um 1, e o verifiquei duas vezes. . AAAAAAHHHHHH!!!!!</w:t>
      </w:r>
    </w:p>
    <w:p>
      <w:r>
        <w:t xml:space="preserve">Scorgasm estreia na próxima quarta-feira 30/11/11; direi à pessoa que está dando gorjeta que tem um belo galo antes de fazermos a bola de salto.</w:t>
      </w:r>
    </w:p>
    <w:p>
      <w:r>
        <w:t xml:space="preserve">Aquele momento de descontração quando você recebe uma mensagem de texto da garota que está falando com o garoto que lhe partiu o coração!</w:t>
      </w:r>
    </w:p>
    <w:p>
      <w:r>
        <w:t xml:space="preserve">Fui até @IKEACanada Ottawa para comprar 3 conjuntos de pratos "MARTOP" que você anunciava, me disseram que eles nunca os tinham naquele local.</w:t>
      </w:r>
    </w:p>
    <w:p>
      <w:r>
        <w:t xml:space="preserve">O bronzeamento me faz desprezar a imprensa porque agora a ashley não está no ar com algum projeto</w:t>
      </w:r>
    </w:p>
    <w:p>
      <w:r>
        <w:t xml:space="preserve">Tudo tranquilo e tranquilo, então... Os irmãos chegam em casa</w:t>
      </w:r>
    </w:p>
    <w:p>
      <w:r>
        <w:t xml:space="preserve"> na melhor parte da noite para mim, acho eu!</w:t>
      </w:r>
    </w:p>
    <w:p>
      <w:r>
        <w:t xml:space="preserve">"««« Pensamentos alegres porque sou uma pessoa feliz!! Não posso tocar nisto</w:t>
      </w:r>
    </w:p>
    <w:p>
      <w:r>
        <w:t xml:space="preserve">EU ESTOU SEM GELADO DE MANTEIGA DE NOZES! O QUE É UMA CADELA A FAZER?</w:t>
      </w:r>
    </w:p>
    <w:p>
      <w:r>
        <w:t xml:space="preserve">Agora para o exame mais merdoso de amanhã que, embora valha apenas 29%, é uma aprovação final obrigatória. Ou seja, se eu falhar, estou ferrado.</w:t>
      </w:r>
    </w:p>
    <w:p>
      <w:r>
        <w:t xml:space="preserve">Eu nunca consigo comer um saco inteiro de pipoca, por mais que eu tente.</w:t>
      </w:r>
    </w:p>
    <w:p>
      <w:r>
        <w:t xml:space="preserve">@AdamRichman Eu vi o programa Homem vs Alimentos ontem à noite. Tudo o que posso dizer é que estou feliz por estes estabelecimentos não existirem na Inglaterra. </w:t>
      </w:r>
    </w:p>
    <w:p>
      <w:r>
        <w:t xml:space="preserve"> em consciência em vez de olhar para trás ou para a frente com</w:t>
      </w:r>
    </w:p>
    <w:p>
      <w:r>
        <w:t xml:space="preserve">Minhas primeiras 3 horas serão na aula do Sr. Dalys amanhã.</w:t>
      </w:r>
    </w:p>
    <w:p>
      <w:r>
        <w:t xml:space="preserve">sempre faça as coisas que você tem medo de fazer...superar</w:t>
      </w:r>
    </w:p>
    <w:p>
      <w:r>
        <w:t xml:space="preserve">É claro que está chovendo e eu tenho que caminhar até minha parada de ônibus.</w:t>
      </w:r>
    </w:p>
    <w:p>
      <w:r>
        <w:t xml:space="preserve">Bom dia Twitter. Parece que o Wordpress está em baixo, tenho 10k para escrever que estou emocionalmente despojado do sono e perdi minha voz.</w:t>
      </w:r>
    </w:p>
    <w:p>
      <w:r>
        <w:t xml:space="preserve">Mais uma vez Taylor Swift escreve uma canção com um paralelismo realmente assustador com a minha vida.</w:t>
      </w:r>
    </w:p>
    <w:p>
      <w:r>
        <w:t xml:space="preserve">Não que a verdade RT @Linderella97: Eu sinto falta da temporada de futebol na ACA :/</w:t>
      </w:r>
    </w:p>
    <w:p>
      <w:r>
        <w:t xml:space="preserve">Eu me dou bem com a Ppl forte que não deixa os outros falarem mal sobre eles</w:t>
      </w:r>
    </w:p>
    <w:p>
      <w:r>
        <w:t xml:space="preserve">As finais do IE tiveram até 27 juízes em uma sala, mas eu estou julgando o LD... e acabei de julgar a pior rodada de todos os tempos. Agora, a rodada rockhurst v Pembroke?</w:t>
      </w:r>
    </w:p>
    <w:p>
      <w:r>
        <w:t xml:space="preserve">Meu estômago é como um poço sem fim hoje em dia. Parece que amanhã estarei na wii por cerca de 4 horas.</w:t>
      </w:r>
    </w:p>
    <w:p>
      <w:r>
        <w:t xml:space="preserve">de volta à escola por duas semanas e meia de </w:t>
      </w:r>
    </w:p>
    <w:p>
      <w:r>
        <w:t xml:space="preserve">Não me pergunte sobre ser uma aluna de estudos femininos porque eu não vou poder lhe dar a resposta que você quer</w:t>
      </w:r>
    </w:p>
    <w:p>
      <w:r>
        <w:t xml:space="preserve">@malpaljenkins é verdade! Estou cheio de alegria por causa da liberdade que tenho em Cristo!!  </w:t>
      </w:r>
    </w:p>
    <w:p>
      <w:r>
        <w:t xml:space="preserve"> pode agora estender o serviço @yourtutor até as 21h de graça... como? Acho que você vai ter que perguntar ;) </w:t>
      </w:r>
    </w:p>
    <w:p>
      <w:r>
        <w:t xml:space="preserve">@R_Holley3 Acabei de terminar meu sorvete de bolo de aniversário</w:t>
      </w:r>
    </w:p>
    <w:p>
      <w:r>
        <w:t xml:space="preserve">Eu quero fazer meu show sobre o medo. Do que as pessoas têm medo?</w:t>
      </w:r>
    </w:p>
    <w:p>
      <w:r>
        <w:t xml:space="preserve">O garoto de 10 anos entrou na minha loja animado porque poupou seu dinheiro para comprar as botas da mãe para o Natal. Há esperança para nós.</w:t>
      </w:r>
    </w:p>
    <w:p>
      <w:r>
        <w:t xml:space="preserve">Quando um republicano diz cidade brilhante, eu acho que eles realmente significam luz noturna. Muito a temer quando você escolhe viver na escuridão. </w:t>
      </w:r>
    </w:p>
    <w:p>
      <w:r>
        <w:t xml:space="preserve">Se não fossem os erros e a queda, a equipe poderia subir ao nível de uma equipe média.  </w:t>
      </w:r>
    </w:p>
    <w:p>
      <w:r>
        <w:t xml:space="preserve">SIGH. Os liners maravilhosamente hilariantes que recebemos dos políticos na plataforma.</w:t>
      </w:r>
    </w:p>
    <w:p>
      <w:r>
        <w:t xml:space="preserve">@AlwaysME04 yeah thats prob its ... Para salvar a face de sentimentos sombrios ou não perder alguém...</w:t>
      </w:r>
    </w:p>
    <w:p>
      <w:r>
        <w:t xml:space="preserve">Ah!! Eu Amo o desodorante homem! Eu não sabia que outras garotas também sabiam :') RT @Loislikewoahhhh: Desodorante homem</w:t>
      </w:r>
    </w:p>
    <w:p>
      <w:r>
        <w:t xml:space="preserve">Não, eu não quero que a neve derreta!</w:t>
      </w:r>
    </w:p>
    <w:p>
      <w:r>
        <w:t xml:space="preserve">Se eu tivesse uma arma eu atiraria no seu pé. Ou de volta.</w:t>
      </w:r>
    </w:p>
    <w:p>
      <w:r>
        <w:t xml:space="preserve">Um grande anúncio a respeito do iQ e do Cineplex. Fique atento. Você nunca conseguirá adivinhar o que é... @ScionEvolution</w:t>
      </w:r>
    </w:p>
    <w:p>
      <w:r>
        <w:t xml:space="preserve">Consegui a mew tv e o sistema de som surround para o FROG agora é meu trabalho reorganizar tudo isso.</w:t>
      </w:r>
    </w:p>
    <w:p>
      <w:r>
        <w:t xml:space="preserve">@chibchenko então vou mantê-lo para mim mesmo. e despedir você um dos meus conjuntos de luzes de fadas para trazer alegria à sua vida.</w:t>
      </w:r>
    </w:p>
    <w:p>
      <w:r>
        <w:t xml:space="preserve">Manhã Tão cansado :( &amp; eu tenho um dia inteiro de palestras! Sem mencionar a emoção de pegar e varrer folhas de lixo.</w:t>
      </w:r>
    </w:p>
    <w:p>
      <w:r>
        <w:t xml:space="preserve">Tão frio. Pode morrer. Tremendo. Sentir-se doente.</w:t>
      </w:r>
    </w:p>
    <w:p>
      <w:r>
        <w:t xml:space="preserve">Mal posso esperar para estudar por uma hora para ter um C em um teste de vocabulário </w:t>
      </w:r>
    </w:p>
    <w:p>
      <w:r>
        <w:t xml:space="preserve">Sentir-se bem às 2h da noite de inverno ha ... Cobrindo todos os</w:t>
      </w:r>
    </w:p>
    <w:p>
      <w:r>
        <w:t xml:space="preserve">sendo forçado a assistir a 2 jogos de futebol, a tela da tevê é dividida ao meio.</w:t>
      </w:r>
    </w:p>
    <w:p>
      <w:r>
        <w:t xml:space="preserve">Estou me forçando a comer agora mesmo para não entrar em colapso no palco</w:t>
      </w:r>
    </w:p>
    <w:p>
      <w:r>
        <w:t xml:space="preserve">Eu adoraria que a bunda auto-reguladora da NCAA se aprofundasse em todos os outros grandes programas de bola e visse o que eles encontram</w:t>
      </w:r>
    </w:p>
    <w:p>
      <w:r>
        <w:t xml:space="preserve">Oh wooowmine é um dia b4 dele!   @Bonang_M: O aniversário do meu mel em 5 dias... ♥</w:t>
      </w:r>
    </w:p>
    <w:p>
      <w:r>
        <w:t xml:space="preserve">OAP mulheres DOMINAM a fila dos Correios e a guardam com suas vidas.</w:t>
      </w:r>
    </w:p>
    <w:p>
      <w:r>
        <w:t xml:space="preserve">mesmo gedicht uittypen en dan klaar voor dansen en school</w:t>
      </w:r>
    </w:p>
    <w:p>
      <w:r>
        <w:t xml:space="preserve">pouco corrido na chuva durante o almoço.......</w:t>
      </w:r>
    </w:p>
    <w:p>
      <w:r>
        <w:t xml:space="preserve">Gritando crianças nesta sala de espera.</w:t>
      </w:r>
    </w:p>
    <w:p>
      <w:r>
        <w:t xml:space="preserve">@gotsoccer49 ouvir 5im não vai ser que a velha!!!! connie está me dando idéias</w:t>
      </w:r>
    </w:p>
    <w:p>
      <w:r>
        <w:t xml:space="preserve">Último programa de Natal...</w:t>
      </w:r>
    </w:p>
    <w:p>
      <w:r>
        <w:t xml:space="preserve">É ruim que eu tenha a sensação de agarrar o pote de cerâmica desta criança e quebrá-lo?</w:t>
      </w:r>
    </w:p>
    <w:p>
      <w:r>
        <w:t xml:space="preserve">Os pequenos TwitLibs estão criticando Megyn Kelly por afirmar um fato.  Alguém na MSNBC deve tê-las colocado à altura.</w:t>
      </w:r>
    </w:p>
    <w:p>
      <w:r>
        <w:t xml:space="preserve">A música de Natal faz com que uma noite de limpeza seja até agradável :-) </w:t>
      </w:r>
    </w:p>
    <w:p>
      <w:r>
        <w:t xml:space="preserve">Uma de minhas bandas de ska preferidas que vem para DC Não posso ir</w:t>
      </w:r>
    </w:p>
    <w:p>
      <w:r>
        <w:t xml:space="preserve">Uma noiva que acabou de se casar com um jogador de basquete... dois dias depois ele é demitido.</w:t>
      </w:r>
    </w:p>
    <w:p>
      <w:r>
        <w:t xml:space="preserve">Preguiçoso brilho na tarde de domingo. Missa hoje à noite no Santuário Eucarístico</w:t>
      </w:r>
    </w:p>
    <w:p>
      <w:r>
        <w:t xml:space="preserve">seria meio legal para uma celebridade me seguir, mas eles provavelmente ficariam irritados e desatentos eventualmente</w:t>
      </w:r>
    </w:p>
    <w:p>
      <w:r>
        <w:t xml:space="preserve">então, para completar meu humor, meu telefone está fodido e o twitter não funciona</w:t>
      </w:r>
    </w:p>
    <w:p>
      <w:r>
        <w:t xml:space="preserve">A sério, esse cara acha que tem o direito de deixar os pêlos das orelhas e do nariz crescerem demais até este ponto</w:t>
      </w:r>
    </w:p>
    <w:p>
      <w:r>
        <w:t xml:space="preserve">Ser feito para assistir a vídeos sobre saúde e segurança no trabalho.</w:t>
      </w:r>
    </w:p>
    <w:p>
      <w:r>
        <w:t xml:space="preserve">@ElaineEdwards @cmcgovern @efdel @cjayfla também tento selecionar meu assento como um assento de janela onde alguém já selecionou o corredor.</w:t>
      </w:r>
    </w:p>
    <w:p>
      <w:r>
        <w:t xml:space="preserve">@Hanako__x Parce qu'on me la proposait. Sauf que l'auteur et mon amie ont oublié de me préciser que c'était une death fic *-*.</w:t>
      </w:r>
    </w:p>
    <w:p>
      <w:r>
        <w:t xml:space="preserve">Show da banda hoje à noite</w:t>
      </w:r>
    </w:p>
    <w:p>
      <w:r>
        <w:t xml:space="preserve">Aparentemente, @yeroc7890 fez algo horrível à Huntsville. 90% de todas as exibições do HUGO na cidade são em 3D. Nada em 2D depois das 19h.</w:t>
      </w:r>
    </w:p>
    <w:p>
      <w:r>
        <w:t xml:space="preserve">@NickWallsteadt @kwallsteadt vocês são praticamente os gatos Jammie's. Ótimo trabalho hoje Nick! U me lembrou de trazer o advento/arrancar</w:t>
      </w:r>
    </w:p>
    <w:p>
      <w:r>
        <w:t xml:space="preserve">Nunca terei uma chance com Chris, não porque temos um oceano de distância entre nós, mas porque ele gosta de garotas com testa grande.</w:t>
      </w:r>
    </w:p>
    <w:p>
      <w:r>
        <w:t xml:space="preserve">ouvindo alguns lances de @UsherRaymondIV. tenho certeza de que vou me casar com ele um dia, ele apenas ainda não sabe!</w:t>
      </w:r>
    </w:p>
    <w:p>
      <w:r>
        <w:t xml:space="preserve">Você sabe o que eu estou ansioso por fazer em relação à pausa? Tudo. Fazer compras de tricô, fazer esboços para dormir, família e amigos.</w:t>
      </w:r>
    </w:p>
    <w:p>
      <w:r>
        <w:t xml:space="preserve">Fui colocado em espera - Você sabe a música que vem das luzes de Natal musicais? É isso que eles estão tocando no meu ouvido.</w:t>
      </w:r>
    </w:p>
    <w:p>
      <w:r>
        <w:t xml:space="preserve">Retiro o que disse, os biscoitos de chá rick são</w:t>
      </w:r>
    </w:p>
    <w:p>
      <w:r>
        <w:t xml:space="preserve">@kenzieee1234 haha estivemos honestamente juntos cinco dias em sete durante todo aquele verão. Idk o que aconteceu :(</w:t>
      </w:r>
    </w:p>
    <w:p>
      <w:r>
        <w:t xml:space="preserve">Comecei a embalar minha bolsa para resi .</w:t>
      </w:r>
    </w:p>
    <w:p>
      <w:r>
        <w:t xml:space="preserve">Pensei que era o meu dia de sorte quando senti alguém fazendo cócegas no meu rosto esta manhã. Não... @arecewright dog apenas lambendo meu rosto. </w:t>
      </w:r>
    </w:p>
    <w:p>
      <w:r>
        <w:t xml:space="preserve">Primeira partida e eu tenho a honra de lutar uma classe de peso acima</w:t>
      </w:r>
    </w:p>
    <w:p>
      <w:r>
        <w:t xml:space="preserve">Amanhã eu tenho que ir ver se vou precisar fazer uma cirurgia nos ouvidos.</w:t>
      </w:r>
    </w:p>
    <w:p>
      <w:r>
        <w:t xml:space="preserve">Eu tenho que estar na escola em exatamente 12 horas e ainda tenho que terminar minha tarefa de IB 2 tarefas de inglês e uma tarefa de matemática ...</w:t>
      </w:r>
    </w:p>
    <w:p>
      <w:r>
        <w:t xml:space="preserve">Foda-se tanta gente fuma.</w:t>
      </w:r>
    </w:p>
    <w:p>
      <w:r>
        <w:t xml:space="preserve">Devo ficar feliz por finalmente ter o sinal que sempre quis ou ficar triste por este sinal significar que tenho de acabar com ele e deixá-lo ir?</w:t>
      </w:r>
    </w:p>
    <w:p>
      <w:r>
        <w:t xml:space="preserve">"Eu não sou sua segunda escolha nem seu plano de apoio. Portanto, não me envie mensagens de texto quando estiver entediado".</w:t>
      </w:r>
    </w:p>
    <w:p>
      <w:r>
        <w:t xml:space="preserve">Aqui mesmo vamos para a viagem de 6 horas de carro para casa</w:t>
      </w:r>
    </w:p>
    <w:p>
      <w:r>
        <w:t xml:space="preserve">Estou tão zangado ultimamente por excesso de treinamento que vou matar alguém e depois rir num rosnado maníaco...</w:t>
      </w:r>
    </w:p>
    <w:p>
      <w:r>
        <w:t xml:space="preserve">Bem, eu acabei de acordar e não há ninguém aqui. Maçã para o café da manhã é. Vou estudar para minha final no final da tarde.</w:t>
      </w:r>
    </w:p>
    <w:p>
      <w:r>
        <w:t xml:space="preserve">Depois de hoje, meu armário será composto de menos 100 artigos de roupa. Adeus, traje de líder de torcida.</w:t>
      </w:r>
    </w:p>
    <w:p>
      <w:r>
        <w:t xml:space="preserve">@MeganLynne4 obrigado meg!  Eu tenho muito disso para dar a volta! Eu não gostaria de ficar de guarda hoje rs, tirando alguma coisa séria</w:t>
      </w:r>
    </w:p>
    <w:p>
      <w:r>
        <w:t xml:space="preserve">Acabou de pegar um carro novo que começou mal como estava preso em Bristol Fartherinlaw quando ele recebeu um golpe no caminho de volta sem porca de travamento</w:t>
      </w:r>
    </w:p>
    <w:p>
      <w:r>
        <w:t xml:space="preserve">Percebendo que a igreja hoje será meu único tempo "eu" que tenho por um tempo</w:t>
      </w:r>
    </w:p>
    <w:p>
      <w:r>
        <w:t xml:space="preserve">Revivendo tudo isso...Documentário de motorista de todos os tempos...</w:t>
      </w:r>
    </w:p>
    <w:p>
      <w:r>
        <w:t xml:space="preserve">2 livros mac foram roubados no meu dormitório esta semana</w:t>
      </w:r>
    </w:p>
    <w:p>
      <w:r>
        <w:t xml:space="preserve">Estava acordado às 5 da manhã, com algum trabalho feito, adormecido, acordou e percebeu pela primeira vez em uma semana que temos a casa só para nós!</w:t>
      </w:r>
    </w:p>
    <w:p>
      <w:r>
        <w:t xml:space="preserve">@emerocon tenha um ótimo dia e espero que tudo corra bem hoje à noite!!  #happybirthday</w:t>
      </w:r>
    </w:p>
    <w:p>
      <w:r>
        <w:t xml:space="preserve">De volta ao metrô. Outro trem que simplesmente não está em movimento!</w:t>
      </w:r>
    </w:p>
    <w:p>
      <w:r>
        <w:t xml:space="preserve">@Wendys ontem eu fui a um de seus restaurantes e eles estavam sem baunilha gelada:(</w:t>
      </w:r>
    </w:p>
    <w:p>
      <w:r>
        <w:t xml:space="preserve">agora eu tenho trabalho em inglês e química</w:t>
      </w:r>
    </w:p>
    <w:p>
      <w:r>
        <w:t xml:space="preserve">Hora de prática antes do jogo</w:t>
      </w:r>
    </w:p>
    <w:p>
      <w:r>
        <w:t xml:space="preserve">É melhor ir para a cama e ter uma reunião de manhã com o diretor por todo meu "atraso excessivo", oh, e fazer com que o CO me tire</w:t>
      </w:r>
    </w:p>
    <w:p>
      <w:r>
        <w:t xml:space="preserve">Gostaria de poder dizer que meu semestre terminou oficialmente, mas tenho que fazer um teste na segunda-feira.</w:t>
      </w:r>
    </w:p>
    <w:p>
      <w:r>
        <w:t xml:space="preserve">Eu vou dormir de volta nah. Boa nite escura e fria.</w:t>
      </w:r>
    </w:p>
    <w:p>
      <w:r>
        <w:t xml:space="preserve">esqueci de colocar produto no meu cabelo ontem à noite. Hoje.</w:t>
      </w:r>
    </w:p>
    <w:p>
      <w:r>
        <w:t xml:space="preserve">E sua irmã favorita! RT @KellyBob12 Bogue chitto bound com um cruise control quebrado</w:t>
      </w:r>
    </w:p>
    <w:p>
      <w:r>
        <w:t xml:space="preserve">A caminho de casa um dia mais cedo! Mal posso esperar para assustar meus pais até a morte :)</w:t>
      </w:r>
    </w:p>
    <w:p>
      <w:r>
        <w:t xml:space="preserve">Este ano estou cozinhando o jantar de Ação de Graças : )</w:t>
      </w:r>
    </w:p>
    <w:p>
      <w:r>
        <w:t xml:space="preserve">esperar pela escolta do campus por mais de uma hora é inaceitável. estamos cansados e precisamos dormir. vcu recomponha seu ato. </w:t>
      </w:r>
    </w:p>
    <w:p>
      <w:r>
        <w:t xml:space="preserve">Graças a Deus pela aceleração que se espera que meu pacote amazônico chegue dentro de um mês, mas ele só chegou depois de 12 dias!</w:t>
      </w:r>
    </w:p>
    <w:p>
      <w:r>
        <w:t xml:space="preserve">não pôde assistir a essa cena neste Natal</w:t>
      </w:r>
    </w:p>
    <w:p>
      <w:r>
        <w:t xml:space="preserve">Eu não posso acordar cedo para a escola, mas quando eu não tenho escola estou acordado</w:t>
      </w:r>
    </w:p>
    <w:p>
      <w:r>
        <w:t xml:space="preserve">Meu primo está cozinhando uma cabeça de porco</w:t>
      </w:r>
    </w:p>
    <w:p>
      <w:r>
        <w:t xml:space="preserve">@BanjiGirl Eu nem sei o que está acontecendo. As coisas se dobraram.</w:t>
      </w:r>
    </w:p>
    <w:p>
      <w:r>
        <w:t xml:space="preserve">Acho que a única maneira de obter uma imagem "perfeita" da coroa de Advento é criar minha própria exposição.</w:t>
      </w:r>
    </w:p>
    <w:p>
      <w:r>
        <w:t xml:space="preserve">LMAO!!! RT @pinkivy81: _sugaHoney unsung poderia ter uma temporada inteira de shows só com base nos artistas de Bad Boy</w:t>
      </w:r>
    </w:p>
    <w:p>
      <w:r>
        <w:t xml:space="preserve">Sábado omelete de café perculante e Chet Baker~</w:t>
      </w:r>
    </w:p>
    <w:p>
      <w:r>
        <w:t xml:space="preserve">Quem diabos encontrou nossa página no Facebook usando o Bing e posso barrá-los das instalações para usar o Bing?</w:t>
      </w:r>
    </w:p>
    <w:p>
      <w:r>
        <w:t xml:space="preserve">Acabei de trazer minha esposa para o trabalho. A melhor sensação de sempre.</w:t>
      </w:r>
    </w:p>
    <w:p>
      <w:r>
        <w:t xml:space="preserve">Feliz Ação de Graças a todos os meus amigos americanos. Muito amor :) </w:t>
      </w:r>
    </w:p>
    <w:p>
      <w:r>
        <w:t xml:space="preserve">Adoro sentir meu chute de bebê :)</w:t>
      </w:r>
    </w:p>
    <w:p>
      <w:r>
        <w:t xml:space="preserve">@driejs Hoe kan je gemakkelijk een gitaar namaken van karton?</w:t>
      </w:r>
    </w:p>
    <w:p>
      <w:r>
        <w:t xml:space="preserve">@NotStuartTurner tão invejoso que você conseguiu um ingresso para o jogo que eu gostaria de ser elegível já que eu poderia estar de volta no sábado!</w:t>
      </w:r>
    </w:p>
    <w:p>
      <w:r>
        <w:t xml:space="preserve">Quando sua mãe não se sente mais como sua mãe. Apenas uma figura fantasmagórica com a qual você vive e que se irrita com um único olá.</w:t>
      </w:r>
    </w:p>
    <w:p>
      <w:r>
        <w:t xml:space="preserve">Comecei a observar e agora acho que ser um vigarista moral poderia ser uma carreira de apoio viável. O segredo é: as pessoas são gananciosas.</w:t>
      </w:r>
    </w:p>
    <w:p>
      <w:r>
        <w:t xml:space="preserve">Essa cadela passou por mim com um copo de mccafe!?</w:t>
      </w:r>
    </w:p>
    <w:p>
      <w:r>
        <w:t xml:space="preserve">brukte 1 og en halv time hjem fra skolen i dag da.</w:t>
      </w:r>
    </w:p>
    <w:p>
      <w:r>
        <w:t xml:space="preserve">@jontycarroll ver @KaleyCuoco é tão bom :) dentro ou fora da roupa sempre parecendo em forma</w:t>
      </w:r>
    </w:p>
    <w:p>
      <w:r>
        <w:t xml:space="preserve">deus deus ik ben dit jaar echt inspiratieloos! </w:t>
      </w:r>
    </w:p>
    <w:p>
      <w:r>
        <w:t xml:space="preserve">O chocolate na Kia deffos batendo a mini ou BMW</w:t>
      </w:r>
    </w:p>
    <w:p>
      <w:r>
        <w:t xml:space="preserve">Refrescante para começar o dia caindo de cu neste estúpido gelo  </w:t>
      </w:r>
    </w:p>
    <w:p>
      <w:r>
        <w:t xml:space="preserve">Não liberar dentro de mim a síndrome</w:t>
      </w:r>
    </w:p>
    <w:p>
      <w:r>
        <w:t xml:space="preserve">Fazendo guias de estudo para a minha final...</w:t>
      </w:r>
    </w:p>
    <w:p>
      <w:r>
        <w:t xml:space="preserve">A esposa de Caim "não sabia" que ele tem dado dinheiro a sua amante por 13 anos.   COMO AMIGO.  Sim.   </w:t>
      </w:r>
    </w:p>
    <w:p>
      <w:r>
        <w:t xml:space="preserve">Você sabe o que realmente é uma droga? Que eu já sei que não irei ao baile depois deste ano de tortura. :(</w:t>
      </w:r>
    </w:p>
    <w:p>
      <w:r>
        <w:t xml:space="preserve">o teste de calcinação de dois dias começa amanhã</w:t>
      </w:r>
    </w:p>
    <w:p>
      <w:r>
        <w:t xml:space="preserve">Estou com tanta inveja de todas as pessoas em casa :(  </w:t>
      </w:r>
    </w:p>
    <w:p>
      <w:r>
        <w:t xml:space="preserve">Seja grato por suas provas. Se você está sendo testado, você está sendo aperfeiçoado. O que significa que você tem um propósito e uma razão divina para se regozijar!</w:t>
      </w:r>
    </w:p>
    <w:p>
      <w:r>
        <w:t xml:space="preserve">devo admitir que me sinto como um monstro</w:t>
      </w:r>
    </w:p>
    <w:p>
      <w:r>
        <w:t xml:space="preserve">A esperança é o que me mantém em movimento neste momento! RT @Fuzywuzy8: Sem esperança, o que temos na vida?  </w:t>
      </w:r>
    </w:p>
    <w:p>
      <w:r>
        <w:t xml:space="preserve">Hoje meus pais me deixam na escola...</w:t>
      </w:r>
    </w:p>
    <w:p>
      <w:r>
        <w:t xml:space="preserve">Acabei de encontrar um guarda-chuva bonito no fundo da bolsa que comprei!</w:t>
      </w:r>
    </w:p>
    <w:p>
      <w:r>
        <w:t xml:space="preserve">Eu odeio porcos. E me refiro aos animais, não às pessoas nojentas.</w:t>
      </w:r>
    </w:p>
    <w:p>
      <w:r>
        <w:t xml:space="preserve">@imalazymom oh minha mãe está me ajudando a colorir a minha amanhã.</w:t>
      </w:r>
    </w:p>
    <w:p>
      <w:r>
        <w:t xml:space="preserve">o que você acha que só por danificar o carro ou colocar opsículos me impedirá de ter minhas opiniões e, embora eu tenha RED WHITE &amp; BlueNO</w:t>
      </w:r>
    </w:p>
    <w:p>
      <w:r>
        <w:t xml:space="preserve"> estas duas alegrias amorosas que chamo de meus bebês e aquele homem que chamo de marido</w:t>
      </w:r>
    </w:p>
    <w:p>
      <w:r>
        <w:t xml:space="preserve">Nós amamos absolutamente "Os Marretas". Altamente recomendados - rimos muito e nos divertimos muito! Eu me senti como uma criança novamente! </w:t>
      </w:r>
    </w:p>
    <w:p>
      <w:r>
        <w:t xml:space="preserve">Acrescentarei minha voz à Muppet Movie Enthusiasm Society.</w:t>
      </w:r>
    </w:p>
    <w:p>
      <w:r>
        <w:t xml:space="preserve">Sim! Pessoas no meu twitter que vão fazer meus desenhos animados guincharem!</w:t>
      </w:r>
    </w:p>
    <w:p>
      <w:r>
        <w:t xml:space="preserve">Não há nada que se possa fazer para o meu pai.</w:t>
      </w:r>
    </w:p>
    <w:p>
      <w:r>
        <w:t xml:space="preserve"> Eu nunca esperei tanto tempo para ser apalpado por um médico em minha vida Deslocar meu ombro</w:t>
      </w:r>
    </w:p>
    <w:p>
      <w:r>
        <w:t xml:space="preserve">@Heeeeed apostou seu flappin no mercador do agora ya wee wee com o tempo</w:t>
      </w:r>
    </w:p>
    <w:p>
      <w:r>
        <w:t xml:space="preserve">Odeio quando não posso ajudar alguém quando ele está triste. Isso também me entristece. </w:t>
      </w:r>
    </w:p>
    <w:p>
      <w:r>
        <w:t xml:space="preserve">sua ação de graças e estou trancado no meu quarto ficando preso na minha merda de escola</w:t>
      </w:r>
    </w:p>
    <w:p>
      <w:r>
        <w:t xml:space="preserve">Uma espécie de ajuste que eu assistiria hoje Defendendo Sua Vida.</w:t>
      </w:r>
    </w:p>
    <w:p>
      <w:r>
        <w:t xml:space="preserve">Comendo macarrão de carne</w:t>
      </w:r>
    </w:p>
    <w:p>
      <w:r>
        <w:t xml:space="preserve">Desculpe se eu não lhe respondi ontem a Internet parou de funcionar :(</w:t>
      </w:r>
    </w:p>
    <w:p>
      <w:r>
        <w:t xml:space="preserve">Fora para o Doc. Yuk. Espero que ela goste de mim. Bem, você sabe. Isso é relativo. </w:t>
      </w:r>
    </w:p>
    <w:p>
      <w:r>
        <w:t xml:space="preserve">@Lbelz OHMYGOSH. Essa seria a melhor bênção de ação de graças que eu poderia esperar.</w:t>
      </w:r>
    </w:p>
    <w:p>
      <w:r>
        <w:t xml:space="preserve">Um café por dia mantém o mau humor afastado</w:t>
      </w:r>
    </w:p>
    <w:p>
      <w:r>
        <w:t xml:space="preserve">Oh e para tornar meu dia ainda melhor eu tenho matemática dupla</w:t>
      </w:r>
    </w:p>
    <w:p>
      <w:r>
        <w:t xml:space="preserve">Ver meu irmão terminar sua final... Com medo de estar realmente em sua posição em 2 anos.</w:t>
      </w:r>
    </w:p>
    <w:p>
      <w:r>
        <w:t xml:space="preserve">Esperando uma palestra repreensiva de um professor sobre como eu estou "sempre apressado". -___-</w:t>
      </w:r>
    </w:p>
    <w:p>
      <w:r>
        <w:t xml:space="preserve">Estou tão fodido. Hoje me deram um novo buraco no traseiro!</w:t>
      </w:r>
    </w:p>
    <w:p>
      <w:r>
        <w:t xml:space="preserve">meu padrão de sono é tão confuso. amanhã de manhã será interessante</w:t>
      </w:r>
    </w:p>
    <w:p>
      <w:r>
        <w:t xml:space="preserve">@SonriseChurchBC aprender a alegria do Natal é alcançada quando pegamos nossos direitos e os colocamos aos pés de Jesus. </w:t>
      </w:r>
    </w:p>
    <w:p>
      <w:r>
        <w:t xml:space="preserve">estudar para com minha garota. o dia todo ontem o dia todo hoje o dia todo amanhã.</w:t>
      </w:r>
    </w:p>
    <w:p>
      <w:r>
        <w:t xml:space="preserve">Esta cadela no shopping hoje lmao.</w:t>
      </w:r>
    </w:p>
    <w:p>
      <w:r>
        <w:t xml:space="preserve">voltar para casa e minha mãe está agindo de forma muito estranha. descer e a árvore de natal está em cima.</w:t>
      </w:r>
    </w:p>
    <w:p>
      <w:r>
        <w:t xml:space="preserve">A parte em que David persegue Gary no bosque e lhe dá estalos no pescoço - é uma loucura.</w:t>
      </w:r>
    </w:p>
    <w:p>
      <w:r>
        <w:t xml:space="preserve">Cara! RT @Lungs88: @Nondu_M Cabanga nje ukuthi uKeith Sweat vai se apresentar ao lado de artistas de jazz de Ringo e SA em semi-cidades!</w:t>
      </w:r>
    </w:p>
    <w:p>
      <w:r>
        <w:t xml:space="preserve">Já passa da meia-noite, então tenho permissão para informá-lo que Gunner Kiel é o Sr. Futebol do Indiana 2011.</w:t>
      </w:r>
    </w:p>
    <w:p>
      <w:r>
        <w:t xml:space="preserve">Tenho medo no dia em que envelhecer, no dia em que meus pais não estiverem neste mundo</w:t>
      </w:r>
    </w:p>
    <w:p>
      <w:r>
        <w:t xml:space="preserve">@sarcastic_syd: aquele momento embaraçoso quando você está em um jogo de bolas com microfone e você anda pela fileira e lá está seu pai</w:t>
      </w:r>
    </w:p>
    <w:p>
      <w:r>
        <w:t xml:space="preserve">Fxck all y'all nós ignoramos aqui os sentimentos milionários prematuros bem-vindos ao nosso ano realista</w:t>
      </w:r>
    </w:p>
    <w:p>
      <w:r>
        <w:t xml:space="preserve">@AyoIvettee Eu conheço geeessshhhh. Esta longa distância não está funcionando.</w:t>
      </w:r>
    </w:p>
    <w:p>
      <w:r>
        <w:t xml:space="preserve">Não é necessário que se faça uma pesquisa sobre o euro e um mooi hart wil papiermarcheen en verfen?</w:t>
      </w:r>
    </w:p>
    <w:p>
      <w:r>
        <w:t xml:space="preserve">Fazendo o trabalho da Sra. Bené a noite toda...</w:t>
      </w:r>
    </w:p>
    <w:p>
      <w:r>
        <w:t xml:space="preserve">@niceaxxe @Zelia yup. Mas nada de preto, desta vez. Na verdade, estou fazendo minhas unhas novamente, ainda não decidi a cor... :)</w:t>
      </w:r>
    </w:p>
    <w:p>
      <w:r>
        <w:t xml:space="preserve">No aeroporto, se preparando para voltar para casa. Este tem sido um fim de semana incrível. Eu tenho o melhor amigo do mundo.</w:t>
      </w:r>
    </w:p>
    <w:p>
      <w:r>
        <w:t xml:space="preserve">E aquele segundo momento deprimente quando @MeGustin RTs seu tweet sobre não segui-lo ainda não o segue.</w:t>
      </w:r>
    </w:p>
    <w:p>
      <w:r>
        <w:t xml:space="preserve">Então, quem vai varrer? Eu perdi o final no avião.</w:t>
      </w:r>
    </w:p>
    <w:p>
      <w:r>
        <w:t xml:space="preserve">Tinha um sonho com lençóis mais secos. Acordei apertando uma chapa de secagem. Devo tê-lo deixado na minha fronha </w:t>
      </w:r>
    </w:p>
    <w:p>
      <w:r>
        <w:t xml:space="preserve">@Sim1La Time Magazine :D mas eu também estou no meio de A Clash of Kings. Hoje estou fazendo uma rota de compras em uma boookstore :D</w:t>
      </w:r>
    </w:p>
    <w:p>
      <w:r>
        <w:t xml:space="preserve">As agências empresariais religiosas e governamentais não querem que você se sinta livre. Eles não querem que você se sinta à vontade e se divirta.</w:t>
      </w:r>
    </w:p>
    <w:p>
      <w:r>
        <w:t xml:space="preserve">Sinceramente, acho que não deveria haver nenhuma escola depois do Dia de Ação de Graças ou antes do Natal. Este mês é mágico demais para desperdiçar os estudos.</w:t>
      </w:r>
    </w:p>
    <w:p>
      <w:r>
        <w:t xml:space="preserve">Uma pessoa enfurecida só fica mais furiosa quando você diz "eu entendo completamente".      </w:t>
      </w:r>
    </w:p>
    <w:p>
      <w:r>
        <w:t xml:space="preserve">de volta à escola amanhã mal posso esperar para ver todas as pessoas que freqüentam minha escola .</w:t>
      </w:r>
    </w:p>
    <w:p>
      <w:r>
        <w:t xml:space="preserve">Então aparentemente há fotos 'hilariantes' de mim na minha sala de trabalho de nossa festa de Natal.</w:t>
      </w:r>
    </w:p>
    <w:p>
      <w:r>
        <w:t xml:space="preserve">Sigla legal para FEAR = False Evidence Appearing Real.</w:t>
      </w:r>
    </w:p>
    <w:p>
      <w:r>
        <w:t xml:space="preserve"> é o dia em que eu paro de me preocupar com seu traseiro</w:t>
      </w:r>
    </w:p>
    <w:p>
      <w:r>
        <w:t xml:space="preserve">O Natal está chegando! Eu quero presentes! Adoro a sensação</w:t>
      </w:r>
    </w:p>
    <w:p>
      <w:r>
        <w:t xml:space="preserve">Tive tantas experiências de conexão com as pessoas erradas que nada me faz mais feliz do que me conectar com as pessoas designadas por Deus.</w:t>
      </w:r>
    </w:p>
    <w:p>
      <w:r>
        <w:t xml:space="preserve">Foi à loja de peixe para comprar um novo peixe para o alex como surpresa, mas ele já estava lá</w:t>
      </w:r>
    </w:p>
    <w:p>
      <w:r>
        <w:t xml:space="preserve">Deve-se adorar dirigir para casa em topless</w:t>
      </w:r>
    </w:p>
    <w:p>
      <w:r>
        <w:t xml:space="preserve">assistindo Grown Ups com THE twin :) ACT's na a.m.</w:t>
      </w:r>
    </w:p>
    <w:p>
      <w:r>
        <w:t xml:space="preserve">Odeio quando a ppl não faz merda, porque eles estão assustados! Não viva sua vida com medo, isso é estúpido! Vai morrer um dia, aceita isso e diverte-te!</w:t>
      </w:r>
    </w:p>
    <w:p>
      <w:r>
        <w:t xml:space="preserve">Tentei dar apoio ao meu carro até a entrada do meu carro. Acontece que eu não sou tão bom nisso.</w:t>
      </w:r>
    </w:p>
    <w:p>
      <w:r>
        <w:t xml:space="preserve">4 dias por 2 dias quando me senti chateado, eu me lembro da risada de Ps @JoseCarol &amp; @wendytreat @JPCC&amp;o sermão então eu podia rir do meu problema.</w:t>
      </w:r>
    </w:p>
    <w:p>
      <w:r>
        <w:t xml:space="preserve">E quando meu mundo parece tão de cabeça para baixo. Você continua a aparecer. Você continua vindo mesmo quando eu o decepciono. </w:t>
      </w:r>
    </w:p>
    <w:p>
      <w:r>
        <w:t xml:space="preserve">Além de exausto! Tudo isso compensará um dia como por enquanto...trabalhar sem dormir</w:t>
      </w:r>
    </w:p>
    <w:p>
      <w:r>
        <w:t xml:space="preserve">FOLLOW( @soZeee )para cotações e tweets inspiracionais!!! Você vai me agradecer mais tarde!   TLS  </w:t>
      </w:r>
    </w:p>
    <w:p>
      <w:r>
        <w:t xml:space="preserve">NÃO PENSADO! Final em 4 horas e meia</w:t>
      </w:r>
    </w:p>
    <w:p>
      <w:r>
        <w:t xml:space="preserve">Todo mundo não segue @TaylorHerndonn ela é uma vagabunda. Ela coloca sua cabeça nas pessoas coo-kaw's.</w:t>
      </w:r>
    </w:p>
    <w:p>
      <w:r>
        <w:t xml:space="preserve">Acabamos de ouvir @Cuprisin falecer hoje. Ele era um cara tão bom. Sentiremos a falta dele.</w:t>
      </w:r>
    </w:p>
    <w:p>
      <w:r>
        <w:t xml:space="preserve">E agora foi aquela hora que eu escuto a escada de madeira ranger e olho procurando algo checo a porta do sótão abaixo o som e espero</w:t>
      </w:r>
    </w:p>
    <w:p>
      <w:r>
        <w:t xml:space="preserve">@HayleyDocherty haha eu me sinto horrível nem me sinto vivo</w:t>
      </w:r>
    </w:p>
    <w:p>
      <w:r>
        <w:t xml:space="preserve">Feliz Ação de Graças a todos vocês americanos! Como sou canadense, vou relaxar e não comer um banquete...</w:t>
      </w:r>
    </w:p>
    <w:p>
      <w:r>
        <w:t xml:space="preserve">@TWEETmeBitchess que é diferente! Algumas delas não sabiam nem mesmo seu nome até que ele começou a jogar no NC State!</w:t>
      </w:r>
    </w:p>
    <w:p>
      <w:r>
        <w:t xml:space="preserve">O apartamento de Melbourne tem um chuveiro de chuva de tamanho duplo e um banheiro cheio de guloseimas Aesop. Isso é o que eu chamo de paraíso!</w:t>
      </w:r>
    </w:p>
    <w:p>
      <w:r>
        <w:t xml:space="preserve">Quase 2 da manhã. 1000 palavras para ir para o ensaio número 1.... e depois para o ensaio número 2 - 2500 palavras mais.</w:t>
      </w:r>
    </w:p>
    <w:p>
      <w:r>
        <w:t xml:space="preserve">eu adoro quando você pinta suas unhas e nenhuma delas mancha!</w:t>
      </w:r>
    </w:p>
    <w:p>
      <w:r>
        <w:t xml:space="preserve">@rxtmr yung feeling na enjoy na enjoy kang nanonood ng oblation run sa UP Baguio bigla may kumalabit sa yo paglingon mo daddy mo</w:t>
      </w:r>
    </w:p>
    <w:p>
      <w:r>
        <w:t xml:space="preserve">O amor é a maior vibração do Universo. Ele me dá arrepios na espinha! para e</w:t>
      </w:r>
    </w:p>
    <w:p>
      <w:r>
        <w:t xml:space="preserve">grato por minha mãe estar fora para a ação de graças :) :)</w:t>
      </w:r>
    </w:p>
    <w:p>
      <w:r>
        <w:t xml:space="preserve">As principais pessoas que você procura... são as que põem o pão em seu nome!</w:t>
      </w:r>
    </w:p>
    <w:p>
      <w:r>
        <w:t xml:space="preserve">Passar meu horário de trabalho aos sábados prolongando as férias. Nada como os compradores ricos/rudeiros de Natal para colocá-lo no espírito da estação.</w:t>
      </w:r>
    </w:p>
    <w:p>
      <w:r>
        <w:t xml:space="preserve">oh mann... aqui vamos nós novamente uma nova interface do twitter...</w:t>
      </w:r>
    </w:p>
    <w:p>
      <w:r>
        <w:t xml:space="preserve">estados para preto sexta-feira de casamento (: </w:t>
      </w:r>
    </w:p>
    <w:p>
      <w:r>
        <w:t xml:space="preserve">Ocorre-me que amanhã estarei bem no início dos meus trinta anos.</w:t>
      </w:r>
    </w:p>
    <w:p>
      <w:r>
        <w:t xml:space="preserve">Um dia em família era muito necessário... grato pela primeira sexta-feira de folga em quase 2 meses. e animado para celebrar o Natal amanhã </w:t>
      </w:r>
    </w:p>
    <w:p>
      <w:r>
        <w:t xml:space="preserve">Falta um ensaio a mais dois. Sexta-feira ao meio-dia tão perto e ainda assim tão longe... Depois podem começar os estudos de matemática.</w:t>
      </w:r>
    </w:p>
    <w:p>
      <w:r>
        <w:t xml:space="preserve">aquele momento em que você passa uma hora lendo capítulos não incluídos na cobertura filipino......ha...ha</w:t>
      </w:r>
    </w:p>
    <w:p>
      <w:r>
        <w:t xml:space="preserve">Graduação universitária dos irmãos.</w:t>
      </w:r>
    </w:p>
    <w:p>
      <w:r>
        <w:t xml:space="preserve">acho que amanhã não estarei acordada na escola</w:t>
      </w:r>
    </w:p>
    <w:p>
      <w:r>
        <w:t xml:space="preserve">Omg o loveseat na sala de estar é limpo. Não consigo me lembrar da última vez que me sentei nela!</w:t>
      </w:r>
    </w:p>
    <w:p>
      <w:r>
        <w:t xml:space="preserve">Agora é hora da caminhada da morte até o meu prédio só para conseguir estacionamento gratuito!</w:t>
      </w:r>
    </w:p>
    <w:p>
      <w:r>
        <w:t xml:space="preserve">@charlieee91 está me fazendo um café da manhã cozido!!</w:t>
      </w:r>
    </w:p>
    <w:p>
      <w:r>
        <w:t xml:space="preserve">Acho que hoje estarei sentado em casa o dia todo.</w:t>
      </w:r>
    </w:p>
    <w:p>
      <w:r>
        <w:t xml:space="preserve">@auqmy no momento em que U parar de pensar e você se for, pensamos para tomar decisões para não nos aborrecer... o outro pensamento é</w:t>
      </w:r>
    </w:p>
    <w:p>
      <w:r>
        <w:t xml:space="preserve">@vanka472 Uthappam! Você está me matando. Nota lateral: Não acredito que me lembro como isso se chama/como se soletra.</w:t>
      </w:r>
    </w:p>
    <w:p>
      <w:r>
        <w:t xml:space="preserve">Aquele momento em que você olha para o relógio e é mais cedo do que você pensava</w:t>
      </w:r>
    </w:p>
    <w:p>
      <w:r>
        <w:t xml:space="preserve">Felicidade para mim é fazer as pessoas sorrirem, ajudando as pessoas a retribuir. Um sorriso pode mudar o meu dia inteiro. Especialmente dos meus amigos.</w:t>
      </w:r>
    </w:p>
    <w:p>
      <w:r>
        <w:t xml:space="preserve">Mean Girls 2 é o filme mais estúpido de todos os tempos. Não deveria sequer ser qualificado para ser um filme.</w:t>
      </w:r>
    </w:p>
    <w:p>
      <w:r>
        <w:t xml:space="preserve">@jontycarroll me ligue amanhã :) e, à noite, o homem possa encher seus sonhos com @KaleyCuoco e sua roupa de mulher-maravilha</w:t>
      </w:r>
    </w:p>
    <w:p>
      <w:r>
        <w:t xml:space="preserve">@AllAboutMichael educação! Tenho 6 horas por dia para capacitar as mentes e os corações das crianças em meu próprio cantinho do mundo</w:t>
      </w:r>
    </w:p>
    <w:p>
      <w:r>
        <w:t xml:space="preserve">@Kyle_the_Girl_ nice underscores there copycat.   Todas as Estrelas sem você hoje à noite. </w:t>
      </w:r>
    </w:p>
    <w:p>
      <w:r>
        <w:t xml:space="preserve">Escovei meus dentes e então percebi que ainda tinha um pouco de chocolate quente.</w:t>
      </w:r>
    </w:p>
    <w:p>
      <w:r>
        <w:t xml:space="preserve">@ergish Sim senhor. Serviço de pausa :)</w:t>
      </w:r>
    </w:p>
    <w:p>
      <w:r>
        <w:t xml:space="preserve">Cada vez que o vejo me dá uma sensação estranha no estômago. Oh, não espere, isso só me dá vontade de vomitar.</w:t>
      </w:r>
    </w:p>
    <w:p>
      <w:r>
        <w:t xml:space="preserve">Aparentemente, atraio garotas bissexuais com menos de 1,80 m de altura.</w:t>
      </w:r>
    </w:p>
    <w:p>
      <w:r>
        <w:t xml:space="preserve">odeio pensar no trabalho que tenho que fazer b4 ii ir para a cama...vou ter pesadelos</w:t>
      </w:r>
    </w:p>
    <w:p>
      <w:r>
        <w:t xml:space="preserve">@CMSamaritano estou meio preso no meu sofá entre dois cães que dormem e se mexem</w:t>
      </w:r>
    </w:p>
    <w:p>
      <w:r>
        <w:t xml:space="preserve">Tenho tanto medo do abandono. Preciso parar de pensar tanto.</w:t>
      </w:r>
    </w:p>
    <w:p>
      <w:r>
        <w:t xml:space="preserve">@_CaitlinOhh negativo você pode esperar até mais tarde ;)</w:t>
      </w:r>
    </w:p>
    <w:p>
      <w:r>
        <w:t xml:space="preserve">Acho que minha colega de quarto é surda Ela ouve a televisão muito alto ... E não @amdx33 para todos vocês que acham que ela é minha única colega de quarto</w:t>
      </w:r>
    </w:p>
    <w:p>
      <w:r>
        <w:t xml:space="preserve">Meu doce namorado apareceu na minha porta com um waffle com pepitas de chocolate para o café da manhã. </w:t>
      </w:r>
    </w:p>
    <w:p>
      <w:r>
        <w:t xml:space="preserve">boa noite seu enfermeiro hannah de amanhã mal consegue controlar minha excitação ao acordar pela metade 5</w:t>
      </w:r>
    </w:p>
    <w:p>
      <w:r>
        <w:t xml:space="preserve">Tivemos que colocar decorações de Natal cobertas de brilho no trabalho hoje. Agora vou passar o resto de 2011 tentando tirar tudo isso de mim.</w:t>
      </w:r>
    </w:p>
    <w:p>
      <w:r>
        <w:t xml:space="preserve">Mais 10 fotos à esquerda reorganizam algumas, colocando tudo em uma pen drive e uma bela drive de 30 minutos para completar tudo.</w:t>
      </w:r>
    </w:p>
    <w:p>
      <w:r>
        <w:t xml:space="preserve">@suchamelt é tão engraçado porque eu não vivo tão longe do slough então eu vejo yobs sem sentido como aquele praticamente todos os dias</w:t>
      </w:r>
    </w:p>
    <w:p>
      <w:r>
        <w:t xml:space="preserve">Eu tenho um caso importante, porém realmente ansioso para melhorar esta noite e passar meus germes para @Keppler04</w:t>
      </w:r>
    </w:p>
    <w:p>
      <w:r>
        <w:t xml:space="preserve">Uau, já se passaram 12 anos desde o último álbum de estúdio regular da Jethro Tull.</w:t>
      </w:r>
    </w:p>
    <w:p>
      <w:r>
        <w:t xml:space="preserve">L'ultimo pensiero di Beast è stato per Joker. Li amavo quei devido. </w:t>
      </w:r>
    </w:p>
    <w:p>
      <w:r>
        <w:t xml:space="preserve">O último teste de matemática de amanhã!! vai ser o ás daquela coisa! oh então, há aquele pacote de revisão final de 112 páginas para minha final de matemática na próxima semana. </w:t>
      </w:r>
    </w:p>
    <w:p>
      <w:r>
        <w:t xml:space="preserve">Ter que ler um livro e escrever um artigo sobre ele em 8 dias.</w:t>
      </w:r>
    </w:p>
    <w:p>
      <w:r>
        <w:t xml:space="preserve">cochilando para enganchar2. Maldição é bom ter uma gigantesca biblioteca de filmes. @NuFilo agradece amigo</w:t>
      </w:r>
    </w:p>
    <w:p>
      <w:r>
        <w:t xml:space="preserve">Isso é uma droga... Agora vai haver a mesma porcaria para @SportsCenter top 10 todas as noites.</w:t>
      </w:r>
    </w:p>
    <w:p>
      <w:r>
        <w:t xml:space="preserve">@BrittanyBiorck você coitadinho, mas eu tenho algo que vai fazer você se sentir melhor</w:t>
      </w:r>
    </w:p>
    <w:p>
      <w:r>
        <w:t xml:space="preserve">Obrigado Jesus pelo encontro de hoje à noite com You @247florida. Muita liberdade, alegria e Espírito Santo! </w:t>
      </w:r>
    </w:p>
    <w:p>
      <w:r>
        <w:t xml:space="preserve">Reunião da biblioteca de volta à biblioteca oh e, além disso...estão 31 graus lá fora.</w:t>
      </w:r>
    </w:p>
    <w:p>
      <w:r>
        <w:t xml:space="preserve">Tempo para fotos de família</w:t>
      </w:r>
    </w:p>
    <w:p>
      <w:r>
        <w:t xml:space="preserve">Falsas evidências que parecem reais</w:t>
      </w:r>
    </w:p>
    <w:p>
      <w:r>
        <w:t xml:space="preserve">Min tey lesa tweets di mas cu un ora bieuw paso un par di hnd ta pp di y min wake e episode ainda</w:t>
      </w:r>
    </w:p>
    <w:p>
      <w:r>
        <w:t xml:space="preserve">O amor é a maior vibração do Universo. Ele me dá arrepios na espinha! para e</w:t>
      </w:r>
    </w:p>
    <w:p>
      <w:r>
        <w:t xml:space="preserve">Acho que vou começar a fazer este discurso que tenho que escrever</w:t>
      </w:r>
    </w:p>
    <w:p>
      <w:r>
        <w:t xml:space="preserve">Estou farto dos meus doces, como é que eles são tão bons quando você não os tem, mas quando você não os tem</w:t>
      </w:r>
    </w:p>
    <w:p>
      <w:r>
        <w:t xml:space="preserve">Anna Kooiman deixando @foxcharlotte Desculpe-me por um segundo, eu preciso recolher meus pensamentos.</w:t>
      </w:r>
    </w:p>
    <w:p>
      <w:r>
        <w:t xml:space="preserve">Eu realmente odeio você, mamãe. Você o toma quando as coisas que ele ama são nojentas. Por que não me deixa agradá-lo para que você possa ir ser boa. v.v</w:t>
      </w:r>
    </w:p>
    <w:p>
      <w:r>
        <w:t xml:space="preserve">Prestes a ter cabelos pretos a jato em cerca de vinte minutos.  Já dá para ver como já está escuro.</w:t>
      </w:r>
    </w:p>
    <w:p>
      <w:r>
        <w:t xml:space="preserve">Quem me dera não ter dormido a sesta mais cedo, agora estou bem acordado </w:t>
      </w:r>
    </w:p>
    <w:p>
      <w:r>
        <w:t xml:space="preserve">Tanque de combustível vazio e uma carga de tráfego de US$</w:t>
      </w:r>
    </w:p>
    <w:p>
      <w:r>
        <w:t xml:space="preserve">Acabei de experimentar um café com leite picante de abóbora, embora eu odeie café. Eu odeio.</w:t>
      </w:r>
    </w:p>
    <w:p>
      <w:r>
        <w:t xml:space="preserve">Evitar rigorosamente idéias assustadoras</w:t>
      </w:r>
    </w:p>
    <w:p>
      <w:r>
        <w:t xml:space="preserve">É isso que acontece quando você se concentra no problema...você esquece que Ele está lá. Hoje é um dia de merda, mas eu ainda estou caminhando na fé.</w:t>
      </w:r>
    </w:p>
    <w:p>
      <w:r>
        <w:t xml:space="preserve">Tempo para tomar banho e passar minha noite estudando</w:t>
      </w:r>
    </w:p>
    <w:p>
      <w:r>
        <w:t xml:space="preserve">Serviço freqüente, acrescento 52.</w:t>
      </w:r>
    </w:p>
    <w:p>
      <w:r>
        <w:t xml:space="preserve">Então estou preparando minhas coisas para tahoe e procuro nos bolsos das calças e bam sete dólares que estão escondidos desde a última temporada</w:t>
      </w:r>
    </w:p>
    <w:p>
      <w:r>
        <w:t xml:space="preserve">hoje em dia deve ser inglês e matemática</w:t>
      </w:r>
    </w:p>
    <w:p>
      <w:r>
        <w:t xml:space="preserve">Vou ter que reduzir seriamente meu envolvimento com os Dems por causa de meus novos empregos :(</w:t>
      </w:r>
    </w:p>
    <w:p>
      <w:r>
        <w:t xml:space="preserve">Boooo. Festa de cantoria feita. O companheiro de quarto está aqui. Eu estava bem no meio de "Não Tenho Medo de Nada" também.</w:t>
      </w:r>
    </w:p>
    <w:p>
      <w:r>
        <w:t xml:space="preserve">@shutupdude @davidsonrva haha que vocês pensaram que estavam vendo Serpentes Quentes este fim de semana?!</w:t>
      </w:r>
    </w:p>
    <w:p>
      <w:r>
        <w:t xml:space="preserve">Ainda tem que dirigir uma hora para chegar em casa</w:t>
      </w:r>
    </w:p>
    <w:p>
      <w:r>
        <w:t xml:space="preserve">Ohja! Een maand terug zei iemand: je kan altijd bij me aanbellen voor een kopje thee. Morgen é um armador de teezakje:)</w:t>
      </w:r>
    </w:p>
    <w:p>
      <w:r>
        <w:t xml:space="preserve">Les meuf timides dans la vie sont toujours ultra chaude au lit</w:t>
      </w:r>
    </w:p>
    <w:p>
      <w:r>
        <w:t xml:space="preserve">Oito periódicos e cartões de memória flash com luz AP para fazer ainda</w:t>
      </w:r>
    </w:p>
    <w:p>
      <w:r>
        <w:t xml:space="preserve">Sesta curta. Em seguida, estudar para Marketing até' 9.</w:t>
      </w:r>
    </w:p>
    <w:p>
      <w:r>
        <w:t xml:space="preserve">Ei. Talvez jogue essa para Wallace. Eu não precisava desses seis pontos de fantasia nem nada. Não é como se os playoffs estivessem em jogo! </w:t>
      </w:r>
    </w:p>
    <w:p>
      <w:r>
        <w:t xml:space="preserve">Hora de dormir Acho que... trabalho 9-6</w:t>
      </w:r>
    </w:p>
    <w:p>
      <w:r>
        <w:t xml:space="preserve">Encontrei minhas anotações quando estava experimentando o sonho lúcido. Eu posso. Mas isso me assusta muito. </w:t>
      </w:r>
    </w:p>
    <w:p>
      <w:r>
        <w:t xml:space="preserve">Rien est sûr mais apparemment un énorme cadeau m'attend pour Noël et donc pour l'anniversaire...!</w:t>
      </w:r>
    </w:p>
    <w:p>
      <w:r>
        <w:t xml:space="preserve">eu não acho que faria uma cirurgia em mim mesmo apenas sabendo que eles colocam teixo para dormir fica assustado se o teixo não acordar =/</w:t>
      </w:r>
    </w:p>
    <w:p>
      <w:r>
        <w:t xml:space="preserve">A longo prazo, sempre que evitamos fazer a coisa certa por medo, morremos um pouco por dentro. - John Ortberg </w:t>
      </w:r>
    </w:p>
    <w:p>
      <w:r>
        <w:t xml:space="preserve">feito com meu discurso por enquanto. tenho que escrevê-lo em um monte de cadernos de anotações.</w:t>
      </w:r>
    </w:p>
    <w:p>
      <w:r>
        <w:t xml:space="preserve">@ValenciaRay Grande tópico hoje no seu programa - sei que pode ser feito por experiência!</w:t>
      </w:r>
    </w:p>
    <w:p>
      <w:r>
        <w:t xml:space="preserve">Eu sinto falta da temporada de futebol na ACA :/</w:t>
      </w:r>
    </w:p>
    <w:p>
      <w:r>
        <w:t xml:space="preserve">agora para começar meu teste de levar para casa e estudar minha música para um teste de assinatura/escrita amanhã.</w:t>
      </w:r>
    </w:p>
    <w:p>
      <w:r>
        <w:t xml:space="preserve">A última vez que meu telefone tocou porque recebi uma mensagem </w:t>
      </w:r>
    </w:p>
    <w:p>
      <w:r>
        <w:t xml:space="preserve">Foi a surpresa em minha Kinder Surprise a surpresa de que não houve surpresa em Kinder Surprise?</w:t>
      </w:r>
    </w:p>
    <w:p>
      <w:r>
        <w:t xml:space="preserve">@stephlowther You poor soul! Estive limpando e depois pego para colocar decorações de Natal.</w:t>
      </w:r>
    </w:p>
    <w:p>
      <w:r>
        <w:t xml:space="preserve">@NeffyBlack de verdade;) uma pessoa serpenteando você nunca estará acima de você, é por isso que ela serpenteia e fica debaixo de você...e por causa disso</w:t>
      </w:r>
    </w:p>
    <w:p>
      <w:r>
        <w:t xml:space="preserve">O metrô está usando a frase "Armagedom financeiro" esta manhã.</w:t>
      </w:r>
    </w:p>
    <w:p>
      <w:r>
        <w:t xml:space="preserve">Amanhã vai haver uma guerra no trabalho. Eu já sei disso.</w:t>
      </w:r>
    </w:p>
    <w:p>
      <w:r>
        <w:t xml:space="preserve">Et là mon coeur s'est arrêté de battre. J'ai cru que nous étions le 17.</w:t>
      </w:r>
    </w:p>
    <w:p>
      <w:r>
        <w:t xml:space="preserve">Atirei meu taco ao meu pai em um jogo haha</w:t>
      </w:r>
    </w:p>
    <w:p>
      <w:r>
        <w:t xml:space="preserve">@sjcoltrane que é realmente o risco aqui, não é? Que as pessoas não percam o fanatismo, mas que aprendam a ficar mais tranqüilas a respeito disso.</w:t>
      </w:r>
    </w:p>
    <w:p>
      <w:r>
        <w:t xml:space="preserve">Whoa. Perdido ainda está arejando??</w:t>
      </w:r>
    </w:p>
    <w:p>
      <w:r>
        <w:t xml:space="preserve">Eu tenho tanto medo do exterior quando está escuro. Sinto que alguém virá me agarrar!</w:t>
      </w:r>
    </w:p>
    <w:p>
      <w:r>
        <w:t xml:space="preserve">frio e sentir-se realmente doente. as alegrias da Inglaterra e sua doença.x</w:t>
      </w:r>
    </w:p>
    <w:p>
      <w:r>
        <w:t xml:space="preserve">@SkyNewsBreak Bastante hipócrita considerando os comentários desse mesmo membro sobre o racista @SeppBlatter, você não acha? </w:t>
      </w:r>
    </w:p>
    <w:p>
      <w:r>
        <w:t xml:space="preserve">@lb_lola226 Laura!!!!! quando você trabalha esta semana... nós estamos entrando para vê-lo! nós não o vemos mais!</w:t>
      </w:r>
    </w:p>
    <w:p>
      <w:r>
        <w:t xml:space="preserve">Passar o amanhã no PlayGround Paradise com um bando de crianças pequenas.</w:t>
      </w:r>
    </w:p>
    <w:p>
      <w:r>
        <w:t xml:space="preserve">@criminally_ wait until my parents go to sleep until I can watch it Eu não estou começando até agora. Mas isso já está feito.</w:t>
      </w:r>
    </w:p>
    <w:p>
      <w:r>
        <w:t xml:space="preserve">E aqui começa a longa viagem de carro até a Carolina do Norte com o tráfego de ação de graças</w:t>
      </w:r>
    </w:p>
    <w:p>
      <w:r>
        <w:t xml:space="preserve">Vou chegar atrasado no meu primeiro dia de trabalho</w:t>
      </w:r>
    </w:p>
    <w:p>
      <w:r>
        <w:t xml:space="preserve">Falei para a família sobre nossos planos x-mas... Ficava muito frio nesta casa.</w:t>
      </w:r>
    </w:p>
    <w:p>
      <w:r>
        <w:t xml:space="preserve">Noite completa de trabalho de casa à minha frente</w:t>
      </w:r>
    </w:p>
    <w:p>
      <w:r>
        <w:t xml:space="preserve">Ppl tem dificuldade para deixar de lado seu sofrimento. Por medo do desconhecido, eles preferem o sofrimento que lhes é familiar. -</w:t>
      </w:r>
    </w:p>
    <w:p>
      <w:r>
        <w:t xml:space="preserve">Coral de Natal ao vivo!!! En el cojunto...que hermosura de noche de velitas!!!</w:t>
      </w:r>
    </w:p>
    <w:p>
      <w:r>
        <w:t xml:space="preserve">No caminho de volta para o hotel, a chuva =D ... Tempo realmente agradável</w:t>
      </w:r>
    </w:p>
    <w:p>
      <w:r>
        <w:t xml:space="preserve">noite fantástica :) agora tenho que fazer meu trabalho de história neste fim de semana</w:t>
      </w:r>
    </w:p>
    <w:p>
      <w:r>
        <w:t xml:space="preserve">@DanFriedman81 ah. Eu sou aparentemente incompetente.</w:t>
      </w:r>
    </w:p>
    <w:p>
      <w:r>
        <w:t xml:space="preserve">ugh sick to my stomach... mais uma vez</w:t>
      </w:r>
    </w:p>
    <w:p>
      <w:r>
        <w:t xml:space="preserve">Semana completa de escola e semana completa de prática</w:t>
      </w:r>
    </w:p>
    <w:p>
      <w:r>
        <w:t xml:space="preserve">finalmente vi meu primo de longa perda e agora finamente trabalhando e vendo seth souza anoter há muito perdido.</w:t>
      </w:r>
    </w:p>
    <w:p>
      <w:r>
        <w:t xml:space="preserve">Não há sexta-feira negra para mim amanhã :(</w:t>
      </w:r>
    </w:p>
    <w:p>
      <w:r>
        <w:t xml:space="preserve">bons caçadores de cama cedo(: </w:t>
      </w:r>
    </w:p>
    <w:p>
      <w:r>
        <w:t xml:space="preserve">POR QUE NINGUÉM NOS DIRÁ O QUE SIGNIFICA A MALDITA LIÇÃO DE CASA INGLESA?</w:t>
      </w:r>
    </w:p>
    <w:p>
      <w:r>
        <w:t xml:space="preserve">No Dia de Ação de Graças, é meu trabalho entreter os primos.</w:t>
      </w:r>
    </w:p>
    <w:p>
      <w:r>
        <w:t xml:space="preserve">@lolli_leak está voltando para casa hoje!  Começa a pausa de Natal!</w:t>
      </w:r>
    </w:p>
    <w:p>
      <w:r>
        <w:t xml:space="preserve">Minha mãe soava como o pássaro que faz o coo coo para os folhados de cacau. Ela está animada para receber nossa árvore de Natal amanhã.</w:t>
      </w:r>
    </w:p>
    <w:p>
      <w:r>
        <w:t xml:space="preserve"> Herstige 'gestampte' pot met superieure wijn en gesprek. Wordt een vroeg en ....... zonder </w:t>
      </w:r>
    </w:p>
    <w:p>
      <w:r>
        <w:t xml:space="preserve">terminou de escrever um ensaio de 750 palavras sobre "caixa em forma de coração" por nirvana para inglês e agora é hora de escrever meu ensaio de economia.</w:t>
      </w:r>
    </w:p>
    <w:p>
      <w:r>
        <w:t xml:space="preserve">Veja outro dos meus maravilhosos amigos se casar esta tarde :)</w:t>
      </w:r>
    </w:p>
    <w:p>
      <w:r>
        <w:t xml:space="preserve">Ah odeio quando você fala com uma pessoa sem parar então ela tem que fazer alguma coisa e não pode mandar uma mensagem de texto para que você não fale por umas 2 horas</w:t>
      </w:r>
    </w:p>
    <w:p>
      <w:r>
        <w:t xml:space="preserve">@Debilish_Mynx @kadield &amp; in jest ... Ouso dizer que se alguma vez encontrássemos o tempo e o espaço, provavelmente entraríamos em colapso ao nosso redor.</w:t>
      </w:r>
    </w:p>
    <w:p>
      <w:r>
        <w:t xml:space="preserve">Por que estamos lutando contra a Alma novamente? Ela tem direito à sua vingança, deveríamos estar ajudando-a a se vingar.</w:t>
      </w:r>
    </w:p>
    <w:p>
      <w:r>
        <w:t xml:space="preserve">Este garoto peidou na minha frente enquanto eu estava fazendo meu teste.</w:t>
      </w:r>
    </w:p>
    <w:p>
      <w:r>
        <w:t xml:space="preserve">@Nonosamuse il y a donc encore des digital natives qui ne connaissent pas twitter ?</w:t>
      </w:r>
    </w:p>
    <w:p>
      <w:r>
        <w:t xml:space="preserve">microbiologia será dona de minha vida até tom às 2:30</w:t>
      </w:r>
    </w:p>
    <w:p>
      <w:r>
        <w:t xml:space="preserve">É uma pena que ainda não haja DVDs do Jardim Secreto disponíveis aqui no Japão! Quem será que está de mãos dadas com um lançamento?</w:t>
      </w:r>
    </w:p>
    <w:p>
      <w:r>
        <w:t xml:space="preserve">Sempre fico super decepcionado quando passo por um trailer de cavalos e não há cavalos nele:(</w:t>
      </w:r>
    </w:p>
    <w:p>
      <w:r>
        <w:t xml:space="preserve"> está reservando um vôo qantas... e entrando de fato em um avião qantas  </w:t>
      </w:r>
    </w:p>
    <w:p>
      <w:r>
        <w:t xml:space="preserve">O trabalho arruína minhas férias... Vou sentir sua falta na quarta-feira.</w:t>
      </w:r>
    </w:p>
    <w:p>
      <w:r>
        <w:t xml:space="preserve">Por mais que eu adore @Fearnecotton e @hollywills eu Odeio o novo anúncio.</w:t>
      </w:r>
    </w:p>
    <w:p>
      <w:r>
        <w:t xml:space="preserve">aperto de mão? nah. eu passo. prefiro não ter unhas do que aquelas placas de chifre amarelo que você chama de "unhas". im out.</w:t>
      </w:r>
    </w:p>
    <w:p>
      <w:r>
        <w:t xml:space="preserve">Eu não era bom o suficiente para 24 horas de aptidão... pensei que eles iam me ligar pelo menos... não me enviassem um e-mail de rejeição sem sentido!</w:t>
      </w:r>
    </w:p>
    <w:p>
      <w:r>
        <w:t xml:space="preserve">Acabei de terminar com dois meninos em uma noite. Uau </w:t>
      </w:r>
    </w:p>
    <w:p>
      <w:r>
        <w:t xml:space="preserve">Ya mejor me ire a dormir :S im im im assustado haha alrato d seguro terminare pasandome al cuarto d mi mama xD</w:t>
      </w:r>
    </w:p>
    <w:p>
      <w:r>
        <w:t xml:space="preserve">Minha oração por esta sexta-feira: Deus me ajude a proteger minha alegria de qualquer coisa que (queira/agir/intender) para roubá-la. Amém </w:t>
      </w:r>
    </w:p>
    <w:p>
      <w:r>
        <w:t xml:space="preserve">"@Sam_JL: @dyloe_the_one du moment que tu coupes pas !" serait ce une menaces mon amour ? LOL 1 palavra</w:t>
      </w:r>
    </w:p>
    <w:p>
      <w:r>
        <w:t xml:space="preserve">Meu ipod está faltando e estou tendo uma séria ansiedade de separação :(</w:t>
      </w:r>
    </w:p>
    <w:p>
      <w:r>
        <w:t xml:space="preserve">Eu pensava que alguém sensível em suas vidas que faz todas as coisas certas e tenta o seu melhor agora eu vejo diferente</w:t>
      </w:r>
    </w:p>
    <w:p>
      <w:r>
        <w:t xml:space="preserve">Huh?! RT @awolfnamedpanda: toda essa conversa romântica e eu nunca estive em um encontro</w:t>
      </w:r>
    </w:p>
    <w:p>
      <w:r>
        <w:t xml:space="preserve">Acho que tenho medo do que do futuro me esperava e agora estou acostumado a isso.</w:t>
      </w:r>
    </w:p>
    <w:p>
      <w:r>
        <w:t xml:space="preserve">Correlações positivas e correlações negativas. Quem se importa com o traseiro de um rato?!</w:t>
      </w:r>
    </w:p>
    <w:p>
      <w:r>
        <w:t xml:space="preserve">E em outras notícias, o Papa anunciou que ele não é muçulmano. </w:t>
      </w:r>
    </w:p>
    <w:p>
      <w:r>
        <w:t xml:space="preserve">Respiração matinal e eu não tenho dormido</w:t>
      </w:r>
    </w:p>
    <w:p>
      <w:r>
        <w:t xml:space="preserve">Agradecemos por um banho quente e uma canalização interna nesta manhã gelada. </w:t>
      </w:r>
    </w:p>
    <w:p>
      <w:r>
        <w:t xml:space="preserve">T:Vou encontrar outra celebridade engraçada que compartilhe o aniversário de Don &amp; então vou dizer a ela quando estivermos gravando nosso próximo post no blog :P</w:t>
      </w:r>
    </w:p>
    <w:p>
      <w:r>
        <w:t xml:space="preserve">Portanto, amanhã de manhã partirei para a Disneylândia e ficarei por 3 dias. Tweetarei 24 horas por dia, 7 dias por semana e carregarei fotos. E um vídeo pessoal</w:t>
      </w:r>
    </w:p>
    <w:p>
      <w:r>
        <w:t xml:space="preserve">Dizer que estou chateado é um eufemismo :( onde está @LilMissAbingdon quando eu quero falar com ela :( </w:t>
      </w:r>
    </w:p>
    <w:p>
      <w:r>
        <w:t xml:space="preserve">Não deixe o seu ego perder</w:t>
      </w:r>
    </w:p>
    <w:p>
      <w:r>
        <w:t xml:space="preserve">@BearBrazell Tenho que colocar minhas roupas de assaltante em um amigo... Mas não vou avisar quando eu estiver chegando</w:t>
      </w:r>
    </w:p>
    <w:p>
      <w:r>
        <w:t xml:space="preserve">vu qu'on y retourne plus par la suite.</w:t>
      </w:r>
    </w:p>
    <w:p>
      <w:r>
        <w:t xml:space="preserve">@Scent_of_Roses Pelo contrário! Prazer em estar em contato! Olé!  </w:t>
      </w:r>
    </w:p>
    <w:p>
      <w:r>
        <w:t xml:space="preserve">Sucesso: quando as crianças de 3 anos que eu ensino dizem que me amam. Eu realmente recebo o maior sorriso.</w:t>
      </w:r>
    </w:p>
    <w:p>
      <w:r>
        <w:t xml:space="preserve">@toorah @suzy_leeds @the_stone_roses eles eram uma grande parte se minha vida também fosse marrom</w:t>
      </w:r>
    </w:p>
    <w:p>
      <w:r>
        <w:t xml:space="preserve">@imran173 eu também estou vendo o jogo do arsenal! &amp; dez ação aqui!</w:t>
      </w:r>
    </w:p>
    <w:p>
      <w:r>
        <w:t xml:space="preserve">Eu adoro ver minhas garotas colocando ornamentos na árvore. Quase que se sobrepõe ao meu TOC, mas não totalmente. </w:t>
      </w:r>
    </w:p>
    <w:p>
      <w:r>
        <w:t xml:space="preserve">Ahh já acabei com as finais agora eu posso reals este fim de semana...oh espere eu tenho tudo o meu a.p aceso para fazer</w:t>
      </w:r>
    </w:p>
    <w:p>
      <w:r>
        <w:t xml:space="preserve">@jchouinardx acabei de ver Harry Potter e O Cálice de Fogo que eu chorei quando Diggory morreu.</w:t>
      </w:r>
    </w:p>
    <w:p>
      <w:r>
        <w:t xml:space="preserve">Nunca me cansarei de fazer o que Deus me chamou a fazer.  A alegria do Senhor é minha força.</w:t>
      </w:r>
    </w:p>
    <w:p>
      <w:r>
        <w:t xml:space="preserve">Não podemos passar a noite toda assistindo filmes do Michel Gondry?</w:t>
      </w:r>
    </w:p>
    <w:p>
      <w:r>
        <w:t xml:space="preserve">Mas eu tenho 8927398456 horas de trabalho para fazer. E tenho que limpar a casa.</w:t>
      </w:r>
    </w:p>
    <w:p>
      <w:r>
        <w:t xml:space="preserve">@rogerrthatt19 Emmy ele ficou bravo comigo hoje......primeira vez</w:t>
      </w:r>
    </w:p>
    <w:p>
      <w:r>
        <w:t xml:space="preserve">Houve este documentário sobre John Steinbeck, acho que agora é o momento certo para assistir a algumas dicas úteis para :/</w:t>
      </w:r>
    </w:p>
    <w:p>
      <w:r>
        <w:t xml:space="preserve">O telefone está morrendo + a energia está desligada em casa = não há telefone por algum tempo</w:t>
      </w:r>
    </w:p>
    <w:p>
      <w:r>
        <w:t xml:space="preserve">não há armadilhas para moscas venenosas no país abandonado por Deus. gah.</w:t>
      </w:r>
    </w:p>
    <w:p>
      <w:r>
        <w:t xml:space="preserve">@Molly_McB @TakeAHent fiquei tão emocionado quando você olhou para trás em</w:t>
      </w:r>
    </w:p>
    <w:p>
      <w:r>
        <w:t xml:space="preserve">Acho que acabei de matar Lotus Notes com sucesso! Acabei de conectar o Mozilla Thunderbird ao meu trabalho Servidor Domino e seu funcionamento. Eu posso chorar!</w:t>
      </w:r>
    </w:p>
    <w:p>
      <w:r>
        <w:t xml:space="preserve">Estranho demais para viver e raro demais para morrer.</w:t>
      </w:r>
    </w:p>
    <w:p>
      <w:r>
        <w:t xml:space="preserve">Agora que estou aborrecido, acho que mal faço os deveres de casa a noite toda. </w:t>
      </w:r>
    </w:p>
    <w:p>
      <w:r>
        <w:t xml:space="preserve">A vrai dire cette journée est un peu spéciale pour moi je ne prend pas le taxi à 10h pour rien...</w:t>
      </w:r>
    </w:p>
    <w:p>
      <w:r>
        <w:t xml:space="preserve">Essa novidade que ele faz... ele aprendeu com o melhor dos queridos.</w:t>
      </w:r>
    </w:p>
    <w:p>
      <w:r>
        <w:t xml:space="preserve">O ensaio de roupas é na verdade feito cedo!!!!!!</w:t>
      </w:r>
    </w:p>
    <w:p>
      <w:r>
        <w:t xml:space="preserve">27 vestidos!! E hora de dormir... Pronto para as horas ridículas de trabalho agora até segunda-feira</w:t>
      </w:r>
    </w:p>
    <w:p>
      <w:r>
        <w:t xml:space="preserve">Espaço indiscutivelmente feito agora para um pouco de química!</w:t>
      </w:r>
    </w:p>
    <w:p>
      <w:r>
        <w:t xml:space="preserve">Os créditos no início de um filme são realmente irritantes!</w:t>
      </w:r>
    </w:p>
    <w:p>
      <w:r>
        <w:t xml:space="preserve">Sou apenas um rei à procura de uma rainha com quem se estabelecer, mas as boas garotas em Trinidad ou tiradas ou tão magoadas que não querem um bf</w:t>
      </w:r>
    </w:p>
    <w:p>
      <w:r>
        <w:t xml:space="preserve">Tenha um longo dia pela frente e eu acordei sentindo-me como uma merda.</w:t>
      </w:r>
    </w:p>
    <w:p>
      <w:r>
        <w:t xml:space="preserve">As pessoas pensam que eu mudei só porque meus sentimentos cresceram.</w:t>
      </w:r>
    </w:p>
    <w:p>
      <w:r>
        <w:t xml:space="preserve">Waaarom is het zo moeilijk om et idee in je hoofd uittewerken in het echt en word het nooit zoals je gedacht had?</w:t>
      </w:r>
    </w:p>
    <w:p>
      <w:r>
        <w:t xml:space="preserve">Quem diria que uma carta poderia fazer você tão feliz!</w:t>
      </w:r>
    </w:p>
    <w:p>
      <w:r>
        <w:t xml:space="preserve">Os ursos brincavam com um submarino para linhas que era cansativo para eles. Eles acabaram perdendo por 2-0.</w:t>
      </w:r>
    </w:p>
    <w:p>
      <w:r>
        <w:t xml:space="preserve">@charquaouia eles nem se preocupam em fingir... bla men fed7ohoom... fed7o ryooshom fazendo lugar para</w:t>
      </w:r>
    </w:p>
    <w:p>
      <w:r>
        <w:t xml:space="preserve">Wtf é um ato aleatório? É inútil por um minuto de desperdício do meu tempo telegráfico.</w:t>
      </w:r>
    </w:p>
    <w:p>
      <w:r>
        <w:t xml:space="preserve">Estive tão perto de comprar uma camiseta do Nyan Cat na HotTopic ontem :( Não estava nem metade fora do...</w:t>
      </w:r>
    </w:p>
    <w:p>
      <w:r>
        <w:t xml:space="preserve">J'ai peur d'aller sur wikipedia il y a chuck Norrris qui me regarde et me demande de l'argent ....</w:t>
      </w:r>
    </w:p>
    <w:p>
      <w:r>
        <w:t xml:space="preserve">Às vezes eu gosto de pular na cama com as pessoas</w:t>
      </w:r>
    </w:p>
    <w:p>
      <w:r>
        <w:t xml:space="preserve">Essa sensação incrível que se tem quando alguém tenta irritar você, mas você acaba irritando ELES.</w:t>
      </w:r>
    </w:p>
    <w:p>
      <w:r>
        <w:t xml:space="preserve">Cada um tem o direito de ouvir a Boa Nova do Evangelho do Reino ! v ; v ; </w:t>
      </w:r>
    </w:p>
    <w:p>
      <w:r>
        <w:t xml:space="preserve">No terceiro trem da manhã, já com 3 15 horas da manhã, começa o lilleshall. Percorrendo as milhas do trem hoje com @Adam_Auckland</w:t>
      </w:r>
    </w:p>
    <w:p>
      <w:r>
        <w:t xml:space="preserve">O Natal em Louisville é a coisa mais bela de todos os tempos. Feliz festa do povo da Imaculada Conceição :)</w:t>
      </w:r>
    </w:p>
    <w:p>
      <w:r>
        <w:t xml:space="preserve">Deixe isso pra lá!!! Basta rir e recuperar suas forças!</w:t>
      </w:r>
    </w:p>
    <w:p>
      <w:r>
        <w:t xml:space="preserve">@MatthewWebb_ minha garganta está dor de garganta, meu nariz está correndo LOL. E eu tenho animação</w:t>
      </w:r>
    </w:p>
    <w:p>
      <w:r>
        <w:t xml:space="preserve">@leethomascook @davetayls @DarkHorseIan Panquecas de xarope de bordo e toucinho.</w:t>
      </w:r>
    </w:p>
    <w:p>
      <w:r>
        <w:t xml:space="preserve">Em outras notícias, minha mãe fez a EFO.  </w:t>
      </w:r>
    </w:p>
    <w:p>
      <w:r>
        <w:t xml:space="preserve">A pausa de Ação de Graças é uma provocação...Mal posso esperar pela pausa de Natal! Eu adoro tudo sobre os feriados</w:t>
      </w:r>
    </w:p>
    <w:p>
      <w:r>
        <w:t xml:space="preserve">indo à feira :3 levando minha irmãzinha para ver o Pai Natal rs ela não tem idéia!</w:t>
      </w:r>
    </w:p>
    <w:p>
      <w:r>
        <w:t xml:space="preserve">@michlan apenas as filas habituais antes do Natal, cheias de nozes. Muitas delas também fedem mal.</w:t>
      </w:r>
    </w:p>
    <w:p>
      <w:r>
        <w:t xml:space="preserve">@JonathanRKnight Já tive metade de um dia produtivo, minha outra metade será passada esperando horas no hospital oftalmológico para um check up</w:t>
      </w:r>
    </w:p>
    <w:p>
      <w:r>
        <w:t xml:space="preserve">Não fique com a impressão de que você desperta minha raiva. Você vê que só se pode ficar com raiva daqueles que ele respeita. ~Richard M. Nixon</w:t>
      </w:r>
    </w:p>
    <w:p>
      <w:r>
        <w:t xml:space="preserve">Portanto, meu padre não só parece quente, mas não pode ser visto a uma milha de distância como o curandeiro em pvp. </w:t>
      </w:r>
    </w:p>
    <w:p>
      <w:r>
        <w:t xml:space="preserve">No momento em que você perceber que não consegue tirá-lo de sua cabeça. Mesmo que você esteja em um conto de fadas perfeito e ele tenha seguido em frente...</w:t>
      </w:r>
    </w:p>
    <w:p>
      <w:r>
        <w:t xml:space="preserve">@brokenhalo espero que este não seja parte inata da maioria das pessoas.</w:t>
      </w:r>
    </w:p>
    <w:p>
      <w:r>
        <w:t xml:space="preserve">Eu fico animado para ir ao banquete de vôlei... até que me lembro de lá com umas três horas de duração!</w:t>
      </w:r>
    </w:p>
    <w:p>
      <w:r>
        <w:t xml:space="preserve">Ok ok, acho que posso dar a @yoroyalfreshnes alguns adereços. Me colocou em uma fila para ver o amanhecer.</w:t>
      </w:r>
    </w:p>
    <w:p>
      <w:r>
        <w:t xml:space="preserve">Eu quero e não quero crescer. Eu não sei o que me espera no futuro. Pode ser bom e ruim.</w:t>
      </w:r>
    </w:p>
    <w:p>
      <w:r>
        <w:t xml:space="preserve">Lmfa im strting para comer sorvete de choclat e você e eu viemos no meu ipod </w:t>
      </w:r>
    </w:p>
    <w:p>
      <w:r>
        <w:t xml:space="preserve">Teste de sangue às 7h de amanhã</w:t>
      </w:r>
    </w:p>
    <w:p>
      <w:r>
        <w:t xml:space="preserve">estudo de Dun, então o que fazer? COMA</w:t>
      </w:r>
    </w:p>
    <w:p>
      <w:r>
        <w:t xml:space="preserve">Eu não me queimei em chamas ao entrar. Eu diria que isso é um bom sinal.</w:t>
      </w:r>
    </w:p>
    <w:p>
      <w:r>
        <w:t xml:space="preserve"> engarrafamento e sem nenhuma razão real; essa é a parte dolorosa @TotalTrafficLA</w:t>
      </w:r>
    </w:p>
    <w:p>
      <w:r>
        <w:t xml:space="preserve">Todos os dias no corredor tento não espancar as vadias que passam por mim</w:t>
      </w:r>
    </w:p>
    <w:p>
      <w:r>
        <w:t xml:space="preserve">Trazer minha avó de volta à providência do norte</w:t>
      </w:r>
    </w:p>
    <w:p>
      <w:r>
        <w:t xml:space="preserve">Hoe lucky kun je zijn 2 krasloten 1 van 15 euro winst en ander 4 euro</w:t>
      </w:r>
    </w:p>
    <w:p>
      <w:r>
        <w:t xml:space="preserve">@youthofvelvet ahhh poucos se você o fizer eu te mato porque eu o amo muito (aa) eles são bons agradecidos :) eu terminei com jake :(</w:t>
      </w:r>
    </w:p>
    <w:p>
      <w:r>
        <w:t xml:space="preserve">acordar às 9h30 de amanhã para ir alimentar os idosos com meu avô. </w:t>
      </w:r>
    </w:p>
    <w:p>
      <w:r>
        <w:t xml:space="preserve">Basta fazer a melhor soneca. E foi apenas uma hora!!! Ugh agora de volta à realidade. A aula de psicologia é 9 min....</w:t>
      </w:r>
    </w:p>
    <w:p>
      <w:r>
        <w:t xml:space="preserve">Este dentista vai destruir meu rosto.</w:t>
      </w:r>
    </w:p>
    <w:p>
      <w:r>
        <w:t xml:space="preserve">há cerca de 3 semanas atrás, a minha UCAS foi enviada para fora do meu UCAS, e suponho que não será devolvida dentro de uma semana.</w:t>
      </w:r>
    </w:p>
    <w:p>
      <w:r>
        <w:t xml:space="preserve">Após uma sesta de 5 horas... Biblioteca</w:t>
      </w:r>
    </w:p>
    <w:p>
      <w:r>
        <w:t xml:space="preserve">@MissDMW com este telefone jankey ass bagunçado como ele faz. EU AINDA TENHO BLACKBERRY!</w:t>
      </w:r>
    </w:p>
    <w:p>
      <w:r>
        <w:t xml:space="preserve">@lexkeenan me siga - é o mínimo que você faz desde que não fala mais comigo :(:(</w:t>
      </w:r>
    </w:p>
    <w:p>
      <w:r>
        <w:t xml:space="preserve">eu realmente quero este vestido de asos, mas é da linha petite :'(</w:t>
      </w:r>
    </w:p>
    <w:p>
      <w:r>
        <w:t xml:space="preserve">A única noite em que não quero dormir cedo é na noite anterior a uma final das 8h.</w:t>
      </w:r>
    </w:p>
    <w:p>
      <w:r>
        <w:t xml:space="preserve">Para quem disser que não tem medo do escuro, vou deixá-lo entrar em qualquer um dos teatros apagados. </w:t>
      </w:r>
    </w:p>
    <w:p>
      <w:r>
        <w:t xml:space="preserve">E que comecem as compras de sexta-feira negra</w:t>
      </w:r>
    </w:p>
    <w:p>
      <w:r>
        <w:t xml:space="preserve">@RisingGoesHam Eu vou desatarraxar sua garganta e colocar sua cabeça de volta</w:t>
      </w:r>
    </w:p>
    <w:p>
      <w:r>
        <w:t xml:space="preserve">Final hoje e depois direto para o trabalho</w:t>
      </w:r>
    </w:p>
    <w:p>
      <w:r>
        <w:t xml:space="preserve">É hora de trazer à tona os álbuns de Natal Relient K.</w:t>
      </w:r>
    </w:p>
    <w:p>
      <w:r>
        <w:t xml:space="preserve">"@TheRealAmor: Quando os caras ficam com ciúmes, é meio engraçado (': Quando as garotas ficam com ciúmes, a Terceira Guerra Mundial está prestes a começar.</w:t>
      </w:r>
    </w:p>
    <w:p>
      <w:r>
        <w:t xml:space="preserve">Aquele momento em que você vê seu amigo em um comercial. Hahahaha!</w:t>
      </w:r>
    </w:p>
    <w:p>
      <w:r>
        <w:t xml:space="preserve">Se eu tivesse acordado 20 minutos antes, poderia ter tentado que @CodySimpson me seguisse :(</w:t>
      </w:r>
    </w:p>
    <w:p>
      <w:r>
        <w:t xml:space="preserve">"não podemos parar aqui. este é o país do DRONE"!</w:t>
      </w:r>
    </w:p>
    <w:p>
      <w:r>
        <w:t xml:space="preserve">Eu vou para a sala dos meus amigos. Abro uma das portas de seu centro de entretenimento e há um brinquedo sexual.</w:t>
      </w:r>
    </w:p>
    <w:p>
      <w:r>
        <w:t xml:space="preserve">Acho que quero falar com vocês sobre tudo isso, mas depois novamente tenho medo da humilhação e da rejeição.</w:t>
      </w:r>
    </w:p>
    <w:p>
      <w:r>
        <w:t xml:space="preserve">vou sentir falta da mãe adolescente hoje à noite, pois ainda vai estar no trabalho...</w:t>
      </w:r>
    </w:p>
    <w:p>
      <w:r>
        <w:t xml:space="preserve">totalmente! RT @nikhilwad: O flash mob no vídeo da CST é soberbo.</w:t>
      </w:r>
    </w:p>
    <w:p>
      <w:r>
        <w:t xml:space="preserve">@collscharf bom sol da manhã pronto para jogar softball às 7h?</w:t>
      </w:r>
    </w:p>
    <w:p>
      <w:r>
        <w:t xml:space="preserve">@JacobsCrossTV @fabloj Eu conheci 'Bola' enquanto fazia compras em um de nossos supermercados na cidade (Kampala). Sou um fã ENORME do JC o que um PAGADO</w:t>
      </w:r>
    </w:p>
    <w:p>
      <w:r>
        <w:t xml:space="preserve">Tirar uma soneca antes de ter que me preparar para o meu turno -___- </w:t>
      </w:r>
    </w:p>
    <w:p>
      <w:r>
        <w:t xml:space="preserve">Festa de férias com as senhoras </w:t>
      </w:r>
    </w:p>
    <w:p>
      <w:r>
        <w:t xml:space="preserve">Assar pão de gengibre ouvindo o "So This is Christmas" de John Lennon</w:t>
      </w:r>
    </w:p>
    <w:p>
      <w:r>
        <w:t xml:space="preserve">2 minutos até a ação de graças!!!</w:t>
      </w:r>
    </w:p>
    <w:p>
      <w:r>
        <w:t xml:space="preserve">todos nós morremos no dia 17, é um apocalipse precoce.</w:t>
      </w:r>
    </w:p>
    <w:p>
      <w:r>
        <w:t xml:space="preserve">Andare a fare shopping e tornare a mani vuote a casa...</w:t>
      </w:r>
    </w:p>
    <w:p>
      <w:r>
        <w:t xml:space="preserve">Ugh 4 anos restantes da escola FML</w:t>
      </w:r>
    </w:p>
    <w:p>
      <w:r>
        <w:t xml:space="preserve">Vamos todos dirigir como se fosse um dia de merda!</w:t>
      </w:r>
    </w:p>
    <w:p>
      <w:r>
        <w:t xml:space="preserve">Por favor, não tenha medo de mim</w:t>
      </w:r>
    </w:p>
    <w:p>
      <w:r>
        <w:t xml:space="preserve">A Shola fez uma enorme diferença</w:t>
      </w:r>
    </w:p>
    <w:p>
      <w:r>
        <w:t xml:space="preserve">@TheBodyShopUK Observando meu garotinho encontrar o No1 em seu calendário de advento</w:t>
      </w:r>
    </w:p>
    <w:p>
      <w:r>
        <w:t xml:space="preserve">Eu perderia meu guarda-chuva na última semana de aula</w:t>
      </w:r>
    </w:p>
    <w:p>
      <w:r>
        <w:t xml:space="preserve">Cortar a árvore de Natal</w:t>
      </w:r>
    </w:p>
    <w:p>
      <w:r>
        <w:t xml:space="preserve">Observar os porcos ejacularem na ciência animal.</w:t>
      </w:r>
    </w:p>
    <w:p>
      <w:r>
        <w:t xml:space="preserve">Posso passar a tarde inteira falando com o meu pessoal de seguros.</w:t>
      </w:r>
    </w:p>
    <w:p>
      <w:r>
        <w:t xml:space="preserve">A oui le melangeur je branche ma souris le son chrome monte je la debranche le son baisse</w:t>
      </w:r>
    </w:p>
    <w:p>
      <w:r>
        <w:t xml:space="preserve">Um tesouro de sapatos velhos excitantes no meu guarda-roupa esta manhã :3 um par é até mesmo adequado para o verão.  </w:t>
      </w:r>
    </w:p>
    <w:p>
      <w:r>
        <w:t xml:space="preserve">(Escritura Milagrosa 700 a.C.) Eis que a virgem conceberá e levará um Filho e chamará Seu nome Emanuel É 7:14    </w:t>
      </w:r>
    </w:p>
    <w:p>
      <w:r>
        <w:t xml:space="preserve">Sheryl diz que confundiu e não sabe como se aproximar de mim. Parece que estou voltando para o aconselhamento</w:t>
      </w:r>
    </w:p>
    <w:p>
      <w:r>
        <w:t xml:space="preserve">Hermitting at the fishbowl. Passar minha noite de sexta-feira com Stata e Matlab.</w:t>
      </w:r>
    </w:p>
    <w:p>
      <w:r>
        <w:t xml:space="preserve">Quero fazer uma capa de 'Mirror', mas preciso encontrar um rapper LMAO.</w:t>
      </w:r>
    </w:p>
    <w:p>
      <w:r>
        <w:t xml:space="preserve">Outra sexta-feira à noite no CLT com bons amigos como @gat3studio &amp; @autumnscisciani e ainda não @MeaganENewell </w:t>
      </w:r>
    </w:p>
    <w:p>
      <w:r>
        <w:t xml:space="preserve">@Alwaysagoodcall Eu ouvi provavelmente 10 canções de Natal no rádio. Todas elas me lembram de você e eu as mudo todas instantaneamente.</w:t>
      </w:r>
    </w:p>
    <w:p>
      <w:r>
        <w:t xml:space="preserve">C'est la tempête ici!!!!! J'ose pas ouvrir les volets pour voir ce qu'il ce trame dehors... J'espère que pour ma mère tout va bien...</w:t>
      </w:r>
    </w:p>
    <w:p>
      <w:r>
        <w:t xml:space="preserve">Amar este último dia se a sensação da semana ;D</w:t>
      </w:r>
    </w:p>
    <w:p>
      <w:r>
        <w:t xml:space="preserve">não pode acreditar que a temporada de futebol universitário está quase terminando!</w:t>
      </w:r>
    </w:p>
    <w:p>
      <w:r>
        <w:t xml:space="preserve">Tomar um banho quente e debater se você deve ou não ir ao banheiro ou simplesmente deixar tudo sair.</w:t>
      </w:r>
    </w:p>
    <w:p>
      <w:r>
        <w:t xml:space="preserve">vadia roubando o casaco que eu queria na topshop depois de me ver usando-o.</w:t>
      </w:r>
    </w:p>
    <w:p>
      <w:r>
        <w:t xml:space="preserve">Ahhhw atire em mim agora.... Há uma alusão prevista para amanhã e há STILLL um tornado acontecendo lá fora.</w:t>
      </w:r>
    </w:p>
    <w:p>
      <w:r>
        <w:t xml:space="preserve">é o começo de algo lindo. horror lindo. @MetalCinephile/horror </w:t>
      </w:r>
    </w:p>
    <w:p>
      <w:r>
        <w:t xml:space="preserve">@KaraWithLove Por que ele acha que sua opinião é tão valorizada que você mudaria por ele?</w:t>
      </w:r>
    </w:p>
    <w:p>
      <w:r>
        <w:t xml:space="preserve">Observando o fator x agora não posso acreditar que @drewryniewicz foi para casa uma garota tão talentosa!!</w:t>
      </w:r>
    </w:p>
    <w:p>
      <w:r>
        <w:t xml:space="preserve">Portanto, minha histopatologia tem sido "anormalmente" atrasada e receberá os resultados por telefone. Apenas aguardando minha consulta de ombro agora.</w:t>
      </w:r>
    </w:p>
    <w:p>
      <w:r>
        <w:t xml:space="preserve">@annihilator_ cha...ser apenas um isqueiro de sombra estragou minhas oportunidades</w:t>
      </w:r>
    </w:p>
    <w:p>
      <w:r>
        <w:t xml:space="preserve">A Brittany não chegou do grupo de cães esportivos</w:t>
      </w:r>
    </w:p>
    <w:p>
      <w:r>
        <w:t xml:space="preserve">Ho dan ben je bezig geweest met papier-maché en kan je niks meer doen omdat het eerst moet drogen :( </w:t>
      </w:r>
    </w:p>
    <w:p>
      <w:r>
        <w:t xml:space="preserve">Tão feliz que meu homem principal está fora da prisão há 90 dias?  @Gregnosworthy da próxima vez que estivermos me esgueirando para a cama de bronzeamento</w:t>
      </w:r>
    </w:p>
    <w:p>
      <w:r>
        <w:t xml:space="preserve">Acordado do meu sono para pisar em uma poça!</w:t>
      </w:r>
    </w:p>
    <w:p>
      <w:r>
        <w:t xml:space="preserve">Finalmente voltei a dormir cerca de 5ish e agora acordei me sentindo tão duro que não sei se posso sair da minha cama :s não posso esperar pelo trabalho!</w:t>
      </w:r>
    </w:p>
    <w:p>
      <w:r>
        <w:t xml:space="preserve">@liz_perry7 eu sinto sua falta lizski! também precisamos sair porque eu não te vejo desde o acampamento</w:t>
      </w:r>
    </w:p>
    <w:p>
      <w:r>
        <w:t xml:space="preserve">tão furioso com @ECruse23 por não ter feito meu cd :(</w:t>
      </w:r>
    </w:p>
    <w:p>
      <w:r>
        <w:t xml:space="preserve">Zack Novak toma outro encargo sobre Mason Plumlee.</w:t>
      </w:r>
    </w:p>
    <w:p>
      <w:r>
        <w:t xml:space="preserve">Antes ou depois de lavar a louça? Lol sujo e gorduroso? RT @IamRionEvans 2 as mulheres que tomam banho de espuma também podem lavar a água da louça...</w:t>
      </w:r>
    </w:p>
    <w:p>
      <w:r>
        <w:t xml:space="preserve">@KimKardashian $75 000 brincos! Você já o encontrou em Bora Bora? Oh não!</w:t>
      </w:r>
    </w:p>
    <w:p>
      <w:r>
        <w:t xml:space="preserve">Cheguei a 21 e ainda imagino o armário como um enorme fantasma no escuro. Eu gostaria de poder dormir no quarto de meus pais agora mesmo. </w:t>
      </w:r>
    </w:p>
    <w:p>
      <w:r>
        <w:t xml:space="preserve">Alweer in de kantine aant w8te tot ik van start mag! Zo veeel zin in vnvnd!</w:t>
      </w:r>
    </w:p>
    <w:p>
      <w:r>
        <w:t xml:space="preserve">Dagje afspraken em Arnhem. Comece a conhecer um pouco mais sobre o assunto. Visita da família Straks a Paps &amp; Mams e Kerstkrans oppikken</w:t>
      </w:r>
    </w:p>
    <w:p>
      <w:r>
        <w:t xml:space="preserve">tentando escrever um artigo sobre o sonho de uma noite de verão. ainda bem que eu não entendo nada desta peça.</w:t>
      </w:r>
    </w:p>
    <w:p>
      <w:r>
        <w:t xml:space="preserve">maldição. Quero sair agora mesmo! infelizmente, os dois caras com quem embarco não estão realmente respondendo.</w:t>
      </w:r>
    </w:p>
    <w:p>
      <w:r>
        <w:t xml:space="preserve">Eu tenho que mijar, mas não quero parar este jogo </w:t>
      </w:r>
    </w:p>
    <w:p>
      <w:r>
        <w:t xml:space="preserve">coisas incríveis acontecem quando você reza</w:t>
      </w:r>
    </w:p>
    <w:p>
      <w:r>
        <w:t xml:space="preserve">LOOLkim ftw RT @kimberleySa__ TRUE. Você vai estar todo gordo amanhã RT @HanaBananaz: Amanhã estará na biblioteca TODAS as gorduras .____.</w:t>
      </w:r>
    </w:p>
    <w:p>
      <w:r>
        <w:t xml:space="preserve">nog ff de puntjes op de i en dan é ie klaar.</w:t>
      </w:r>
    </w:p>
    <w:p>
      <w:r>
        <w:t xml:space="preserve">Minha articulação dói tanto. Preciso controlar meu</w:t>
      </w:r>
    </w:p>
    <w:p>
      <w:r>
        <w:t xml:space="preserve">Jacks famintos poderiam alimentar o mundo com a quantidade de itens do cardápio de saladas "escolha saudável" que eles estão jogando fora bcoz no-1 está comprando.</w:t>
      </w:r>
    </w:p>
    <w:p>
      <w:r>
        <w:t xml:space="preserve">@_Margal Car OUI la StarAc' n'est pas morte outre-Atlantique</w:t>
      </w:r>
    </w:p>
    <w:p>
      <w:r>
        <w:t xml:space="preserve">@aislingconnell eu tinha falhado de um fim de semana. Esqueci-me do laptop para amostras esquecidas de figos para roupa masculina. Lol.</w:t>
      </w:r>
    </w:p>
    <w:p>
      <w:r>
        <w:t xml:space="preserve">mmmm. Tenho finalmente o novo álbum Toro y Moi e o novo álbum The Antlers no meu Ipod.</w:t>
      </w:r>
    </w:p>
    <w:p>
      <w:r>
        <w:t xml:space="preserve">Craig Mabbitt é meu ídolo, mas ele arruinou Escape The Fate.</w:t>
      </w:r>
    </w:p>
    <w:p>
      <w:r>
        <w:t xml:space="preserve">ouviu-o pela última vez hoje :(</w:t>
      </w:r>
    </w:p>
    <w:p>
      <w:r>
        <w:t xml:space="preserve">@kclem10 Você não mencionou nada sobre como fazer isso! Você simplesmente saiu muito cedo.</w:t>
      </w:r>
    </w:p>
    <w:p>
      <w:r>
        <w:t xml:space="preserve">Chá e chocolate Lion King pj's</w:t>
      </w:r>
    </w:p>
    <w:p>
      <w:r>
        <w:t xml:space="preserve">Hora de dormir e uma noite de tosse para esperar</w:t>
      </w:r>
    </w:p>
    <w:p>
      <w:r>
        <w:t xml:space="preserve">6 horas de hóquei de campo neste fim de semana.</w:t>
      </w:r>
    </w:p>
    <w:p>
      <w:r>
        <w:t xml:space="preserve">É bom ver novamente a luz vermelha no flash Ma BB (Y)</w:t>
      </w:r>
    </w:p>
    <w:p>
      <w:r>
        <w:t xml:space="preserve">quem me dera poder ir até a cadela que me apunhalou pelas costas e arrancar-lhe o coração. oh espere agora eu me lembro ELA NÃO TEM UM!</w:t>
      </w:r>
    </w:p>
    <w:p>
      <w:r>
        <w:t xml:space="preserve">Se eu contar algo a yu &amp; eu confio yu &amp; yu me foder considerem a luta em alguma merda real!</w:t>
      </w:r>
    </w:p>
    <w:p>
      <w:r>
        <w:t xml:space="preserve">Baaaahahaha. Horas e horas ao longo de vários meses chegaram finalmente a um produto final. Eu gostaria tanto de poder mostrar a vocês o que é</w:t>
      </w:r>
    </w:p>
    <w:p>
      <w:r>
        <w:t xml:space="preserve">Ter um coração a coração com Conhecer o verdadeiro eu...</w:t>
      </w:r>
    </w:p>
    <w:p>
      <w:r>
        <w:t xml:space="preserve">Tenho que fazer 57 em meu exame final para poder passar na biologia. Parece que vou estudar todos os dias até a próxima quarta-feira.</w:t>
      </w:r>
    </w:p>
    <w:p>
      <w:r>
        <w:t xml:space="preserve">@DaLuvleeKay seus negros também!!! Este negro disse que o sangue do período só molha mais a buceta o_O</w:t>
      </w:r>
    </w:p>
    <w:p>
      <w:r>
        <w:t xml:space="preserve">Fora para o aniversário de 70 anos da sogra. Shiu... é um</w:t>
      </w:r>
    </w:p>
    <w:p>
      <w:r>
        <w:t xml:space="preserve">"@APRILannGaStOn: chama você de bonita ao invés de quente ou sexy". Eu nunca fui chamada de linda....</w:t>
      </w:r>
    </w:p>
    <w:p>
      <w:r>
        <w:t xml:space="preserve">A alegria de Deus é muito mais avassaladora do que a semana das finais, vamos nos concentrar nisso esta semana e dar tudo a Ele.</w:t>
      </w:r>
    </w:p>
    <w:p>
      <w:r>
        <w:t xml:space="preserve">hahahahahahahaha é REALMENTE engraçado porque você não tem idéia do que está por vir</w:t>
      </w:r>
    </w:p>
    <w:p>
      <w:r>
        <w:t xml:space="preserve">k realmente não estou disposto a fazer nenhum trabalho de casa que eu realmente não queira fazer durante meu tempo livre... é quando eu começo a ter um debate comigo mesmo!</w:t>
      </w:r>
    </w:p>
    <w:p>
      <w:r>
        <w:t xml:space="preserve">@cassengineer My. Favorito. Filme de Natal. Sempre. Ever.</w:t>
      </w:r>
    </w:p>
    <w:p>
      <w:r>
        <w:t xml:space="preserve">Meno due puntate alla fine di Two&amp;halfMen l'originale. Vem tarifa senza Charlie dopo?</w:t>
      </w:r>
    </w:p>
    <w:p>
      <w:r>
        <w:t xml:space="preserve">A vida de um enxertador... Não é bonito.... Em uma nota positiva... Eu peguei meu trem 615 todos os dias esta semana...</w:t>
      </w:r>
    </w:p>
    <w:p>
      <w:r>
        <w:t xml:space="preserve">A melhor sensação quando alguém lhe diz que você perdeu peso &lt;333</w:t>
      </w:r>
    </w:p>
    <w:p>
      <w:r>
        <w:t xml:space="preserve">WOW :( Eu não ouvi falar sobre isso... SMH RT @Earth2Sun @MurdaMese Uma criança de 10 anos se matou.  Como? Como?</w:t>
      </w:r>
    </w:p>
    <w:p>
      <w:r>
        <w:t xml:space="preserve">Recebi meu vestido formal que ninguém vai usar este ano.  </w:t>
      </w:r>
    </w:p>
    <w:p>
      <w:r>
        <w:t xml:space="preserve">Ver o Vice Guia da Libéria às 3 da manhã foi uma má idéia</w:t>
      </w:r>
    </w:p>
    <w:p>
      <w:r>
        <w:t xml:space="preserve">Hoje, procure uma oportunidade de mudar a vida de alguém em vez de agradar a sua própria. É uma experiência muito mais gratificante!</w:t>
      </w:r>
    </w:p>
    <w:p>
      <w:r>
        <w:t xml:space="preserve">Tome tempo todos os dias para sentar-se aos pés de Jesus.    </w:t>
      </w:r>
    </w:p>
    <w:p>
      <w:r>
        <w:t xml:space="preserve"> me faz vomitar um lírio na boca...</w:t>
      </w:r>
    </w:p>
    <w:p>
      <w:r>
        <w:t xml:space="preserve">@katekillet nope punch punch.</w:t>
      </w:r>
    </w:p>
    <w:p>
      <w:r>
        <w:t xml:space="preserve">O Cmon ficou sem comida em assentos de vôo de 5 horas ao lado do taco de banheiro e do companheiro de fila com um ronco de gurgling.</w:t>
      </w:r>
    </w:p>
    <w:p>
      <w:r>
        <w:t xml:space="preserve">Grande...... Há gelo na estrada....</w:t>
      </w:r>
    </w:p>
    <w:p>
      <w:r>
        <w:t xml:space="preserve">Se você achava que "Suga Free" ( @djeclyps Dub Mix) era um banger, espere até ouvir o que eu não posso nem mencionar em breve...</w:t>
      </w:r>
    </w:p>
    <w:p>
      <w:r>
        <w:t xml:space="preserve">Em outras notícias de medo e miséria, a mãe chimpanzé começará sua visita de três dias amanhã.</w:t>
      </w:r>
    </w:p>
    <w:p>
      <w:r>
        <w:t xml:space="preserve">Ben calcanhar de porta de rede ser gefietst op pakjesavond</w:t>
      </w:r>
    </w:p>
    <w:p>
      <w:r>
        <w:t xml:space="preserve">Aquele momento incômodo quando você entra em sua sala e dois cachorros estão fazendo sexo</w:t>
      </w:r>
    </w:p>
    <w:p>
      <w:r>
        <w:t xml:space="preserve">@jcspeechcoach que você é. eu lhe provarei isso. me envie seu número de celular.</w:t>
      </w:r>
    </w:p>
    <w:p>
      <w:r>
        <w:t xml:space="preserve">Hoje é @missionpie pick up day! Tão absurdamente excitante sobre sua torta de miolo de pêra-framboesa! Eu acho que estou apaixonado... </w:t>
      </w:r>
    </w:p>
    <w:p>
      <w:r>
        <w:t xml:space="preserve">Bon je vais chez le coiffeur. Je sais pas comment je vais vais revenir.</w:t>
      </w:r>
    </w:p>
    <w:p>
      <w:r>
        <w:t xml:space="preserve">Como você simplesmente perde o jeans?!? Eu tenho procurado sem sucesso por um dos meus pares de jeans por cerca de 3 meses!!</w:t>
      </w:r>
    </w:p>
    <w:p>
      <w:r>
        <w:t xml:space="preserve">Uau, todos os caras no trabalho falando sobre videogames ...</w:t>
      </w:r>
    </w:p>
    <w:p>
      <w:r>
        <w:t xml:space="preserve">Isso me fez sentir de alguma forma... como se a merda que todos os negros fazem...!</w:t>
      </w:r>
    </w:p>
    <w:p>
      <w:r>
        <w:t xml:space="preserve">@MatthewAllin alt + 3 = hash key ... aproveite o grilo!</w:t>
      </w:r>
    </w:p>
    <w:p>
      <w:r>
        <w:t xml:space="preserve">@TRobertson7 Não gosto disto Estou nervoso para tropeçar Sinto que todos podem me ver</w:t>
      </w:r>
    </w:p>
    <w:p>
      <w:r>
        <w:t xml:space="preserve">@DaisyAsana Sopranos. Está tomando conta da minha vida... Desta vez em 3 semanas estaremos cheios e alegres e teremos muitos presentes novos e adoráveis...</w:t>
      </w:r>
    </w:p>
    <w:p>
      <w:r>
        <w:t xml:space="preserve">Dactilografando meu ensaio e apreciando meu batido de nog ovo!</w:t>
      </w:r>
    </w:p>
    <w:p>
      <w:r>
        <w:t xml:space="preserve">Quando as pessoas chupam seus dentes &lt;</w:t>
      </w:r>
    </w:p>
    <w:p>
      <w:r>
        <w:t xml:space="preserve">É o dia DEPOIS do Dia de Ação de Graças! Estou grato por cantarolar livremente Canções de Natal sem as pessoas me dizerem "Você está louco"! </w:t>
      </w:r>
    </w:p>
    <w:p>
      <w:r>
        <w:t xml:space="preserve">Às vezes fico sobrecarregado com o incrível apoio das pessoas com as quais me conectei no twitter.</w:t>
      </w:r>
    </w:p>
    <w:p>
      <w:r>
        <w:t xml:space="preserve">"@unknowng13: @Diezel_Mc @HarryBizzle1 let's have this convo off twitter". por que off twitter joe? Dnt u quer celebrar n espalhar notícias</w:t>
      </w:r>
    </w:p>
    <w:p>
      <w:r>
        <w:t xml:space="preserve">assistindo Easy A pelo meu solitário...gostaria de ter um parceiro de cinema :/ </w:t>
      </w:r>
    </w:p>
    <w:p>
      <w:r>
        <w:t xml:space="preserve">Sesta prática de massagem de casa</w:t>
      </w:r>
    </w:p>
    <w:p>
      <w:r>
        <w:t xml:space="preserve">@CarlyColgan hahahaha Eu não sabia como eu ia lidar com isso, mas fiz um layout de 10 páginas, então eu tenho direção... Abu time lolgan hahahaha</w:t>
      </w:r>
    </w:p>
    <w:p>
      <w:r>
        <w:t xml:space="preserve">@Miss_Brooke86 i coloquei-os no prêmio teddy raffle para a escola cega yer daft yer yer.</w:t>
      </w:r>
    </w:p>
    <w:p>
      <w:r>
        <w:t xml:space="preserve">Amor em casa quando minha mãe está rabugenta</w:t>
      </w:r>
    </w:p>
    <w:p>
      <w:r>
        <w:t xml:space="preserve">"@SWHS_Tae: @Sharif_Williams Ctfu Ainda não o tenho de volta, devo recuperá-lo amanhã"</w:t>
      </w:r>
    </w:p>
    <w:p>
      <w:r>
        <w:t xml:space="preserve">Hora de treinamento! PT klant wil TRX Workout hij weet alleen niet wat hem te wachten staat.</w:t>
      </w:r>
    </w:p>
    <w:p>
      <w:r>
        <w:t xml:space="preserve">wat iisz facebook comiin t2... eles colocam anutha viideo de ah giirl suckiin ah stiick SMH...</w:t>
      </w:r>
    </w:p>
    <w:p>
      <w:r>
        <w:t xml:space="preserve">Sinto uma noite de insônia chegando.</w:t>
      </w:r>
    </w:p>
    <w:p>
      <w:r>
        <w:t xml:space="preserve">@Mitch_Cohen asas e álcool aqui na minha casa</w:t>
      </w:r>
    </w:p>
    <w:p>
      <w:r>
        <w:t xml:space="preserve">Pintei meu quarto na casa de @emkboyd agora é hora de rasgar o tapete e terminar a madeira dura.</w:t>
      </w:r>
    </w:p>
    <w:p>
      <w:r>
        <w:t xml:space="preserve">"Você não pode ficar com raiva enquanto pavoneia o cavaquinho". - Jake Shimabukuro </w:t>
      </w:r>
    </w:p>
    <w:p>
      <w:r>
        <w:t xml:space="preserve">"@SmileyBasim: Não me envie uma foto depois das 2 da manhã, se você não for o Butt nekkid".</w:t>
      </w:r>
    </w:p>
    <w:p>
      <w:r>
        <w:t xml:space="preserve">Não posso encontrar minha armadura inferior para correr &lt;&lt;&lt;&lt;</w:t>
      </w:r>
    </w:p>
    <w:p>
      <w:r>
        <w:t xml:space="preserve">Trabalho de curso... chuva... escuridão... coxo.</w:t>
      </w:r>
    </w:p>
    <w:p>
      <w:r>
        <w:t xml:space="preserve">Acho que eu faço vitrine on-line só para me deprimir. </w:t>
      </w:r>
    </w:p>
    <w:p>
      <w:r>
        <w:t xml:space="preserve">Lo ga takut kegelapan yang lo takutin adalah apa yang ada di dalam kegelapan itu.</w:t>
      </w:r>
    </w:p>
    <w:p>
      <w:r>
        <w:t xml:space="preserve">@kaleighbrewer Completamente preparado! Ridículo, não temos nada a perder... É possível obter uma porcentagem negativa... &amp;</w:t>
      </w:r>
    </w:p>
    <w:p>
      <w:r>
        <w:t xml:space="preserve">Desejo que eles vendam ovos nog o ano todo</w:t>
      </w:r>
    </w:p>
    <w:p>
      <w:r>
        <w:t xml:space="preserve">Uma das minhas citações favoritas &amp; uma das minhas citações favoritas de sempre: "Agora eu sinto que o mundo é minha ostra e eu posso me livrar dela".</w:t>
      </w:r>
    </w:p>
    <w:p>
      <w:r>
        <w:t xml:space="preserve">Tal bênção é ver seus irmãos em Cristo trabalhando incansavelmente pelo Reino de Deus. </w:t>
      </w:r>
    </w:p>
    <w:p>
      <w:r>
        <w:t xml:space="preserve">Com o coração despedaçado por não ter marchado loucamente</w:t>
      </w:r>
    </w:p>
    <w:p>
      <w:r>
        <w:t xml:space="preserve">As pessoas mastigando são a coisa mais irritante de todos os tempos</w:t>
      </w:r>
    </w:p>
    <w:p>
      <w:r>
        <w:t xml:space="preserve">Eu pensei que a ppl queria estar na cadeia do twitter</w:t>
      </w:r>
    </w:p>
    <w:p>
      <w:r>
        <w:t xml:space="preserve">o treinamento de futebol vai ser molhado</w:t>
      </w:r>
    </w:p>
    <w:p>
      <w:r>
        <w:t xml:space="preserve">O domingo antes das finais... Aposto que a biblioteca está lotada. Butttt eu vou de qualquer maneira. </w:t>
      </w:r>
    </w:p>
    <w:p>
      <w:r>
        <w:t xml:space="preserve"> Satanás pode usar a dor do povo para perder nosso foco, agora na escravidão, libertar-se! Veja Êxodo 6:1-12</w:t>
      </w:r>
    </w:p>
    <w:p>
      <w:r>
        <w:t xml:space="preserve">Minha garganta está me matando ii pode engolir cevada :(</w:t>
      </w:r>
    </w:p>
    <w:p>
      <w:r>
        <w:t xml:space="preserve">Awww Bud I love you more RT @WhoWatchin_Joe: Feliz Ação de Graças ao meu fã @_MsDannyD_ love you see at 930 oh yea</w:t>
      </w:r>
    </w:p>
    <w:p>
      <w:r>
        <w:t xml:space="preserve">@JOURNEEKAE Vai ficar tudo bem. Vou trazer algo amanhã que fará você se sentir melhor!</w:t>
      </w:r>
    </w:p>
    <w:p>
      <w:r>
        <w:t xml:space="preserve">cada bar em casa parece uma recepção de casamento</w:t>
      </w:r>
    </w:p>
    <w:p>
      <w:r>
        <w:t xml:space="preserve">ok tempo para mim então talvez mais algum tempo para eu ir dormir</w:t>
      </w:r>
    </w:p>
    <w:p>
      <w:r>
        <w:t xml:space="preserve">Met z'n 4en Sint gekeken nu lekker slapen en morgen surprise weggeven en ontvangen in Lopik!  </w:t>
      </w:r>
    </w:p>
    <w:p>
      <w:r>
        <w:t xml:space="preserve">lool dem pessoas que conhecem toda a história de sua vida, mas estes tipos você não sabe nem mesmo o seu nome</w:t>
      </w:r>
    </w:p>
    <w:p>
      <w:r>
        <w:t xml:space="preserve">Lamentando o que você não conseguiu fazer antes, nem sempre lhe dá coragem para fazê-lo da próxima vez.</w:t>
      </w:r>
    </w:p>
    <w:p>
      <w:r>
        <w:t xml:space="preserve">Aquele triste momento em que você fica sem chumbo de lápis enquanto estuda cálculo. Aaaa e você não está perto de seu dormitório.</w:t>
      </w:r>
    </w:p>
    <w:p>
      <w:r>
        <w:t xml:space="preserve">Odeia corrigir meu papel de alegação de insanidade</w:t>
      </w:r>
    </w:p>
    <w:p>
      <w:r>
        <w:t xml:space="preserve">Atualmente ouvindo música de Natal apesar do fato de não ser Natal</w:t>
      </w:r>
    </w:p>
    <w:p>
      <w:r>
        <w:t xml:space="preserve">Amanhã, é preciso se levantar bem cedo. É o que eu recebo para o d-hall.</w:t>
      </w:r>
    </w:p>
    <w:p>
      <w:r>
        <w:t xml:space="preserve">@cammay23 bem, já que estamos confessando merda de mim e alejandro fazem troça de você</w:t>
      </w:r>
    </w:p>
    <w:p>
      <w:r>
        <w:t xml:space="preserve">Nada que nem mesmo um dia ventoso possa mexer com a forma como estou me sentindo mal.</w:t>
      </w:r>
    </w:p>
    <w:p>
      <w:r>
        <w:t xml:space="preserve">Esqueci de alimentar meu carro conseguiu rolar por Richmond Hill e depois teve que pegar uma cabine para o posto de gasolina e voltar.</w:t>
      </w:r>
    </w:p>
    <w:p>
      <w:r>
        <w:t xml:space="preserve">Morder minha língua é o fim adequado para uma noite de besteira. </w:t>
      </w:r>
    </w:p>
    <w:p>
      <w:r>
        <w:t xml:space="preserve">Meu avô (Pops) Parece Bonitinho de um jeito adolescente</w:t>
      </w:r>
    </w:p>
    <w:p>
      <w:r>
        <w:t xml:space="preserve">Corte meu maldito pé</w:t>
      </w:r>
    </w:p>
    <w:p>
      <w:r>
        <w:t xml:space="preserve">Eu Amo nesta época do ano eu Amo dizendo às pessoas o quanto sou grato por elas e o quanto as Amo! Isso me traz</w:t>
      </w:r>
    </w:p>
    <w:p>
      <w:r>
        <w:t xml:space="preserve">De pé no trem porque não gosto de sentar ao lado de estranhos</w:t>
      </w:r>
    </w:p>
    <w:p>
      <w:r>
        <w:t xml:space="preserve">PULAR PULAR PULAR! RT @bebeOrallo590: Meu cachorro não pode mais pular na minha cama. Ele precisa ser carregado.</w:t>
      </w:r>
    </w:p>
    <w:p>
      <w:r>
        <w:t xml:space="preserve">Maldição, eu ia para a cama também, então esta besteira começou.</w:t>
      </w:r>
    </w:p>
    <w:p>
      <w:r>
        <w:t xml:space="preserve">dia 1 da semana de folga: reunião no trabalho</w:t>
      </w:r>
    </w:p>
    <w:p>
      <w:r>
        <w:t xml:space="preserve">Queria que meu cabelo fosse longo o suficiente para pescar trança de rabo de peixe.</w:t>
      </w:r>
    </w:p>
    <w:p>
      <w:r>
        <w:t xml:space="preserve">Superávit orçamentário de US$ 876 milhões.</w:t>
      </w:r>
    </w:p>
    <w:p>
      <w:r>
        <w:t xml:space="preserve">Casa fechada ontem à noite para trabalhar depois de uma briga do UFC agora abrindo trabalho para uma festa de Natal para crianças e eu sou seu elfo hoje à noite</w:t>
      </w:r>
    </w:p>
    <w:p>
      <w:r>
        <w:t xml:space="preserve">Não muito feliz, porra!!! Do jeito que isto está indo, eu estarei solteiro no final do fim de semana....  </w:t>
      </w:r>
    </w:p>
    <w:p>
      <w:r>
        <w:t xml:space="preserve">Big ainda está acordado. DH está a caminho de casa do aeroporto...Vou deixá-lo lidar com a hora de dormir.</w:t>
      </w:r>
    </w:p>
    <w:p>
      <w:r>
        <w:t xml:space="preserve">@haysy_e haha! Ouvi dizer que Nigel estava lhe dando alguma atenção indesejada no outro dia! Fiquei preso em meu carro com ele por 40mins na sexta-feira.</w:t>
      </w:r>
    </w:p>
    <w:p>
      <w:r>
        <w:t xml:space="preserve">Quer que seus pais saibam que você é gay? Diga a eles durante o jantar de Natal.</w:t>
      </w:r>
    </w:p>
    <w:p>
      <w:r>
        <w:t xml:space="preserve">@LastNameBabyBoy Não há mais história de rock and roll</w:t>
      </w:r>
    </w:p>
    <w:p>
      <w:r>
        <w:t xml:space="preserve">Digite para se concentrar e estudar!</w:t>
      </w:r>
    </w:p>
    <w:p>
      <w:r>
        <w:t xml:space="preserve">Oops. Acho que não tirei o Boondock Saints daquela caixa antes de doá-lo ao Centro Familiar Hampden.</w:t>
      </w:r>
    </w:p>
    <w:p>
      <w:r>
        <w:t xml:space="preserve">Jeg har et skjult talent som forfatter. Det ante jeg ikke.</w:t>
      </w:r>
    </w:p>
    <w:p>
      <w:r>
        <w:t xml:space="preserve">Acabou de travar uma mini guerra com uma aranha. Ganhou e agora eu sou uma vítima em minha própria casa.</w:t>
      </w:r>
    </w:p>
    <w:p>
      <w:r>
        <w:t xml:space="preserve">Consegui encontrar Ailish entre 5000 crianças em @MotorpointArena.  Uma criança feliz por nos ver</w:t>
      </w:r>
    </w:p>
    <w:p>
      <w:r>
        <w:t xml:space="preserve">Para ser um bom treinador universitário, você tem que molestar crianças? </w:t>
      </w:r>
    </w:p>
    <w:p>
      <w:r>
        <w:t xml:space="preserve">@CharlotteFoot yeah é de fato feito algumas vezes antes, mas chegou ao ponto em que tem que ser afixado.</w:t>
      </w:r>
    </w:p>
    <w:p>
      <w:r>
        <w:t xml:space="preserve">@torivance Estou bem com o trabalho, estou licenciado em cosmetologia! Lol aka hairstylist/makeup artist haha! Aposto que você não sabia disso!</w:t>
      </w:r>
    </w:p>
    <w:p>
      <w:r>
        <w:t xml:space="preserve">Voltou à cidade com @JessElizabeth20 e a mãe... Para fazer compras novamente.</w:t>
      </w:r>
    </w:p>
    <w:p>
      <w:r>
        <w:t xml:space="preserve">Lol ela pensou que eu era xhoosin...no bitxh...I just like ya pea xoat...neva jump da gun wen it xums 2 me</w:t>
      </w:r>
    </w:p>
    <w:p>
      <w:r>
        <w:t xml:space="preserve">Esperou muito tempo para tentar encomendar os ornamentos Cinderela deste ano da Disney.com e agora eles estão esgotados</w:t>
      </w:r>
    </w:p>
    <w:p>
      <w:r>
        <w:t xml:space="preserve">@TheKillerRabbit ah dang. Eu tenho uma aula de tecelagem de aeróbica aquática/cesto que atende aqueles 4 meses.</w:t>
      </w:r>
    </w:p>
    <w:p>
      <w:r>
        <w:t xml:space="preserve">@morrplease @scottblanton Há alimentos. Também há aqui uma multidão maior do que eu já vi neste momento.</w:t>
      </w:r>
    </w:p>
    <w:p>
      <w:r>
        <w:t xml:space="preserve">O desfile terminou; o Papai Noel entrou. O Natal começou! Ouvindo minha música de Natal agora!!! (@kelseyheng)</w:t>
      </w:r>
    </w:p>
    <w:p>
      <w:r>
        <w:t xml:space="preserve">Simplesmente miserável. Tanta hwww...but primeira lição de canto/condução com um alegre russo. TAMBÉM.</w:t>
      </w:r>
    </w:p>
    <w:p>
      <w:r>
        <w:t xml:space="preserve">@Smajola ucabanga ukuthi kuse thekwini la? Esta é a Wits. Kid slaps lecturer during an exam n not a single laf out laf em voz alta.</w:t>
      </w:r>
    </w:p>
    <w:p>
      <w:r>
        <w:t xml:space="preserve">Um lindo começo amanhã às 6h30 da manhã!</w:t>
      </w:r>
    </w:p>
    <w:p>
      <w:r>
        <w:t xml:space="preserve">Deixei as luzes do meu carro acesas agora ele não liga lmfao</w:t>
      </w:r>
    </w:p>
    <w:p>
      <w:r>
        <w:t xml:space="preserve">O amigo do irmão voltou de Adelaide e conseguiu algo para me dar. Eu posso sentir algo :DD</w:t>
      </w:r>
    </w:p>
    <w:p>
      <w:r>
        <w:t xml:space="preserve">Eu sempre quero olhar para o tumblr no trabalho, mas há muitas partes do corpo nu no meu painel de instrumentos que me parecem inadequadas.</w:t>
      </w:r>
    </w:p>
    <w:p>
      <w:r>
        <w:t xml:space="preserve">Ouvindo algum Slipknot no meu ipod neste momento </w:t>
      </w:r>
    </w:p>
    <w:p>
      <w:r>
        <w:t xml:space="preserve">Finalmente tenho peixes de volta ao meu tanque. Agora eu tenho algo a mais</w:t>
      </w:r>
    </w:p>
    <w:p>
      <w:r>
        <w:t xml:space="preserve">eu quero criar uma nova vida agora se eles não me apoiarem :'( !!!!</w:t>
      </w:r>
    </w:p>
    <w:p>
      <w:r>
        <w:t xml:space="preserve">Desapontado por descobrir que meus decks de natal não estarão prontos quando eu chegar em casa</w:t>
      </w:r>
    </w:p>
    <w:p>
      <w:r>
        <w:t xml:space="preserve">É uma loucura como o homem da pizza pode aparecer mais rápido em sua casa do que a polícia pode</w:t>
      </w:r>
    </w:p>
    <w:p>
      <w:r>
        <w:t xml:space="preserve">Quando alguém me pede para assumir um caso, eu não volto e verifico duas vezes o trabalho. Confio que eles fizeram tudo certo. Confie nas pessoas!</w:t>
      </w:r>
    </w:p>
    <w:p>
      <w:r>
        <w:t xml:space="preserve">Wats worse dan makin pea salad...... Aveia-a</w:t>
      </w:r>
    </w:p>
    <w:p>
      <w:r>
        <w:t xml:space="preserve">A Gma caminha rápido &amp;&amp; lento ao mesmo tempo</w:t>
      </w:r>
    </w:p>
    <w:p>
      <w:r>
        <w:t xml:space="preserve">McMinnville para torneio de basquetebol durante o intervalo</w:t>
      </w:r>
    </w:p>
    <w:p>
      <w:r>
        <w:t xml:space="preserve">Finalmente o que fazer agora... Oh sim, mais trabalho</w:t>
      </w:r>
    </w:p>
    <w:p>
      <w:r>
        <w:t xml:space="preserve">Tortas de carne quente e creme duplo... Pena que ainda estou no trabalho.</w:t>
      </w:r>
    </w:p>
    <w:p>
      <w:r>
        <w:t xml:space="preserve">Ele foi muito esperto, ele me deu uma surra ontem à noite. Não podia nem estar mais bravo com seu pai.</w:t>
      </w:r>
    </w:p>
    <w:p>
      <w:r>
        <w:t xml:space="preserve">meu único medo é perder meu filho</w:t>
      </w:r>
    </w:p>
    <w:p>
      <w:r>
        <w:t xml:space="preserve">Tenha um dia de merda doentio! Literalmente!!</w:t>
      </w:r>
    </w:p>
    <w:p>
      <w:r>
        <w:t xml:space="preserve">Felizmente em posse de duas garrafas de @PearlJam Faithfull Ale de @dogfishbeer graças a @Redwhiteandbleu .  Obrigado Twitter! </w:t>
      </w:r>
    </w:p>
    <w:p>
      <w:r>
        <w:t xml:space="preserve">@barbbbb Uma amiga deficiente visual recebeu um conjunto e ela ficou viciada imediatamente. Tenho certeza de que este ano vou receber outro chapéu.</w:t>
      </w:r>
    </w:p>
    <w:p>
      <w:r>
        <w:t xml:space="preserve">@keriaann08 que é uma grande mana. Estou feliz que você esteja realmente feliz.</w:t>
      </w:r>
    </w:p>
    <w:p>
      <w:r>
        <w:t xml:space="preserve">Eu sempre os deixo andar sem correr atrás deles, mas por que quando eu quero que eles fiquem também?</w:t>
      </w:r>
    </w:p>
    <w:p>
      <w:r>
        <w:t xml:space="preserve">Desligar é Desligar para as pessoas que não o fazem... Fique com o novo Eles não merecem o</w:t>
      </w:r>
    </w:p>
    <w:p>
      <w:r>
        <w:t xml:space="preserve">Quer saber como eu conheço seu inverno? meus lábios estão rachados e meu cabelo está estático.</w:t>
      </w:r>
    </w:p>
    <w:p>
      <w:r>
        <w:t xml:space="preserve">Então eu esqueci que ontem era dia de pagamento</w:t>
      </w:r>
    </w:p>
    <w:p>
      <w:r>
        <w:t xml:space="preserve">Todos estão twittando para se divertirem e eu estou em casa tomando conta de mim doente.</w:t>
      </w:r>
    </w:p>
    <w:p>
      <w:r>
        <w:t xml:space="preserve">Oh H&amp;M outro par de seus jeans me rasgou de uma maneira embaraçosa @hmusa</w:t>
      </w:r>
    </w:p>
    <w:p>
      <w:r>
        <w:t xml:space="preserve">@hollywheldon @IndyCar True... nenhuma outra série de rodas abertas deve correr lá a qualquer momento... </w:t>
      </w:r>
    </w:p>
    <w:p>
      <w:r>
        <w:t xml:space="preserve">finalmente coloque a árvore de natal... im im im no espírito de natal agora :) deixe a esperança de que ela continue vindo     </w:t>
      </w:r>
    </w:p>
    <w:p>
      <w:r>
        <w:t xml:space="preserve">@amyhazelhansen não sei, mas me sinto como a morte.</w:t>
      </w:r>
    </w:p>
    <w:p>
      <w:r>
        <w:t xml:space="preserve">Reescrevendo partes do meu ensaio... Esse é o trabalho de hoje. O trabalho de amanhã é começar o curso de Ocean &amp; Coastal Processes [na biblioteca...]</w:t>
      </w:r>
    </w:p>
    <w:p>
      <w:r>
        <w:t xml:space="preserve">Melhor tomar banho e dormir... Competição de poms em Milwaukee amanhã! Tem que estar na escola às 6:30</w:t>
      </w:r>
    </w:p>
    <w:p>
      <w:r>
        <w:t xml:space="preserve">Eu amo minha equipe de awwwww e vou sentir muito a falta deles esta semana </w:t>
      </w:r>
    </w:p>
    <w:p>
      <w:r>
        <w:t xml:space="preserve">Medite sobre isto: o Senhor NUNCA o deixará nem o abandonará... Fique descansado... Traz incontornável inabalável</w:t>
      </w:r>
    </w:p>
    <w:p>
      <w:r>
        <w:t xml:space="preserve">"Vou te amar até que as estrelas caiam do céu para você e para mim". </w:t>
      </w:r>
    </w:p>
    <w:p>
      <w:r>
        <w:t xml:space="preserve">acordando para um lindo papel matemático esperando por você</w:t>
      </w:r>
    </w:p>
    <w:p>
      <w:r>
        <w:t xml:space="preserve">Altos nos anos 80 aqui em Palm Springs hoje! Ahhh...será lindo e eu poderei passar o Dia de Ação de Graças Parte Deux c/mãe e avó.</w:t>
      </w:r>
    </w:p>
    <w:p>
      <w:r>
        <w:t xml:space="preserve">Acho que meus bebês não estão dormindo hoje :(</w:t>
      </w:r>
    </w:p>
    <w:p>
      <w:r>
        <w:t xml:space="preserve">Acabei de ter meu vinho atualizado para uma fumaça branca. Lovely</w:t>
      </w:r>
    </w:p>
    <w:p>
      <w:r>
        <w:t xml:space="preserve">Agora é meio tempo para lamentar Dom que sacrificou sua própria vida para me salvar e ao resto da equipe COG mais cedo...</w:t>
      </w:r>
    </w:p>
    <w:p>
      <w:r>
        <w:t xml:space="preserve">Nem tudo isso faz esse amor Coldplay eu sei que já disse, mas... isso faz meu coração cantar</w:t>
      </w:r>
    </w:p>
    <w:p>
      <w:r>
        <w:t xml:space="preserve">"@fbemusic: Adoramos quando @PrecisionProd nos força a pensar em algo bom em 4 horas! LOL" &lt;---</w:t>
      </w:r>
    </w:p>
    <w:p>
      <w:r>
        <w:t xml:space="preserve">@JasssssK @alex24601munro Eu sei que parece coxo mas estou muito cansado e tenho que me levantar em 10 horas</w:t>
      </w:r>
    </w:p>
    <w:p>
      <w:r>
        <w:t xml:space="preserve">Meu telefone está inativo, então eu não recebo tweets @curtmega a menos que eu verifique no twitter :/</w:t>
      </w:r>
    </w:p>
    <w:p>
      <w:r>
        <w:t xml:space="preserve">@bellamalzone im jk não vou ficar de olho em você. i TERei que trabalhar no estande da concessão.</w:t>
      </w:r>
    </w:p>
    <w:p>
      <w:r>
        <w:t xml:space="preserve">Você sabe que eu gasto dinheiro porque gastar tempo é inútil.</w:t>
      </w:r>
    </w:p>
    <w:p>
      <w:r>
        <w:t xml:space="preserve">Todos os dias. Várias horas mais cedo.</w:t>
      </w:r>
    </w:p>
    <w:p>
      <w:r>
        <w:t xml:space="preserve">@JiffyRockets haha seu oh muito bem-vindo, mas você também não me verá amanhã porque tenho uma reunião de stu co distrito:(</w:t>
      </w:r>
    </w:p>
    <w:p>
      <w:r>
        <w:t xml:space="preserve">O apt está pronto para o Natal. Mal posso esperar que minha mãe volte para casa :)</w:t>
      </w:r>
    </w:p>
    <w:p>
      <w:r>
        <w:t xml:space="preserve">É uma manhã maravilhosa: Eu me alegrarei e ficarei feliz com isso!!!  </w:t>
      </w:r>
    </w:p>
    <w:p>
      <w:r>
        <w:t xml:space="preserve">Geslaagde stockverkoop! En maandag mag ik ik iets super leuk bekend maken op onze Fb-fanpagina! :-) </w:t>
      </w:r>
    </w:p>
    <w:p>
      <w:r>
        <w:t xml:space="preserve">Sinto falta de todos :( @sJsnerd @JocelynEdie @alexattack45 @steviejash3 @JeremyBell21.... minha família real me aborrece.</w:t>
      </w:r>
    </w:p>
    <w:p>
      <w:r>
        <w:t xml:space="preserve">ainda rezar todos os dias para que um dia você apareça em minha casa</w:t>
      </w:r>
    </w:p>
    <w:p>
      <w:r>
        <w:t xml:space="preserve">Tirar fotos de família.</w:t>
      </w:r>
    </w:p>
    <w:p>
      <w:r>
        <w:t xml:space="preserve">Não acredite que as mentiras me olham nos olhos por favor não tenha medo de mim....</w:t>
      </w:r>
    </w:p>
    <w:p>
      <w:r>
        <w:t xml:space="preserve">Um papel para escrever &amp; 2 testes para ir! Sim, eu coloquei esse profissional em (; </w:t>
      </w:r>
    </w:p>
    <w:p>
      <w:r>
        <w:t xml:space="preserve">@eringuingrich você sabe quem tenta me adicionar no facebook e eu continuo a negar...finalmente eu o enviei uma mensagem e disse a ele para me deixar em paz</w:t>
      </w:r>
    </w:p>
    <w:p>
      <w:r>
        <w:t xml:space="preserve">Quando eu for rico e tiver um Mac, vou fazer meu próprio aplicativo para iPhone no Twitter e tê-lo exatamente como eu quero.</w:t>
      </w:r>
    </w:p>
    <w:p>
      <w:r>
        <w:t xml:space="preserve">Algumas pessoas não têm classe ou respeito próprio, é uma vergonha</w:t>
      </w:r>
    </w:p>
    <w:p>
      <w:r>
        <w:t xml:space="preserve">Noite fria e enfadonha.</w:t>
      </w:r>
    </w:p>
    <w:p>
      <w:r>
        <w:t xml:space="preserve">deveria começar a fazer meu projeto científico...</w:t>
      </w:r>
    </w:p>
    <w:p>
      <w:r>
        <w:t xml:space="preserve">@AimeeMongoos_O eles substituíram minha loja de animais de estimação por uma loja de boa vontade </w:t>
      </w:r>
    </w:p>
    <w:p>
      <w:r>
        <w:t xml:space="preserve">Eu não posso mais apagar e fazer uma grande quantidade de coisas para a semana de volta.</w:t>
      </w:r>
    </w:p>
    <w:p>
      <w:r>
        <w:t xml:space="preserve">Deixei meu par favorito ou jeans na Purdue....... Seriamente..... Parece que tenho de ir de carro até lá...</w:t>
      </w:r>
    </w:p>
    <w:p>
      <w:r>
        <w:t xml:space="preserve">1º dia de pausa de ação de graças e tenho mergulhado</w:t>
      </w:r>
    </w:p>
    <w:p>
      <w:r>
        <w:t xml:space="preserve">Outra fenda neste telefone gay</w:t>
      </w:r>
    </w:p>
    <w:p>
      <w:r>
        <w:t xml:space="preserve">Tenho muito o que fazer para fazer uma lista. Por isso, sacrificarei minha vida a Ti O em  </w:t>
      </w:r>
    </w:p>
    <w:p>
      <w:r>
        <w:t xml:space="preserve"> pour moi car je n'ai pas beaucoup de followers :'(  </w:t>
      </w:r>
    </w:p>
    <w:p>
      <w:r>
        <w:t xml:space="preserve">Espero adormecer antes da cena da debandada.</w:t>
      </w:r>
    </w:p>
    <w:p>
      <w:r>
        <w:t xml:space="preserve">Estarei estudando até meu teste amanhã às 2</w:t>
      </w:r>
    </w:p>
    <w:p>
      <w:r>
        <w:t xml:space="preserve">wat ben ik tog blij met de 3knutselbakken van mn zusterr (: </w:t>
      </w:r>
    </w:p>
    <w:p>
      <w:r>
        <w:t xml:space="preserve">Ter que comprar um presente para a festa de Natal do Athletic Training esta noite. O que comprar o que comprar...</w:t>
      </w:r>
    </w:p>
    <w:p>
      <w:r>
        <w:t xml:space="preserve">Estou em uma base militar na Flórida tendo flashbacks da Escola Ranger.</w:t>
      </w:r>
    </w:p>
    <w:p>
      <w:r>
        <w:t xml:space="preserve">eugh eu não sei o que também comprar meu namorado para o Natal!</w:t>
      </w:r>
    </w:p>
    <w:p>
      <w:r>
        <w:t xml:space="preserve">Demain je passe l'après midi seul avec @kwakos dans une cave. Ca enviou le kwakontest rectibrosse.</w:t>
      </w:r>
    </w:p>
    <w:p>
      <w:r>
        <w:t xml:space="preserve">acaba de comprar o EP "Making Waves" do Sunless '97 em ITUNES!!! @sunless97</w:t>
      </w:r>
    </w:p>
    <w:p>
      <w:r>
        <w:t xml:space="preserve">Esta garota começou a chorar bc nós ficamos sem bolas de algodão</w:t>
      </w:r>
    </w:p>
    <w:p>
      <w:r>
        <w:t xml:space="preserve">@michaelianblack vai estar no The National hoje à noite. Adivinhe quem não vai estar no The National esta noite? Eu.</w:t>
      </w:r>
    </w:p>
    <w:p>
      <w:r>
        <w:t xml:space="preserve">Preciso que meu namorado venha me esfregar as costas...porque dói...e ele é bom nisso...pena que ele esteja a três horas de distância...</w:t>
      </w:r>
    </w:p>
    <w:p>
      <w:r>
        <w:t xml:space="preserve">adoro estar bem desperto sabendo que tenho que me levantar cedo para a escola</w:t>
      </w:r>
    </w:p>
    <w:p>
      <w:r>
        <w:t xml:space="preserve">@claire_deakin nice. Só estou em casa há 10 minutos. Preciso dormir e entrar cedo no trabalho</w:t>
      </w:r>
    </w:p>
    <w:p>
      <w:r>
        <w:t xml:space="preserve">Hoje recebi de minha mãe minha caneca de Natal de infância!</w:t>
      </w:r>
    </w:p>
    <w:p>
      <w:r>
        <w:t xml:space="preserve">Viva!! Golfinhos de Taiji seguros por mais um dia! </w:t>
      </w:r>
    </w:p>
    <w:p>
      <w:r>
        <w:t xml:space="preserve">uma noite de recuperação do atraso no trabalho e de candidatura a empregos</w:t>
      </w:r>
    </w:p>
    <w:p>
      <w:r>
        <w:t xml:space="preserve">"Sua conta foi habilitada para desenvolvimento. Agora você poderá ver o menu Desenvolvedor no último Spotify Preview build".</w:t>
      </w:r>
    </w:p>
    <w:p>
      <w:r>
        <w:t xml:space="preserve">@kelly_clarkson Você não tem idéia de como eu simplesmente gritei "NOOOOOO" em voz alta no trabalho!!! Eu não recebi minhas passagens.</w:t>
      </w:r>
    </w:p>
    <w:p>
      <w:r>
        <w:t xml:space="preserve">Amanhecendo...melhor do que eu pensava</w:t>
      </w:r>
    </w:p>
    <w:p>
      <w:r>
        <w:t xml:space="preserve">@hollynicolx eu ainda não sei :/ eles me enviarão a conta no correio</w:t>
      </w:r>
    </w:p>
    <w:p>
      <w:r>
        <w:t xml:space="preserve">@BackbeatsVocal eu faria, mas é nosso ensaio final oficial antes de nosso show na segunda-feira... Eu não acho que eles iriam a isso...</w:t>
      </w:r>
    </w:p>
    <w:p>
      <w:r>
        <w:t xml:space="preserve">A voir ma TL je me dis que ça sonne. Et que la caserne des pompiers est trèèèèès loin du bureau.</w:t>
      </w:r>
    </w:p>
    <w:p>
      <w:r>
        <w:t xml:space="preserve">yay o formulário está comprando uma cabra para o natal.</w:t>
      </w:r>
    </w:p>
    <w:p>
      <w:r>
        <w:t xml:space="preserve">Ahh tão feliz:) não ir para a escola amanhã! Mal posso esperar para estar com todos esta semana!</w:t>
      </w:r>
    </w:p>
    <w:p>
      <w:r>
        <w:t xml:space="preserve">17 dias 7 horas 41 minutos e 7 segundos até o Natal!!</w:t>
      </w:r>
    </w:p>
    <w:p>
      <w:r>
        <w:t xml:space="preserve">não posso esperar pelo futuro, embora eu tenha desejado algumas coisas, mas agora estou acostumado a essas </w:t>
      </w:r>
    </w:p>
    <w:p>
      <w:r>
        <w:t xml:space="preserve">Talvez eu realmente passe um semestre de aula  </w:t>
      </w:r>
    </w:p>
    <w:p>
      <w:r>
        <w:t xml:space="preserve">O sh*t acaba de atingir o ventilador metafórico  </w:t>
      </w:r>
    </w:p>
    <w:p>
      <w:r>
        <w:t xml:space="preserve">@RebekkavanPraag wat een talent! Daar is jouw paardenmeisje vast heel blij mee!</w:t>
      </w:r>
    </w:p>
    <w:p>
      <w:r>
        <w:t xml:space="preserve">@nprpolitics ha! Essa manchete me fez rir. </w:t>
      </w:r>
    </w:p>
    <w:p>
      <w:r>
        <w:t xml:space="preserve">Teste. Classe. Em seguida, Banda Desenhada.</w:t>
      </w:r>
    </w:p>
    <w:p>
      <w:r>
        <w:t xml:space="preserve">jantar no outback para o aniversário dos pais</w:t>
      </w:r>
    </w:p>
    <w:p>
      <w:r>
        <w:t xml:space="preserve">Estas não são emoções. São simplesmente pensamentos irracionais que se alimentam de uma emoção.</w:t>
      </w:r>
    </w:p>
    <w:p>
      <w:r>
        <w:t xml:space="preserve">Assim que eu adormeço, meu telefone desliga.....</w:t>
      </w:r>
    </w:p>
    <w:p>
      <w:r>
        <w:t xml:space="preserve">&amp; naw dez aint no mad mad tweets im stil tão feliz quanto eu posso b yal querer roubar meu</w:t>
      </w:r>
    </w:p>
    <w:p>
      <w:r>
        <w:t xml:space="preserve">Hoje tenho que ir mais uma vez ao tribunal do dízimo.</w:t>
      </w:r>
    </w:p>
    <w:p>
      <w:r>
        <w:t xml:space="preserve">Num clima de Sondheim hoje... É claro. Na única segunda-feira em que tive que cancelar minha aula (onde trabalhamos em Sondheim) eu tenho pneumonia!</w:t>
      </w:r>
    </w:p>
    <w:p>
      <w:r>
        <w:t xml:space="preserve">Estou em casa há 3 dias e esta é a primeira vez que vejo meus pais </w:t>
      </w:r>
    </w:p>
    <w:p>
      <w:r>
        <w:t xml:space="preserve">O homem é difícil de imaginar.</w:t>
      </w:r>
    </w:p>
    <w:p>
      <w:r>
        <w:t xml:space="preserve">Quem está sóbrio na maior noite de bebida do ano...? ESTA MULHER!!!</w:t>
      </w:r>
    </w:p>
    <w:p>
      <w:r>
        <w:t xml:space="preserve">Encontrei uma idéia que exigiria que eu fizesse 24 desenhos diferentes nos próximos dias: D Oh garoto, isso vai ser divertido. </w:t>
      </w:r>
    </w:p>
    <w:p>
      <w:r>
        <w:t xml:space="preserve">Que comecem as longas horas de estudo</w:t>
      </w:r>
    </w:p>
    <w:p>
      <w:r>
        <w:t xml:space="preserve">Sério, por que fazer um programa de merda sobre a maldita couve-flor - e eles passam a hora em seu telefone?</w:t>
      </w:r>
    </w:p>
    <w:p>
      <w:r>
        <w:t xml:space="preserve">Bem, eu ainda posso dar um passo, mas meus 8 a 5 dias acabaram.</w:t>
      </w:r>
    </w:p>
    <w:p>
      <w:r>
        <w:t xml:space="preserve">SEM TELEFONE AMIGO DE BOYFRIEND TONIGHT ELE ESTÁ TRABALHANDO 23:00 TILL 9:30am :( </w:t>
      </w:r>
    </w:p>
    <w:p>
      <w:r>
        <w:t xml:space="preserve">@Lucaaas_21 a 2 maiores bandas de todos os tempos criadores de todo o rock and roll pesado!! A satisfação é a 2ª melhor música de todos os tempos</w:t>
      </w:r>
    </w:p>
    <w:p>
      <w:r>
        <w:t xml:space="preserve">Eu não gosto de vadias e se eu não fosse Deus temendo e vivendo para meu filho eu mataria uma dessas vadias. EU JURO!</w:t>
      </w:r>
    </w:p>
    <w:p>
      <w:r>
        <w:t xml:space="preserve">@TheBodyShopUK Passar o dia com minha mãe e minha irmã fazendo nada mais do que pôr a conversa em dia</w:t>
      </w:r>
    </w:p>
    <w:p>
      <w:r>
        <w:t xml:space="preserve">Uma viagem ao walmart para comprar remédios para resfriado/tosse</w:t>
      </w:r>
    </w:p>
    <w:p>
      <w:r>
        <w:t xml:space="preserve">5 horas de sono e posso ir trabalhar novamente</w:t>
      </w:r>
    </w:p>
    <w:p>
      <w:r>
        <w:t xml:space="preserve">Ethan pode dizer coisas bonitas às vezes.</w:t>
      </w:r>
    </w:p>
    <w:p>
      <w:r>
        <w:t xml:space="preserve">É claro que os jogadores de basquete fariam uma apresentação sobre esportes</w:t>
      </w:r>
    </w:p>
    <w:p>
      <w:r>
        <w:t xml:space="preserve">@FlorencePorcel J'ai eu le même coup cette semaine en écoutant Yelle. 2 heures après Amazon me proposait d'acheter les albums...</w:t>
      </w:r>
    </w:p>
    <w:p>
      <w:r>
        <w:t xml:space="preserve">Mal posso esperar para surpreender meu irmão com seus primeiros ingressos para o @professorgreen em Brixton!!</w:t>
      </w:r>
    </w:p>
    <w:p>
      <w:r>
        <w:t xml:space="preserve">O teatro vai me matar E amanhã temos uma grande prática depois das aulas.  Quando devemos sair cedo para o intervalo. </w:t>
      </w:r>
    </w:p>
    <w:p>
      <w:r>
        <w:t xml:space="preserve">ensinar o sobrinho a andar por conta própria</w:t>
      </w:r>
    </w:p>
    <w:p>
      <w:r>
        <w:t xml:space="preserve">Querido Deus faça morrer a pessoa que está em minha mente (Ameen)</w:t>
      </w:r>
    </w:p>
    <w:p>
      <w:r>
        <w:t xml:space="preserve">espero que meu pai esqueça que eu vou ficar em casa por seu dia de trabalho :))</w:t>
      </w:r>
    </w:p>
    <w:p>
      <w:r>
        <w:t xml:space="preserve">Aww .____. Adoro como as outras pessoas dizem a meu bebê coisas que eu não tenho.</w:t>
      </w:r>
    </w:p>
    <w:p>
      <w:r>
        <w:t xml:space="preserve">Acabei de ter uma feliz surpresa no início do dia planejada por minha adorável esposa na Avenida em Tallahassee.</w:t>
      </w:r>
    </w:p>
    <w:p>
      <w:r>
        <w:t xml:space="preserve">Eu não consigo dormir neste fim de semana.</w:t>
      </w:r>
    </w:p>
    <w:p>
      <w:r>
        <w:t xml:space="preserve">Jesus Cristo! As gaivotas aqui são do tamanho de crianças pequenas!</w:t>
      </w:r>
    </w:p>
    <w:p>
      <w:r>
        <w:t xml:space="preserve">@Thumbpr Yay Calvin e Hobbes é simplesmente a melhor história em quadrinhos já escrita</w:t>
      </w:r>
    </w:p>
    <w:p>
      <w:r>
        <w:t xml:space="preserve">enquanto escreve simultaneamente um papel de 8 páginas para a mesma classe</w:t>
      </w:r>
    </w:p>
    <w:p>
      <w:r>
        <w:t xml:space="preserve">Reunião da missão na praia esta manhã seguida de um café com a adorável Rachel Kay. Agora descanse antes de ir para o encontro com Beth Kings.</w:t>
      </w:r>
    </w:p>
    <w:p>
      <w:r>
        <w:t xml:space="preserve">"A maneira de desenvolver a autoconfiança é fazer o que você teme". William Jennings Bryan</w:t>
      </w:r>
    </w:p>
    <w:p>
      <w:r>
        <w:t xml:space="preserve">@Swiftlogy como realmente todo post é tão mágico! me faz iluminar(: muito obrigado!!!</w:t>
      </w:r>
    </w:p>
    <w:p>
      <w:r>
        <w:t xml:space="preserve">vendo @nbrazz hoje fez totalmente o meu dia.</w:t>
      </w:r>
    </w:p>
    <w:p>
      <w:r>
        <w:t xml:space="preserve">Música de Natal o dia todo</w:t>
      </w:r>
    </w:p>
    <w:p>
      <w:r>
        <w:t xml:space="preserve">@EmilyKelberman não se preocupe...voltando para casa na quinta à noite :)</w:t>
      </w:r>
    </w:p>
    <w:p>
      <w:r>
        <w:t xml:space="preserve">Perdi a calma e amaldiçoei como uma cadela louca com um motorista esta manhã. Odeio que a pessoa me tenha transformado em  </w:t>
      </w:r>
    </w:p>
    <w:p>
      <w:r>
        <w:t xml:space="preserve">Quando o Ewok tenta acordar seu amigo Ewok caído.....I morre todas as vezes :'( </w:t>
      </w:r>
    </w:p>
    <w:p>
      <w:r>
        <w:t xml:space="preserve">Minha prima de 19 anos que não foi para a escola de modelo porque não lhe apeteceu fazer a papelada quer se casar logo</w:t>
      </w:r>
    </w:p>
    <w:p>
      <w:r>
        <w:t xml:space="preserve">Observando o Cidadão Kane. Está na minha lista de filmes. Eu não esperava que fosse engraçado e ainda assim estou rindo!</w:t>
      </w:r>
    </w:p>
    <w:p>
      <w:r>
        <w:t xml:space="preserve">@KeediKardashian Cynthia e sua irmã se metendo nisso por causa de Peter. Ela só precisa deixar cair essa sanguessuga...</w:t>
      </w:r>
    </w:p>
    <w:p>
      <w:r>
        <w:t xml:space="preserve">gosh DAMNIT...acabam de chegar do trabalho -___- &amp; eu tenho que DICK cheio de trabalhos de casa &amp; um SACK cheio de</w:t>
      </w:r>
    </w:p>
    <w:p>
      <w:r>
        <w:t xml:space="preserve">Os humores do pensamento são uma porcaria</w:t>
      </w:r>
    </w:p>
    <w:p>
      <w:r>
        <w:t xml:space="preserve">Mostramos às crianças um e-mail zombado do Papai Noel expressando preocupação de que elas possam ser retiradas da lista "Nice", a menos que elas se comportem.</w:t>
      </w:r>
    </w:p>
    <w:p>
      <w:r>
        <w:t xml:space="preserve">Minha barba passou de espetacular a hoboesca em 3 dias</w:t>
      </w:r>
    </w:p>
    <w:p>
      <w:r>
        <w:t xml:space="preserve">@UnsoundScone Alma é uma cadela maldita e esquemática que se atira para todos os lugares, toda nua e cagando D: Você jogou todas as 3?</w:t>
      </w:r>
    </w:p>
    <w:p>
      <w:r>
        <w:t xml:space="preserve">Espírito de Natal onde estás? Eu não posso sentir você aqui em Dubai.</w:t>
      </w:r>
    </w:p>
    <w:p>
      <w:r>
        <w:t xml:space="preserve">Última estação de torcida se for voar por....</w:t>
      </w:r>
    </w:p>
    <w:p>
      <w:r>
        <w:t xml:space="preserve"> melão Fechado! Vai ser restaurante</w:t>
      </w:r>
    </w:p>
    <w:p>
      <w:r>
        <w:t xml:space="preserve">Amanhã eu vou comer peru</w:t>
      </w:r>
    </w:p>
    <w:p>
      <w:r>
        <w:t xml:space="preserve">@Erebuss ou... j'ai peur de la suite</w:t>
      </w:r>
    </w:p>
    <w:p>
      <w:r>
        <w:t xml:space="preserve">Sentado acordado enquanto escuta meu namorado roncar</w:t>
      </w:r>
    </w:p>
    <w:p>
      <w:r>
        <w:t xml:space="preserve">@GagasSkalliwag Sim, obrigado. Vou precisar disso. Ele pode me dar mais de Novocaína e arruinar meu rosto para a vida... )</w:t>
      </w:r>
    </w:p>
    <w:p>
      <w:r>
        <w:t xml:space="preserve">A próxima semana parece uma boa semana só precisa de estar na escola por um dia! Só é preciso passar esta semana...</w:t>
      </w:r>
    </w:p>
    <w:p>
      <w:r>
        <w:t xml:space="preserve">A sensação que se tem quando se vê todos os outros felizes, além da única pessoa que realmente importa....you.  # </w:t>
      </w:r>
    </w:p>
    <w:p>
      <w:r>
        <w:t xml:space="preserve">Trabalhando na sexta-feira preta</w:t>
      </w:r>
    </w:p>
    <w:p>
      <w:r>
        <w:t xml:space="preserve">@usaopoly já é ruim o monopólio do futurama enviado com muito atraso, mas as caixas de jogo de defeitos de impressão arranhadas e sujas estão muito longe.</w:t>
      </w:r>
    </w:p>
    <w:p>
      <w:r>
        <w:t xml:space="preserve">Eu odeio ver velhinhas gordas saboreando sementes de girassol.</w:t>
      </w:r>
    </w:p>
    <w:p>
      <w:r>
        <w:t xml:space="preserve">Levou 13 minutos para o episódio piloto do Knight Rider dizer "Bem, isso acabou ficando estranho".</w:t>
      </w:r>
    </w:p>
    <w:p>
      <w:r>
        <w:t xml:space="preserve">Eu sorrio, danço, rio: minha vida a serviço do</w:t>
      </w:r>
    </w:p>
    <w:p>
      <w:r>
        <w:t xml:space="preserve">Talento secreto: cair escadas abaixo e tropeçar nelas</w:t>
      </w:r>
    </w:p>
    <w:p>
      <w:r>
        <w:t xml:space="preserve">Dan ternyata banyak nyawa tertolong oleh defibrillator (alat kejut jantungung) (selain mungkin karna faktor msh ada usia :p)</w:t>
      </w:r>
    </w:p>
    <w:p>
      <w:r>
        <w:t xml:space="preserve">Deal or No Deal é uma merda de punheta. Um programa tão merdoso e inútil. Por que diabos ele está lá!?!?!?</w:t>
      </w:r>
    </w:p>
    <w:p>
      <w:r>
        <w:t xml:space="preserve">@freek_boon Haha leuk. voor wie gekocht.ik mag morgen Uitpakken van ouders en maandag uitpakken van</w:t>
      </w:r>
    </w:p>
    <w:p>
      <w:r>
        <w:t xml:space="preserve">Dia certo da árvore de Natal</w:t>
      </w:r>
    </w:p>
    <w:p>
      <w:r>
        <w:t xml:space="preserve">@erin50michael não se preocupe. Eu sou bom! Apenas descuidado</w:t>
      </w:r>
    </w:p>
    <w:p>
      <w:r>
        <w:t xml:space="preserve">Carro embalado para NC agora eu tenho que trabalhar 10 horas</w:t>
      </w:r>
    </w:p>
    <w:p>
      <w:r>
        <w:t xml:space="preserve">@gleniboy cool thanks mate. Eu também tenho o seu. Espero que você goste de laranjas :)</w:t>
      </w:r>
    </w:p>
    <w:p>
      <w:r>
        <w:t xml:space="preserve">Hoje foi tão difícil ganhar bilhetes para Jerry Seinfeld no rádio. </w:t>
      </w:r>
    </w:p>
    <w:p>
      <w:r>
        <w:t xml:space="preserve">Uma noite chata e longa à minha frente :/</w:t>
      </w:r>
    </w:p>
    <w:p>
      <w:r>
        <w:t xml:space="preserve">Acordo chateado, vou para a cama chateado.</w:t>
      </w:r>
    </w:p>
    <w:p>
      <w:r>
        <w:t xml:space="preserve">cool pennfield fechado...eu ainda tenho que ir ao classy kcc amanhã</w:t>
      </w:r>
    </w:p>
    <w:p>
      <w:r>
        <w:t xml:space="preserve">Feliz aniversário JASPER!!!!</w:t>
      </w:r>
    </w:p>
    <w:p>
      <w:r>
        <w:t xml:space="preserve">Um telefonema hoje à noite seria ótimo.</w:t>
      </w:r>
    </w:p>
    <w:p>
      <w:r>
        <w:t xml:space="preserve">@TheDailyShow faltando minha lixeira matinal...</w:t>
      </w:r>
    </w:p>
    <w:p>
      <w:r>
        <w:t xml:space="preserve">Eu realmente não sei por que o fark que eu preciso estar acordado a esta hora quando minha aula só começa às 14h!?</w:t>
      </w:r>
    </w:p>
    <w:p>
      <w:r>
        <w:t xml:space="preserve">Sinto-me meio vazio porque hoje não vou atirar e congelar.</w:t>
      </w:r>
    </w:p>
    <w:p>
      <w:r>
        <w:t xml:space="preserve">Café preto meu iPad e minhas eMags antes do trabalho</w:t>
      </w:r>
    </w:p>
    <w:p>
      <w:r>
        <w:t xml:space="preserve">Acabou de escrever um grande tweet longo e depois BAM ele desaparece!!Grrrrrrrr</w:t>
      </w:r>
    </w:p>
    <w:p>
      <w:r>
        <w:t xml:space="preserve">@maddieaustin45 Hahah (: esta é a verdade! sabendo que provavelmente faremos 3 folhas de trabalho.</w:t>
      </w:r>
    </w:p>
    <w:p>
      <w:r>
        <w:t xml:space="preserve">a música de natal tocada em todo o shopping está me colocando de muito bom humor </w:t>
      </w:r>
    </w:p>
    <w:p>
      <w:r>
        <w:t xml:space="preserve">deitar no meu chão olhando para o teto e ouvir música incrível é a melhor sensação de sempre</w:t>
      </w:r>
    </w:p>
    <w:p>
      <w:r>
        <w:t xml:space="preserve">Última mudança social e educacional na classe da América Latina :(</w:t>
      </w:r>
    </w:p>
    <w:p>
      <w:r>
        <w:t xml:space="preserve">@Folie_Privee ton addiction à la chair putréfiée et aux scènes anthropophages me fait légèrement flipper</w:t>
      </w:r>
    </w:p>
    <w:p>
      <w:r>
        <w:t xml:space="preserve">As pessoas deveriam me enviar mensagens de texto ... sinto-me um perdedor.</w:t>
      </w:r>
    </w:p>
    <w:p>
      <w:r>
        <w:t xml:space="preserve">Shell fora do caminhão, mas agora eu posso limpá-lo.</w:t>
      </w:r>
    </w:p>
    <w:p>
      <w:r>
        <w:t xml:space="preserve">RIP Gary Speed pensamentos vão para sua esposa e filhos!</w:t>
      </w:r>
    </w:p>
    <w:p>
      <w:r>
        <w:t xml:space="preserve">tempo para ir aos livros por algumas horas... depois ir à cidade para procurar presentes de Natal....</w:t>
      </w:r>
    </w:p>
    <w:p>
      <w:r>
        <w:t xml:space="preserve">Hoje em dia, alguns poucos erros de digitação. É melhor enfiar minhas mãos na geladeira para aquecê-las. </w:t>
      </w:r>
    </w:p>
    <w:p>
      <w:r>
        <w:t xml:space="preserve">Nada me parte mais o coração do que um bebê doente</w:t>
      </w:r>
    </w:p>
    <w:p>
      <w:r>
        <w:t xml:space="preserve">Eu adoro aparecer na aula e descobrir que tenho um teste</w:t>
      </w:r>
    </w:p>
    <w:p>
      <w:r>
        <w:t xml:space="preserve">Ventre de geléia amanhã nos encontraremos novamente</w:t>
      </w:r>
    </w:p>
    <w:p>
      <w:r>
        <w:t xml:space="preserve">Querida FoxandFriends porque algumas famílias de crianças adoram processar</w:t>
      </w:r>
    </w:p>
    <w:p>
      <w:r>
        <w:t xml:space="preserve">Lol...eu sinto yu! RT @Reggie_bo: Mais do que tudo no mundo, eu quero ser feliz...quero dizer, puro</w:t>
      </w:r>
    </w:p>
    <w:p>
      <w:r>
        <w:t xml:space="preserve">Minha avó estava rindo muito ontem à noite!!! Meu avô deve ter tocado seu ponto molhado</w:t>
      </w:r>
    </w:p>
    <w:p>
      <w:r>
        <w:t xml:space="preserve">@TiaRuggiero @brookephelan hahah sim! lembra quando eu estava prestes a dar um chute na cara de Becca?? </w:t>
      </w:r>
    </w:p>
    <w:p>
      <w:r>
        <w:t xml:space="preserve">Na verdade sou um aleijado, mas estou no grupo verde para o carnaval de inverno.</w:t>
      </w:r>
    </w:p>
    <w:p>
      <w:r>
        <w:t xml:space="preserve">@DameJudiOfDench não é um golpe se eu também preciso de um Xbox? Quanto custam? Hmmmm têm bônus para gastar</w:t>
      </w:r>
    </w:p>
    <w:p>
      <w:r>
        <w:t xml:space="preserve">Missin' My Boo . Não a vejo até sexta-feira .</w:t>
      </w:r>
    </w:p>
    <w:p>
      <w:r>
        <w:t xml:space="preserve">Nunca antecipar para uma faixa vermelha!! Todos a bordo Aniversário Chewys</w:t>
      </w:r>
    </w:p>
    <w:p>
      <w:r>
        <w:t xml:space="preserve">Ir ao ginásio não para queimar gordura, mas para queimar toda essa merda negativa </w:t>
      </w:r>
    </w:p>
    <w:p>
      <w:r>
        <w:t xml:space="preserve">Eu odeio esse caroço que você tem na garganta quando você realmente quer chorar, mas não quer deixá-lo sair</w:t>
      </w:r>
    </w:p>
    <w:p>
      <w:r>
        <w:t xml:space="preserve">Woonkamer é a palavra de ordem para uma faixa de cintilação e de brilho e de baixo custo (gnagna!).</w:t>
      </w:r>
    </w:p>
    <w:p>
      <w:r>
        <w:t xml:space="preserve">Esta semana vou ficar irritável como o caralho :)</w:t>
      </w:r>
    </w:p>
    <w:p>
      <w:r>
        <w:t xml:space="preserve">@hayraee que é tão querido de sua parte(: Sinto falta de você com um muffinzinho!</w:t>
      </w:r>
    </w:p>
    <w:p>
      <w:r>
        <w:t xml:space="preserve">Na festa de aniversário surpresa dos meus avós!</w:t>
      </w:r>
    </w:p>
    <w:p>
      <w:r>
        <w:t xml:space="preserve">Acabou de ser feito no doc... Meu pescoço está fora do lugar e minhas costas estão curvadas.</w:t>
      </w:r>
    </w:p>
    <w:p>
      <w:r>
        <w:t xml:space="preserve">Quando as palavras que você está escrevendo não passam pela parte do seu cérebro que realmente as compreende. </w:t>
      </w:r>
    </w:p>
    <w:p>
      <w:r>
        <w:t xml:space="preserve">Prontos para a assada de fim de semana desta noite!! </w:t>
      </w:r>
    </w:p>
    <w:p>
      <w:r>
        <w:t xml:space="preserve">@virtual ativismo o TIMING foi premeditadamente explosivo - 2say caso contrário os acusaria de estupidez criminal- </w:t>
      </w:r>
    </w:p>
    <w:p>
      <w:r>
        <w:t xml:space="preserve">lol as coisas que as pessoas fazem nas salas de cinema</w:t>
      </w:r>
    </w:p>
    <w:p>
      <w:r>
        <w:t xml:space="preserve">Acabo de descobrir que meu primeiro supervisor (depois da faculdade) faleceu no ano passado.  Eu gostaria de ter sabido.  Ele era um cara tão legal. </w:t>
      </w:r>
    </w:p>
    <w:p>
      <w:r>
        <w:t xml:space="preserve">@NatalieMcCoy Eu não posso ser um daqueles amigos à noite te vejo na manhã chata</w:t>
      </w:r>
    </w:p>
    <w:p>
      <w:r>
        <w:t xml:space="preserve">Não é TODO O DIA que você vê um cadáver com rodas para fora da direita em frente a você.  </w:t>
      </w:r>
    </w:p>
    <w:p>
      <w:r>
        <w:t xml:space="preserve">bem, escureceu rápido... Mas estou feliz que tenha chovido</w:t>
      </w:r>
    </w:p>
    <w:p>
      <w:r>
        <w:t xml:space="preserve">Jackie faz o ABSOLUTO MAIS ugh ela me deixa doente</w:t>
      </w:r>
    </w:p>
    <w:p>
      <w:r>
        <w:t xml:space="preserve">Desfile de Natal hoje...</w:t>
      </w:r>
    </w:p>
    <w:p>
      <w:r>
        <w:t xml:space="preserve">Quero colocar alguns hashtags neste papel só para ver o que meu professor diz.</w:t>
      </w:r>
    </w:p>
    <w:p>
      <w:r>
        <w:t xml:space="preserve">@_TheVisionary Yeah Mas podemos atravessar...Eu já chamei esta história desde a 1ª semana de escola.</w:t>
      </w:r>
    </w:p>
    <w:p>
      <w:r>
        <w:t xml:space="preserve">@ikwilchocola Hihi jawel. . IK HAD JOU OOK VERTELD OVER MN ONENIGHTSTAND hahha ok. en dan vertel ik ook nog iets/</w:t>
      </w:r>
    </w:p>
    <w:p>
      <w:r>
        <w:t xml:space="preserve"> quando você parte três corações... Incluindo o seu</w:t>
      </w:r>
    </w:p>
    <w:p>
      <w:r>
        <w:t xml:space="preserve">Eu me tornei uma pessoa amarga. Para que serve colocar um sorriso falso se eu não aprecio ninguém.</w:t>
      </w:r>
    </w:p>
    <w:p>
      <w:r>
        <w:t xml:space="preserve">Eu não quero saber de você foder!</w:t>
      </w:r>
    </w:p>
    <w:p>
      <w:r>
        <w:t xml:space="preserve">@brittany3693 @Hollykeeling09 sooo idk se a Brittany lhe disse ou não...mas eu vou à tigela de ferro com yall Saturday!!!!</w:t>
      </w:r>
    </w:p>
    <w:p>
      <w:r>
        <w:t xml:space="preserve">meu choque finalmente começou a desaparecer e agora posso dizer o seguinte: jim Magic IGNORED me ontem ele estava muito ocupado conversando com hanna...</w:t>
      </w:r>
    </w:p>
    <w:p>
      <w:r>
        <w:t xml:space="preserve">@prdru1 Eu sei bem? Ele é atraente, mas nenhum atleta esportivo jamais ganhou um apelo.</w:t>
      </w:r>
    </w:p>
    <w:p>
      <w:r>
        <w:t xml:space="preserve">O Fator Medo está voltando?</w:t>
      </w:r>
    </w:p>
    <w:p>
      <w:r>
        <w:t xml:space="preserve">Acho que não vou ter notícias do meu bebê hoje à noite :(</w:t>
      </w:r>
    </w:p>
    <w:p>
      <w:r>
        <w:t xml:space="preserve">Ah, você não adora estar certo sobre algo que você gostaria de estar errado sobre ...</w:t>
      </w:r>
    </w:p>
    <w:p>
      <w:r>
        <w:t xml:space="preserve">@balianoakleymum @golferbell soa bem...! Uma longa viagem até Bristol me espera!</w:t>
      </w:r>
    </w:p>
    <w:p>
      <w:r>
        <w:t xml:space="preserve">Ir ao Banquet para conhecer a mãe padrasto nani Piya e o tio Daryl. Whoa dia real da família hoje</w:t>
      </w:r>
    </w:p>
    <w:p>
      <w:r>
        <w:t xml:space="preserve">Uma manhã gloriosamente tardia com as crianças. Elas estão sendo bem comportadas. O QUE ELES ESTÃO PLANEJANDO?</w:t>
      </w:r>
    </w:p>
    <w:p>
      <w:r>
        <w:t xml:space="preserve">@BloggingBombers wow-did eles realmente sentem que ele tinha tanto gás sobrando no tanque...?</w:t>
      </w:r>
    </w:p>
    <w:p>
      <w:r>
        <w:t xml:space="preserve">Caramba, esta dor no joelho é excruciante desde que este bloqueio nervoso se desgastou.</w:t>
      </w:r>
    </w:p>
    <w:p>
      <w:r>
        <w:t xml:space="preserve">@liberaljohn34 não tem ideologia alguma, apenas maximiza os lucros cegamente. Os indivíduos não importam mais!</w:t>
      </w:r>
    </w:p>
    <w:p>
      <w:r>
        <w:t xml:space="preserve">A mulher racista no bonde fez figura de tola, que idiota ignorante e que jura violar seu filhinho como aquele borrão!</w:t>
      </w:r>
    </w:p>
    <w:p>
      <w:r>
        <w:t xml:space="preserve">Finalmente, decido deixar o escritório e ele começa a baldear para baixo novamente.</w:t>
      </w:r>
    </w:p>
    <w:p>
      <w:r>
        <w:t xml:space="preserve">Dia 1 de Extreme Home Makeover Claffey Edition com @staceyclaffey. Hope @ShawiClaff aprecia sua nova e humilde morada!</w:t>
      </w:r>
    </w:p>
    <w:p>
      <w:r>
        <w:t xml:space="preserve">Relembrando os bons tempos através de fotos. Lembro-me de todas as nossas piadas e do dia em que nos conhecemos. Éramos inseparáveis!</w:t>
      </w:r>
    </w:p>
    <w:p>
      <w:r>
        <w:t xml:space="preserve">Adivinhe quem é o primeiro da fila em Yoshi's Oakland a ouvir Mike Stern. Graças à minha incrível esposa!</w:t>
      </w:r>
    </w:p>
    <w:p>
      <w:r>
        <w:t xml:space="preserve">o ano letivo está sendo alterado de 180 dias para 185 dias.</w:t>
      </w:r>
    </w:p>
    <w:p>
      <w:r>
        <w:t xml:space="preserve">@lovatoslove OMG!!!!!!!!!!! FODA-SE ISSO! O NATAL É O ANIVERSÁRIO DE JESUS!!! NADA DEVERIA ESTAR ABERTO NESSE DIA! BNEOUWUWO</w:t>
      </w:r>
    </w:p>
    <w:p>
      <w:r>
        <w:t xml:space="preserve">Fui submetido ao teste de calcário e desceu minha nota em quatro pontos.</w:t>
      </w:r>
    </w:p>
    <w:p>
      <w:r>
        <w:t xml:space="preserve">Fora do trabalho pronto para dormir. Sorte a minha ter que dormir uma hora antes de ter que me preparar para meu outro trabalho.</w:t>
      </w:r>
    </w:p>
    <w:p>
      <w:r>
        <w:t xml:space="preserve">Eu só posso ouvir o Death Cab fro Cutie por curtos períodos de tempo.</w:t>
      </w:r>
    </w:p>
    <w:p>
      <w:r>
        <w:t xml:space="preserve">@james_safc_1973 no final do dia, seu pessoal ainda sendo agredido e ferido</w:t>
      </w:r>
    </w:p>
    <w:p>
      <w:r>
        <w:t xml:space="preserve">Lembrando que minha vida é cercada de um lado pelas lembranças dos atos dos deuses e do outro pela esperança em Suas promessas - o que quer que esteja acontecendo...</w:t>
      </w:r>
    </w:p>
    <w:p>
      <w:r>
        <w:t xml:space="preserve">telefones sendo consertados finalmente é por isso que você não deve chicotear seu telefone em uma parede.</w:t>
      </w:r>
    </w:p>
    <w:p>
      <w:r>
        <w:t xml:space="preserve">Espero que você diga às suas famílias que esta merda não parece...eu tenho que ter...</w:t>
      </w:r>
    </w:p>
    <w:p>
      <w:r>
        <w:t xml:space="preserve">Odeio quando você tem uma aula às 3, mas ainda tem que ir à escola às 12 -_-</w:t>
      </w:r>
    </w:p>
    <w:p>
      <w:r>
        <w:t xml:space="preserve">Desfile de Natal hoje. </w:t>
      </w:r>
    </w:p>
    <w:p>
      <w:r>
        <w:t xml:space="preserve">"awwwww olha as vacas bebês correndo!" "sim, em cerca de um ano eles serão seu bife".</w:t>
      </w:r>
    </w:p>
    <w:p>
      <w:r>
        <w:t xml:space="preserve">Agora é hora de começar uma noite de patrão</w:t>
      </w:r>
    </w:p>
    <w:p>
      <w:r>
        <w:t xml:space="preserve">Eu amo meus primos e meus tios! Definitivamente, vale a pena passar algum tempo com a fama :) E cheguei em casa de uma casa totalmente decorada!!!</w:t>
      </w:r>
    </w:p>
    <w:p>
      <w:r>
        <w:t xml:space="preserve">não é américa grande vamos todos agradecer pelo que temos porque é brilhante e eles nos disseram que vamos gostar no TEEVEE</w:t>
      </w:r>
    </w:p>
    <w:p>
      <w:r>
        <w:t xml:space="preserve"> SE você mijar em wahlberg, sua cabeça de cachorro será cortada e colocada através da porta do cachorro...</w:t>
      </w:r>
    </w:p>
    <w:p>
      <w:r>
        <w:t xml:space="preserve">Novas filmagens em estúdio vendredi ! Je vous fait par des photos de se week end des que le photographe me les aura remis !</w:t>
      </w:r>
    </w:p>
    <w:p>
      <w:r>
        <w:t xml:space="preserve">Decidi...não permitirei que ninguém me diga que não posso ouvir durante todo o ano. &amp;</w:t>
      </w:r>
    </w:p>
    <w:p>
      <w:r>
        <w:t xml:space="preserve">Quer ver os pés felizes 2! Sana idate naman ako ni Justin. Sobrang ocupado na lagi eh :(</w:t>
      </w:r>
    </w:p>
    <w:p>
      <w:r>
        <w:t xml:space="preserve">Sinto falta do meu namorado e não pude falar com ele por causa das finais.</w:t>
      </w:r>
    </w:p>
    <w:p>
      <w:r>
        <w:t xml:space="preserve">Finalmente consegui que meu controlador trabalhasse com a Skyrim!</w:t>
      </w:r>
    </w:p>
    <w:p>
      <w:r>
        <w:t xml:space="preserve">Enviando minha nova lente de volta e economizando por uma 35mm. Tenho que continuar repetindo para mim mesmo... "É apenas uma 'coisa', é apenas uma 'coisa'".</w:t>
      </w:r>
    </w:p>
    <w:p>
      <w:r>
        <w:t xml:space="preserve">Quando você está preso a alguém; sua natureza egoísta e insegurança não o deixariam ir e fazer o que eles devem ser ou fazer</w:t>
      </w:r>
    </w:p>
    <w:p>
      <w:r>
        <w:t xml:space="preserve">Existem apenas 5 escolas que se classificaram tanto no futebol quanto no basquetebol. A Universidade do Missouri por acaso é uma delas.M-I-Z!</w:t>
      </w:r>
    </w:p>
    <w:p>
      <w:r>
        <w:t xml:space="preserve">fui até a mva para obter minha licença para descobrir que eu estava programado para levá-la na próxima semana e ninguém pode me levar então.</w:t>
      </w:r>
    </w:p>
    <w:p>
      <w:r>
        <w:t xml:space="preserve">A cada um de seus.(Suum Cuique)Cicero Celebrate Life esta é sua única chance Dê uma de &amp;</w:t>
      </w:r>
    </w:p>
    <w:p>
      <w:r>
        <w:t xml:space="preserve">sinto falta do meu cabelo comprido. )</w:t>
      </w:r>
    </w:p>
    <w:p>
      <w:r>
        <w:t xml:space="preserve">Estou incrivelmente grato por todas as bênçãos que DEUS me deu e pelo meu relacionamento com o meu SENHOR SENHOR Salvador e PAI CELESTIAL! </w:t>
      </w:r>
    </w:p>
    <w:p>
      <w:r>
        <w:t xml:space="preserve">Acabei de encontrar alguém que odeia Charlie Brown tanto quanto a mim!!!! Minha alma gêmea @collinrudkin sim!!!!!!!!!!!!'.</w:t>
      </w:r>
    </w:p>
    <w:p>
      <w:r>
        <w:t xml:space="preserve">A primeira pessoa bêbada avistada com 2 minutos de estar na cidade.</w:t>
      </w:r>
    </w:p>
    <w:p>
      <w:r>
        <w:t xml:space="preserve">No trabalho e pronto para mais um dia</w:t>
      </w:r>
    </w:p>
    <w:p>
      <w:r>
        <w:t xml:space="preserve">O que. O. Foda-se. Tão pronto para que este semestre termine.</w:t>
      </w:r>
    </w:p>
    <w:p>
      <w:r>
        <w:t xml:space="preserve">Em outras notícias, devido ao esquecimento de um cinto e um casaco comprido que impede o engate destas calças de ganga, é um movimento de um andar que se agita de bater no convés.</w:t>
      </w:r>
    </w:p>
    <w:p>
      <w:r>
        <w:t xml:space="preserve">Você não sabe que a cadela voltou.</w:t>
      </w:r>
    </w:p>
    <w:p>
      <w:r>
        <w:t xml:space="preserve">Amanhã, o dever do júri!</w:t>
      </w:r>
    </w:p>
    <w:p>
      <w:r>
        <w:t xml:space="preserve">trazendo de volta meus cabelos lisos. não pensei que eu iria</w:t>
      </w:r>
    </w:p>
    <w:p>
      <w:r>
        <w:t xml:space="preserve">Maak ik wel mesmo um nieuwe. Een stomme.</w:t>
      </w:r>
    </w:p>
    <w:p>
      <w:r>
        <w:t xml:space="preserve">encontrei minha antiga lâmpada de lava!</w:t>
      </w:r>
    </w:p>
    <w:p>
      <w:r>
        <w:t xml:space="preserve">1h30 da manhã. Basta ler um tweet de @KILLSTEENKILL que mencionou @MattJackson13. Esta noite vai ser um clássico brutal. 18 hrs até</w:t>
      </w:r>
    </w:p>
    <w:p>
      <w:r>
        <w:t xml:space="preserve">Ir a esta loucura da águia parecendo um vagabundo</w:t>
      </w:r>
    </w:p>
    <w:p>
      <w:r>
        <w:t xml:space="preserve">@jennaliberta oh sweet jesus. Eu começo a correr???</w:t>
      </w:r>
    </w:p>
    <w:p>
      <w:r>
        <w:t xml:space="preserve">É um mundo pequeno. Saindo da estação central de Utrecht, esbarro com amigos de Barcelona. Então bem, jantemos juntos.</w:t>
      </w:r>
    </w:p>
    <w:p>
      <w:r>
        <w:t xml:space="preserve">Quando perco um jogo eu culpo quem está perto</w:t>
      </w:r>
    </w:p>
    <w:p>
      <w:r>
        <w:t xml:space="preserve">yuck! O Twitter não precisa saber sobre sua vida menstrual, senhora!</w:t>
      </w:r>
    </w:p>
    <w:p>
      <w:r>
        <w:t xml:space="preserve">Não me importo se vejo uma aranha em minha casa...só me importo uma vez que ela desapareça</w:t>
      </w:r>
    </w:p>
    <w:p>
      <w:r>
        <w:t xml:space="preserve">Ainda não vestida!  Preciso escrever uma lista que seja tão longa quanto um pedaço de corda! ohhh preciso encontrar um traje vitorioso para Sat &amp; Sun...</w:t>
      </w:r>
    </w:p>
    <w:p>
      <w:r>
        <w:t xml:space="preserve">@mnolan12 eles são bons. eles podem me ajudar a terminar o resto da casa, além do meu sofá e cômoda quebrados</w:t>
      </w:r>
    </w:p>
    <w:p>
      <w:r>
        <w:t xml:space="preserve">@kirundle onmyway. Inesperadamente, teve que limpar quantidades maciças de neve do geroma.</w:t>
      </w:r>
    </w:p>
    <w:p>
      <w:r>
        <w:t xml:space="preserve">Entrar na escola amanhã com mononucleose.</w:t>
      </w:r>
    </w:p>
    <w:p>
      <w:r>
        <w:t xml:space="preserve">Hoje já não me lembro mais de sua prisão, pois quem eu era na época já não existe mais.</w:t>
      </w:r>
    </w:p>
    <w:p>
      <w:r>
        <w:t xml:space="preserve">Um pequeno obstáculo neste fim de semana é a exposição de arte florida organizada no meu apartamento que em breve será antigo. Dois dias completos de "artistas" insuportáveis.</w:t>
      </w:r>
    </w:p>
    <w:p>
      <w:r>
        <w:t xml:space="preserve">Você voltou para casa depois do serviço com seu nome ou você esqueceu tão cedo? RT @Precious_Ajunwa: @marcellinus Visita ???</w:t>
      </w:r>
    </w:p>
    <w:p>
      <w:r>
        <w:t xml:space="preserve">@auntlala85 Boa idéia. Talvez se eu a embrulhar agora eu esqueça que a comprei então. </w:t>
      </w:r>
    </w:p>
    <w:p>
      <w:r>
        <w:t xml:space="preserve">@JokatLedda Anong assunto yan dear? Wala pang ngayong week noh?</w:t>
      </w:r>
    </w:p>
    <w:p>
      <w:r>
        <w:t xml:space="preserve">Acabamos de escolher nossa verdadeira árvore de natal.</w:t>
      </w:r>
    </w:p>
    <w:p>
      <w:r>
        <w:t xml:space="preserve">O namorado voou hoje para Chicago para avaliar uma coleção de quadrinhos.</w:t>
      </w:r>
    </w:p>
    <w:p>
      <w:r>
        <w:t xml:space="preserve">De volta ao Haterville AR 4, o grande Holocausto do Butterball, na quinta-feira.  </w:t>
      </w:r>
    </w:p>
    <w:p>
      <w:r>
        <w:t xml:space="preserve">Música de Natal no rádio.</w:t>
      </w:r>
    </w:p>
    <w:p>
      <w:r>
        <w:t xml:space="preserve">Nada me satisfaria mais do que ver a luz deixar seus olhos e saber que ele não respira mais.</w:t>
      </w:r>
    </w:p>
    <w:p>
      <w:r>
        <w:t xml:space="preserve">trabalho trabalho de merda trabalho de merda</w:t>
      </w:r>
    </w:p>
    <w:p>
      <w:r>
        <w:t xml:space="preserve">Não pensei me ouvir dizer isto, mas gostei mais do dueto Tulisa &amp; Little Mix's @TheXFactor</w:t>
      </w:r>
    </w:p>
    <w:p>
      <w:r>
        <w:t xml:space="preserve">En dan kan ik dan verder!</w:t>
      </w:r>
    </w:p>
    <w:p>
      <w:r>
        <w:t xml:space="preserve">Compras na sexta-feira preta, começando agora e depois indo direto para o trabalho até as 18 horas.</w:t>
      </w:r>
    </w:p>
    <w:p>
      <w:r>
        <w:t xml:space="preserve">Dans un taxi avec une condutrice dingue. Discours sans queue ni tête. J'avais juste demandé si ça roulait sur le périf.</w:t>
      </w:r>
    </w:p>
    <w:p>
      <w:r>
        <w:t xml:space="preserve">O site da biblioteca local está em baixo. Agora eu não consigo ver se o livro que coloquei em espera ainda está dentro :-(</w:t>
      </w:r>
    </w:p>
    <w:p>
      <w:r>
        <w:t xml:space="preserve">@SteveRep44 Isso seria ótimo, o que, naturalmente, significa que nunca acontecerá.</w:t>
      </w:r>
    </w:p>
    <w:p>
      <w:r>
        <w:t xml:space="preserve">amor quando pretendo marcar alguém em um tweet mas depois esquecer. agora parece que estou falando comigo mesmo...</w:t>
      </w:r>
    </w:p>
    <w:p>
      <w:r>
        <w:t xml:space="preserve">Ughhh. Ciência e teste de btt hoje ! -.-</w:t>
      </w:r>
    </w:p>
    <w:p>
      <w:r>
        <w:t xml:space="preserve">@carlitoooh j'ai la cote de rien du tout j'ai perdu ma bien-aimé :'(</w:t>
      </w:r>
    </w:p>
    <w:p>
      <w:r>
        <w:t xml:space="preserve">@HoneyPolanco Lol. Nem me faça começar com a família. Quando a visita de um primo de Trinidad eles simplesmente aceitam. Nem pergunte.</w:t>
      </w:r>
    </w:p>
    <w:p>
      <w:r>
        <w:t xml:space="preserve">Quando você sair com fé e confiar em Deus, Ele guiará seus passos e proverá suas necessidades. Uau. Que Deus nós servimos!!</w:t>
      </w:r>
    </w:p>
    <w:p>
      <w:r>
        <w:t xml:space="preserve">Ainda tenho uma hora até minha consulta médica... depois tenho escola...</w:t>
      </w:r>
    </w:p>
    <w:p>
      <w:r>
        <w:t xml:space="preserve">@_LoisMARIALane_ damnn carolina do sul! eu sei que eles têm boa comida do sul lá fora rs</w:t>
      </w:r>
    </w:p>
    <w:p>
      <w:r>
        <w:t xml:space="preserve">Emocionado: @JoyceDiDonato solista da missa da meia-noite na Catedral de São Patrício, onde canto no coro. Transmissão ao vivo na WPIX.</w:t>
      </w:r>
    </w:p>
    <w:p>
      <w:r>
        <w:t xml:space="preserve">Domani vado allo stadio a vedere il ... L' quest'anno non la guardo più... Mette solo </w:t>
      </w:r>
    </w:p>
    <w:p>
      <w:r>
        <w:t xml:space="preserve">Eu preciso de uma boa citação romântica para algo especial</w:t>
      </w:r>
    </w:p>
    <w:p>
      <w:r>
        <w:t xml:space="preserve">Apressado na entrada, mas meus amigos não estão aqui, então agora estou estranhamente esperando.</w:t>
      </w:r>
    </w:p>
    <w:p>
      <w:r>
        <w:t xml:space="preserve">No carro estacionado no GSP à espera de @Mandizzel! Ouvindo @justinbieber sob o álbum do visco! Truman me animar!</w:t>
      </w:r>
    </w:p>
    <w:p>
      <w:r>
        <w:t xml:space="preserve">@FahimaV ele tinha a bochecha para olhar @me e sorrir eu juro que quando eu pegar o cara que arrefeceu o cavalheirismo eu realmente vou matá-los!</w:t>
      </w:r>
    </w:p>
    <w:p>
      <w:r>
        <w:t xml:space="preserve">então eu vi @TasteUrDREAMS em Pitkin hoje cedo n ela cruzou a rua quando me viu</w:t>
      </w:r>
    </w:p>
    <w:p>
      <w:r>
        <w:t xml:space="preserve">quando se acaba o que se quer e se quebra.</w:t>
      </w:r>
    </w:p>
    <w:p>
      <w:r>
        <w:t xml:space="preserve">@TheBodyShopUK meu filho que hoje tem 2 semanas de vida me traz tremendas</w:t>
      </w:r>
    </w:p>
    <w:p>
      <w:r>
        <w:t xml:space="preserve">Adeus Alec! Vou sentir muito a sua falta. Divirta-se em Belize.</w:t>
      </w:r>
    </w:p>
    <w:p>
      <w:r>
        <w:t xml:space="preserve">Levantar em 5 horas para fazer o café da manhã para minha mãe</w:t>
      </w:r>
    </w:p>
    <w:p>
      <w:r>
        <w:t xml:space="preserve">Eu posso adormecer no trabalho.</w:t>
      </w:r>
    </w:p>
    <w:p>
      <w:r>
        <w:t xml:space="preserve">@Ghaliia mas você não quer tocar meu lindo cão</w:t>
      </w:r>
    </w:p>
    <w:p>
      <w:r>
        <w:t xml:space="preserve"> 1-2 voor tegen / Met deze stand is de tegenstander in de halve finale</w:t>
      </w:r>
    </w:p>
    <w:p>
      <w:r>
        <w:t xml:space="preserve">Certo, acabei de perceber a extensão da minha falta em questões de dinheiro.</w:t>
      </w:r>
    </w:p>
    <w:p>
      <w:r>
        <w:t xml:space="preserve">Você já se sentiu tão feliz como se estivesse sentado e pensando aonde iria? Isso só faz com que você aprecie o "grind ur in" agora.</w:t>
      </w:r>
    </w:p>
    <w:p>
      <w:r>
        <w:t xml:space="preserve"> temos café da manhã no almoço da escola.... oh esperar... nunca fazemos</w:t>
      </w:r>
    </w:p>
    <w:p>
      <w:r>
        <w:t xml:space="preserve">@BCiatti está esperando sob a árvore de natal</w:t>
      </w:r>
    </w:p>
    <w:p>
      <w:r>
        <w:t xml:space="preserve">Gisteren Sinterklaas gevierd en ik kreeg een iPad met Microsoft Word erop</w:t>
      </w:r>
    </w:p>
    <w:p>
      <w:r>
        <w:t xml:space="preserve">O ataque de vibração de um só botão :)</w:t>
      </w:r>
    </w:p>
    <w:p>
      <w:r>
        <w:t xml:space="preserve">Mal posso esperar pelo meu saco pesado cor-de-rosa Everlast </w:t>
      </w:r>
    </w:p>
    <w:p>
      <w:r>
        <w:t xml:space="preserve">Muito feliz de ver a Cena esta noite. Muito interessado neste salto de volta.  </w:t>
      </w:r>
    </w:p>
    <w:p>
      <w:r>
        <w:t xml:space="preserve">wat krijg je als je zwartwitblauw.geel en rood mengt</w:t>
      </w:r>
    </w:p>
    <w:p>
      <w:r>
        <w:t xml:space="preserve">@TheBodyShopUK Ver meu cão abrir seu calendário de advento me traz</w:t>
      </w:r>
    </w:p>
    <w:p>
      <w:r>
        <w:t xml:space="preserve">@EmilyRD_ lol Iont know that seems very girlie! !! Os socos soam apenas como "o yea Tav me deu para o meu dia" eu posso ouvi-lo agora</w:t>
      </w:r>
    </w:p>
    <w:p>
      <w:r>
        <w:t xml:space="preserve">meu pai chega hoje em casa e nunca lhe dissemos que eu recebi um novo gatinho.... e muito menos dois; vamos ver como isso funciona.</w:t>
      </w:r>
    </w:p>
    <w:p>
      <w:r>
        <w:t xml:space="preserve">@gangbadoy haha. malinaw na unprofessional the cabinet secs that talked to Cobonpue etal. hindi ko na alam bakit nagugulat pa 'ko.</w:t>
      </w:r>
    </w:p>
    <w:p>
      <w:r>
        <w:t xml:space="preserve">Minha mãe fez o café da manhã desta manhã e eu perdi-o....</w:t>
      </w:r>
    </w:p>
    <w:p>
      <w:r>
        <w:t xml:space="preserve">Fiz uma coisa muito boa ontem à noite, mas como passei tanto tempo com isso, agora não tenho tempo para todo o trabalho que preciso fazer.</w:t>
      </w:r>
    </w:p>
    <w:p>
      <w:r>
        <w:t xml:space="preserve">chris paul to the lakers!?!? o que???? outra super equipe</w:t>
      </w:r>
    </w:p>
    <w:p>
      <w:r>
        <w:t xml:space="preserve">um fim de semana cheio de trabalho escolar.</w:t>
      </w:r>
    </w:p>
    <w:p>
      <w:r>
        <w:t xml:space="preserve">fazer 6 alarmes de incêndio em uma noite. foda-se, você derreteu.</w:t>
      </w:r>
    </w:p>
    <w:p>
      <w:r>
        <w:t xml:space="preserve">"A preocupação nunca rouba o amanhã de sua tristeza, ela só colhe hoje de sua alegria" &amp; Buscaglia...  </w:t>
      </w:r>
    </w:p>
    <w:p>
      <w:r>
        <w:t xml:space="preserve">Acabei de encontrar um pacote completo de rolos Em deixados em minha casa!</w:t>
      </w:r>
    </w:p>
    <w:p>
      <w:r>
        <w:t xml:space="preserve">Tendo um dia ruim para o cabelo</w:t>
      </w:r>
    </w:p>
    <w:p>
      <w:r>
        <w:t xml:space="preserve">aquele momento em que você percebe o que quer fazer com o resto de sua vida... pode estar acontecendo</w:t>
      </w:r>
    </w:p>
    <w:p>
      <w:r>
        <w:t xml:space="preserve">@taylormckay oh isso é bom nesse caso espera para dizer pessoalmente que vai ser um grande</w:t>
      </w:r>
    </w:p>
    <w:p>
      <w:r>
        <w:t xml:space="preserve">Indo para o Estado Natural por algum tempo de qualidade com meu </w:t>
      </w:r>
    </w:p>
    <w:p>
      <w:r>
        <w:t xml:space="preserve">Uma pausa na redação da apresentação. Hora da limpeza da casa!</w:t>
      </w:r>
    </w:p>
    <w:p>
      <w:r>
        <w:t xml:space="preserve">Farto da escola! Sinto falta do meu tempo livre e cnt jogar bola bc de notas</w:t>
      </w:r>
    </w:p>
    <w:p>
      <w:r>
        <w:t xml:space="preserve">@makenzie_stoner deixe um copo de leite no parapeito da minha janela UM TEMPO A MAIS!  Desta vez ao invés de queijo cottage, temos gelatina</w:t>
      </w:r>
    </w:p>
    <w:p>
      <w:r>
        <w:t xml:space="preserve">j'ai hate de voir le sourire de ma grand-mère quand elle va voir le nombre de sacs de bonbons qu'on lui a acheté pour sa fête :) </w:t>
      </w:r>
    </w:p>
    <w:p>
      <w:r>
        <w:t xml:space="preserve">Nada bate um jardim de infância sussurrando "cocô" no seu ouvido.</w:t>
      </w:r>
    </w:p>
    <w:p>
      <w:r>
        <w:t xml:space="preserve">Trabalhar hoje amanhã e sábado</w:t>
      </w:r>
    </w:p>
    <w:p>
      <w:r>
        <w:t xml:space="preserve">diabos eu estava em um rolo com este papel. tempo para levantar e praticar a única pausa que terei do trabalho de casa o dia todo</w:t>
      </w:r>
    </w:p>
    <w:p>
      <w:r>
        <w:t xml:space="preserve">Lutas familiares pela manhã antes da escola...</w:t>
      </w:r>
    </w:p>
    <w:p>
      <w:r>
        <w:t xml:space="preserve">@Danyell53 A única coisa que a forçará quando a economia realmente atingir o chão e os políticos forem chamados a prestar contas </w:t>
      </w:r>
    </w:p>
    <w:p>
      <w:r>
        <w:t xml:space="preserve">Alegre-se com sua família na bela terra da vida! ~Albert Einstein  </w:t>
      </w:r>
    </w:p>
    <w:p>
      <w:r>
        <w:t xml:space="preserve">Lírio aprende a morder</w:t>
      </w:r>
    </w:p>
    <w:p>
      <w:r>
        <w:t xml:space="preserve">@TShavonne Girl uma foto desse livro está em minhas fotos do Twitter rs. Não, eu não o usei...ou melhor, experimentei rs</w:t>
      </w:r>
    </w:p>
    <w:p>
      <w:r>
        <w:t xml:space="preserve">R.I.P Ryan Dunn. Você foi um presente para esta terra e sentimos sua falta todos os dias.</w:t>
      </w:r>
    </w:p>
    <w:p>
      <w:r>
        <w:t xml:space="preserve">semidesperto. em duas horas.</w:t>
      </w:r>
    </w:p>
    <w:p>
      <w:r>
        <w:t xml:space="preserve">atualização da base de dados + migração de tabelas prefixadas.</w:t>
      </w:r>
    </w:p>
    <w:p>
      <w:r>
        <w:t xml:space="preserve">O medo controla este mundo mais do que tudo. O medo de se destacar. O medo de amar alguém. O medo de se machucar.</w:t>
      </w:r>
    </w:p>
    <w:p>
      <w:r>
        <w:t xml:space="preserve">50 palavras teste de vocabulário amanhã</w:t>
      </w:r>
    </w:p>
    <w:p>
      <w:r>
        <w:t xml:space="preserve">Só de olhar para esta revisão final do governo, fico com dor de cabeça.</w:t>
      </w:r>
    </w:p>
    <w:p>
      <w:r>
        <w:t xml:space="preserve">Bom dia...8h palestra...3 horas de sono</w:t>
      </w:r>
    </w:p>
    <w:p>
      <w:r>
        <w:t xml:space="preserve">@MattJackson13 Se a Legião Reseda se revolta, Larry nos endireitará a todos </w:t>
      </w:r>
    </w:p>
    <w:p>
      <w:r>
        <w:t xml:space="preserve">@takeiteasybam Não que você realmente me tenha enviado uma mensagem de texto em cem anos</w:t>
      </w:r>
    </w:p>
    <w:p>
      <w:r>
        <w:t xml:space="preserve">Este gato está a abanar em um famoso chapéu e fila's .</w:t>
      </w:r>
    </w:p>
    <w:p>
      <w:r>
        <w:t xml:space="preserve">@BradfordReilly está ignorando meu convite para o jantar de férias.  Ele me odeia. </w:t>
      </w:r>
    </w:p>
    <w:p>
      <w:r>
        <w:t xml:space="preserve">Eu sou pego desprevenido quando os asiáticos na biblioteca estão realmente falando inglês</w:t>
      </w:r>
    </w:p>
    <w:p>
      <w:r>
        <w:t xml:space="preserve">Trabalho de casa em italiano, inglês e matemática.</w:t>
      </w:r>
    </w:p>
    <w:p>
      <w:r>
        <w:t xml:space="preserve">É melhor começar com meus deveres de casa de matemática...</w:t>
      </w:r>
    </w:p>
    <w:p>
      <w:r>
        <w:t xml:space="preserve">@goddessyan half a dem neva have sunday sunday dinner 2come home 2</w:t>
      </w:r>
    </w:p>
    <w:p>
      <w:r>
        <w:t xml:space="preserve">@alicearnold1 Oooh recebeu a Névoa Vermelha ASSINADO ontem à noite em uma noite com Pat C em Harrogate</w:t>
      </w:r>
    </w:p>
    <w:p>
      <w:r>
        <w:t xml:space="preserve">mãe adolescente 2 ontem à noite estava dissponindo. os mesmos bs c/ jenelle.</w:t>
      </w:r>
    </w:p>
    <w:p>
      <w:r>
        <w:t xml:space="preserve">COMO EU PODERIA ESQUECER DE TWITTAR O QUE ACONTECEU 5 MINUTOS ATRÁS?! Cheguei em casa e meu companheiro de quarto WAVED AT ME E SAID HI.</w:t>
      </w:r>
    </w:p>
    <w:p>
      <w:r>
        <w:t xml:space="preserve">Ik foi net nog vrolijk ik moet echt van twitter af.</w:t>
      </w:r>
    </w:p>
    <w:p>
      <w:r>
        <w:t xml:space="preserve">Ouça @Drake até eu conseguir dormir. Portanto, basicamente até minhas 9h da manhã. Lol aula em 5 horas</w:t>
      </w:r>
    </w:p>
    <w:p>
      <w:r>
        <w:t xml:space="preserve"> Ur ouvindo música em seu shuffle e todas as músicas tocadas são como canções da Adele.</w:t>
      </w:r>
    </w:p>
    <w:p>
      <w:r>
        <w:t xml:space="preserve">Uma pessoa no facebook perguntou se as iniciais em @coldplays piano significam pouca mistura. É Mylo Xyloto </w:t>
      </w:r>
    </w:p>
    <w:p>
      <w:r>
        <w:t xml:space="preserve">ah tiens ce cher @abadinte soutient la corruption made in Aubry...   </w:t>
      </w:r>
    </w:p>
    <w:p>
      <w:r>
        <w:t xml:space="preserve">Bem, meu teste de inglês me estuprou hoje.</w:t>
      </w:r>
    </w:p>
    <w:p>
      <w:r>
        <w:t xml:space="preserve">Direto agora me diga se você realmente quer me amar para sempre</w:t>
      </w:r>
    </w:p>
    <w:p>
      <w:r>
        <w:t xml:space="preserve">Que diabos, isso foi duro! Uma hora de choro. Inspirador de emoções emocionantes e engraçadas, fortalecedoras. @Milwiveschoir e @GarethMalone</w:t>
      </w:r>
    </w:p>
    <w:p>
      <w:r>
        <w:t xml:space="preserve">Como hoje estou presa observando meu irmão, meu dia vai consistir em vê-lo jogar o dia inteiro!</w:t>
      </w:r>
    </w:p>
    <w:p>
      <w:r>
        <w:t xml:space="preserve">@TheBodyShopUK Long dog walks followed by long soak in the bath : )</w:t>
      </w:r>
    </w:p>
    <w:p>
      <w:r>
        <w:t xml:space="preserve">@lesinski1781 fazendo-me @cheyben @brrrii ver vídeos de hóquei</w:t>
      </w:r>
    </w:p>
    <w:p>
      <w:r>
        <w:t xml:space="preserve">Falei com meu pai sobre a melhor lembrança da reunião familiar de ontem. Concordo que foi minha sobrinha de 4 anos cantando seu canto de oração bem no final!</w:t>
      </w:r>
    </w:p>
    <w:p>
      <w:r>
        <w:t xml:space="preserve">Fome e frio! E eu só tenho sopa para o almoço!</w:t>
      </w:r>
    </w:p>
    <w:p>
      <w:r>
        <w:t xml:space="preserve">Adoro ser a primeira pessoa na maioria das pessoas em contato... Recebo tantas chamadas telefônicas e voicemails fabulosos.</w:t>
      </w:r>
    </w:p>
    <w:p>
      <w:r>
        <w:t xml:space="preserve">@Mimimurguia Eu também te amo! :) Sei que fiz seu presente também no ano passado, mas isto é muito melhor! :D</w:t>
      </w:r>
    </w:p>
    <w:p>
      <w:r>
        <w:t xml:space="preserve">grande desfile no havaí :) gna ser triste deixando lando para trás tmrw mas eu não posso esperar para chegar em casa! </w:t>
      </w:r>
    </w:p>
    <w:p>
      <w:r>
        <w:t xml:space="preserve">É preciso caminhar até a velha escola média nas poças.</w:t>
      </w:r>
    </w:p>
    <w:p>
      <w:r>
        <w:t xml:space="preserve">Estou estressado ao ponto de não querer fazer mais trabalho. Ao menos amanhã é sexta-feira!</w:t>
      </w:r>
    </w:p>
    <w:p>
      <w:r>
        <w:t xml:space="preserve">Nas últimas três horas, rearranjei minha casa ENTIRE. E agora vou passar as próximas três horas reordenando tudo de novo.</w:t>
      </w:r>
    </w:p>
    <w:p>
      <w:r>
        <w:t xml:space="preserve">@morgan_zito J'ai connu une zombie une fois qui m'a sortie la même chose</w:t>
      </w:r>
    </w:p>
    <w:p>
      <w:r>
        <w:t xml:space="preserve">Eu juro que se me for dada uma escolha, serei um homem em minha próxima vida. Esta preocupação com as babás e tudo o que é f*d up. Na verdade, não.</w:t>
      </w:r>
    </w:p>
    <w:p>
      <w:r>
        <w:t xml:space="preserve">Eu tenho trabalho de zilch para fazer hoje :)</w:t>
      </w:r>
    </w:p>
    <w:p>
      <w:r>
        <w:t xml:space="preserve">Deixei meu primo em casa ontem:( wahhhhh</w:t>
      </w:r>
    </w:p>
    <w:p>
      <w:r>
        <w:t xml:space="preserve">A hora do rush se aproxima.  @SouthernRailUK prestes a derreter novamente. </w:t>
      </w:r>
    </w:p>
    <w:p>
      <w:r>
        <w:t xml:space="preserve">Comentador não pegou o Giggs pela segunda vez jogando alguém no chão</w:t>
      </w:r>
    </w:p>
    <w:p>
      <w:r>
        <w:t xml:space="preserve">se os @NewYorkMets não assinarem Jose Reyes...vendo outra época de 100+ perdas.</w:t>
      </w:r>
    </w:p>
    <w:p>
      <w:r>
        <w:t xml:space="preserve">Parece um dia de cama para o velho amanhã</w:t>
      </w:r>
    </w:p>
    <w:p>
      <w:r>
        <w:t xml:space="preserve">Comi uma fatia de pizza e nunca havia sentido isso antes em minha vida.</w:t>
      </w:r>
    </w:p>
    <w:p>
      <w:r>
        <w:t xml:space="preserve">espere por minha nova trilha de Trance Psicodélico !!</w:t>
      </w:r>
    </w:p>
    <w:p>
      <w:r>
        <w:t xml:space="preserve">@bobbystompy Eu absolutamente positivamente detesto Eli Manning</w:t>
      </w:r>
    </w:p>
    <w:p>
      <w:r>
        <w:t xml:space="preserve">@Popsmear80 man que baleias e golfinhos...espécies sila em perigo de extinção ☹ malapit na sila maubos... vacas e carne haha prang ang layo nun.</w:t>
      </w:r>
    </w:p>
    <w:p>
      <w:r>
        <w:t xml:space="preserve">Acabei de tirar uma soneca atrevida de 45 minutos no trabalho O único problema agora é que estou mais cansado do que antes </w:t>
      </w:r>
    </w:p>
    <w:p>
      <w:r>
        <w:t xml:space="preserve">Esse tipo de noite quando você continua abrindo a geladeira procurando por aquele lanche perfeito... e nunca o encontra...</w:t>
      </w:r>
    </w:p>
    <w:p>
      <w:r>
        <w:t xml:space="preserve">Grilos! Esqueci meus fones de ouvido em casa...como no mundo vou conseguir fazer alguma coisa hoje em meio a todo este silêncio?</w:t>
      </w:r>
    </w:p>
    <w:p>
      <w:r>
        <w:t xml:space="preserve">Mais uma hora na história ... Biblioteca para fazer os deveres de casa depois :)</w:t>
      </w:r>
    </w:p>
    <w:p>
      <w:r>
        <w:t xml:space="preserve">tão ocupado... machucar meu joelho -_- consulta médica na próxima semana.</w:t>
      </w:r>
    </w:p>
    <w:p>
      <w:r>
        <w:t xml:space="preserve">Aparentemente estou reagindo a algo que não sei bem o quê, mas estou... as mãos estão inchadas e está num só olho *fuck*</w:t>
      </w:r>
    </w:p>
    <w:p>
      <w:r>
        <w:t xml:space="preserve">Não acredito que tenha repetido o mesmo episódio pelo segundo dia consecutivo.</w:t>
      </w:r>
    </w:p>
    <w:p>
      <w:r>
        <w:t xml:space="preserve">O fim está próximo para Hoopty. Tivemos bons momentos, mas talvez eu tenha que colocá-lo no chão logo. </w:t>
      </w:r>
    </w:p>
    <w:p>
      <w:r>
        <w:t xml:space="preserve">Finalmente tempo de despertar para hw</w:t>
      </w:r>
    </w:p>
    <w:p>
      <w:r>
        <w:t xml:space="preserve">Nos últimos 20 minutos, passamos pelo Ascot Racecourse e a entrada na Legolândia! Esta é A melhor jornada para trabalhar. Sempre.</w:t>
      </w:r>
    </w:p>
    <w:p>
      <w:r>
        <w:t xml:space="preserve">Horrível hora de dormir à noite para se preparar para o trabalho.</w:t>
      </w:r>
    </w:p>
    <w:p>
      <w:r>
        <w:t xml:space="preserve">Aww!!! do que tanto. Love u RT @EForneyMassages S/O para minha filha em Cristo @iamchristianjoy ter um grande e feliz aniversário. Você é</w:t>
      </w:r>
    </w:p>
    <w:p>
      <w:r>
        <w:t xml:space="preserve">@Kaatheerine I'LL MISS YOU BETSY. Hoje nunca cabemos na sua camisola...</w:t>
      </w:r>
    </w:p>
    <w:p>
      <w:r>
        <w:t xml:space="preserve">aquele momento de orgulho em que você pode, honestamente, passar o seu primeiro amor :)</w:t>
      </w:r>
    </w:p>
    <w:p>
      <w:r>
        <w:t xml:space="preserve"> mas sinto que não sei nada para meu exame econômico de amanhã</w:t>
      </w:r>
    </w:p>
    <w:p>
      <w:r>
        <w:t xml:space="preserve">@jjaybels Gostaria de tirar um tempo para exagerar minha tristeza sobre este tópico</w:t>
      </w:r>
    </w:p>
    <w:p>
      <w:r>
        <w:t xml:space="preserve">@Dashing_Sarah Alguém fará seu retorno na WWE RAW Wait And See... its a</w:t>
      </w:r>
    </w:p>
    <w:p>
      <w:r>
        <w:t xml:space="preserve">O dentista e ortodontista em um dia.</w:t>
      </w:r>
    </w:p>
    <w:p>
      <w:r>
        <w:t xml:space="preserve">12 milhas de percurso. Conte. Dói. Mas eu amo...</w:t>
      </w:r>
    </w:p>
    <w:p>
      <w:r>
        <w:t xml:space="preserve">A excitação inescapável de outro dia de giftday eu respiro no deleite de dançar ao som de músicas de amor . </w:t>
      </w:r>
    </w:p>
    <w:p>
      <w:r>
        <w:t xml:space="preserve">Ohh este meu café da manhã bagunçado!!! ☺</w:t>
      </w:r>
    </w:p>
    <w:p>
      <w:r>
        <w:t xml:space="preserve">Encontrar Reações Eternas Arousas Libertar a Excelência Afeta a Realidade.</w:t>
      </w:r>
    </w:p>
    <w:p>
      <w:r>
        <w:t xml:space="preserve">Eu e Gage Molnar fomos à casa de Kate todos os dias depois das aulas</w:t>
      </w:r>
    </w:p>
    <w:p>
      <w:r>
        <w:t xml:space="preserve">@ronmarz novo favorito a ser observado: um Mets vence. Será tão esporádico quanto um Reyes triplo. Ele pode ter mais triplos do que nós ganhamos.</w:t>
      </w:r>
    </w:p>
    <w:p>
      <w:r>
        <w:t xml:space="preserve"> colocar o anel u comprado dentro do peru como um</w:t>
      </w:r>
    </w:p>
    <w:p>
      <w:r>
        <w:t xml:space="preserve">Acabei de ter uma premonição horrível de Vince Young ganhando tonite e no trecho inferior -- Vick acaba jogando QB para os Jets no próximo ano</w:t>
      </w:r>
    </w:p>
    <w:p>
      <w:r>
        <w:t xml:space="preserve">@RyanJKren22 A sério, ela não deveria estar em uma cozinha? Alguém não deveria estar assistindo futebol? Você não deveria estar me mandando uma mensagem de volta?</w:t>
      </w:r>
    </w:p>
    <w:p>
      <w:r>
        <w:t xml:space="preserve">hehe!! Uys não vão acreditar nisto: @NjagiKev1n @CyrusGich o pai acabou de narrar venye aliruka fence sum tym baK</w:t>
      </w:r>
    </w:p>
    <w:p>
      <w:r>
        <w:t xml:space="preserve"> e a minha amizade caiu. Já nem sequer enviamos mais mensagens de texto.</w:t>
      </w:r>
    </w:p>
    <w:p>
      <w:r>
        <w:t xml:space="preserve">Teehee RT @dahlhalla: Esse dia aterrador chegou...quando você percebe que seu time está jogando @ShannonPoe's team!</w:t>
      </w:r>
    </w:p>
    <w:p>
      <w:r>
        <w:t xml:space="preserve">RT: @GGG_quotes: Três palavras: Gossip Girl Monday.// @NataliaGC @anegadsden :D</w:t>
      </w:r>
    </w:p>
    <w:p>
      <w:r>
        <w:t xml:space="preserve">@erforeman @AIR_IN_MJ desculpe, ela deixou bem claro que ela não faz va jay jays junto com butts/poop e vomitar!</w:t>
      </w:r>
    </w:p>
    <w:p>
      <w:r>
        <w:t xml:space="preserve">toda vez que eu caminhar na chuva eu acho que vou ser salpicado por um carro como se estivesse caminhando em uma poça</w:t>
      </w:r>
    </w:p>
    <w:p>
      <w:r>
        <w:t xml:space="preserve">Maldição. Eu queria fazer Blondies e abri a geladeira para não ter nenhuma manteiga. </w:t>
      </w:r>
    </w:p>
    <w:p>
      <w:r>
        <w:t xml:space="preserve">O trabalho é o último lugar onde quero estar agora =( Sem mencionar que é congelamento e o primeiro do mês já gritou comigo duas vezes</w:t>
      </w:r>
    </w:p>
    <w:p>
      <w:r>
        <w:t xml:space="preserve">de volta à Findlay com um caroço na garganta e uma dor de estômago.</w:t>
      </w:r>
    </w:p>
    <w:p>
      <w:r>
        <w:t xml:space="preserve">Gostaria de poder jogar lacrosse hoje à noite</w:t>
      </w:r>
    </w:p>
    <w:p>
      <w:r>
        <w:t xml:space="preserve">trabalhador da construção da cidade fluvial para o dia</w:t>
      </w:r>
    </w:p>
    <w:p>
      <w:r>
        <w:t xml:space="preserve">Maldição eu vou ficar preso no tempo americano X_x</w:t>
      </w:r>
    </w:p>
    <w:p>
      <w:r>
        <w:t xml:space="preserve">Gostaria de ser um alienígena para poder tocar piano com meus longos dedos alienígenas. Mas eu não sou um alienígena. E eu não toco piano.</w:t>
      </w:r>
    </w:p>
    <w:p>
      <w:r>
        <w:t xml:space="preserve">Memórias significativas trazem de volta</w:t>
      </w:r>
    </w:p>
    <w:p>
      <w:r>
        <w:t xml:space="preserve">teste de álgebra 2 amanhã</w:t>
      </w:r>
    </w:p>
    <w:p>
      <w:r>
        <w:t xml:space="preserve">omg ter um resfriado com um septo desviado é tão irritante. NÃO CONSIGO RESPIRAR PELA NARINA DIREITA</w:t>
      </w:r>
    </w:p>
    <w:p>
      <w:r>
        <w:t xml:space="preserve">O produto final do meu trabalho de pesquisa é dooooooooone. Antes da meia-noite também.</w:t>
      </w:r>
    </w:p>
    <w:p>
      <w:r>
        <w:t xml:space="preserve">Então agora tenho uma camisola da Keith Scott Body Shop.</w:t>
      </w:r>
    </w:p>
    <w:p>
      <w:r>
        <w:t xml:space="preserve">Exame de inglês pela manhã</w:t>
      </w:r>
    </w:p>
    <w:p>
      <w:r>
        <w:t xml:space="preserve">Não tenha planos para o fim de semana apenas dormindo e tirando um monte de colcha de dia e depois deitar com pena noturna!</w:t>
      </w:r>
    </w:p>
    <w:p>
      <w:r>
        <w:t xml:space="preserve">Eu realmente não quero ir à escola. Menos de trinta dias até as férias de Natal.</w:t>
      </w:r>
    </w:p>
    <w:p>
      <w:r>
        <w:t xml:space="preserve">Quando o jogo do telefone taylors tem gente nua ahhhh</w:t>
      </w:r>
    </w:p>
    <w:p>
      <w:r>
        <w:t xml:space="preserve">@SteelCityKnight Hoje é dezembro senhor. E está frio.</w:t>
      </w:r>
    </w:p>
    <w:p>
      <w:r>
        <w:t xml:space="preserve">hoje vai ser um dia muito longo...</w:t>
      </w:r>
    </w:p>
    <w:p>
      <w:r>
        <w:t xml:space="preserve">O trabalho hoje em dia não é tão ruim assim.</w:t>
      </w:r>
    </w:p>
    <w:p>
      <w:r>
        <w:t xml:space="preserve">"Não procure a felicidade com demasiada ganância e não tenha medo da felicidade". ~ Lao tzu  </w:t>
      </w:r>
    </w:p>
    <w:p>
      <w:r>
        <w:t xml:space="preserve">Em pouco mais de 50 hrs de entrada, o senhor se surpreendeu e se animou a níveis ridículos a entrada em meus jogos favoritos da década...</w:t>
      </w:r>
    </w:p>
    <w:p>
      <w:r>
        <w:t xml:space="preserve">O LOCKOUT É MAIS! rolar na temporada de 66 jogos!  </w:t>
      </w:r>
    </w:p>
    <w:p>
      <w:r>
        <w:t xml:space="preserve">Amanhã é o aniversário da família.</w:t>
      </w:r>
    </w:p>
    <w:p>
      <w:r>
        <w:t xml:space="preserve"> rugir de volta à forma e isso acontece ao mesmo tempo que Wayne Rooney</w:t>
      </w:r>
    </w:p>
    <w:p>
      <w:r>
        <w:t xml:space="preserve">A sensação mais doentia em meu estômago é a de estar vulnerável.</w:t>
      </w:r>
    </w:p>
    <w:p>
      <w:r>
        <w:t xml:space="preserve">Espero que o meu BooBoo abane hoje para sua festa!!!</w:t>
      </w:r>
    </w:p>
    <w:p>
      <w:r>
        <w:t xml:space="preserve">Ouça: Seu corpo é sábio. Ele desperta sentimentos de medo, para que você possa libertá-los.  </w:t>
      </w:r>
    </w:p>
    <w:p>
      <w:r>
        <w:t xml:space="preserve">@buckhollywood videos sempre fazem meu dia... Mas assusta a minha mãe.</w:t>
      </w:r>
    </w:p>
    <w:p>
      <w:r>
        <w:t xml:space="preserve">Não posso ver um comercial da Alvin and the Chipmunks sem perder meu melhor amigo.</w:t>
      </w:r>
    </w:p>
    <w:p>
      <w:r>
        <w:t xml:space="preserve">Ouvi a piñata quebrar e corri até aquele filho da puta, mas estava cheia de doces mexicanos.</w:t>
      </w:r>
    </w:p>
    <w:p>
      <w:r>
        <w:t xml:space="preserve">A ginástica do Sr. Mango está dorida por uma semana depois de hoje.</w:t>
      </w:r>
    </w:p>
    <w:p>
      <w:r>
        <w:t xml:space="preserve">"Sentado nesta sala jogando a roleta russa no gatilho para encontrar você Julieta". -@EscapeTheFate</w:t>
      </w:r>
    </w:p>
    <w:p>
      <w:r>
        <w:t xml:space="preserve">Seus dias como hoje fazem pensar se eu tenho um sinal flutuante sobre minha cabeça que diz "me lixe". </w:t>
      </w:r>
    </w:p>
    <w:p>
      <w:r>
        <w:t xml:space="preserve">Só se sente em baixo, ficando melhor porque você está tendo uma confusão, mas então você percebe que tem essa tarefa histórica.</w:t>
      </w:r>
    </w:p>
    <w:p>
      <w:r>
        <w:t xml:space="preserve">oh &amp; eu pensava que o dia de pagamento era hoje....its NEXT sexta-feira.</w:t>
      </w:r>
    </w:p>
    <w:p>
      <w:r>
        <w:t xml:space="preserve">Outro dia cheio de gente irritante amanhã.</w:t>
      </w:r>
    </w:p>
    <w:p>
      <w:r>
        <w:t xml:space="preserve">Estou em forma rara hoje à noite.</w:t>
      </w:r>
    </w:p>
    <w:p>
      <w:r>
        <w:t xml:space="preserve">Eu adoro uma boa surpresa pela manhã!!</w:t>
      </w:r>
    </w:p>
    <w:p>
      <w:r>
        <w:t xml:space="preserve">Acordei esta manhã esperando uma linha do tempo semi-vazia devido ao fato de estar acordado às 9 horas. Em vez disso, encontro um blog @kellllybeebee :)</w:t>
      </w:r>
    </w:p>
    <w:p>
      <w:r>
        <w:t xml:space="preserve">da última vez Stefanie fugiu com o pulso. O que aconteceu com sua história.... Mal posso esperar para pegá-los escorregando.</w:t>
      </w:r>
    </w:p>
    <w:p>
      <w:r>
        <w:t xml:space="preserve">O que é melhor do que uma noite aconchegante com a família e amigos </w:t>
      </w:r>
    </w:p>
    <w:p>
      <w:r>
        <w:t xml:space="preserve">Nunca na minha vida de Engg. tinha ido à biblioteca. Agora, aqui estou eu fazendo como uma segunda casa. </w:t>
      </w:r>
    </w:p>
    <w:p>
      <w:r>
        <w:t xml:space="preserve">@Roberts4455 não me faça começar aquela estúpida canção orientada em torno deles...</w:t>
      </w:r>
    </w:p>
    <w:p>
      <w:r>
        <w:t xml:space="preserve">Eu quero estar grávida novamente só para poder engordar impunemente. Não posso mais culpar minha filha de quase um ano de idade pelo meu grande traseiro.</w:t>
      </w:r>
    </w:p>
    <w:p>
      <w:r>
        <w:t xml:space="preserve">Só tem um exame de língua alemã para fazer, então é Natal.</w:t>
      </w:r>
    </w:p>
    <w:p>
      <w:r>
        <w:t xml:space="preserve">Portanto, em vez de fazer compras como 92% da população amanhã, não estou fazendo nada além de me candidatar a empregos. Ah e trabalhando...</w:t>
      </w:r>
    </w:p>
    <w:p>
      <w:r>
        <w:t xml:space="preserve">dificilmente posso descrever como me senti quando vi aquela brincadeira se formando. </w:t>
      </w:r>
    </w:p>
    <w:p>
      <w:r>
        <w:t xml:space="preserve">o principal candidato presidencial republicano quereria uma cerca na fronteira entre o México e os EUA. ele também é candidato à segregação</w:t>
      </w:r>
    </w:p>
    <w:p>
      <w:r>
        <w:t xml:space="preserve">Ik ben nog geen 5 min aan t schilderen en ik zit nu al onder de verf... </w:t>
      </w:r>
    </w:p>
    <w:p>
      <w:r>
        <w:t xml:space="preserve">Levantar-me às 6 da manhã porque tenho que ser babá nas minhas férias de ação de graças.</w:t>
      </w:r>
    </w:p>
    <w:p>
      <w:r>
        <w:t xml:space="preserve">Se eu nunca vir nenhuma das garotas ou manos depois que eles saírem para a faculdade, ficarei chateado. Encontrarei todos vocês quando eu estiver na faculdade &lt;3</w:t>
      </w:r>
    </w:p>
    <w:p>
      <w:r>
        <w:t xml:space="preserve">Agulhas? Lollll, traga as agulhas para a água!!</w:t>
      </w:r>
    </w:p>
    <w:p>
      <w:r>
        <w:t xml:space="preserve">Nada melhor que o sorriso da sua filha quando você não a vê há alguns dias.</w:t>
      </w:r>
    </w:p>
    <w:p>
      <w:r>
        <w:t xml:space="preserve">@Leannnis Funny porque eu tenho um para você vir à loja amanhã</w:t>
      </w:r>
    </w:p>
    <w:p>
      <w:r>
        <w:t xml:space="preserve">Após a festa de Ação de Graças, definitivamente não estarei pronto para o treino de sexta-feira de manhã.</w:t>
      </w:r>
    </w:p>
    <w:p>
      <w:r>
        <w:t xml:space="preserve">Estou tão cansado de descobrir as coisas por último.   </w:t>
      </w:r>
    </w:p>
    <w:p>
      <w:r>
        <w:t xml:space="preserve">Home alone.... que significa que eu tenho que cozinhar minha própria comida -___-</w:t>
      </w:r>
    </w:p>
    <w:p>
      <w:r>
        <w:t xml:space="preserve">Fique de olho na Heidi! :) Amo-a; sentirei tanta falta dela no próximo semestre!! @HeyHeyHeidi_Pam</w:t>
      </w:r>
    </w:p>
    <w:p>
      <w:r>
        <w:t xml:space="preserve">Aquele momento bizarro quando você está girando seu veículo em alta velocidade e de repente você parece perder o controle</w:t>
      </w:r>
    </w:p>
    <w:p>
      <w:r>
        <w:t xml:space="preserve">Uau, meu irmão pode conseguir um emprego</w:t>
      </w:r>
    </w:p>
    <w:p>
      <w:r>
        <w:t xml:space="preserve">Ir para a cama feliz por uma vez...isto é, até eu pensar em como tenho que trabalhar amanhã</w:t>
      </w:r>
    </w:p>
    <w:p>
      <w:r>
        <w:t xml:space="preserve">estou morrendo de felicidade nas 8 zombarias que me esperam esta semana</w:t>
      </w:r>
    </w:p>
    <w:p>
      <w:r>
        <w:t xml:space="preserve">não posso esperar para ver @Ana_Babby amanhã de manhã</w:t>
      </w:r>
    </w:p>
    <w:p>
      <w:r>
        <w:t xml:space="preserve">Acabei de ser punkd!!! Thx 4 os balões e o saran embrulho! Crianças do grupo de jovens! Quem quer que você seja! Para sua informação, eu não tenho 27 anos! </w:t>
      </w:r>
    </w:p>
    <w:p>
      <w:r>
        <w:t xml:space="preserve">A melhor parte do meu feed no Twitter são as atualizações sobre a Justiça de Deus sendo trazida ao mundo @IJMHQ @dosomething_now @Eurasia_Cafe</w:t>
      </w:r>
    </w:p>
    <w:p>
      <w:r>
        <w:t xml:space="preserve">Você está falando sobre isso hoje à noite? RT @PeterJ91: Eu derramaria minhas sobras de chipotle...pelo menos meus cães puderam desfrutar</w:t>
      </w:r>
    </w:p>
    <w:p>
      <w:r>
        <w:t xml:space="preserve">por telefone para o gás britânico.</w:t>
      </w:r>
    </w:p>
    <w:p>
      <w:r>
        <w:t xml:space="preserve">Início de uma viagem de ônibus.</w:t>
      </w:r>
    </w:p>
    <w:p>
      <w:r>
        <w:t xml:space="preserve">A conversa que @JDougherty82 e eu estamos tendo é simplesmente EPIC.</w:t>
      </w:r>
    </w:p>
    <w:p>
      <w:r>
        <w:t xml:space="preserve">Os caras não podem sequer apreciar ter uma garota sem tentar ter sede e falar com outras garotas do lado</w:t>
      </w:r>
    </w:p>
    <w:p>
      <w:r>
        <w:t xml:space="preserve">Ahh sexta-feira de amanhã 6 dias até as férias</w:t>
      </w:r>
    </w:p>
    <w:p>
      <w:r>
        <w:t xml:space="preserve">Een vaatwasser! Zo lang al over lopen zeuren en nu komt er dan eentje in huize Buijs! Dat wordt echt al het serves afwassen!</w:t>
      </w:r>
    </w:p>
    <w:p>
      <w:r>
        <w:t xml:space="preserve">Eu desisto. Amanhã vou chumbar no teste de química do meu capítulo seis.</w:t>
      </w:r>
    </w:p>
    <w:p>
      <w:r>
        <w:t xml:space="preserve">@JenMai_ ohh okok... Em breve, mamãe, não se preocupe...</w:t>
      </w:r>
    </w:p>
    <w:p>
      <w:r>
        <w:t xml:space="preserve">Não passa um dia que minha casa não esteja coberta de papel higiênico</w:t>
      </w:r>
    </w:p>
    <w:p>
      <w:r>
        <w:t xml:space="preserve">quando você gasta tempo suficiente pensando que as decisões nunca ficam mais fáceis e as más notícias só ficam piores</w:t>
      </w:r>
    </w:p>
    <w:p>
      <w:r>
        <w:t xml:space="preserve">Alegria é quando minha sobrinha de 2 anos me beija na bochecha me abraça e diz "姑姑 bye bye bye"!   </w:t>
      </w:r>
    </w:p>
    <w:p>
      <w:r>
        <w:t xml:space="preserve">Eu adoro quando toda a minha igreja ri durante um culto! Lol @_alm_ </w:t>
      </w:r>
    </w:p>
    <w:p>
      <w:r>
        <w:t xml:space="preserve">Portanto, minha soneca desta manhã foi ótima agora para um almoço. Talvez eu tenha que vasculhar a cozinha para ver o que está aberto para agarrar depois do Dia de Ação de Graças.</w:t>
      </w:r>
    </w:p>
    <w:p>
      <w:r>
        <w:t xml:space="preserve">Na necessidade desesperada do perfume Daisy </w:t>
      </w:r>
    </w:p>
    <w:p>
      <w:r>
        <w:t xml:space="preserve">@Risa_Nichole2 é melhor acordar e me fazer panquecas. sinto que hoje vai ser uma loucura deprimente.</w:t>
      </w:r>
    </w:p>
    <w:p>
      <w:r>
        <w:t xml:space="preserve">deitado no chão do meu banheiro porque sinto que vou vomitar.</w:t>
      </w:r>
    </w:p>
    <w:p>
      <w:r>
        <w:t xml:space="preserve">Prática de dança por 4 horas...</w:t>
      </w:r>
    </w:p>
    <w:p>
      <w:r>
        <w:t xml:space="preserve">Esperando lá fora por 30 minutos antes que meu pai apareça para me buscar</w:t>
      </w:r>
    </w:p>
    <w:p>
      <w:r>
        <w:t xml:space="preserve">Sinto falta de estar perto de alguns dos meus amigos :(</w:t>
      </w:r>
    </w:p>
    <w:p>
      <w:r>
        <w:t xml:space="preserve">Outro motivo para odiar Hitler: ele fez as assinaturas que caem de sua revista. Justo quando pensávamos que você não podia ser mais lamer</w:t>
      </w:r>
    </w:p>
    <w:p>
      <w:r>
        <w:t xml:space="preserve">Mal posso esperar por @Euan_Nicolson11 para terminar o futebol, pois é necessário um aconchego sério</w:t>
      </w:r>
    </w:p>
    <w:p>
      <w:r>
        <w:t xml:space="preserve">A festa encurta... Sentimos como se baba estivesse nos julgando </w:t>
      </w:r>
    </w:p>
    <w:p>
      <w:r>
        <w:t xml:space="preserve">Sinto falta do HCC e da NoteOrious. Preciso parar de ouvir as gravações do colegial.</w:t>
      </w:r>
    </w:p>
    <w:p>
      <w:r>
        <w:t xml:space="preserve">não esperava ver @Hambo1234 correndo pelo Victoria Park, mas lá vai você!</w:t>
      </w:r>
    </w:p>
    <w:p>
      <w:r>
        <w:t xml:space="preserve">Confinado ao meu apartamento até o nascimento de AbeGabe.</w:t>
      </w:r>
    </w:p>
    <w:p>
      <w:r>
        <w:t xml:space="preserve">O céu começa na terra e acontece em nossos corações. Portanto, Jesus voltará para aqueles que tiveram um transplante de coração celestial.</w:t>
      </w:r>
    </w:p>
    <w:p>
      <w:r>
        <w:t xml:space="preserve">Yaay danish e afrina está chegando hoje :D</w:t>
      </w:r>
    </w:p>
    <w:p>
      <w:r>
        <w:t xml:space="preserve">@wazig is het erger dan de vagina die een leerling maakte voor haar vriendin met clitpiercing?</w:t>
      </w:r>
    </w:p>
    <w:p>
      <w:r>
        <w:t xml:space="preserve">foi escolhido para fazer uma mini peça de dueto lírico com elevadores e tal :) yay! </w:t>
      </w:r>
    </w:p>
    <w:p>
      <w:r>
        <w:t xml:space="preserve">Kai.......  @BadtMan_MarQuiz: @cutefred_ tomou um vazamento e sente-se como se tivesse tido um orgasmo.</w:t>
      </w:r>
    </w:p>
    <w:p>
      <w:r>
        <w:t xml:space="preserve">Mon second kernel panic en 6 ans de Mac OS. Je crois que mon MacBook est en train de mourir en ce moment. Vite sauvegardes.</w:t>
      </w:r>
    </w:p>
    <w:p>
      <w:r>
        <w:t xml:space="preserve"> pare de me provocar ☹ Estou muito falido para desbloqueá-lo; vou ter que esperar até a próxima quinta-feira</w:t>
      </w:r>
    </w:p>
    <w:p>
      <w:r>
        <w:t xml:space="preserve">Eu amo michael buble shame bout him putting on a bit of weight' bem, você não o ama, então você finge que é um fã vaidoso.</w:t>
      </w:r>
    </w:p>
    <w:p>
      <w:r>
        <w:t xml:space="preserve">esperando meu ursinho de pelúcia chegar em casa em sua cama(; lmfao</w:t>
      </w:r>
    </w:p>
    <w:p>
      <w:r>
        <w:t xml:space="preserve">É verdade. Washington levantou a proibição do abate de cavalos para consumo humano.  Meu coração simplesmente afundou.  </w:t>
      </w:r>
    </w:p>
    <w:p>
      <w:r>
        <w:t xml:space="preserve">@falling_out Brandi's cover of Roy Orbison "It's Over".... e está oficialmente terminado para sua turnê, pelo menos aqui por um bom tempo.</w:t>
      </w:r>
    </w:p>
    <w:p>
      <w:r>
        <w:t xml:space="preserve">Feliz triste louco ou indiferente Deixe o bom TEMPO ROLL!!!</w:t>
      </w:r>
    </w:p>
    <w:p>
      <w:r>
        <w:t xml:space="preserve">Eu não quero estar acordado agora. Muito cansado e muito frio.</w:t>
      </w:r>
    </w:p>
    <w:p>
      <w:r>
        <w:t xml:space="preserve">Não estou ansioso para ir à escola amanhã, tenho que tentar terminar meu projeto de espanhol no segundo período, então tenho que fazer Gingerbread</w:t>
      </w:r>
    </w:p>
    <w:p>
      <w:r>
        <w:t xml:space="preserve">Yay eu posso ficar em casa hoje à noite!</w:t>
      </w:r>
    </w:p>
    <w:p>
      <w:r>
        <w:t xml:space="preserve">@diggy_simmons I like you're single "Do it like you" I could listen it all day long...</w:t>
      </w:r>
    </w:p>
    <w:p>
      <w:r>
        <w:t xml:space="preserve">Ecoute l'album de son ptit bn de bel inconnu mais c'est que c'est très très bon</w:t>
      </w:r>
    </w:p>
    <w:p>
      <w:r>
        <w:t xml:space="preserve">Eww. Eu odeio ouvir as pessoas comerem. Sentado em uma sala com três pessoas comendo mais dois cachorros =</w:t>
      </w:r>
    </w:p>
    <w:p>
      <w:r>
        <w:t xml:space="preserve">Finalmente terminaram 2500 palavras de ensaio</w:t>
      </w:r>
    </w:p>
    <w:p>
      <w:r>
        <w:t xml:space="preserve">Oh e eu tenho um lindo olho inchado e seu completamente vermelho</w:t>
      </w:r>
    </w:p>
    <w:p>
      <w:r>
        <w:t xml:space="preserve">@TheQueenHutras DO WE WE HAVEMOS FRENCH HOMEWORK? RESPONDA AOS MEUS TEXTOS.</w:t>
      </w:r>
    </w:p>
    <w:p>
      <w:r>
        <w:t xml:space="preserve">Dor de cabeça e eu me sinto uma merda.</w:t>
      </w:r>
    </w:p>
    <w:p>
      <w:r>
        <w:t xml:space="preserve">Finalmente, em casa, terminando uma semana difícil. Agora é hora de um fim de semana difícil</w:t>
      </w:r>
    </w:p>
    <w:p>
      <w:r>
        <w:t xml:space="preserve">Aborrecido no trabalho até 8 então</w:t>
      </w:r>
    </w:p>
    <w:p>
      <w:r>
        <w:t xml:space="preserve">Fant Atriz Pantha Du Prince og The Field på vinyl på Platekompaniet. Veldig gledelig overraskelse!</w:t>
      </w:r>
    </w:p>
    <w:p>
      <w:r>
        <w:t xml:space="preserve">A loucura da águia esta noite. Tem que estar lá por 4.</w:t>
      </w:r>
    </w:p>
    <w:p>
      <w:r>
        <w:t xml:space="preserve">enquanto você vai comer seu peru amanhã lembre-se que os terroristas muçulmanos também comem peru. provavelmente mais frequentemente porque eles não comem carne de porco.</w:t>
      </w:r>
    </w:p>
    <w:p>
      <w:r>
        <w:t xml:space="preserve">Comendo um enorme batata frita de frango e palitos de queijo com @juhiipatel. Mmm</w:t>
      </w:r>
    </w:p>
    <w:p>
      <w:r>
        <w:t xml:space="preserve">Quando chegar a hora certa, quero esperar em seu carro quando você sair de um longo dia de trabalho sem nada além de um casaco e calcanhares vestidos.</w:t>
      </w:r>
    </w:p>
    <w:p>
      <w:r>
        <w:t xml:space="preserve">@Eskarina_ ben moi c'est amazon et c'est des pub pour des accessoires bébé...</w:t>
      </w:r>
    </w:p>
    <w:p>
      <w:r>
        <w:t xml:space="preserve">Sério? Se Marcus tivesse gritado uma história triste, ele teria claramente ganho, mas nenhum ato de talento digno não pode vencer. </w:t>
      </w:r>
    </w:p>
    <w:p>
      <w:r>
        <w:t xml:space="preserve">Eu adoro desligar as luzes quando ainda estou no banheiro.... </w:t>
      </w:r>
    </w:p>
    <w:p>
      <w:r>
        <w:t xml:space="preserve">de estranho para amigo e agora de amigo para STRANGER!!</w:t>
      </w:r>
    </w:p>
    <w:p>
      <w:r>
        <w:t xml:space="preserve">O porquê de Mariah Carey ter permitido que Justin Bieber defecasse em toda a sua canção perfeitamente boa está além de mim.</w:t>
      </w:r>
    </w:p>
    <w:p>
      <w:r>
        <w:t xml:space="preserve">@theweekndxo I love House of balloons downloading Thursday so I can fall asleeping listening to it on my ipod tonight.</w:t>
      </w:r>
    </w:p>
    <w:p>
      <w:r>
        <w:t xml:space="preserve">Passar minha lista de trabalho em um sábado à noite... e uma semana de 50 horas no Waitrose na próxima semana também.</w:t>
      </w:r>
    </w:p>
    <w:p>
      <w:r>
        <w:t xml:space="preserve">Eu me sinto como um rosto de bebê sem minha barba de fralda</w:t>
      </w:r>
    </w:p>
    <w:p>
      <w:r>
        <w:t xml:space="preserve">Estas coisas f*ckin não deveriam ter ido embora nesta época do ano? MOSTRE-SE ARANHA!</w:t>
      </w:r>
    </w:p>
    <w:p>
      <w:r>
        <w:t xml:space="preserve">Um café grande e cerca de 8 açúcares. Esta chuva não está prestes a tomar meu</w:t>
      </w:r>
    </w:p>
    <w:p>
      <w:r>
        <w:t xml:space="preserve">@EddyGreenall aaaa boa sorte! Nada diz presente de Natal antecipado como um teste.</w:t>
      </w:r>
    </w:p>
    <w:p>
      <w:r>
        <w:t xml:space="preserve">foi dormir sentindo-se como merda acordou sentindo-se como merda</w:t>
      </w:r>
    </w:p>
    <w:p>
      <w:r>
        <w:t xml:space="preserve">Le sigh. O TwitPic, como a maioria das tecnologias, está além de mim. Mas eu quero mostrar a tinta ma twitfriends ma.</w:t>
      </w:r>
    </w:p>
    <w:p>
      <w:r>
        <w:t xml:space="preserve">Minha menor tripa dormiu pela primeira vez durante a noite. Ela é festejada com cera de sapato manchada por toda a sala de estar.</w:t>
      </w:r>
    </w:p>
    <w:p>
      <w:r>
        <w:t xml:space="preserve">Eu tenho um parfait. Estou louco de alegria.</w:t>
      </w:r>
    </w:p>
    <w:p>
      <w:r>
        <w:t xml:space="preserve">Levando Nana Christmas Shopping...</w:t>
      </w:r>
    </w:p>
    <w:p>
      <w:r>
        <w:t xml:space="preserve">Vou passar esta bela tarde escrevendo meu trabalho universitário.</w:t>
      </w:r>
    </w:p>
    <w:p>
      <w:r>
        <w:t xml:space="preserve">Aqueles que olham para Ele são radiantes;&amp; os rostos nunca são cobertos de vergonha. -Psalm 34:5</w:t>
      </w:r>
    </w:p>
    <w:p>
      <w:r>
        <w:t xml:space="preserve">Patrão: "Aqui estão algumas chaves. Vá dirigir meu imenso Land Rover". Eu: "TORNEIO?"</w:t>
      </w:r>
    </w:p>
    <w:p>
      <w:r>
        <w:t xml:space="preserve">-___-.... meu irmão e meu pai estragaram a surpresa.lol vou ligar para minha avó e dizer a ela que não vamos.Lmbo</w:t>
      </w:r>
    </w:p>
    <w:p>
      <w:r>
        <w:t xml:space="preserve">Tendo problemas para trabalhar meu novo trabalho blackberry. Ah.  E para completar, tenho que inserir todos os meus contatos de volta no telefone.</w:t>
      </w:r>
    </w:p>
    <w:p>
      <w:r>
        <w:t xml:space="preserve">Ok BigBangTheory você teve uma chance, mas você só teve que ir e citar o juramento do Lanterna Verde incorretamente. O mais negro não o mais negro.</w:t>
      </w:r>
    </w:p>
    <w:p>
      <w:r>
        <w:t xml:space="preserve">Estou enfurecido! então eles esperavam que eu realmente STARVE todo o fim de semana?!??!? Ok kooooooool words will be had....</w:t>
      </w:r>
    </w:p>
    <w:p>
      <w:r>
        <w:t xml:space="preserve">RIP Patrice O'Neal. tão engraçado em @PrestonSteve933 e no assado de brilho charlie. </w:t>
      </w:r>
    </w:p>
    <w:p>
      <w:r>
        <w:t xml:space="preserve">Aquele momento glorioso em que seu sinal de vez corresponde à batida da canção no rádio</w:t>
      </w:r>
    </w:p>
    <w:p>
      <w:r>
        <w:t xml:space="preserve">você não pode ser um verdadeiro fã de coldplay se tudo o que você ouviu foi Mylo Xyloto! o que dizer de Rush of Blood to the Head?! X &amp; Y Viva La Vida ect!?</w:t>
      </w:r>
    </w:p>
    <w:p>
      <w:r>
        <w:t xml:space="preserve">Fixei meu tweet anterior porque seu sobrenome é Myers.  Chris Myers republicano anti-gay rent boy que odeia a si mesmo. </w:t>
      </w:r>
    </w:p>
    <w:p>
      <w:r>
        <w:t xml:space="preserve">Como as partes bizarras e desarticuladas surgiram tão bem juntas no final. CURTO NA CIDADE </w:t>
      </w:r>
    </w:p>
    <w:p>
      <w:r>
        <w:t xml:space="preserve">Os problemas de codificação estão resolvidos agora. Acho que posso codificar na próxima semana.</w:t>
      </w:r>
    </w:p>
    <w:p>
      <w:r>
        <w:t xml:space="preserve">Deixei minha cópia de Amor Na verdade na escola... </w:t>
      </w:r>
    </w:p>
    <w:p>
      <w:r>
        <w:t xml:space="preserve">Agora que Shaq está aposentado, nenhum jogador ativo da NBA mergulhou em Antoine Carr.</w:t>
      </w:r>
    </w:p>
    <w:p>
      <w:r>
        <w:t xml:space="preserve">Ew. Divirta-se brincando com o seu poste às 630 da manhã! Lol RT @tcheng03 Estou tão cansado! 630 da manhã, pratique amanhã.</w:t>
      </w:r>
    </w:p>
    <w:p>
      <w:r>
        <w:t xml:space="preserve">Aparentemente, Phil vai me levar para sair na cidade amanhã à noite em PGH... para comer em algum lugar especial... por uma vez eu não descobri.</w:t>
      </w:r>
    </w:p>
    <w:p>
      <w:r>
        <w:t xml:space="preserve">Eu odeio computadores e documentos de pesquisa</w:t>
      </w:r>
    </w:p>
    <w:p>
      <w:r>
        <w:t xml:space="preserve">A única hora em que estou em baixo é quando permito que as situações, as pessoas etc. me derrubem... Cure= não vai mais permitir isso</w:t>
      </w:r>
    </w:p>
    <w:p>
      <w:r>
        <w:t xml:space="preserve"> a melhor parte é que eu acho que ele não sabe que eu sei que é seu aniversário</w:t>
      </w:r>
    </w:p>
    <w:p>
      <w:r>
        <w:t xml:space="preserve"> Zo!! Die Thomas heeft wel een hele andere stem dan je zou denken nadat je zijn foto gezien hebt</w:t>
      </w:r>
    </w:p>
    <w:p>
      <w:r>
        <w:t xml:space="preserve">Eu terminei de ler e agora não há mais @Twilight livros para eu ler......)'.</w:t>
      </w:r>
    </w:p>
    <w:p>
      <w:r>
        <w:t xml:space="preserve">Tinha o alarme programado para 6 por alguma razão, mas eu estou de pé e zumbindo. Mais pensamentos Krul terá um dia ocupado hoje </w:t>
      </w:r>
    </w:p>
    <w:p>
      <w:r>
        <w:t xml:space="preserve">Aparentemente, atualiza meu Twitter para mim com a atividade do jogo.</w:t>
      </w:r>
    </w:p>
    <w:p>
      <w:r>
        <w:t xml:space="preserve">@caela_bedillion same here I really don't want to go to school all week. oh &amp; science test thursday.</w:t>
      </w:r>
    </w:p>
    <w:p>
      <w:r>
        <w:t xml:space="preserve">Mal posso esperar para passar minha hora de almoço com a Sra. Good amanhã</w:t>
      </w:r>
    </w:p>
    <w:p>
      <w:r>
        <w:t xml:space="preserve">Embrulhar presentes. Adoro embrulhar presentes! </w:t>
      </w:r>
    </w:p>
    <w:p>
      <w:r>
        <w:t xml:space="preserve">Estou falando sério - eu choro por @CodySimpson porque eu sei que provavelmente nunca vou conhecê-lo e se eu o fizer ele vai me esquecer :/</w:t>
      </w:r>
    </w:p>
    <w:p>
      <w:r>
        <w:t xml:space="preserve">Esta série SA v Austrália está me fazendo pensar que o conserto de fósforos está de volta ao SA cricket!!!!!!!!!</w:t>
      </w:r>
    </w:p>
    <w:p>
      <w:r>
        <w:t xml:space="preserve">Eu vi o amanhecer de ontem. E foi muito bom, na verdade</w:t>
      </w:r>
    </w:p>
    <w:p>
      <w:r>
        <w:t xml:space="preserve">Nu al een uur aan het nadenken mar nog steeds gééééén idee</w:t>
      </w:r>
    </w:p>
    <w:p>
      <w:r>
        <w:t xml:space="preserve">este filme é nojento porque caralho estou vendo lmfao como comer minhocas fritas</w:t>
      </w:r>
    </w:p>
    <w:p>
      <w:r>
        <w:t xml:space="preserve">meu cobalto é um pedaço de plástico barato e eu quero pegá-lo fogo</w:t>
      </w:r>
    </w:p>
    <w:p>
      <w:r>
        <w:t xml:space="preserve">@TheRealT57 finalmente vendo suas apresentações do PTL de ontem à noite. Seus rostos estão BEM! Vocês estão GORGUÍSSIMOS! E AMAZINHANDO!</w:t>
      </w:r>
    </w:p>
    <w:p>
      <w:r>
        <w:t xml:space="preserve">começando as compras de natal hoje....</w:t>
      </w:r>
    </w:p>
    <w:p>
      <w:r>
        <w:t xml:space="preserve">Hoje não há mistura de bebidas para mim. Adiado para janeiro, deixando-me a cargo deste ensaio sobre cinema canadense.</w:t>
      </w:r>
    </w:p>
    <w:p>
      <w:r>
        <w:t xml:space="preserve">@lilmissmosher Estávamos naquele bar de coquetel e alguém tinha um adesivo do Black Rat na caixa do violão!</w:t>
      </w:r>
    </w:p>
    <w:p>
      <w:r>
        <w:t xml:space="preserve">Tv entediada assistindo TV. Preciso de uma vida mais empolgante. Odeio ficar sentado sozinho em minha casa!! :(</w:t>
      </w:r>
    </w:p>
    <w:p>
      <w:r>
        <w:t xml:space="preserve">Mantenha os fãs de classe que você vaiou para a primeira dama e seus filhos?!?...vamos lá!!</w:t>
      </w:r>
    </w:p>
    <w:p>
      <w:r>
        <w:t xml:space="preserve">Sem ofensa a nenhum fumante de cigarro, mas honestamente não entendo que ele não faz nada a não ser prejudicar seu grosseiro e em todos os lugares do campus.</w:t>
      </w:r>
    </w:p>
    <w:p>
      <w:r>
        <w:t xml:space="preserve">Que semana, 10 anos desde a última vez que ouvi aquelas palavras fatídicas, ouvi-las pela segunda vez não foi nada mais fácil.  </w:t>
      </w:r>
    </w:p>
    <w:p>
      <w:r>
        <w:t xml:space="preserve">Esparguete e emaranhados. Provavelmente a melhor combinação de eva!</w:t>
      </w:r>
    </w:p>
    <w:p>
      <w:r>
        <w:t xml:space="preserve">Esqueci de abrir meu calendário de advento :( *cries*</w:t>
      </w:r>
    </w:p>
    <w:p>
      <w:r>
        <w:t xml:space="preserve">6 horas de ouvir alguém falar sobre genética</w:t>
      </w:r>
    </w:p>
    <w:p>
      <w:r>
        <w:t xml:space="preserve">@ChelseaHolman fez isso esta manhã, exceto que foi um daqueles estranhos tipos de portas giratórias. </w:t>
      </w:r>
    </w:p>
    <w:p>
      <w:r>
        <w:t xml:space="preserve">Vou aprender alemão por esta altura no próximo ano e não vou contar a Mark sobre isso. Vou apenas entrar aleatoriamente na conversa alemã.</w:t>
      </w:r>
    </w:p>
    <w:p>
      <w:r>
        <w:t xml:space="preserve">io domani volevo vestirmi tutta figa ma il mio compagno di classe fa sega quindi è tutto inutile ç---ç</w:t>
      </w:r>
    </w:p>
    <w:p>
      <w:r>
        <w:t xml:space="preserve">Merkelozy : "estamos absolutamente determinados a manter o euro como uma moeda estável" - Sauf qu'ils ne décident pas... </w:t>
      </w:r>
    </w:p>
    <w:p>
      <w:r>
        <w:t xml:space="preserve">não é assim que funciona, não é assim que funciona, e eu tenho ficado alto só para equilibrar os baixos</w:t>
      </w:r>
    </w:p>
    <w:p>
      <w:r>
        <w:t xml:space="preserve">Faltam 1 hora e 30 minutos de apenas mais um aniversário.</w:t>
      </w:r>
    </w:p>
    <w:p>
      <w:r>
        <w:t xml:space="preserve">Assistir ao show do Jay Leno...T A dor matou esta música...LITERALMENTE!! (Mudanças de canal)</w:t>
      </w:r>
    </w:p>
    <w:p>
      <w:r>
        <w:t xml:space="preserve">Não pode esperar para se divertir neste fim de semana... Ohh espere, eu não posso fazer nada!</w:t>
      </w:r>
    </w:p>
    <w:p>
      <w:r>
        <w:t xml:space="preserve">Não consigo mover os assentos, então estou sentado aqui atrás, no fundo da sala, sozinho.</w:t>
      </w:r>
    </w:p>
    <w:p>
      <w:r>
        <w:t xml:space="preserve">Amor é uma palavra tão grande para ter apenas quatro letras e é usada de forma tão incorreta todos os dias.</w:t>
      </w:r>
    </w:p>
    <w:p>
      <w:r>
        <w:t xml:space="preserve">alto de hoje: Comprei toneladas de merda... tudo para mim.&amp; de hoje: não fui ver a Equipe Starkid...</w:t>
      </w:r>
    </w:p>
    <w:p>
      <w:r>
        <w:t xml:space="preserve">@AllieMarlin grandes mentes pensam da mesma forma. Especialmente aquelas que pertencem a vítimas sem alma do laboratório de química.</w:t>
      </w:r>
    </w:p>
    <w:p>
      <w:r>
        <w:t xml:space="preserve">Puta merda. Vou comprar um carro novinho em folha na próxima semana. </w:t>
      </w:r>
    </w:p>
    <w:p>
      <w:r>
        <w:t xml:space="preserve">Chateado e ainda tem que ir trabalhar e lidar com as pessoas.</w:t>
      </w:r>
    </w:p>
    <w:p>
      <w:r>
        <w:t xml:space="preserve">@Ycolin @michel_schuster @nicokosi tem outro teclado Qwerty do Microssistema Solar e é novidade com o mouse, tudo em embalagem genuína.</w:t>
      </w:r>
    </w:p>
    <w:p>
      <w:r>
        <w:t xml:space="preserve">pular a filosofia foi a melhor idéia que eu já tive</w:t>
      </w:r>
    </w:p>
    <w:p>
      <w:r>
        <w:t xml:space="preserve">Tenho o último episódio de Chuck baixado, mas não o tenho em mim para vê-lo. O fim está se aproximando...</w:t>
      </w:r>
    </w:p>
    <w:p>
      <w:r>
        <w:t xml:space="preserve">Descansar em paz Ginter o peixe</w:t>
      </w:r>
    </w:p>
    <w:p>
      <w:r>
        <w:t xml:space="preserve">Eu vou visitar Baltimore no próximo verão, mas ele ainda não sabe rs</w:t>
      </w:r>
    </w:p>
    <w:p>
      <w:r>
        <w:t xml:space="preserve">Tenha a sensação de que esta próxima semana vai ser longa.</w:t>
      </w:r>
    </w:p>
    <w:p>
      <w:r>
        <w:t xml:space="preserve">É em momentos como este que eu gostaria que pudéssemos votar cada membro do congresso e começar de novo. </w:t>
      </w:r>
    </w:p>
    <w:p>
      <w:r>
        <w:t xml:space="preserve">Um amigo me disse uma vez: "O segredo de um casamento longo é não se divorciar! @b_notay    </w:t>
      </w:r>
    </w:p>
    <w:p>
      <w:r>
        <w:t xml:space="preserve">É um momento em que o cara assustador no bar continua olhando para você e fazendo olhares de googly</w:t>
      </w:r>
    </w:p>
    <w:p>
      <w:r>
        <w:t xml:space="preserve">Oh, vai ser um daqueles dias novamente. Assim como todos os dias neste lugar ridículo</w:t>
      </w:r>
    </w:p>
    <w:p>
      <w:r>
        <w:t xml:space="preserve">Ewe... e muito estranho... e o cheiro deste banheiro deveria me excitar?  </w:t>
      </w:r>
    </w:p>
    <w:p>
      <w:r>
        <w:t xml:space="preserve">@moyni0421 que é um medo do que os Flyers representam. A velha gripe Filadélfia para Sid. Ele passou em seus testes hoje. Ainda fora.</w:t>
      </w:r>
    </w:p>
    <w:p>
      <w:r>
        <w:t xml:space="preserve">Tão feliz que deixei de fumar o passo 1</w:t>
      </w:r>
    </w:p>
    <w:p>
      <w:r>
        <w:t xml:space="preserve">@melbomartin Yep. Época de gramínea aqui agora é a época do pólen de pinheiro em Jan-Fev (que normalmente é pior para mim)</w:t>
      </w:r>
    </w:p>
    <w:p>
      <w:r>
        <w:t xml:space="preserve">Negros com pilas grandes...geralmente não se gabam de suas pilas grandes.</w:t>
      </w:r>
    </w:p>
    <w:p>
      <w:r>
        <w:t xml:space="preserve">Minha sobrinha caminha no escuro entra na minha cama e começa a roncar nos meus ouvidos -___-</w:t>
      </w:r>
    </w:p>
    <w:p>
      <w:r>
        <w:t xml:space="preserve">Depois que o meu filho que me acompanhava foi dormir, peguei seu carro e o dirigi pela cidade até que ele estava quase vazio.</w:t>
      </w:r>
    </w:p>
    <w:p>
      <w:r>
        <w:t xml:space="preserve">Vou ter que enfrentá-lo. Sou péssimo em estatísticas e sempre serei.</w:t>
      </w:r>
    </w:p>
    <w:p>
      <w:r>
        <w:t xml:space="preserve">Não se pode enfatizar seriamente o quanto a música @starbucks é excelente neste momento.</w:t>
      </w:r>
    </w:p>
    <w:p>
      <w:r>
        <w:t xml:space="preserve">Messi Xavi et CR7 en finale pour le Ballon d'Or.</w:t>
      </w:r>
    </w:p>
    <w:p>
      <w:r>
        <w:t xml:space="preserve">Sinto muito, mas por mais que eu goste do Big Time Rush, eles não deveriam ter que usar e bagunçar uma música do All Time Low para seu novo álbum.</w:t>
      </w:r>
    </w:p>
    <w:p>
      <w:r>
        <w:t xml:space="preserve"> Eu sabia totalmente que deveria chover hoje.</w:t>
      </w:r>
    </w:p>
    <w:p>
      <w:r>
        <w:t xml:space="preserve">Wat is een bouwpakketje? Você pode ter uma abertura de 5 euros?</w:t>
      </w:r>
    </w:p>
    <w:p>
      <w:r>
        <w:t xml:space="preserve">Acho que meu pai está dando a primeira tacada em me chatear hoje à noite.</w:t>
      </w:r>
    </w:p>
    <w:p>
      <w:r>
        <w:t xml:space="preserve">Hmm pouco depois de ouvir que eles esqueceram meu pedido. Correndo seriamente de tomo antes de eu ter que voltar ao Tax esta tarde.</w:t>
      </w:r>
    </w:p>
    <w:p>
      <w:r>
        <w:t xml:space="preserve">Jesus disse: "Vinde a mim todos vós que estais cansados e sobrecarregados e eu vos darei descanso".         </w:t>
      </w:r>
    </w:p>
    <w:p>
      <w:r>
        <w:t xml:space="preserve">Pssst.... Meu último seguidor parece que eles invadiram minha casa e tiraram uma foto com minha lâmpada!</w:t>
      </w:r>
    </w:p>
    <w:p>
      <w:r>
        <w:t xml:space="preserve">Minhas mães vão receber uma bela chamada de despertar amanhã. Seus aparelhos de som viraram todo o caminho para cima</w:t>
      </w:r>
    </w:p>
    <w:p>
      <w:r>
        <w:t xml:space="preserve">Esmagado entre duas pessoas gordas que adormeceram</w:t>
      </w:r>
    </w:p>
    <w:p>
      <w:r>
        <w:t xml:space="preserve">Abençoado por estar respirando hoje</w:t>
      </w:r>
    </w:p>
    <w:p>
      <w:r>
        <w:t xml:space="preserve">@BlondeGenious Meu telefone morreu ontem à noite! Tentei mandar mensagens de texto de qualquer forma rs Mal posso esperar por hoje à noite!</w:t>
      </w:r>
    </w:p>
    <w:p>
      <w:r>
        <w:t xml:space="preserve">uma classe do que voltar por causa de merda de trabalhos de casa</w:t>
      </w:r>
    </w:p>
    <w:p>
      <w:r>
        <w:t xml:space="preserve">@redban bonito chamado do Grand Prix de Malibu. Agora é uma escola :(</w:t>
      </w:r>
    </w:p>
    <w:p>
      <w:r>
        <w:t xml:space="preserve">Uma foto da noite passada me dá vontade de chorar e fazer uma dieta dura haha</w:t>
      </w:r>
    </w:p>
    <w:p>
      <w:r>
        <w:t xml:space="preserve">Você sabe que eu abro garrafas bc Eu engarrafo minhas emoções pelo menos eu deixo ao ar livre.</w:t>
      </w:r>
    </w:p>
    <w:p>
      <w:r>
        <w:t xml:space="preserve">Ela não gosta de salame, ela não quer pastrami...ela só quer meu bife boloney. BEEF BEEF BEEF BEEF beef boloney.</w:t>
      </w:r>
    </w:p>
    <w:p>
      <w:r>
        <w:t xml:space="preserve">Apertei o botão de atualização em minha vida. Sem ressentimentos por ninguém. Não tenho nada além de amor. </w:t>
      </w:r>
    </w:p>
    <w:p>
      <w:r>
        <w:t xml:space="preserve">@_ThreeG bem-vindo ao meu mundo. teve 4 horas e um dia inteiro de crianças gritando e panto.</w:t>
      </w:r>
    </w:p>
    <w:p>
      <w:r>
        <w:t xml:space="preserve">Lol Aparentemente tenho acordado o Matthew a gritar com ele durante toda a semana </w:t>
      </w:r>
    </w:p>
    <w:p>
      <w:r>
        <w:t xml:space="preserve">Minha avó faz uma bebida brilhante, que chamamos de "Água do Rio".  Só nos últimos 26 anos é que percebi que era chá de frutas.</w:t>
      </w:r>
    </w:p>
    <w:p>
      <w:r>
        <w:t xml:space="preserve">Brb esmagar minha tv em pedaços.</w:t>
      </w:r>
    </w:p>
    <w:p>
      <w:r>
        <w:t xml:space="preserve">As surpresas são ótimas quando a pessoa é surpreendida! </w:t>
      </w:r>
    </w:p>
    <w:p>
      <w:r>
        <w:t xml:space="preserve">hoje Minha irmã foi trespassada no lábio.</w:t>
      </w:r>
    </w:p>
    <w:p>
      <w:r>
        <w:t xml:space="preserve">Assim que chegar em casa, gostaria de dormir. Mas tenho quase a certeza de que serei forçado a fazer coisas orientadas à família.</w:t>
      </w:r>
    </w:p>
    <w:p>
      <w:r>
        <w:t xml:space="preserve">Eu odeio dirigir por água</w:t>
      </w:r>
    </w:p>
    <w:p>
      <w:r>
        <w:t xml:space="preserve">@manderrids bem fala inglês, porra, mana oh ps cyah sexta gurl ~</w:t>
      </w:r>
    </w:p>
    <w:p>
      <w:r>
        <w:t xml:space="preserve">Adivinha quem não está dormindo hoje à noite?</w:t>
      </w:r>
    </w:p>
    <w:p>
      <w:r>
        <w:t xml:space="preserve">hora das luzes de natal - limpeza do quarto &amp;adding um toque para @sampsonbee gift cant wait for tonight! @nicolebell9 @mackk @erinmchugh</w:t>
      </w:r>
    </w:p>
    <w:p>
      <w:r>
        <w:t xml:space="preserve">Pimenta o cachorro acabou de inalar uma salsicha muito grande. quanto tempo até ele vomitar, eu me pergunto.</w:t>
      </w:r>
    </w:p>
    <w:p>
      <w:r>
        <w:t xml:space="preserve">Estou tão perdido porque o John Mayer me segue se eu não o sigo, sinto-me famoso.</w:t>
      </w:r>
    </w:p>
    <w:p>
      <w:r>
        <w:t xml:space="preserve">Minha vida está sendo consumida pelo trabalho, agora trabalho até a meia-noite dos fins de semana. Mata-me a vida social que se foi</w:t>
      </w:r>
    </w:p>
    <w:p>
      <w:r>
        <w:t xml:space="preserve">Casa a partir da verificação da mãe. Eu sei o que tenho que esperar: a cirurgia foi devido à artrite, da qual já tenho início.</w:t>
      </w:r>
    </w:p>
    <w:p>
      <w:r>
        <w:t xml:space="preserve">Minha esposa está grávida de nosso segundo filho. </w:t>
      </w:r>
    </w:p>
    <w:p>
      <w:r>
        <w:t xml:space="preserve">Observando um bando de brancos dançando para o soulja boy</w:t>
      </w:r>
    </w:p>
    <w:p>
      <w:r>
        <w:t xml:space="preserve">mais compras de natal para fazer hoje...online e nas lojas </w:t>
      </w:r>
    </w:p>
    <w:p>
      <w:r>
        <w:t xml:space="preserve">@cmichelle78 Gasp! Estive trabalhando na papelada a noite toda e perdi-a.</w:t>
      </w:r>
    </w:p>
    <w:p>
      <w:r>
        <w:t xml:space="preserve">laatste dingetjes doen en dan ben ik eindelijk klaar</w:t>
      </w:r>
    </w:p>
    <w:p>
      <w:r>
        <w:t xml:space="preserve">Prestes a morrer na prática.</w:t>
      </w:r>
    </w:p>
    <w:p>
      <w:r>
        <w:t xml:space="preserve">Andei desorientado como uma criança sem mãe, caçada e com o coração pesado.</w:t>
      </w:r>
    </w:p>
    <w:p>
      <w:r>
        <w:t xml:space="preserve">sooo satisfeito com os grandes flocos de neve lá fora parece absolutamente lindo tornando o estudo muito melhor </w:t>
      </w:r>
    </w:p>
    <w:p>
      <w:r>
        <w:t xml:space="preserve">Não há nada de errado em ficar pedrado. Mas o que o está fazendo ficar pedrado? Que seja o </w:t>
      </w:r>
    </w:p>
    <w:p>
      <w:r>
        <w:t xml:space="preserve">iLike To Make People Feel Special &amp;&amp; They Dont Necessarilly Have To Be My Significant Other (: </w:t>
      </w:r>
    </w:p>
    <w:p>
      <w:r>
        <w:t xml:space="preserve">Eu não ouso mais me encontrar com as pessoas depois de hoje.</w:t>
      </w:r>
    </w:p>
    <w:p>
      <w:r>
        <w:t xml:space="preserve">Sarebbe carino organizzare un flash mob bollywoodiano anche a Milano. Rimane la definizione anche se siamo in due massimo tre?</w:t>
      </w:r>
    </w:p>
    <w:p>
      <w:r>
        <w:t xml:space="preserve">Prestes a derrubar o fugg em 5 horas =__==</w:t>
      </w:r>
    </w:p>
    <w:p>
      <w:r>
        <w:t xml:space="preserve">Pensei que hoje seria um dia chato, mas então - felizmente - todos os bancos da Europa explodiram (um pouco).</w:t>
      </w:r>
    </w:p>
    <w:p>
      <w:r>
        <w:t xml:space="preserve">Afspraak met vanavond om 19u in het van En de Sint komt natuurlijk niet met lege handen...!</w:t>
      </w:r>
    </w:p>
    <w:p>
      <w:r>
        <w:t xml:space="preserve">Eu amo pessoas adoráveis.</w:t>
      </w:r>
    </w:p>
    <w:p>
      <w:r>
        <w:t xml:space="preserve">O rio está oficialmente coberto de gelo</w:t>
      </w:r>
    </w:p>
    <w:p>
      <w:r>
        <w:t xml:space="preserve">Agora que Lil R começou a falar... sua boca corre constantemente... é um tumulto de tagarelar e cuspir!!</w:t>
      </w:r>
    </w:p>
    <w:p>
      <w:r>
        <w:t xml:space="preserve">Mais um dia de chuva. O trabalho vai ser divertido.</w:t>
      </w:r>
    </w:p>
    <w:p>
      <w:r>
        <w:t xml:space="preserve">Cuidados urgentes no meu dia de folga</w:t>
      </w:r>
    </w:p>
    <w:p>
      <w:r>
        <w:t xml:space="preserve">Tak payah nak me ama há muito tempo sangat lah . Bontot aku basah sampai dekat SSP kot e eu estava tremendo o tempo todo no carro :|</w:t>
      </w:r>
    </w:p>
    <w:p>
      <w:r>
        <w:t xml:space="preserve">Lol, eu sou tão malvado. Minha pessoa servida acha que seu jantar de ação de graças vai ser um grande mac.</w:t>
      </w:r>
    </w:p>
    <w:p>
      <w:r>
        <w:t xml:space="preserve">penavo che due sorelle che si baciano in bocca fossero solo in scadenti film porno e invece no: approdano anche su facebook.</w:t>
      </w:r>
    </w:p>
    <w:p>
      <w:r>
        <w:t xml:space="preserve">Alguns k.d. lang para a viagem de volta para casa. Hoje, temos algumas barganhas sérias</w:t>
      </w:r>
    </w:p>
    <w:p>
      <w:r>
        <w:t xml:space="preserve">@KarateGirl_17 A minha é psicopata. Mas eu acho que todos nós sabemos disso. Mas algumas pessoas não sabem como a mina é psicótica.  </w:t>
      </w:r>
    </w:p>
    <w:p>
      <w:r>
        <w:t xml:space="preserve">Passar os próximos 3 dias na escola de Filosofia da História Religião e Clássicos. Eles ensinam a história intelectual árabe moderna</w:t>
      </w:r>
    </w:p>
    <w:p>
      <w:r>
        <w:t xml:space="preserve">@BiebersLov anywaaaays robert saiu daqui, então isso significa que ele não vai seguir bc aloooot de ppl vai tweetá-lo)</w:t>
      </w:r>
    </w:p>
    <w:p>
      <w:r>
        <w:t xml:space="preserve">Feliz Ação de Graças a @LaraLLTalent e @MelodyLLTalent!  Amo HeHo.</w:t>
      </w:r>
    </w:p>
    <w:p>
      <w:r>
        <w:t xml:space="preserve">A garota que desenhou suas sobrancelhas me fez olhar ao redor como se eu estivesse prestes a acontecer com eles tão alto na testa.</w:t>
      </w:r>
    </w:p>
    <w:p>
      <w:r>
        <w:t xml:space="preserve">É irritante quando você estava mais confiante solteira do que agora está com seu namorado.</w:t>
      </w:r>
    </w:p>
    <w:p>
      <w:r>
        <w:t xml:space="preserve">Terminei meu trabalho de história da música! Feliz dia! Tralalalalalala!</w:t>
      </w:r>
    </w:p>
    <w:p>
      <w:r>
        <w:t xml:space="preserve">Fazendo um bolo para a festa de aniversário de Jesus amanhã... : ) @jesus</w:t>
      </w:r>
    </w:p>
    <w:p>
      <w:r>
        <w:t xml:space="preserve">Escrever e depois dormir e depois acordar às 8 horas da manhã para trabalhar.</w:t>
      </w:r>
    </w:p>
    <w:p>
      <w:r>
        <w:t xml:space="preserve">Passeio de polvo na praça com Angelique. Sigaw lang ng sigaw si Gelic tapos ako tawa ng tawa haha</w:t>
      </w:r>
    </w:p>
    <w:p>
      <w:r>
        <w:t xml:space="preserve">Oh, como eu adoro trabalhar nos trabalhos de casa até as 11 horas da noite</w:t>
      </w:r>
    </w:p>
    <w:p>
      <w:r>
        <w:t xml:space="preserve">Fantástica venda de brinquedos! Conseguimos ajudar 30 + famílias igualando 110 crianças! Graças a todos que ajudaram! </w:t>
      </w:r>
    </w:p>
    <w:p>
      <w:r>
        <w:t xml:space="preserve">Vou sempre apreciar a imagem de Gabriel Medina &amp; eu, mas nunca vou colocá-la para cima porque pareço uma bagunça quente.</w:t>
      </w:r>
    </w:p>
    <w:p>
      <w:r>
        <w:t xml:space="preserve">pela primeira vez eu finalmente entendo a matemática</w:t>
      </w:r>
    </w:p>
    <w:p>
      <w:r>
        <w:t xml:space="preserve">Tão Longo Meu Amor Doente Jovens</w:t>
      </w:r>
    </w:p>
    <w:p>
      <w:r>
        <w:t xml:space="preserve">@nicklewisbryan yeah que não é um bom companheiro. Eu me sinto como se fosse me cagar a qualquer segundo</w:t>
      </w:r>
    </w:p>
    <w:p>
      <w:r>
        <w:t xml:space="preserve">Acabei de receber a grande notícia de que tenho que fechar esta noite.</w:t>
      </w:r>
    </w:p>
    <w:p>
      <w:r>
        <w:t xml:space="preserve">@FredericBrussat Acabou de optar por RT dois &amp; 1 &amp; 1 excerto de livro.      </w:t>
      </w:r>
    </w:p>
    <w:p>
      <w:r>
        <w:t xml:space="preserve">Eu e Zac somos lanchonete direto em química. Meu professor não está aqui novamente.</w:t>
      </w:r>
    </w:p>
    <w:p>
      <w:r>
        <w:t xml:space="preserve">@mcRuffian aconteceu comigo e comigo também. Eles me obrigaram a comprá-lo de volta por 100 euros sob ameaça de uma faca.  </w:t>
      </w:r>
    </w:p>
    <w:p>
      <w:r>
        <w:t xml:space="preserve">Eu só caguei nas calças. Puro molho 100%.</w:t>
      </w:r>
    </w:p>
    <w:p>
      <w:r>
        <w:t xml:space="preserve">O frio está me ajudando a entrar no clima de Natal!</w:t>
      </w:r>
    </w:p>
    <w:p>
      <w:r>
        <w:t xml:space="preserve">@malstott1 anime-se baby girl! ao menos você não tem gripe sem ninguém para cuidar de você!</w:t>
      </w:r>
    </w:p>
    <w:p>
      <w:r>
        <w:t xml:space="preserve">@SpencerHowson "deve apresentar o ano todo (IMHO, é claro)" eu preferia que o Ch9 apenas fizesse um intervalo. 30mins de música leve.</w:t>
      </w:r>
    </w:p>
    <w:p>
      <w:r>
        <w:t xml:space="preserve">@Agents_of_Info lol lol eu ouço dizer que yah meu trabalho é lento nestes momentos, então eu gosto dessa parte e além disso não posso esperar por árvores e luzes de natal!</w:t>
      </w:r>
    </w:p>
    <w:p>
      <w:r>
        <w:t xml:space="preserve">Está frio em Houston.  Um dia para acessórios. Se você não entende a alegria de não ter idade suficiente para ser contado.</w:t>
      </w:r>
    </w:p>
    <w:p>
      <w:r>
        <w:t xml:space="preserve">Mais 15 milhas e estou sem gasolina. Siri me encontra o posto de gasolina mais próximo ao qual eu posso descer. </w:t>
      </w:r>
    </w:p>
    <w:p>
      <w:r>
        <w:t xml:space="preserve">No final de um out the out the in me&amp; ouço seu início em</w:t>
      </w:r>
    </w:p>
    <w:p>
      <w:r>
        <w:t xml:space="preserve">Estou bastante surpreso que o Egito só tenha conseguido uma participação de 62% em suas eleições. Mais do que nós sim, mas... em que estão pensando esses 38%?</w:t>
      </w:r>
    </w:p>
    <w:p>
      <w:r>
        <w:t xml:space="preserve">@Sarcastic_Viper Fazendo algo por você. Vai demorar um pouco, mas espero que este fim de semana.</w:t>
      </w:r>
    </w:p>
    <w:p>
      <w:r>
        <w:t xml:space="preserve">@alanosucre a partir de hoje, sempre ouvirei vocês. O carregador funcionou.... meu bebê está trabalhando novamente:)</w:t>
      </w:r>
    </w:p>
    <w:p>
      <w:r>
        <w:t xml:space="preserve">Primeira tentativa de fotos de cartão de Natal familiar... Mais como um jogo de morte à espera de acontecer.</w:t>
      </w:r>
    </w:p>
    <w:p>
      <w:r>
        <w:t xml:space="preserve">Ambos os irmãos estão conectados a seus ipods dormindo. 2 pais loucos e depois eu!</w:t>
      </w:r>
    </w:p>
    <w:p>
      <w:r>
        <w:t xml:space="preserve">Noite surpreendente :) AGIR pela manhã</w:t>
      </w:r>
    </w:p>
    <w:p>
      <w:r>
        <w:t xml:space="preserve">Metade deste trabalho foi feito para o Dr. Danforth.  Agora para sofrer pela outra metade...  Depois sofrer através do resto do meu trabalho de casa. </w:t>
      </w:r>
    </w:p>
    <w:p>
      <w:r>
        <w:t xml:space="preserve">Eu abro Garrafas, então eu engarrafo minhas emoções. Pelo menos coloquei tudo em da open...</w:t>
      </w:r>
    </w:p>
    <w:p>
      <w:r>
        <w:t xml:space="preserve">Quando está frio no ônibus, por que as pessoas sentem a necessidade de abrir as janelas?</w:t>
      </w:r>
    </w:p>
    <w:p>
      <w:r>
        <w:t xml:space="preserve">Saudades de alguém especial hoje!</w:t>
      </w:r>
    </w:p>
    <w:p>
      <w:r>
        <w:t xml:space="preserve">Um vizinho acabou de tocar minha porta para me dizer que há uma conta colada nela. Como se fosse da conta dela.</w:t>
      </w:r>
    </w:p>
    <w:p>
      <w:r>
        <w:t xml:space="preserve"> mas eu odiava absolutamente o cheiro do banheiro que eu estava nele cheirava a coqueiros picantes!</w:t>
      </w:r>
    </w:p>
    <w:p>
      <w:r>
        <w:t xml:space="preserve">Carlos de Natal cantando com a família em nossa carona para casa</w:t>
      </w:r>
    </w:p>
    <w:p>
      <w:r>
        <w:t xml:space="preserve">@makenziejane oh gostaria que você tivesse que acampar por 2 dias em tendas e minha desistência por esportes e bronquite me impediu</w:t>
      </w:r>
    </w:p>
    <w:p>
      <w:r>
        <w:t xml:space="preserve">O mundo dos artistas é um mundo de vida!</w:t>
      </w:r>
    </w:p>
    <w:p>
      <w:r>
        <w:t xml:space="preserve">Vou ver meus meninos na dica do clássico....Então as compras de Natal</w:t>
      </w:r>
    </w:p>
    <w:p>
      <w:r>
        <w:t xml:space="preserve">Eu e @leahwedgle temos que usar nossas saias amanhã que fizemos na moda.</w:t>
      </w:r>
    </w:p>
    <w:p>
      <w:r>
        <w:t xml:space="preserve">Refresque minha memória. O que acontece no final do ano? @blogdramedy</w:t>
      </w:r>
    </w:p>
    <w:p>
      <w:r>
        <w:t xml:space="preserve">É melhor que sejam. RT @MattJackson13: Será que a Reseda se revoltará depois de @NickJacksonYB &amp; I ganhará amanhã? </w:t>
      </w:r>
    </w:p>
    <w:p>
      <w:r>
        <w:t xml:space="preserve">É incrível o quanto minha segunda-feira parece mais desanimadora, sem nenhuma novidade para se ver esta noite.</w:t>
      </w:r>
    </w:p>
    <w:p>
      <w:r>
        <w:t xml:space="preserve">Os pais cancelaram a decoração da árvore de natal depois que eu voltei correndo para casa para estudar no centro! :( </w:t>
      </w:r>
    </w:p>
    <w:p>
      <w:r>
        <w:t xml:space="preserve">semana ocupada!! estudando toda a semana para as finais e ter um trabalho de pesquisa</w:t>
      </w:r>
    </w:p>
    <w:p>
      <w:r>
        <w:t xml:space="preserve">Pensamento após pensamento milha após milha eu adoro observar o espaço entre meus pensamentos onde o espírito espera com um sorriso amoroso. </w:t>
      </w:r>
    </w:p>
    <w:p>
      <w:r>
        <w:t xml:space="preserve">Estou tão fascinado com a experiência | Por quê? | Ele é hilariante! | Seu Comportamento foi/é Obnóxio &amp; Foi Quaresma para Paródia! |</w:t>
      </w:r>
    </w:p>
    <w:p>
      <w:r>
        <w:t xml:space="preserve">Mas tanta prática musical para fazer hoje à noite realmente feliz com meu resultado uni</w:t>
      </w:r>
    </w:p>
    <w:p>
      <w:r>
        <w:t xml:space="preserve">A Zoar conheceu-nos em todas as etapas de uma viagem de drogênio latente e de mais de uma vez conheceu as minhas knutsel werk.</w:t>
      </w:r>
    </w:p>
    <w:p>
      <w:r>
        <w:t xml:space="preserve">Apenas estraguei meu telefone... talvez eu não devesse mais fazer uma mossa na parede com ele. </w:t>
      </w:r>
    </w:p>
    <w:p>
      <w:r>
        <w:t xml:space="preserve">@DPMoffice é que para compensar a esperança perdida pelos empregadores desonestos de poder demiti-los sem motivo por 2 anos. Que vergonha para você!</w:t>
      </w:r>
    </w:p>
    <w:p>
      <w:r>
        <w:t xml:space="preserve">a srta. czranecka tira suas folhas de matemática dos sites poloneses e apenas as traduz para o inglês, por isso elas não fazem sentido</w:t>
      </w:r>
    </w:p>
    <w:p>
      <w:r>
        <w:t xml:space="preserve">@HannahMckown Estou lendo minha nota de você de falls creek que um ano e decidi informá-lo que sinto falta de seu rosto!  D</w:t>
      </w:r>
    </w:p>
    <w:p>
      <w:r>
        <w:t xml:space="preserve">Recepcionista no escritório do PT está assobiando canções de Natal </w:t>
      </w:r>
    </w:p>
    <w:p>
      <w:r>
        <w:t xml:space="preserve">Tirar todo o aipo e as cenouras deste saco de legumes</w:t>
      </w:r>
    </w:p>
    <w:p>
      <w:r>
        <w:t xml:space="preserve">odeio que seja a única garota negra que tem problemas de acne.</w:t>
      </w:r>
    </w:p>
    <w:p>
      <w:r>
        <w:t xml:space="preserve">A casa da Emma é a única. Espero que ela não queime a casa ou assim...</w:t>
      </w:r>
    </w:p>
    <w:p>
      <w:r>
        <w:t xml:space="preserve">@VenusIsNaive c'était un tweet borderline un peu mais j'attend l'image</w:t>
      </w:r>
    </w:p>
    <w:p>
      <w:r>
        <w:t xml:space="preserve">Não posso descrever como estou triste por @CP3 ir ao meu time menos favorecido (Lakers) e estar jogando com o atleta que mais odeio (Kobe)</w:t>
      </w:r>
    </w:p>
    <w:p>
      <w:r>
        <w:t xml:space="preserve">o último fim de semana do ano passado não foi um bom fim de semana para mim...lol</w:t>
      </w:r>
    </w:p>
    <w:p>
      <w:r>
        <w:t xml:space="preserve">Se eu morrer jovem me deitar em um leito de rosas</w:t>
      </w:r>
    </w:p>
    <w:p>
      <w:r>
        <w:t xml:space="preserve">@justicle urg não pode enviar link... Sydney 'extinction event planner' tivemos um belo código de gravidade que foi descartado</w:t>
      </w:r>
    </w:p>
    <w:p>
      <w:r>
        <w:t xml:space="preserve">Então, Jake acabou de raspar os cabelos de Joe. Agora há uma criatura na banheira</w:t>
      </w:r>
    </w:p>
    <w:p>
      <w:r>
        <w:t xml:space="preserve">Esqueci minha garrafa de água no carro e gastei $2 em uma Dasani apenas para despejá-la e enchê-la com água da torneira</w:t>
      </w:r>
    </w:p>
    <w:p>
      <w:r>
        <w:t xml:space="preserve">tomamos um café-da-manhã bombardeado agora que ela já estava cozinhando demais o jantar.</w:t>
      </w:r>
    </w:p>
    <w:p>
      <w:r>
        <w:t xml:space="preserve">Tocar algumas músicas de Natal no cavaquinho.</w:t>
      </w:r>
    </w:p>
    <w:p>
      <w:r>
        <w:t xml:space="preserve">Eu não sorrio porque me acho bonita. Eu sorrio porque sei que sou abençoado!!</w:t>
      </w:r>
    </w:p>
    <w:p>
      <w:r>
        <w:t xml:space="preserve">@SuperNigga So. Tenho menos de 100 libras aos 19 anos (quase 20)... e moro no Sul. P.S. ... Eu não tenho um rabo gordo.</w:t>
      </w:r>
    </w:p>
    <w:p>
      <w:r>
        <w:t xml:space="preserve">ugghh não posso acreditar que Rachel Crow deixou o XFactor!!! ela wuz mehh fave...</w:t>
      </w:r>
    </w:p>
    <w:p>
      <w:r>
        <w:t xml:space="preserve">deslocou meu joelho jogando dodgeball ontem à noite... dirigi-me ao ortho doc em algumas horas para ter certeza de que tudo está bem</w:t>
      </w:r>
    </w:p>
    <w:p>
      <w:r>
        <w:t xml:space="preserve">@SamiaBazzi Eu falhei ao fazer o molho de espinafres de sua mãe</w:t>
      </w:r>
    </w:p>
    <w:p>
      <w:r>
        <w:t xml:space="preserve">Haren fohnen en dan naar anna heb er zin in!</w:t>
      </w:r>
    </w:p>
    <w:p>
      <w:r>
        <w:t xml:space="preserve">apresentação em papel de seis páginas e banner de lúcio, todos com vencimento amanhã #busybusy</w:t>
      </w:r>
    </w:p>
    <w:p>
      <w:r>
        <w:t xml:space="preserve">Mantenha a cabeça erguida e não deixe o NO1steal te alegrar!... Alguma coisa é rudemente ursos como um presente 4rm nosso Pai! Possuí-o, ama-o e mantém-no perto e querido!!</w:t>
      </w:r>
    </w:p>
    <w:p>
      <w:r>
        <w:t xml:space="preserve">acabou de assistir à cena em Dead Set, onde Davina tem sua garganta arrancada </w:t>
      </w:r>
    </w:p>
    <w:p>
      <w:r>
        <w:t xml:space="preserve">OH SHIT!! amanhã é parte 1 da final da temporada do Filho da Anarquia!!</w:t>
      </w:r>
    </w:p>
    <w:p>
      <w:r>
        <w:t xml:space="preserve">Odeia quando a janela do banheiro é deixada aberta quando o banheiro fica frio </w:t>
      </w:r>
    </w:p>
    <w:p>
      <w:r>
        <w:t xml:space="preserve">@campyspornshack Sim, não posso carregar minha divertida foto de Cam e seu twinkie :( </w:t>
      </w:r>
    </w:p>
    <w:p>
      <w:r>
        <w:t xml:space="preserve">Eu não quero esta merda de Natal sem você!</w:t>
      </w:r>
    </w:p>
    <w:p>
      <w:r>
        <w:t xml:space="preserve">@SeneeShearer23 bem o momento já passou.... e meu plano não funcionou.</w:t>
      </w:r>
    </w:p>
    <w:p>
      <w:r>
        <w:t xml:space="preserve">Matrícula feita Exame I.S fez uma hora a pé para casa para estudar para o próximo... </w:t>
      </w:r>
    </w:p>
    <w:p>
      <w:r>
        <w:t xml:space="preserve">acabou de descobrir que vai passar de 24 de dezembro até 2 de janeiro em Faqra.</w:t>
      </w:r>
    </w:p>
    <w:p>
      <w:r>
        <w:t xml:space="preserve">Meu alarme me informou que ele dispararia em 2 horas e 37 minutos.</w:t>
      </w:r>
    </w:p>
    <w:p>
      <w:r>
        <w:t xml:space="preserve">hey jesse pode acertar em três quando não os apressar!</w:t>
      </w:r>
    </w:p>
    <w:p>
      <w:r>
        <w:t xml:space="preserve">Eu finjo lutar o tempo todo</w:t>
      </w:r>
    </w:p>
    <w:p>
      <w:r>
        <w:t xml:space="preserve">@JAYELEIGHB @Summer_kanee é porque nossas vidas sociais estão diminuindo ... MUITO TRABALHO SANGRENTO!!</w:t>
      </w:r>
    </w:p>
    <w:p>
      <w:r>
        <w:t xml:space="preserve">estou descobrindo uma banda de 15 anos atrás... desejando não ter ficado tão abrigado ao crescer.</w:t>
      </w:r>
    </w:p>
    <w:p>
      <w:r>
        <w:t xml:space="preserve">Odeio quando você recebe um texto de alguém que pode fazer você se sentir em baixo quando sua vida está indo bem!</w:t>
      </w:r>
    </w:p>
    <w:p>
      <w:r>
        <w:t xml:space="preserve">Tenho quase certeza que os baristas idiotas do Auburn Starbucks estão me engordando ao ignorar meu pedido de leite sem gordura.</w:t>
      </w:r>
    </w:p>
    <w:p>
      <w:r>
        <w:t xml:space="preserve">Pensei que ia ver hoje, em vez de ver os rapazes da universidade.</w:t>
      </w:r>
    </w:p>
    <w:p>
      <w:r>
        <w:t xml:space="preserve">Sabe de uma coisa? Eu me rendo. Eu não quero ser considerado *aquela* pessoa. Não é o meu forte.</w:t>
      </w:r>
    </w:p>
    <w:p>
      <w:r>
        <w:t xml:space="preserve">minha sobrinha é má como a merda .</w:t>
      </w:r>
    </w:p>
    <w:p>
      <w:r>
        <w:t xml:space="preserve">"Não faça jogos com um eles são muito inteligentes e provavelmente perderão seus temperamentos bem rápido", isto é tão me haha</w:t>
      </w:r>
    </w:p>
    <w:p>
      <w:r>
        <w:t xml:space="preserve">Para o mundo, você pode ser uma só pessoa. Mas para uma pessoa, você pode ser o mundo dela.... Eu não penso assim</w:t>
      </w:r>
    </w:p>
    <w:p>
      <w:r>
        <w:t xml:space="preserve">Ou "querida pessoa na libra cale a boca". CONFIRA A PESSOA A STFU porque eles não verão o status de seu fbook.</w:t>
      </w:r>
    </w:p>
    <w:p>
      <w:r>
        <w:t xml:space="preserve">Treinamento no campo em preto e frio congelante</w:t>
      </w:r>
    </w:p>
    <w:p>
      <w:r>
        <w:t xml:space="preserve">@Ron_Farley25 @colingimblet ill envia-lhe meu cd lol ... Ou te dar depois que você parar de ser uma cadela e vir me ver</w:t>
      </w:r>
    </w:p>
    <w:p>
      <w:r>
        <w:t xml:space="preserve">Passar meu único dia livre na biblioteca</w:t>
      </w:r>
    </w:p>
    <w:p>
      <w:r>
        <w:t xml:space="preserve">@Indieegirll alors comme c'est la y risque de launcher sans savoir si ca va va fucker de quoi dans notre departtement...</w:t>
      </w:r>
    </w:p>
    <w:p>
      <w:r>
        <w:t xml:space="preserve">O amor é vida &amp;&amp; A vida é amor. Muito Especial</w:t>
      </w:r>
    </w:p>
    <w:p>
      <w:r>
        <w:t xml:space="preserve">@ImaGleekBaby @JoeyRichterArmy twitter não me deixa voltar às minhas referências o suficiente para descobrir como nos conhecemos.</w:t>
      </w:r>
    </w:p>
    <w:p>
      <w:r>
        <w:t xml:space="preserve">Primeiro filme de natal do ano</w:t>
      </w:r>
    </w:p>
    <w:p>
      <w:r>
        <w:t xml:space="preserve">depois daquela noite agradável agora está de volta aos trabalhos de casa e à louça!</w:t>
      </w:r>
    </w:p>
    <w:p>
      <w:r>
        <w:t xml:space="preserve">acabei de me estressar com um guia de estudo...que ainda nem sequer fiz</w:t>
      </w:r>
    </w:p>
    <w:p>
      <w:r>
        <w:t xml:space="preserve">Ok naar crèche voor knutselavond. @vandervlies opperde een drol van ontbijtkoek maar het wordt vast iets braafs</w:t>
      </w:r>
    </w:p>
    <w:p>
      <w:r>
        <w:t xml:space="preserve">Oh nulo você pensou que era jogo de fa play</w:t>
      </w:r>
    </w:p>
    <w:p>
      <w:r>
        <w:t xml:space="preserve">O mais alto O calcanhar O mais próximo de Deus</w:t>
      </w:r>
    </w:p>
    <w:p>
      <w:r>
        <w:t xml:space="preserve">Deus nos ajude a todos Baby Boy está chegando no BET! </w:t>
      </w:r>
    </w:p>
    <w:p>
      <w:r>
        <w:t xml:space="preserve">Ter que terminar as compras de Natal ugh...</w:t>
      </w:r>
    </w:p>
    <w:p>
      <w:r>
        <w:t xml:space="preserve">Tenho a pior dor de cabeça e não consigo dormir esta noite...</w:t>
      </w:r>
    </w:p>
    <w:p>
      <w:r>
        <w:t xml:space="preserve">Estou começando a ficar ansioso com o encontro desta noite. E se não tivermos nada para falar? E se eu tiver que comprar minhas próprias bebidas?</w:t>
      </w:r>
    </w:p>
    <w:p>
      <w:r>
        <w:t xml:space="preserve">Apreciação esportiva final. Vou sentir falta desta aula, na verdade foi muito divertido.</w:t>
      </w:r>
    </w:p>
    <w:p>
      <w:r>
        <w:t xml:space="preserve">@kristin0462 é engraçado como eu costumava falar com você o tempo todo que eu me movia e nós mandavamos e-mails e agora... Não falamos de jeito nenhum!</w:t>
      </w:r>
    </w:p>
    <w:p>
      <w:r>
        <w:t xml:space="preserve">Odeio absolutamente meu cão vizinho que ladra o tempo todo, sem nenhuma razão.</w:t>
      </w:r>
    </w:p>
    <w:p>
      <w:r>
        <w:t xml:space="preserve">Eu sei que se o Bug não voltar para o telefone eu vou desligar!</w:t>
      </w:r>
    </w:p>
    <w:p>
      <w:r>
        <w:t xml:space="preserve">@LilysQuilts @sewjustinesew que Lynne é a culpada com sua conversa sobre fronhas de Natal. Agora vou ter muitas de flanela.</w:t>
      </w:r>
    </w:p>
    <w:p>
      <w:r>
        <w:t xml:space="preserve">Sua noite de karaoke na Applebees e eu temos que trabalhar até as 10.</w:t>
      </w:r>
    </w:p>
    <w:p>
      <w:r>
        <w:t xml:space="preserve">@Shannon_McHugh feliz por não estar sozinho! Eu não estou dormindo esta noite!!</w:t>
      </w:r>
    </w:p>
    <w:p>
      <w:r>
        <w:t xml:space="preserve">Tive meu primeiro carro desde os meus 16 anos. 15 anos, 2 meses e 6 dias depois: acabei de vendê-lo.</w:t>
      </w:r>
    </w:p>
    <w:p>
      <w:r>
        <w:t xml:space="preserve">meu laptop é um pedaço de merda barato por que você não trabalha direito por uma vez, sua cabeça de merda burra</w:t>
      </w:r>
    </w:p>
    <w:p>
      <w:r>
        <w:t xml:space="preserve">arroz integral caribenho</w:t>
      </w:r>
    </w:p>
    <w:p>
      <w:r>
        <w:t xml:space="preserve">Um porco gordo como o Kenny deve se enrolar em uma piscina de xarope e depois se trancar em uma gaiola sob o sol. Deixe que algumas formigas vermelhas o mordam.</w:t>
      </w:r>
    </w:p>
    <w:p>
      <w:r>
        <w:t xml:space="preserve">Embora agora um pouco preocupado que esta seja uma tempestade perfeita para algum tipo de história de horror?</w:t>
      </w:r>
    </w:p>
    <w:p>
      <w:r>
        <w:t xml:space="preserve">Se eu cantasse uma garota solitária a menos para mim e realmente quisesse dizer isso, eu acreditaria nele</w:t>
      </w:r>
    </w:p>
    <w:p>
      <w:r>
        <w:t xml:space="preserve">Finalmente, tudo planejado:) ...agora trabalho de casa.</w:t>
      </w:r>
    </w:p>
    <w:p>
      <w:r>
        <w:t xml:space="preserve">Todos os dias verifico o correio...</w:t>
      </w:r>
    </w:p>
    <w:p>
      <w:r>
        <w:t xml:space="preserve">@Helz_Belles sim é. Últimos 20 minutos! Estou SÓ NA CASA E TENHO O REMOTO.</w:t>
      </w:r>
    </w:p>
    <w:p>
      <w:r>
        <w:t xml:space="preserve">Uma hora e meia de trabalho em um turno de 12 horas e já estou chateado.</w:t>
      </w:r>
    </w:p>
    <w:p>
      <w:r>
        <w:t xml:space="preserve">Mamãe acha que estou comendo em casa na quarta-feira, mas estou com o bilhete reservado para terça-feira. N quando eu chego em casa ima apenas diga o slide dela e me pegue</w:t>
      </w:r>
    </w:p>
    <w:p>
      <w:r>
        <w:t xml:space="preserve">Na clínica e tentando NÃO cair no chão com um ataque de asma.</w:t>
      </w:r>
    </w:p>
    <w:p>
      <w:r>
        <w:t xml:space="preserve">@_sugaSuga I KNOW!!!! Eu sou um fodido sujo!!! Eu nunca tive minha chance de tê-lo e @JediNympho juntos mmm mmm mmm mmm</w:t>
      </w:r>
    </w:p>
    <w:p>
      <w:r>
        <w:t xml:space="preserve">Casas com luzes de natal me fazem feliz :)</w:t>
      </w:r>
    </w:p>
    <w:p>
      <w:r>
        <w:t xml:space="preserve">Assim, no dia seguinte ao término de minha aula, onde eu precisava de suporte de arquivo no aplicativo, a atualização o traz. </w:t>
      </w:r>
    </w:p>
    <w:p>
      <w:r>
        <w:t xml:space="preserve">É claro que metade dos andares do telefone no trabalho pararam de funcionar no meio de nossas ligações</w:t>
      </w:r>
    </w:p>
    <w:p>
      <w:r>
        <w:t xml:space="preserve">raaah ainda nem sequer é dezembro, mas já tenho que aturar o rádio tocando All I Want For Christmas Is You?</w:t>
      </w:r>
    </w:p>
    <w:p>
      <w:r>
        <w:t xml:space="preserve">Eu invoquei o Senhor em apuros: o Senhor me respondeu e me colocou em um lugar grande. Salmo 118:5 </w:t>
      </w:r>
    </w:p>
    <w:p>
      <w:r>
        <w:t xml:space="preserve">Por que a ciber segunda-feira tem que ser hoje quando eu não posso gastar nada neste momento? 20% de desconto em tudo no site Bruins.</w:t>
      </w:r>
    </w:p>
    <w:p>
      <w:r>
        <w:t xml:space="preserve">@kendiesmith eu sinto sua falta, mas você ainda não fala comigo.</w:t>
      </w:r>
    </w:p>
    <w:p>
      <w:r>
        <w:t xml:space="preserve">Snell?? lol RT: @TheBADCounselor Tive que perguntar @msstovall porque sua amiga não me dá nenhuma peça. *olho lateral*</w:t>
      </w:r>
    </w:p>
    <w:p>
      <w:r>
        <w:t xml:space="preserve">O dia de folga improvisado do namorado</w:t>
      </w:r>
    </w:p>
    <w:p>
      <w:r>
        <w:t xml:space="preserve">@Luke9_3 Passar um tempo com minha família e fazer rolos de canela...1 de alguns motivos pelos quais estou feliz que Sidewalk tenha uma pausa!</w:t>
      </w:r>
    </w:p>
    <w:p>
      <w:r>
        <w:t xml:space="preserve">Há alguma maneira de dizer ao homem por quem você está apaixonado que você é dez anos mais velho do que isso não vai machucá-lo?</w:t>
      </w:r>
    </w:p>
    <w:p>
      <w:r>
        <w:t xml:space="preserve">Ah ben tiens j'avais raison sur la happy end. </w:t>
      </w:r>
    </w:p>
    <w:p>
      <w:r>
        <w:t xml:space="preserve">Tempo para fazer café por 8 horas</w:t>
      </w:r>
    </w:p>
    <w:p>
      <w:r>
        <w:t xml:space="preserve">Estou na interseção de Food &amp; Love. Estou cozinhando biscoitos com pepitas de chocolate.</w:t>
      </w:r>
    </w:p>
    <w:p>
      <w:r>
        <w:t xml:space="preserve">Minha mãe me deixando sozinha para trabalhar no hse.</w:t>
      </w:r>
    </w:p>
    <w:p>
      <w:r>
        <w:t xml:space="preserve">não gostam de pessoas que não lavam as mãos quando precisam de</w:t>
      </w:r>
    </w:p>
    <w:p>
      <w:r>
        <w:t xml:space="preserve">Hoje vai ser dia de lição de casa. A próxima semana será a semana de estudos.</w:t>
      </w:r>
    </w:p>
    <w:p>
      <w:r>
        <w:t xml:space="preserve">Começando finalmente a aguardar o Natal</w:t>
      </w:r>
    </w:p>
    <w:p>
      <w:r>
        <w:t xml:space="preserve">Por favor, não se importe comigo, estou muito contente de estar esperando na fila atrás de você e de seu suor de uma semana.</w:t>
      </w:r>
    </w:p>
    <w:p>
      <w:r>
        <w:t xml:space="preserve">Desfrutando de marmite e manteiga em torradas.</w:t>
      </w:r>
    </w:p>
    <w:p>
      <w:r>
        <w:t xml:space="preserve">Elas precisam fazer um vestiário separado para as mulheres que sentem a necessidade de mostrar suas risadas e ta tas para o mundo sem vergonha</w:t>
      </w:r>
    </w:p>
    <w:p>
      <w:r>
        <w:t xml:space="preserve">Último final completo e animado para ser um Aggie Graduado!! </w:t>
      </w:r>
    </w:p>
    <w:p>
      <w:r>
        <w:t xml:space="preserve">☁ "INDECISION... is the Seedling of F E A R" ~Napoleon Hill </w:t>
      </w:r>
    </w:p>
    <w:p>
      <w:r>
        <w:t xml:space="preserve">Mal posso esperar para me ver de cara na manhã de Natal!</w:t>
      </w:r>
    </w:p>
    <w:p>
      <w:r>
        <w:t xml:space="preserve">Eu odeio que você apareça! Por que você tornou a vida tão difícil para mim!</w:t>
      </w:r>
    </w:p>
    <w:p>
      <w:r>
        <w:t xml:space="preserve">Mal posso esperar para me levantar em 2 horas e ir para o laboratório...</w:t>
      </w:r>
    </w:p>
    <w:p>
      <w:r>
        <w:t xml:space="preserve">Ontem à noite foi uma merda hoje é uma merda só lembrado que é porque a vida é uma merda a equipe estará aqui em breve ainda mais merda</w:t>
      </w:r>
    </w:p>
    <w:p>
      <w:r>
        <w:t xml:space="preserve">Se o dinheiro é seu único motivo, sinto pena de você.   </w:t>
      </w:r>
    </w:p>
    <w:p>
      <w:r>
        <w:t xml:space="preserve">Se acreditássemos que alguém quisesse cuidar de nós, talvez acreditássemos em cuidar um do outro. &gt;</w:t>
      </w:r>
    </w:p>
    <w:p>
      <w:r>
        <w:t xml:space="preserve">Se alguém no mundo me enviasse uma mensagem agora mesmo, isso iria aliviar meu humor  </w:t>
      </w:r>
    </w:p>
    <w:p>
      <w:r>
        <w:t xml:space="preserve">Há uma homenagem de George Carlin na tonite PBS às 10h30, mas eu nunca vou conseguir.</w:t>
      </w:r>
    </w:p>
    <w:p>
      <w:r>
        <w:t xml:space="preserve">o que será que aconteceu com o rs que caiu do lado do mapa, huh?</w:t>
      </w:r>
    </w:p>
    <w:p>
      <w:r>
        <w:t xml:space="preserve">Tem uma noite incrível planejada para @EricJoseph2 </w:t>
      </w:r>
    </w:p>
    <w:p>
      <w:r>
        <w:t xml:space="preserve">Os caras estão na sala assistindo futebol e as meninas estão cozinhando.</w:t>
      </w:r>
    </w:p>
    <w:p>
      <w:r>
        <w:t xml:space="preserve">De volta ao buraco infernal amanhã</w:t>
      </w:r>
    </w:p>
    <w:p>
      <w:r>
        <w:t xml:space="preserve">Cintos de segurança. Mantenha-se seguro em um acidente. cause dores terríveis no dia seguinte.</w:t>
      </w:r>
    </w:p>
    <w:p>
      <w:r>
        <w:t xml:space="preserve">Mmm Caitlin você muito aleatório!! Uma segunda-feira à noite e você em chamas por Deus...! Oooh mas bruh Ele tem sido tão bom!! Eu não consigo explicar!!</w:t>
      </w:r>
    </w:p>
    <w:p>
      <w:r>
        <w:t xml:space="preserve">Decidi que deveria escrever para a Esquire. Mas não vou tentar pelo trabalho. Provavelmente vou acabar escrevendo para a Maxim</w:t>
      </w:r>
    </w:p>
    <w:p>
      <w:r>
        <w:t xml:space="preserve">@sumayapapaya esquisito estive lendo 79,5% esta manhã. De qualquer forma, não tenho certeza se estou confortável com a maioria das empresas de telecomunicações.</w:t>
      </w:r>
    </w:p>
    <w:p>
      <w:r>
        <w:t xml:space="preserve">5alla9 meu longo fim de semana oo ma esht3'lt wla shay :D</w:t>
      </w:r>
    </w:p>
    <w:p>
      <w:r>
        <w:t xml:space="preserve">O Riley está dormindo em sua própria cama... Eu deveria estar animado, mas estou despedaçado. Ele está crescendo muito rápido</w:t>
      </w:r>
    </w:p>
    <w:p>
      <w:r>
        <w:t xml:space="preserve">Voltando para a escola...</w:t>
      </w:r>
    </w:p>
    <w:p>
      <w:r>
        <w:t xml:space="preserve">Há um Taurus verde para venda (o único tipo de carro que meus pais querem me comprar) no estacionamento do save a lot e eles se recusam a ir procurar!</w:t>
      </w:r>
    </w:p>
    <w:p>
      <w:r>
        <w:t xml:space="preserve"> Não podia esperar para vê-los ao vivo. Se a falta deles no NH7 não foi dolorosa, o enuf Suraj 's está realizando seu último show em deli.</w:t>
      </w:r>
    </w:p>
    <w:p>
      <w:r>
        <w:t xml:space="preserve">Os zumbis do filme da próxima Guerra Mundial Z estão em cartaz.</w:t>
      </w:r>
    </w:p>
    <w:p>
      <w:r>
        <w:t xml:space="preserve">Tia que eu não fiz o twitter 2 siga uEu vejo você em minha casa everydAy.    Claro que não disse isso em voz alta...  </w:t>
      </w:r>
    </w:p>
    <w:p>
      <w:r>
        <w:t xml:space="preserve">Acho que está na hora de dormir. Trabalhando outro duplo amanhã.</w:t>
      </w:r>
    </w:p>
    <w:p>
      <w:r>
        <w:t xml:space="preserve">Eu trouxe uma barra de granola extra para praticar natação, mas @EmmaBoutcher13 não estava lá</w:t>
      </w:r>
    </w:p>
    <w:p>
      <w:r>
        <w:t xml:space="preserve">@EUDOCHiA lo spero. Ma al cattivo gusto non c'è mai fine. Temo.</w:t>
      </w:r>
    </w:p>
    <w:p>
      <w:r>
        <w:t xml:space="preserve">em quatro vôos / dois dias verei meu irmão pela primeira vez em um ano. tempo para pintar meu cabelo de loiro e fingir esquizofrenia.</w:t>
      </w:r>
    </w:p>
    <w:p>
      <w:r>
        <w:t xml:space="preserve">Ainda não saiu da cama.... a voz desapareceu... e tem que trabalhar em uma hora até as 11 horas... </w:t>
      </w:r>
    </w:p>
    <w:p>
      <w:r>
        <w:t xml:space="preserve">Tudo o que sempre quis fazer foi escrever uma explicação de descrição e análise dos cabos XLR 1/4"Jack &amp; SpeakON.</w:t>
      </w:r>
    </w:p>
    <w:p>
      <w:r>
        <w:t xml:space="preserve">O Doc finalmente chegou. Eles estão me dando alguns comprimidos tomando um pouco de sangue e eu tenho que voltar em AM para uma ultra-sonografia.</w:t>
      </w:r>
    </w:p>
    <w:p>
      <w:r>
        <w:t xml:space="preserve">Espreitei meu primeiro presente deixado tão generosamente por meu amigo universitário, que o processei. Acho que é um velo aconchegante de fabulosamente preparado @vineyardvines ☃</w:t>
      </w:r>
    </w:p>
    <w:p>
      <w:r>
        <w:t xml:space="preserve">Faltando o elemento hoje à noite porque o mundo é igual a</w:t>
      </w:r>
    </w:p>
    <w:p>
      <w:r>
        <w:t xml:space="preserve">@Matador_Shark lol. U realmente são timmah hoje! A reunião é hoje às 14h. Provável pontapé inicial depois. Então eu tenho uma função wog para ir hoje à noite.</w:t>
      </w:r>
    </w:p>
    <w:p>
      <w:r>
        <w:t xml:space="preserve">@aserenitatum acordou afer uma hora e meia dormindo... Meu relógio está bagunçado</w:t>
      </w:r>
    </w:p>
    <w:p>
      <w:r>
        <w:t xml:space="preserve">"@IStaySwirlin: @Commodity_Uma mina tem 14 meses. Eles são tão bons!" Sim, eles são. Temos outro chegando</w:t>
      </w:r>
    </w:p>
    <w:p>
      <w:r>
        <w:t xml:space="preserve"> para enfrentar agora os restos da máquina de lavar roupa.</w:t>
      </w:r>
    </w:p>
    <w:p>
      <w:r>
        <w:t xml:space="preserve">@sgrab14 isto é perturbador haha você deve dizer isto para ajudá-lo a se acalmar para que você não aja ou responda em</w:t>
      </w:r>
    </w:p>
    <w:p>
      <w:r>
        <w:t xml:space="preserve">18+ deo ad! Um dos piores da história da criação de anúncios!  *gags* </w:t>
      </w:r>
    </w:p>
    <w:p>
      <w:r>
        <w:t xml:space="preserve">Hoje foi horrível. Tão ruim que eu realmente gostei mais do que tudo do trabalho.</w:t>
      </w:r>
    </w:p>
    <w:p>
      <w:r>
        <w:t xml:space="preserve">Feche a mãe . Como realmente ? Youu não sabe nada sobre mim ...</w:t>
      </w:r>
    </w:p>
    <w:p>
      <w:r>
        <w:t xml:space="preserve">Acabei de perceber o quanto eu realmente gostei do meu TA no último dia de aula.</w:t>
      </w:r>
    </w:p>
    <w:p>
      <w:r>
        <w:t xml:space="preserve">...ou pior ainda: quando os receberem e depois basta lê-los para mim pelo telefone!</w:t>
      </w:r>
    </w:p>
    <w:p>
      <w:r>
        <w:t xml:space="preserve">3 das 4 coisas da minha lista de férias incluem ouro.</w:t>
      </w:r>
    </w:p>
    <w:p>
      <w:r>
        <w:t xml:space="preserve">@Monsters_incc Espero que ela possa ficar, eu sentiria falta dela.</w:t>
      </w:r>
    </w:p>
    <w:p>
      <w:r>
        <w:t xml:space="preserve">Quero deitar na minha cama o dia todo e escrever. não sentir hoje e a escola ainda nem começou.</w:t>
      </w:r>
    </w:p>
    <w:p>
      <w:r>
        <w:t xml:space="preserve">Passar dias de folga para conversar on-line com o suporte técnico do campo de batalha. Ajude-me Adeep!</w:t>
      </w:r>
    </w:p>
    <w:p>
      <w:r>
        <w:t xml:space="preserve">Amanhã também tem que se levantar super cedo para ir muito franklin!</w:t>
      </w:r>
    </w:p>
    <w:p>
      <w:r>
        <w:t xml:space="preserve">dois dias atrás eu cavalguei de mangas curtas esta noite eu cavalguei sob uma armadura e uma face norte</w:t>
      </w:r>
    </w:p>
    <w:p>
      <w:r>
        <w:t xml:space="preserve">Lundi y a J Cole je n'y serai pas</w:t>
      </w:r>
    </w:p>
    <w:p>
      <w:r>
        <w:t xml:space="preserve">Que comece a loucura da SWtOR BETA!!!     Qual devo testar primeiro!?</w:t>
      </w:r>
    </w:p>
    <w:p>
      <w:r>
        <w:t xml:space="preserve">@jacalling you are nowhere to be found!! Pena que você não possa ir amanhã... Quero dizer mais tarde :(</w:t>
      </w:r>
    </w:p>
    <w:p>
      <w:r>
        <w:t xml:space="preserve">Eu gostaria que ela relaxasse com as coisas e confiasse em mim!</w:t>
      </w:r>
    </w:p>
    <w:p>
      <w:r>
        <w:t xml:space="preserve">Twitter noturno. 3 exames simulados amanhã</w:t>
      </w:r>
    </w:p>
    <w:p>
      <w:r>
        <w:t xml:space="preserve">Só me interessa o dinheiro para foder com vocês, suas vadias, que não vão deixar de o fazer!</w:t>
      </w:r>
    </w:p>
    <w:p>
      <w:r>
        <w:t xml:space="preserve">Parece que vou fazer uma viagem ao quarto do Sr. Gary Balls amanhã de manhã para uma ajuda!</w:t>
      </w:r>
    </w:p>
    <w:p>
      <w:r>
        <w:t xml:space="preserve">Uma hora de viagem longa para casa.</w:t>
      </w:r>
    </w:p>
    <w:p>
      <w:r>
        <w:t xml:space="preserve">No meu caminho para limpar a bagunça que foi feita na Urban hoje.</w:t>
      </w:r>
    </w:p>
    <w:p>
      <w:r>
        <w:t xml:space="preserve">Feliz Ação de Graças! Um dia de boa comida e velhas tias-avós beliscando suas bochechas dizendo "Não te via desde que eras TESTA altura". </w:t>
      </w:r>
    </w:p>
    <w:p>
      <w:r>
        <w:t xml:space="preserve">Eu me mantenho calmo, nunca ajo fora de</w:t>
      </w:r>
    </w:p>
    <w:p>
      <w:r>
        <w:t xml:space="preserve">Compras de carros com os aluguéis o dia todo</w:t>
      </w:r>
    </w:p>
    <w:p>
      <w:r>
        <w:t xml:space="preserve">Compras de Natal à noite.</w:t>
      </w:r>
    </w:p>
    <w:p>
      <w:r>
        <w:t xml:space="preserve">Sair dez minutos mais cedo...</w:t>
      </w:r>
    </w:p>
    <w:p>
      <w:r>
        <w:t xml:space="preserve"> votaram "sim" na manutenção das leis atuais sobre armas: armas vendidas sem travas de gatilho  </w:t>
      </w:r>
    </w:p>
    <w:p>
      <w:r>
        <w:t xml:space="preserve">Vai passar algum tempo da minha noite fazendo toneladas de flashcards.</w:t>
      </w:r>
    </w:p>
    <w:p>
      <w:r>
        <w:t xml:space="preserve">Estou pronto para ir dormir. Mas não...tenho uma competição de torcida.</w:t>
      </w:r>
    </w:p>
    <w:p>
      <w:r>
        <w:t xml:space="preserve">Bom dia todo Feliz sexta-feira xmas dia divertido hoje. Almoço de Natal com os colegas, seguido de uma noite no Rev de Cuba - provavelmente uma bagunça :)</w:t>
      </w:r>
    </w:p>
    <w:p>
      <w:r>
        <w:t xml:space="preserve">Ia tirar uma soneca, mas descobri que tenho trabalho de casa para fazer ......</w:t>
      </w:r>
    </w:p>
    <w:p>
      <w:r>
        <w:t xml:space="preserve">Cansado + Ainda doente + Aborrecido....Whhhyyyyyyy?</w:t>
      </w:r>
    </w:p>
    <w:p>
      <w:r>
        <w:t xml:space="preserve">Extremamente desapontado com os ursos. Eu esperava que esta fosse a semana em que alguém fecha o homo's de Tebow</w:t>
      </w:r>
    </w:p>
    <w:p>
      <w:r>
        <w:t xml:space="preserve">@emily_guido Sinto muita falta de Ben Reyer. Eu o vi no último fim de semana I </w:t>
      </w:r>
    </w:p>
    <w:p>
      <w:r>
        <w:t xml:space="preserve">@jcartermc tudo o que importa é que saímos.  Não trocaria &amp; nobre feliz dia b</w:t>
      </w:r>
    </w:p>
    <w:p>
      <w:r>
        <w:t xml:space="preserve">Ontem à noite: "Acho que gostaria de ficar uma criança. Há alguma maneira de me impedir de crescer?"  </w:t>
      </w:r>
    </w:p>
    <w:p>
      <w:r>
        <w:t xml:space="preserve">Passou as compras de sexta-feira negra!</w:t>
      </w:r>
    </w:p>
    <w:p>
      <w:r>
        <w:t xml:space="preserve">Eu apenas ADORO tentar me reconectar com alguém, mesmo que ele continue me decepcionando. </w:t>
      </w:r>
    </w:p>
    <w:p>
      <w:r>
        <w:t xml:space="preserve">@tara23x0 e @katylynn_x acabam de sair e eu já estou entediado e fazendo ruídos estranhos. Ninguém está respondendo.</w:t>
      </w:r>
    </w:p>
    <w:p>
      <w:r>
        <w:t xml:space="preserve">Espero que minha mãe não fique assustada por eu estar em casa.</w:t>
      </w:r>
    </w:p>
    <w:p>
      <w:r>
        <w:t xml:space="preserve">@ZacharyGC É por isso que eu não o sigo no twitter. Bc em vez de me mandar mensagens de texto&amp; falar sobre as coisas. Você twitta sobre mim.</w:t>
      </w:r>
    </w:p>
    <w:p>
      <w:r>
        <w:t xml:space="preserve">hora de começar a escrever ensaios...</w:t>
      </w:r>
    </w:p>
    <w:p>
      <w:r>
        <w:t xml:space="preserve">A senhora está recebendo um bolo de 30 milhões de dólares feito com diamantes. Espero que ela leve esse bolo 2 para alimentar todos os starvin ppl... Oh espere, ela não está</w:t>
      </w:r>
    </w:p>
    <w:p>
      <w:r>
        <w:t xml:space="preserve">@Sil_spadafora Obrigado Silvia. Espero que seu dia seja ótimo ✿◕‿◕✿ preenchido com *❤*&amp;</w:t>
      </w:r>
    </w:p>
    <w:p>
      <w:r>
        <w:t xml:space="preserve">"...não vejo nenhum inimigo com o qual me relaciono, nem com os primeiros tempos...nem com os últimos..."</w:t>
      </w:r>
    </w:p>
    <w:p>
      <w:r>
        <w:t xml:space="preserve">Divertiu-se dia/noite com @masontheswamper e sua família! Feliz aniversário Blake </w:t>
      </w:r>
    </w:p>
    <w:p>
      <w:r>
        <w:t xml:space="preserve">Minha família quer sair para comer &amp; ir ao shopping. Acabei de chegar em casa, ainda tenho tinta azul em meus cabelos &amp;i parecem a morte ...</w:t>
      </w:r>
    </w:p>
    <w:p>
      <w:r>
        <w:t xml:space="preserve">Estou cansado, mas sua maneira de dormir é fria! Pronto para voltar para Betel amanhã e terminar meus últimos 3 dias de ensino estudantil.</w:t>
      </w:r>
    </w:p>
    <w:p>
      <w:r>
        <w:t xml:space="preserve">Ahhh tem que adorar as compras de Natal!! É tão difícil</w:t>
      </w:r>
    </w:p>
    <w:p>
      <w:r>
        <w:t xml:space="preserve">Aw homem eu certamente não posso esperar até que eu chegue em casa 2 ouvir o que está acontecendo</w:t>
      </w:r>
    </w:p>
    <w:p>
      <w:r>
        <w:t xml:space="preserve">quando seu pai biológico com quem você nunca falou em sua vida lhe liga no celular às 2 da manhã.</w:t>
      </w:r>
    </w:p>
    <w:p>
      <w:r>
        <w:t xml:space="preserve">para a terra la la porque, aparentemente, tenho de estar no trabalho às 9h30</w:t>
      </w:r>
    </w:p>
    <w:p>
      <w:r>
        <w:t xml:space="preserve">aww. eu ouço o mario kart sendo jogado lá embaixo pelas casas enquanto eu continuo a estudar para as finais.</w:t>
      </w:r>
    </w:p>
    <w:p>
      <w:r>
        <w:t xml:space="preserve">A porra da conexão com a internet pode funcionar melhor com a porra de um punho inteiro na porra da tela.</w:t>
      </w:r>
    </w:p>
    <w:p>
      <w:r>
        <w:t xml:space="preserve">Esta manhã posso usar meu traje de banda novamente</w:t>
      </w:r>
    </w:p>
    <w:p>
      <w:r>
        <w:t xml:space="preserve">uau noite ruim!</w:t>
      </w:r>
    </w:p>
    <w:p>
      <w:r>
        <w:t xml:space="preserve">Eu quero muito doces, mas este meu dente quer permitir...!</w:t>
      </w:r>
    </w:p>
    <w:p>
      <w:r>
        <w:t xml:space="preserve">O espanhol está me violando tão mal</w:t>
      </w:r>
    </w:p>
    <w:p>
      <w:r>
        <w:t xml:space="preserve">Você roc! RT @NiemaJordan: Meu calendário está repleto de eventos que celebram a dopagem das pessoas que eu conheço.</w:t>
      </w:r>
    </w:p>
    <w:p>
      <w:r>
        <w:t xml:space="preserve">Quero dedicar minha vida a fazer as pessoas rirem e sorrirem.</w:t>
      </w:r>
    </w:p>
    <w:p>
      <w:r>
        <w:t xml:space="preserve">@danecook pelo menos você poderia dizer que é 100% natural. Por favor, não ensine esse truque para os pequenos "biscoitos".   </w:t>
      </w:r>
    </w:p>
    <w:p>
      <w:r>
        <w:t xml:space="preserve">Acabou de fazer a primeira consulta oftalmológica em quase seis anos. Será que agora estou tão cego?</w:t>
      </w:r>
    </w:p>
    <w:p>
      <w:r>
        <w:t xml:space="preserve">A felicidade não é melhor alcançada por aqueles que a procuram diretamente. ~ Bertrand Russell </w:t>
      </w:r>
    </w:p>
    <w:p>
      <w:r>
        <w:t xml:space="preserve">@karaswisher espera... então não deixe @tmobile ainda... ainda há esperança?</w:t>
      </w:r>
    </w:p>
    <w:p>
      <w:r>
        <w:t xml:space="preserve">ew sério se seu cão mijou na jaqueta por favor não a use no ônibus!</w:t>
      </w:r>
    </w:p>
    <w:p>
      <w:r>
        <w:t xml:space="preserve">Por primera vez en 9 meses dona cocina me ah fallado que vergonha</w:t>
      </w:r>
    </w:p>
    <w:p>
      <w:r>
        <w:t xml:space="preserve">A maior barreira para o sucesso é o medo do fracasso </w:t>
      </w:r>
    </w:p>
    <w:p>
      <w:r>
        <w:t xml:space="preserve">Estou tão confortável com minhas novas calças de pijama. Agora é hora de hibernar. Trabalhando novamente amanhã.</w:t>
      </w:r>
    </w:p>
    <w:p>
      <w:r>
        <w:t xml:space="preserve">@bananie4 soo twitter não me deixa redobrar seu tweet brad paisley</w:t>
      </w:r>
    </w:p>
    <w:p>
      <w:r>
        <w:t xml:space="preserve">Bom humor por uma vez em todos estes dias desta semana </w:t>
      </w:r>
    </w:p>
    <w:p>
      <w:r>
        <w:t xml:space="preserve">Chupeta cheia e lembranças feitas. Tudo empacotado com os primos que assistem aos filmes de Natal. Eu amo absolutamente as férias </w:t>
      </w:r>
    </w:p>
    <w:p>
      <w:r>
        <w:t xml:space="preserve">Ele está em Nancy Grace enquanto a cidade procura por sua filha</w:t>
      </w:r>
    </w:p>
    <w:p>
      <w:r>
        <w:t xml:space="preserve">BEM-VINDO eu comprei o prezzie do meu irmão. de qualquer forma ele não vem e eu desperdicei meu dinheiro, ele será real</w:t>
      </w:r>
    </w:p>
    <w:p>
      <w:r>
        <w:t xml:space="preserve">Ombro de Mutton foi assado lentamente 6hrs agora cheirando muito bem E eu encontrei um novo vinho tinto favorito que tem gosto de tabaco e alegria</w:t>
      </w:r>
    </w:p>
    <w:p>
      <w:r>
        <w:t xml:space="preserve">Eu adoraria provar toda essa comida deliciosa que minha mãe me trouxe, mas não consigo provar nada porque estou doente.</w:t>
      </w:r>
    </w:p>
    <w:p>
      <w:r>
        <w:t xml:space="preserve">Raised hell &amp; got 1 in about an hr. Faz você se perguntar o que diabos vai acontecer quando os Conservadores tiverem seu caminho com o NHS</w:t>
      </w:r>
    </w:p>
    <w:p>
      <w:r>
        <w:t xml:space="preserve">VOCÊS PROBABILIDADES TÊM DICADO DE 99% DA POPULAÇÃO DE BURTON MAIS DE PEDIDO DO QUE FRANKIE COCOZZA E VOCÊ ESTÁ COMPLETO. seus pais estão orgulhosos?</w:t>
      </w:r>
    </w:p>
    <w:p>
      <w:r>
        <w:t xml:space="preserve">Em uma tentativa fracassada de dizer oi para @lauraquile eu atirei meu telefone pelo Centro do Campus e agora ele está vibrando incontrolavelmente.</w:t>
      </w:r>
    </w:p>
    <w:p>
      <w:r>
        <w:t xml:space="preserve">Fico sempre triste quando tomo meu último gole de café. </w:t>
      </w:r>
    </w:p>
    <w:p>
      <w:r>
        <w:t xml:space="preserve">Tive um tweet "favorecido" antes nunca me senti tão</w:t>
      </w:r>
    </w:p>
    <w:p>
      <w:r>
        <w:t xml:space="preserve">A raiva é uma energia... E ele estava certo, não estava? Embora possa ser elogiado com um bom senso de humor doentio.</w:t>
      </w:r>
    </w:p>
    <w:p>
      <w:r>
        <w:t xml:space="preserve">Eu entornaria minhas sobras de chipotle...pelo menos meus cachorros puderam desfrutá-las</w:t>
      </w:r>
    </w:p>
    <w:p>
      <w:r>
        <w:t xml:space="preserve">En fait finalement je part plus seule en Australie : un pote du Roller m'accompagne !</w:t>
      </w:r>
    </w:p>
    <w:p>
      <w:r>
        <w:t xml:space="preserve">Meu PS3 que encomendei recentemente chegou hoje e estou em casa para tocá-lo após minhas 2 horas de viagem. O jogo inaugural  </w:t>
      </w:r>
    </w:p>
    <w:p>
      <w:r>
        <w:t xml:space="preserve">Não suporta ajudar as pessoas e sua boca "Boca" cheira a bunda</w:t>
      </w:r>
    </w:p>
    <w:p>
      <w:r>
        <w:t xml:space="preserve">@braindeadorc rs! Aquele lugar se livrou do poço de bolas deles.</w:t>
      </w:r>
    </w:p>
    <w:p>
      <w:r>
        <w:t xml:space="preserve">Ben wel trots dat ik ben begonnen met</w:t>
      </w:r>
    </w:p>
    <w:p>
      <w:r>
        <w:t xml:space="preserve">Eu pensei que ser forte significava nunca perder seu autocontrole</w:t>
      </w:r>
    </w:p>
    <w:p>
      <w:r>
        <w:t xml:space="preserve">@walton0987 @adurose84 Ir às compras de Natal na cidade corajosa.....X</w:t>
      </w:r>
    </w:p>
    <w:p>
      <w:r>
        <w:t xml:space="preserve">isso pode parecer bobagem, mas é verdade que todos nós aqui... porque você não é humano c/o</w:t>
      </w:r>
    </w:p>
    <w:p>
      <w:r>
        <w:t xml:space="preserve">@Sam__Way não tenha medo de abraçá-lo!!! Também @mylestatlock está ameaçando perdê-lo... Para trabalhar...</w:t>
      </w:r>
    </w:p>
    <w:p>
      <w:r>
        <w:t xml:space="preserve">@SamGreen17 você fez a coisa? meu telefone quebrou</w:t>
      </w:r>
    </w:p>
    <w:p>
      <w:r>
        <w:t xml:space="preserve">Auuuuuuuu!!! :D! RT @tshialeroux: Cc @B_Moletane LOL!! Lwena meu mel... Hahaa ☺ RT @B_Bonang_M: aniversário do meu mel em 5 dias... ♥</w:t>
      </w:r>
    </w:p>
    <w:p>
      <w:r>
        <w:t xml:space="preserve">Ahhh a realização de que é uma semana de quatro dias e que você vai a Londres para o fim de semana</w:t>
      </w:r>
    </w:p>
    <w:p>
      <w:r>
        <w:t xml:space="preserve">Aquele momento em que você está realmente com fome e vê cupcake, você rasga essa merda!</w:t>
      </w:r>
    </w:p>
    <w:p>
      <w:r>
        <w:t xml:space="preserve">Oggi dei bambini mi hanno chiesto chi aveva acceso la luce e io ho detto BABBO NATALE e loro hanno detto che non esiste nemmeno.</w:t>
      </w:r>
    </w:p>
    <w:p>
      <w:r>
        <w:t xml:space="preserve">É difícil, exceto falhar em algo, mas eu acho que é mais difícil encarar e exceto nunca tentar.</w:t>
      </w:r>
    </w:p>
    <w:p>
      <w:r>
        <w:t xml:space="preserve">Estou na fase de espirrar da minha constipação!</w:t>
      </w:r>
    </w:p>
    <w:p>
      <w:r>
        <w:t xml:space="preserve">Eu temia estragar uma coisa boa e estragar tentando não estragar...smh</w:t>
      </w:r>
    </w:p>
    <w:p>
      <w:r>
        <w:t xml:space="preserve">Não acredite na coincidência. O que eu não consigo entender agora está além da minha compreensão.  </w:t>
      </w:r>
    </w:p>
    <w:p>
      <w:r>
        <w:t xml:space="preserve">@jephjacques Hahaha! Estava esperando um modelo quente (ou cosplayer) em uma de suas camisas comerciais por algum motivo</w:t>
      </w:r>
    </w:p>
    <w:p>
      <w:r>
        <w:t xml:space="preserve">Ir para tirar fotos de cartão de Natal.</w:t>
      </w:r>
    </w:p>
    <w:p>
      <w:r>
        <w:t xml:space="preserve">Parte 2 de "Woody Allen: um documentário" em @PBS + vinho branco =</w:t>
      </w:r>
    </w:p>
    <w:p>
      <w:r>
        <w:t xml:space="preserve">Infelizmente meu iPad está morrendo. :-/ Não tenho onde cobrá-lo.   </w:t>
      </w:r>
    </w:p>
    <w:p>
      <w:r>
        <w:t xml:space="preserve">@BimbolaL meu problema é sua rudeza, companheira.</w:t>
      </w:r>
    </w:p>
    <w:p>
      <w:r>
        <w:t xml:space="preserve">Viver em outro dia ou um estudante do Liceu de Vassar</w:t>
      </w:r>
    </w:p>
    <w:p>
      <w:r>
        <w:t xml:space="preserve">Necessidade de escrever 1000 palavras para um ensaio amanhã e outros 2000 para sexta-feira</w:t>
      </w:r>
    </w:p>
    <w:p>
      <w:r>
        <w:t xml:space="preserve">Eu lendo um trecho de um artigo de terror aki e de repente surge (não do além mas da casa do vizinho) um barulho de uma furadeira.</w:t>
      </w:r>
    </w:p>
    <w:p>
      <w:r>
        <w:t xml:space="preserve">Você CONHECE u uma garota Você CONHECE u jogar bola Raspar as axilas e dobrar para cima em deOde.</w:t>
      </w:r>
    </w:p>
    <w:p>
      <w:r>
        <w:t xml:space="preserve">Às vezes desejo ter 300.000 dólares para comprar um carro voador para visitar todos os meus amigos e familiares sempre que eu quiser</w:t>
      </w:r>
    </w:p>
    <w:p>
      <w:r>
        <w:t xml:space="preserve">Eu me sinto como uma criança com todos esses adultos aqui. Normalmente tenho minha irmã, mas ela está fora com seus amigos.</w:t>
      </w:r>
    </w:p>
    <w:p>
      <w:r>
        <w:t xml:space="preserve">Certo, acabamos de verificar o espelho. Nenhum vampiro me mordeu, eu apenas dormi de forma estranha.</w:t>
      </w:r>
    </w:p>
    <w:p>
      <w:r>
        <w:t xml:space="preserve">Agora você sabe que seu banheiro está sujo quando alguém prefere usar um banheiro público ao invés do seu</w:t>
      </w:r>
    </w:p>
    <w:p>
      <w:r>
        <w:t xml:space="preserve">Turquia Preto como a merda</w:t>
      </w:r>
    </w:p>
    <w:p>
      <w:r>
        <w:t xml:space="preserve">Agora seus malditos rumbos estão espalhados por todo o maldito lugar e ela quer que eu os espalhe por todo o maldito rosto dela.</w:t>
      </w:r>
    </w:p>
    <w:p>
      <w:r>
        <w:t xml:space="preserve">Fiquei preso atrás tanto da construção quanto de um acidente de carro a caminho da escola hoje.</w:t>
      </w:r>
    </w:p>
    <w:p>
      <w:r>
        <w:t xml:space="preserve">como alguns podem tirar uma foto de si mesmos meio nus, quando a sua figura não está no lugar certo. </w:t>
      </w:r>
    </w:p>
    <w:p>
      <w:r>
        <w:t xml:space="preserve">É uma dor tão grande ter uma terrível memória de curto prazo que não posso lembrar o que eu ia twitar :(</w:t>
      </w:r>
    </w:p>
    <w:p>
      <w:r>
        <w:t xml:space="preserve">"DJ- Ger Schaeuble": Ninguém sabe o que aconteceria se o Euro falhasse" &lt;--- bom para a confiança</w:t>
      </w:r>
    </w:p>
    <w:p>
      <w:r>
        <w:t xml:space="preserve">Aquele momento em que você entra em sua sala e @gCole47Hoe está ali parado e você nem sabia que ele estava em sua casa:)</w:t>
      </w:r>
    </w:p>
    <w:p>
      <w:r>
        <w:t xml:space="preserve">Estágio desajeitado no meu primeiro ano? </w:t>
      </w:r>
    </w:p>
    <w:p>
      <w:r>
        <w:t xml:space="preserve">4 horas da manhã... Parece que outra noite sem dormir e um dia desperdiçado para dormir à minha frente.</w:t>
      </w:r>
    </w:p>
    <w:p>
      <w:r>
        <w:t xml:space="preserve">Merda! O meu professor usou The First World Series como tópico de exemplo para o trabalho que estou escrevendo, por isso não posso usá-lo.</w:t>
      </w:r>
    </w:p>
    <w:p>
      <w:r>
        <w:t xml:space="preserve">Fico longe de lares que poderiam me colocar em alguns problemas</w:t>
      </w:r>
    </w:p>
    <w:p>
      <w:r>
        <w:t xml:space="preserve">@evolutionfiles nosso vizinho também celebra sua reentrada nos EUA. seu filho é da rússia. </w:t>
      </w:r>
    </w:p>
    <w:p>
      <w:r>
        <w:t xml:space="preserve">Acordei com um monte de barulho, então caminhei para fora e estava fazendo nosso telhado ser refeito -___-</w:t>
      </w:r>
    </w:p>
    <w:p>
      <w:r>
        <w:t xml:space="preserve">@Ryanissobomb @campen3 no lado positivo, o salão agora parece incrível. 2 dias de religião imprópria...</w:t>
      </w:r>
    </w:p>
    <w:p>
      <w:r>
        <w:t xml:space="preserve">Joy, lembre-se do que eu lhe disse antes sobre colocar</w:t>
      </w:r>
    </w:p>
    <w:p>
      <w:r>
        <w:t xml:space="preserve">Perdeu o jogo Stanford vs. Duke para assistir ao beisebol.</w:t>
      </w:r>
    </w:p>
    <w:p>
      <w:r>
        <w:t xml:space="preserve">Tão abençoado por ter uma igreja doméstica como a CLA!</w:t>
      </w:r>
    </w:p>
    <w:p>
      <w:r>
        <w:t xml:space="preserve">@DustyWWWE é agora oficialmente meu tweeter de celebridades preferido.</w:t>
      </w:r>
    </w:p>
    <w:p>
      <w:r>
        <w:t xml:space="preserve">Nenhum morto-vivo hoje à noite.</w:t>
      </w:r>
    </w:p>
    <w:p>
      <w:r>
        <w:t xml:space="preserve">O centro de jantar está sendo lavado sob pressão esta manhã. Bem do lado de fora da minha janela.</w:t>
      </w:r>
    </w:p>
    <w:p>
      <w:r>
        <w:t xml:space="preserve">Esta noite posso estar fazendo a minha primeira noite como estudante de graduação.</w:t>
      </w:r>
    </w:p>
    <w:p>
      <w:r>
        <w:t xml:space="preserve">Máquina de lavar roupa faz um ruído estranho.... O.O</w:t>
      </w:r>
    </w:p>
    <w:p>
      <w:r>
        <w:t xml:space="preserve">A campanha "UNHATE" é provavelmente o beijo da morte para </w:t>
      </w:r>
    </w:p>
    <w:p>
      <w:r>
        <w:t xml:space="preserve">sou um perdedor ou o quê?</w:t>
      </w:r>
    </w:p>
    <w:p>
      <w:r>
        <w:t xml:space="preserve">@_Serie_A É tudo o que você conseguiu extrair da carta aberta de Bojan à Gazzetta?Sem comentários...</w:t>
      </w:r>
    </w:p>
    <w:p>
      <w:r>
        <w:t xml:space="preserve">@_captainmorg yeah mas tenho uma estranha sensação de que é sarcasmo porque eu tweeted alguns dias atrás eu queria ser um hahaha</w:t>
      </w:r>
    </w:p>
    <w:p>
      <w:r>
        <w:t xml:space="preserve">Faltam 6 dias úteis</w:t>
      </w:r>
    </w:p>
    <w:p>
      <w:r>
        <w:t xml:space="preserve">Een prittstift een prittstift my kingdom for a prittstift</w:t>
      </w:r>
    </w:p>
    <w:p>
      <w:r>
        <w:t xml:space="preserve">Domingo de Vela de Advento Rosa!</w:t>
      </w:r>
    </w:p>
    <w:p>
      <w:r>
        <w:t xml:space="preserve">@antonioeffe eh lo so so perché è fidanzato con un'altra donna tra l'altro mezza italiana.</w:t>
      </w:r>
    </w:p>
    <w:p>
      <w:r>
        <w:t xml:space="preserve">Literalmente odiando tudo no trabalho neste momento apenas 4,5 horas a mais</w:t>
      </w:r>
    </w:p>
    <w:p>
      <w:r>
        <w:t xml:space="preserve">Ugh typos em tweets realmente arruínam o dia inteiro. </w:t>
      </w:r>
    </w:p>
    <w:p>
      <w:r>
        <w:t xml:space="preserve">Nada mais deprimente do que não receber um txt "eu te amo" de volta de sua namorada.</w:t>
      </w:r>
    </w:p>
    <w:p>
      <w:r>
        <w:t xml:space="preserve">Ganhei 1,72 quilos de uma máquina de venda automática pro me hustler</w:t>
      </w:r>
    </w:p>
    <w:p>
      <w:r>
        <w:t xml:space="preserve">Acho que está na hora de mais uma leitura deste guia de estudo Dendro e depois ir para a cama. Apenas para acordar e estudar mais um pouco.</w:t>
      </w:r>
    </w:p>
    <w:p>
      <w:r>
        <w:t xml:space="preserve">ugh. tão triste agora. esperanças podem ser construídas e esmagadas em todas as duas horas.</w:t>
      </w:r>
    </w:p>
    <w:p>
      <w:r>
        <w:t xml:space="preserve">voltar do relaxamento para perceber que preciso me sentar e descobrir o resto da minha vida esta noite</w:t>
      </w:r>
    </w:p>
    <w:p>
      <w:r>
        <w:t xml:space="preserve">Sagittarians rock RT @Bonang_M: O aniversário do meu mel em 5 dias... ♥</w:t>
      </w:r>
    </w:p>
    <w:p>
      <w:r>
        <w:t xml:space="preserve">O próximo país que é uma "ameaça à nossa liberdade" e/ou é um "regime opressivo" é o OIL RICH </w:t>
      </w:r>
    </w:p>
    <w:p>
      <w:r>
        <w:t xml:space="preserve">@fsoulabaille @flopcb @alicecoffin 50% d alliées c est pas si mal! Et les opposants sont pas pas tjrs ceux qu on croit </w:t>
      </w:r>
    </w:p>
    <w:p>
      <w:r>
        <w:t xml:space="preserve">@nickensimontwit Hoe kan je gemakkelijk een gitaar namaken van karton?</w:t>
      </w:r>
    </w:p>
    <w:p>
      <w:r>
        <w:t xml:space="preserve">Meu 13yo colocou a árvore para cima e amarrou as luzes.</w:t>
      </w:r>
    </w:p>
    <w:p>
      <w:r>
        <w:t xml:space="preserve">O mundo não me deu...então o mundo MUITO DEFINITIVAMENTE cnt me tirou isso!!!</w:t>
      </w:r>
    </w:p>
    <w:p>
      <w:r>
        <w:t xml:space="preserve">La colègue qui t'envois un mail "l'ennui ça fait faire des folies</w:t>
      </w:r>
    </w:p>
    <w:p>
      <w:r>
        <w:t xml:space="preserve">diz: Pronto para comer a porra da comida. Encomendando minha bebida agora. Oh... E os piratas foram quebrados o dia todo.</w:t>
      </w:r>
    </w:p>
    <w:p>
      <w:r>
        <w:t xml:space="preserve">Se você for ganna ser dois face a face com seus melhores amigos próximos basicamente você é ganna obter a merda que vem com ele uma vez que eles descobrem.</w:t>
      </w:r>
    </w:p>
    <w:p>
      <w:r>
        <w:t xml:space="preserve">Isto é muito bonito......hehehe não pode esperar para dar isto a ele no natal!!!! </w:t>
      </w:r>
    </w:p>
    <w:p>
      <w:r>
        <w:t xml:space="preserve">Taco Bell na praça de alimentação; tive meu último dia em Homens</w:t>
      </w:r>
    </w:p>
    <w:p>
      <w:r>
        <w:t xml:space="preserve">Aquele momento embaraçoso quando você recebe uma mensagem de texto da menina que está falando com o menino que lhe partiu o coração!</w:t>
      </w:r>
    </w:p>
    <w:p>
      <w:r>
        <w:t xml:space="preserve">Na verdade, hoje aprendi algo na aula.</w:t>
      </w:r>
    </w:p>
    <w:p>
      <w:r>
        <w:t xml:space="preserve">Eu só quero polvilhar meus pedaços de pimenta em seu café!</w:t>
      </w:r>
    </w:p>
    <w:p>
      <w:r>
        <w:t xml:space="preserve">O fim de semana está quase chegando, vou passar a maior parte dele bebendo, jogando e assistindo futebol, sendo geralmente um homem! Só para me arrepender de tudo isso</w:t>
      </w:r>
    </w:p>
    <w:p>
      <w:r>
        <w:t xml:space="preserve">Bem acordada da minha soneca...</w:t>
      </w:r>
    </w:p>
    <w:p>
      <w:r>
        <w:t xml:space="preserve">comer com minha babygirl e depois relaxar e assistir a um pouco de televisão com ela! Depois disso, parece que ela vai se juntar a mim no meu banho HW</w:t>
      </w:r>
    </w:p>
    <w:p>
      <w:r>
        <w:t xml:space="preserve">jogando todos para um loop e NÃO beber na noite em que quase todas as pessoas no mundo estão bebendo.</w:t>
      </w:r>
    </w:p>
    <w:p>
      <w:r>
        <w:t xml:space="preserve">@conMEEKS não muito tempo para ir (T_T) balançando por tonite para dizer adeus~</w:t>
      </w:r>
    </w:p>
    <w:p>
      <w:r>
        <w:t xml:space="preserve">tenho todo o meu trabalho feito agora posso estudar anatomia para o resto da semana</w:t>
      </w:r>
    </w:p>
    <w:p>
      <w:r>
        <w:t xml:space="preserve">Chá de canela de maçã &lt;3</w:t>
      </w:r>
    </w:p>
    <w:p>
      <w:r>
        <w:t xml:space="preserve">Acabei de apreciar @tomkirbyfilms @JoeLBurrows Parkour documentário e inesperadamente me encontrei nos créditos!</w:t>
      </w:r>
    </w:p>
    <w:p>
      <w:r>
        <w:t xml:space="preserve">Ahh maldição, ele assistiu a vídeos do youtube com dados sobre eu pensava que eu tinha rede sem fio em grandes falhas lá se vão meus dados para o mês</w:t>
      </w:r>
    </w:p>
    <w:p>
      <w:r>
        <w:t xml:space="preserve">@Holly0910 Eu odeio a maneira como você não tem telefone.... Me ligue quando você se levantar</w:t>
      </w:r>
    </w:p>
    <w:p>
      <w:r>
        <w:t xml:space="preserve">Boooooo não conseguir consertar meu telefone até amanhã.</w:t>
      </w:r>
    </w:p>
    <w:p>
      <w:r>
        <w:t xml:space="preserve">@wrr71 Me ofereceram ingressos para aquele jogo de graça e recusei porque não queria congelar. Fico feliz por ter feito...</w:t>
      </w:r>
    </w:p>
    <w:p>
      <w:r>
        <w:t xml:space="preserve">acabou de voltar do trabalho:/ o pensamento de estar de volta em pouco mais de 12 horas não é ótimo!!</w:t>
      </w:r>
    </w:p>
    <w:p>
      <w:r>
        <w:t xml:space="preserve">Fora para o cinema para ver a Dream House</w:t>
      </w:r>
    </w:p>
    <w:p>
      <w:r>
        <w:t xml:space="preserve">@caramorris_ não tem sido muito ruim, mas acho que andar o dia todo não ajudou, então agora está latejando e inchado:/ &amp; eu tenho trabalho amanhã!</w:t>
      </w:r>
    </w:p>
    <w:p>
      <w:r>
        <w:t xml:space="preserve">Eu mencionei que tenho que voltar à escola amanhã?</w:t>
      </w:r>
    </w:p>
    <w:p>
      <w:r>
        <w:t xml:space="preserve">@AmberMarieex3 foram capazes de descobrir se eles encontraram a torta para minha mãe?</w:t>
      </w:r>
    </w:p>
    <w:p>
      <w:r>
        <w:t xml:space="preserve">Faltando o bachie FL de um amigo neste fim de semana... mas acabamos de mandar um borbulhante surpresa para recebê-los da piscina. </w:t>
      </w:r>
    </w:p>
    <w:p>
      <w:r>
        <w:t xml:space="preserve">Não posso acreditar que fui assistir Breaking Dawn sem uma data.</w:t>
      </w:r>
    </w:p>
    <w:p>
      <w:r>
        <w:t xml:space="preserve">Christmas Break= todas as vadias e idiotas que eu odiava no colegial voltando para casa por um mês inteiro.</w:t>
      </w:r>
    </w:p>
    <w:p>
      <w:r>
        <w:t xml:space="preserve">mac prestes a morrer...precisa cobrar mas não quer sair</w:t>
      </w:r>
    </w:p>
    <w:p>
      <w:r>
        <w:t xml:space="preserve">Acredito firmemente que na teoria de que as pessoas só fazem o melhor nas coisas de que realmente gostam. - Jack Nicklaus </w:t>
      </w:r>
    </w:p>
    <w:p>
      <w:r>
        <w:t xml:space="preserve">Eu não pude twittar muito porque o Twitter está sendo uma merda e não está carregando direito.</w:t>
      </w:r>
    </w:p>
    <w:p>
      <w:r>
        <w:t xml:space="preserve">Quando sorrimos, nossos olhos brilham com uma efervescência e um calor que nos cativam e elevam aqueles que nos rodeiam.  </w:t>
      </w:r>
    </w:p>
    <w:p>
      <w:r>
        <w:t xml:space="preserve">O touch pad no meu laptop não me deixa clicar</w:t>
      </w:r>
    </w:p>
    <w:p>
      <w:r>
        <w:t xml:space="preserve">@Ramias23 acertei o árbitro no nariz com o meu punho direito</w:t>
      </w:r>
    </w:p>
    <w:p>
      <w:r>
        <w:t xml:space="preserve">@ShannonByrneX é como um cavalo que você tem um mau gosto em animais</w:t>
      </w:r>
    </w:p>
    <w:p>
      <w:r>
        <w:t xml:space="preserve">Assim como as drogas podem ser passadas da mãe para o feto, assim também as bênçãos e as maldições...  </w:t>
      </w:r>
    </w:p>
    <w:p>
      <w:r>
        <w:t xml:space="preserve">Por que a maioria das pessoas esconde a verdade do certo quando vêem o errado?</w:t>
      </w:r>
    </w:p>
    <w:p>
      <w:r>
        <w:t xml:space="preserve">@christylemire @ebertchicago @vishnevetsky Cada um deles fará muita falta na televisão. Continuarei a ler seus outros trabalhos.</w:t>
      </w:r>
    </w:p>
    <w:p>
      <w:r>
        <w:t xml:space="preserve">Urgia que hoje eu estava realmente de bom humor. Agora estou de mau humor para tudo e para todos.</w:t>
      </w:r>
    </w:p>
    <w:p>
      <w:r>
        <w:t xml:space="preserve"> isto não é liberdade - isto é uma porcaria estranha na nossa cabeça. Yekhrebet el :S</w:t>
      </w:r>
    </w:p>
    <w:p>
      <w:r>
        <w:t xml:space="preserve">Meus dias não vão ser os mesmos até fevereiro. Primeiro não há mais beisebol, agora não há mais Walking Dead :( UGH.    </w:t>
      </w:r>
    </w:p>
    <w:p>
      <w:r>
        <w:t xml:space="preserve">Algo simplesmente "clicado" para mim: neste programa @WeightWatchers NUNCA estou com fome ou sem  </w:t>
      </w:r>
    </w:p>
    <w:p>
      <w:r>
        <w:t xml:space="preserve">Obter ajuda com sua raiva começa com a conversa com seu GP. Se você estiver em Gloucestershire pode ligar para Let's Talk no 0800 073 2200</w:t>
      </w:r>
    </w:p>
    <w:p>
      <w:r>
        <w:t xml:space="preserve">Eu sou um amor que dá pontapés especialmente com a Raposa de Prata!</w:t>
      </w:r>
    </w:p>
    <w:p>
      <w:r>
        <w:t xml:space="preserve">Atravessar o Alabama ainda está sendo vista a destruição por tornados.</w:t>
      </w:r>
    </w:p>
    <w:p>
      <w:r>
        <w:t xml:space="preserve">Café Intermezzo para visitar com minha namorada @witteringtiffa. E antes mesmo de eu me sentar ela me diz que está grávida! AHHH! </w:t>
      </w:r>
    </w:p>
    <w:p>
      <w:r>
        <w:t xml:space="preserve">Acabou de acordar totalmente e pensou que era manhã de Natal. </w:t>
      </w:r>
    </w:p>
    <w:p>
      <w:r>
        <w:t xml:space="preserve">Maldição...perdi minha oportunidade de ver o Prólogo do Cavaleiro das Trevas mais cedo :(</w:t>
      </w:r>
    </w:p>
    <w:p>
      <w:r>
        <w:t xml:space="preserve">@skhoy Bom dia para você também.  Eu, por outro lado, dou uma única foda na Cyber Monday - OH WAIT Lacoste não está tendo uma. </w:t>
      </w:r>
    </w:p>
    <w:p>
      <w:r>
        <w:t xml:space="preserve">Ok.só tinha acabado de fazer xixi e alguém tinha mijado no chão do meu banheiro e estava ensopado no fundo das minhas calças.</w:t>
      </w:r>
    </w:p>
    <w:p>
      <w:r>
        <w:t xml:space="preserve">Seu 1º de dezembro!! Finalmente consigo abrir o Calendário do Advento, ouvir canções e decorar a casa sem ser julgado!</w:t>
      </w:r>
    </w:p>
    <w:p>
      <w:r>
        <w:t xml:space="preserve">A cada um de seus.(Suum Cuique)Cicero Celebrate Life esta é sua única chance Dê uma de &amp;</w:t>
      </w:r>
    </w:p>
    <w:p>
      <w:r>
        <w:t xml:space="preserve">quantidade louca de trabalho para fazer neste fim de semana, incluindo todo um plano de negócios</w:t>
      </w:r>
    </w:p>
    <w:p>
      <w:r>
        <w:t xml:space="preserve">Você já teve a sensação de não ser suficientemente bom? Eu tenho todos os dias.</w:t>
      </w:r>
    </w:p>
    <w:p>
      <w:r>
        <w:t xml:space="preserve">Hora de começar os meus trabalhos de casa...</w:t>
      </w:r>
    </w:p>
    <w:p>
      <w:r>
        <w:t xml:space="preserve">Estou tão cansado... E agora a longa caminhada fria para casa...sem zíper rs</w:t>
      </w:r>
    </w:p>
    <w:p>
      <w:r>
        <w:t xml:space="preserve">Tenho que ler quase um livro inteiro hoje....thanks mrs.byrum</w:t>
      </w:r>
    </w:p>
    <w:p>
      <w:r>
        <w:t xml:space="preserve">estou tentando fazer as coisas para a aula e a homegirl continua falando ao telefone... literalmente prestes a gritar</w:t>
      </w:r>
    </w:p>
    <w:p>
      <w:r>
        <w:t xml:space="preserve">Entusiasmados por este serviço batizimal da manhã! 18 pessoas que comprometem suas vidas a Cristo !</w:t>
      </w:r>
    </w:p>
    <w:p>
      <w:r>
        <w:t xml:space="preserve">Eu nunca serei perfeito enquanto viver nesta terra. Nunca. Até o dia em que eu o encontrar face a face.</w:t>
      </w:r>
    </w:p>
    <w:p>
      <w:r>
        <w:t xml:space="preserve">Acabou de terminar um grande dia Vai encontrar amigos amanhã... foi um dia muito bom... &amp; espere por 15-12-2011!!!</w:t>
      </w:r>
    </w:p>
    <w:p>
      <w:r>
        <w:t xml:space="preserve">agora vai ficar presa na minha cabeça pelo resto do dia.</w:t>
      </w:r>
    </w:p>
    <w:p>
      <w:r>
        <w:t xml:space="preserve">Quando seu estômago dói de tanto rir.</w:t>
      </w:r>
    </w:p>
    <w:p>
      <w:r>
        <w:t xml:space="preserve">Maldito Murphy, por que sua lei tem que ser verdadeira? Vá para a biblioteca para recomeçar a trabalhar nos meus documentos.</w:t>
      </w:r>
    </w:p>
    <w:p>
      <w:r>
        <w:t xml:space="preserve">@julielark ohhhhhh. eu tive que ficar em casa porque tenho que estudar para o teste de montgomerys.</w:t>
      </w:r>
    </w:p>
    <w:p>
      <w:r>
        <w:t xml:space="preserve">  duas equipes 4-7 com QBs negros que não pertencem ao horário nobre</w:t>
      </w:r>
    </w:p>
    <w:p>
      <w:r>
        <w:t xml:space="preserve">@jazzybell31 Era um cara negro!? Porque ele estava pulando na frente dos carros no caminho para torcer mais cedo. Ele não tinha</w:t>
      </w:r>
    </w:p>
    <w:p>
      <w:r>
        <w:t xml:space="preserve">Professor anuncia levar para casa a ovação de pé do exame</w:t>
      </w:r>
    </w:p>
    <w:p>
      <w:r>
        <w:t xml:space="preserve">Minha irmãzinha vai para a universidade no próximo ano. Estou aterrorizada! @imisssaku cc: @ryanclassic @metricjulie</w:t>
      </w:r>
    </w:p>
    <w:p>
      <w:r>
        <w:t xml:space="preserve">@CoCoNIKKI82 Eu honestamente vejo algumas pessoas postando coisas assim.</w:t>
      </w:r>
    </w:p>
    <w:p>
      <w:r>
        <w:t xml:space="preserve">Espero que sua equipe não seja hoje uma fábrica de tristeza </w:t>
      </w:r>
    </w:p>
    <w:p>
      <w:r>
        <w:t xml:space="preserve">( Como é a previsão para o resto do fim de semana? RT @ilovehamlin11 Basicamente, está chegando uma chuva na pista agora mesmo...</w:t>
      </w:r>
    </w:p>
    <w:p>
      <w:r>
        <w:t xml:space="preserve">pensando na VA Tech... outro tiroteio aconteceu hoje.... </w:t>
      </w:r>
    </w:p>
    <w:p>
      <w:r>
        <w:t xml:space="preserve">@NoelAlvarado3 você não é o único que notou a falta de excitação, por isso os verdadeiros traficantes de drogas estão chegando à estagnação</w:t>
      </w:r>
    </w:p>
    <w:p>
      <w:r>
        <w:t xml:space="preserve">O presente que continua a dar durante uma semana RT @SpecialBlend Mas eu realmente só lhe dei uma constipação pelo seu aniversário :-O</w:t>
      </w:r>
    </w:p>
    <w:p>
      <w:r>
        <w:t xml:space="preserve">Na Willy T estudando para esta estúpida final espanhola.</w:t>
      </w:r>
    </w:p>
    <w:p>
      <w:r>
        <w:t xml:space="preserve">Não quero dirigir até a escola e voltar amanhã e minhas mães não trabalharão amanhã para a escola.</w:t>
      </w:r>
    </w:p>
    <w:p>
      <w:r>
        <w:t xml:space="preserve">Eww! RT @MONSTERBRYTON: Então, lembra quando eu comi Oreos a mais? Boas notícias, eu os vomitei nesta manhã.</w:t>
      </w:r>
    </w:p>
    <w:p>
      <w:r>
        <w:t xml:space="preserve">@Gina_Mick espero vê-lo neste fim de semana apenas esperando um texto de</w:t>
      </w:r>
    </w:p>
    <w:p>
      <w:r>
        <w:t xml:space="preserve">Bem, o netball era uma merda. Meu treinador estava constantemente criticando atrás de mim</w:t>
      </w:r>
    </w:p>
    <w:p>
      <w:r>
        <w:t xml:space="preserve">meu pobre cachorrinho deu um golpe em sua perna )</w:t>
      </w:r>
    </w:p>
    <w:p>
      <w:r>
        <w:t xml:space="preserve">Finalmente, todas as 523 páginas do The Help foram concluídas. Já posso ver o filme em paz.</w:t>
      </w:r>
    </w:p>
    <w:p>
      <w:r>
        <w:t xml:space="preserve">@ItsLaneyJ Oh yeah. Eu já joguei condenado. Menos cabeça rachada? Maldição. Eu gosto de crack.</w:t>
      </w:r>
    </w:p>
    <w:p>
      <w:r>
        <w:t xml:space="preserve">Não se diverte. Vi minha pilha de prezzie de Natal da mãe e do pai. Tão pequeno :(</w:t>
      </w:r>
    </w:p>
    <w:p>
      <w:r>
        <w:t xml:space="preserve">Aula inteira de química recebendo ajuda de um colega de classe asiático.</w:t>
      </w:r>
    </w:p>
    <w:p>
      <w:r>
        <w:t xml:space="preserve">Hoje é um bom dia, exceto desejar estar em casa.</w:t>
      </w:r>
    </w:p>
    <w:p>
      <w:r>
        <w:t xml:space="preserve">@denneking23 é verdade que você não vai ver meu rosto em bom sabetha ole. Eu sei que</w:t>
      </w:r>
    </w:p>
    <w:p>
      <w:r>
        <w:t xml:space="preserve">Finalmente aprendi como fazer uma trança de rabo de peixe!</w:t>
      </w:r>
    </w:p>
    <w:p>
      <w:r>
        <w:t xml:space="preserve">escolha escolha escolha escolha escolha</w:t>
      </w:r>
    </w:p>
    <w:p>
      <w:r>
        <w:t xml:space="preserve">Eu tenho os piores pais do mundo e aparentemente eles são a pior filha do mundo. Parece que esta noite estarei sentada em casa.</w:t>
      </w:r>
    </w:p>
    <w:p>
      <w:r>
        <w:t xml:space="preserve">Tenho medo de dirigir porque tenho medo de falhar, tenho medo de morrer porque tenho medo do inferno</w:t>
      </w:r>
    </w:p>
    <w:p>
      <w:r>
        <w:t xml:space="preserve">O que tem acontecido com as mulheres recentemente? Nenhum cara é bom o suficiente para qualquer um de vocês?! Os corações parecem estar espalhados por todo o twitter</w:t>
      </w:r>
    </w:p>
    <w:p>
      <w:r>
        <w:t xml:space="preserve">Tinha de chover quando, enquanto eu morria, chegava à cidade.</w:t>
      </w:r>
    </w:p>
    <w:p>
      <w:r>
        <w:t xml:space="preserve">@Louise_Johnston Infelizmente para você e suas namoradas eu não estava em serviço fotográfico ontem à noite, eu estava em serviço de vídeo...</w:t>
      </w:r>
    </w:p>
    <w:p>
      <w:r>
        <w:t xml:space="preserve">Se eu tivesse que avaliar a qualidade do ar hoje eu lhe daria um F com um valor em pontos de -100. Sim, hoje está muito ruim.</w:t>
      </w:r>
    </w:p>
    <w:p>
      <w:r>
        <w:t xml:space="preserve">Estou petrificado com as sobrancelhas ruins de veados e as pessoas tocando meu pescoço. Portanto, não me exponham a essas coisas.</w:t>
      </w:r>
    </w:p>
    <w:p>
      <w:r>
        <w:t xml:space="preserve">Coragem é o domínio do medo e não a ausência de</w:t>
      </w:r>
    </w:p>
    <w:p>
      <w:r>
        <w:t xml:space="preserve">@DntDoMe_1490 lmao...oomf está em suas calcinhas avó fazendo malabarismos com o seu saque</w:t>
      </w:r>
    </w:p>
    <w:p>
      <w:r>
        <w:t xml:space="preserve">Goma de mascar perdeu a doçura em 5 mins :(</w:t>
      </w:r>
    </w:p>
    <w:p>
      <w:r>
        <w:t xml:space="preserve">@TrueAlexLambert pwease:) hehe ...certifique-se de verificar twitta amanhã(;</w:t>
      </w:r>
    </w:p>
    <w:p>
      <w:r>
        <w:t xml:space="preserve">É bom estar de volta à escola.</w:t>
      </w:r>
    </w:p>
    <w:p>
      <w:r>
        <w:t xml:space="preserve">@garwboy @D_Rodders Uma vez fui a uma palestra chamada "as crianças também morrem".</w:t>
      </w:r>
    </w:p>
    <w:p>
      <w:r>
        <w:t xml:space="preserve">Acabo de perceber que sinto falta de meus amigos e aqui estou eu começando uma noite cheia de trabalho CONTINUA.</w:t>
      </w:r>
    </w:p>
    <w:p>
      <w:r>
        <w:t xml:space="preserve">Vou relaxar minha primeira noite de volta ao fred com grandes quantidades de trabalhos de casa que eu tenho e que começarão amanhã.</w:t>
      </w:r>
    </w:p>
    <w:p>
      <w:r>
        <w:t xml:space="preserve">"@YasminAddison: não se pode dormir sujo! Você não disse que estava em casa neste fim de semana!</w:t>
      </w:r>
    </w:p>
    <w:p>
      <w:r>
        <w:t xml:space="preserve">Eu e @Nathage estamos fazendo cadeias de papel.</w:t>
      </w:r>
    </w:p>
    <w:p>
      <w:r>
        <w:t xml:space="preserve">Em cerca de 48 horas alguns de nós sortudos serão revistados pela segurança @OfficialPWG</w:t>
      </w:r>
    </w:p>
    <w:p>
      <w:r>
        <w:t xml:space="preserve">Sentindo os presentes e já pode dizer que é uma roupa de calandra 1D e um colar</w:t>
      </w:r>
    </w:p>
    <w:p>
      <w:r>
        <w:t xml:space="preserve">Kari Jobe CHRISTmas música no caminho para a praia.</w:t>
      </w:r>
    </w:p>
    <w:p>
      <w:r>
        <w:t xml:space="preserve">Andar com a irmã enquanto ela está dirigindo é construir o caráter</w:t>
      </w:r>
    </w:p>
    <w:p>
      <w:r>
        <w:t xml:space="preserve">Aquelas crianças deficientes com fator x acabam de me fazer chorar</w:t>
      </w:r>
    </w:p>
    <w:p>
      <w:r>
        <w:t xml:space="preserve">@zaynmalik Fiquei tão feliz em ouvir a nossa turnê nos Estados Unidos :D mas não na costa oeste :(</w:t>
      </w:r>
    </w:p>
    <w:p>
      <w:r>
        <w:t xml:space="preserve">Colocar minha árvore de Natal leva cerca de 10373629 horas. Vai ser uma longa noite</w:t>
      </w:r>
    </w:p>
    <w:p>
      <w:r>
        <w:t xml:space="preserve">@Bonita_Latina i aintin ain gettin none tho lol rs eu nem quero ter sexo desta vez eu só preciso de sum luvn lol!!</w:t>
      </w:r>
    </w:p>
    <w:p>
      <w:r>
        <w:t xml:space="preserve">Meu nariz está muito melhor hoje após o acidente com a mesa. A dor está lentamente desaparecendo</w:t>
      </w:r>
    </w:p>
    <w:p>
      <w:r>
        <w:t xml:space="preserve">Tudo que sei é que te amo e não posso passar um dia sem pensar em você. Então, por que você torna tão difícil se dar bem com você? </w:t>
      </w:r>
    </w:p>
    <w:p>
      <w:r>
        <w:t xml:space="preserve">@dafcarter12 @BenCullen_ @iamLloydE @jay_spear @Ellis2901 o que discutimos ontem é o seu sr. carter?</w:t>
      </w:r>
    </w:p>
    <w:p>
      <w:r>
        <w:t xml:space="preserve">Filme de cama e uma chávena de chá</w:t>
      </w:r>
    </w:p>
    <w:p>
      <w:r>
        <w:t xml:space="preserve">@Ash_Lee511 Eu estou bem com esses, mas qualquer outro tem que morrer à vista!</w:t>
      </w:r>
    </w:p>
    <w:p>
      <w:r>
        <w:t xml:space="preserve">Não &lt;3! Não deixe que eles o derrubem! RT @lily_101608: Como ppl acordar pela manhã depois do que eles fizeram.  </w:t>
      </w:r>
    </w:p>
    <w:p>
      <w:r>
        <w:t xml:space="preserve">Mesmo wachten tot de verf droog is en dan weer verder</w:t>
      </w:r>
    </w:p>
    <w:p>
      <w:r>
        <w:t xml:space="preserve">Eu terei o prazer de apostar que, nos próximos 10 anos, qualquer equipe profissional ou universitária aqui no Estado de Washington NÃO trará um título para casa.</w:t>
      </w:r>
    </w:p>
    <w:p>
      <w:r>
        <w:t xml:space="preserve">Espero fazer &amp; professor chorar...</w:t>
      </w:r>
    </w:p>
    <w:p>
      <w:r>
        <w:t xml:space="preserve">A alegria está sempre a uma conversa de distância com Deus. Salmo 30:11</w:t>
      </w:r>
    </w:p>
    <w:p>
      <w:r>
        <w:t xml:space="preserve">@_marionnette Non c'est pas drôle. JONGHYUN DOIT DOMINER. Mais j'ai trouvé un moyen pour te faire te calmer..........</w:t>
      </w:r>
    </w:p>
    <w:p>
      <w:r>
        <w:t xml:space="preserve">Espero que @Purrrrlaalala tenha tido um grande aniversário ontem  </w:t>
      </w:r>
    </w:p>
    <w:p>
      <w:r>
        <w:t xml:space="preserve">Na consulta ao dentista para o dente do siso.</w:t>
      </w:r>
    </w:p>
    <w:p>
      <w:r>
        <w:t xml:space="preserve">encontro de pista amanhã</w:t>
      </w:r>
    </w:p>
    <w:p>
      <w:r>
        <w:t xml:space="preserve">Até eu estou bravo por estar amando que vou para casa em 30 minutos. E minha mamãe e meu papai não sabem rs</w:t>
      </w:r>
    </w:p>
    <w:p>
      <w:r>
        <w:t xml:space="preserve">Adormeceu a uns 7 anos e agora apenas acordava.</w:t>
      </w:r>
    </w:p>
    <w:p>
      <w:r>
        <w:t xml:space="preserve">Tenho a ponta curta do bastão novamente</w:t>
      </w:r>
    </w:p>
    <w:p>
      <w:r>
        <w:t xml:space="preserve">Agora Albert pode eliminar a liga americana.</w:t>
      </w:r>
    </w:p>
    <w:p>
      <w:r>
        <w:t xml:space="preserve">A única coisa em que pude pensar durante o treinamento foi "ahh meus dentes doem"! O frio quente e o vento doem tanto no meu caminho até o dentista</w:t>
      </w:r>
    </w:p>
    <w:p>
      <w:r>
        <w:t xml:space="preserve">Restitui-me a alegria de vossa salvação; e sustentai-me com vosso espírito livre.</w:t>
      </w:r>
    </w:p>
    <w:p>
      <w:r>
        <w:t xml:space="preserve">Encontre o Papai Noel no hospital</w:t>
      </w:r>
    </w:p>
    <w:p>
      <w:r>
        <w:t xml:space="preserve">Eu não me importo com a estranha piada "perto do osso". Mas as piadas de txt sobre Gary Speed estão fora de ordem</w:t>
      </w:r>
    </w:p>
    <w:p>
      <w:r>
        <w:t xml:space="preserve">@etrentongrewme não tem mais nada a ver com... Os seis jogadores do Atleast jogam duro, ao contrário de nossa outra equipe</w:t>
      </w:r>
    </w:p>
    <w:p>
      <w:r>
        <w:t xml:space="preserve">Meu pai acabou de dizer "Não me chame com esse BullYank" lls</w:t>
      </w:r>
    </w:p>
    <w:p>
      <w:r>
        <w:t xml:space="preserve">não gosto de empacotar. empacotar para o fim de semana. a idéia de empacotar minha vida inteira novamente em menos de 2 meses me deixa doente.</w:t>
      </w:r>
    </w:p>
    <w:p>
      <w:r>
        <w:t xml:space="preserve">Hoje foi um lindo dia de clima animado que me deixou de bom humor! Feliz aniversário para mim</w:t>
      </w:r>
    </w:p>
    <w:p>
      <w:r>
        <w:t xml:space="preserve">Cansado e faminto, mas finalmente, cortando minha franja (por um profissional)</w:t>
      </w:r>
    </w:p>
    <w:p>
      <w:r>
        <w:t xml:space="preserve">@REI estou ansioso para os vídeos! Desisti de quase tudo para me aventurar em tempo integral e aprender como viver mais plenamente.</w:t>
      </w:r>
    </w:p>
    <w:p>
      <w:r>
        <w:t xml:space="preserve">@WBCVideo &amp; por que você não o faria? Eu vi o documentário. Aquelas lindas garotas do WBC parecem malvadas quando se queixam de estarem contentes por ppl morrer.</w:t>
      </w:r>
    </w:p>
    <w:p>
      <w:r>
        <w:t xml:space="preserve">Por isso, depois que meu dente desmoronou mais cedo este wk, finalmente estou no dentista para extraí-lo. </w:t>
      </w:r>
    </w:p>
    <w:p>
      <w:r>
        <w:t xml:space="preserve">7 horas de viagem de carro!</w:t>
      </w:r>
    </w:p>
    <w:p>
      <w:r>
        <w:t xml:space="preserve">A vida nem sempre é divertida.  Precisamos agarrar o pateta enquanto podemos. </w:t>
      </w:r>
    </w:p>
    <w:p>
      <w:r>
        <w:t xml:space="preserve">Não há nada que se possa fazer para que o seu filho possa ser um gordinho gordinho e gordo. Ja han kjøpte cola.</w:t>
      </w:r>
    </w:p>
    <w:p>
      <w:r>
        <w:t xml:space="preserve">Acabei de descobrir que minha irmã ia me presentear e dar um presente de Natal. Um presente que lhe dei originalmente...</w:t>
      </w:r>
    </w:p>
    <w:p>
      <w:r>
        <w:t xml:space="preserve">@cymruTree Isso soa positivo!!! Eu não sou bom - efeitos colaterais terríveis dos medicamentos e tive duas quedas ruins nos últimos quatro dias!</w:t>
      </w:r>
    </w:p>
    <w:p>
      <w:r>
        <w:t xml:space="preserve">Perdeu um seguidor &lt;/3 Sim. Eu acompanho essas coisas.</w:t>
      </w:r>
    </w:p>
    <w:p>
      <w:r>
        <w:t xml:space="preserve">@ddeguzman eu fiz para sua família algo sobre a papoula ... mas eu quero dar pessoalmente a você(</w:t>
      </w:r>
    </w:p>
    <w:p>
      <w:r>
        <w:t xml:space="preserve">E estou grato por @jccarm, que sempre tem uma canção para cantar.</w:t>
      </w:r>
    </w:p>
    <w:p>
      <w:r>
        <w:t xml:space="preserve">As palavras não podem descrever a esmagadora sensação de alívio quando eu checo o twitter e vejo que não perdi nenhum seguidor enquanto dormia</w:t>
      </w:r>
    </w:p>
    <w:p>
      <w:r>
        <w:t xml:space="preserve">primeira noite que passei em casa assistindo filmes. (</w:t>
      </w:r>
    </w:p>
    <w:p>
      <w:r>
        <w:t xml:space="preserve">Demasiado trabalho para fazer, hoje nem saiu do meu quarto</w:t>
      </w:r>
    </w:p>
    <w:p>
      <w:r>
        <w:t xml:space="preserve">Minggu depan bawa slide agama pas sma deh buat kuliah yang ditanya udah pada lupa semua</w:t>
      </w:r>
    </w:p>
    <w:p>
      <w:r>
        <w:t xml:space="preserve">O afinador de piano acabou de chegar... A casa não vai ficar quieta por mais 3 horas.</w:t>
      </w:r>
    </w:p>
    <w:p>
      <w:r>
        <w:t xml:space="preserve">Tenho a única pessoa para quem não tenho a menor idéia do que comprar em forma de um segredo.</w:t>
      </w:r>
    </w:p>
    <w:p>
      <w:r>
        <w:t xml:space="preserve">Hoje meu dia vai ser estudado e estudado. Tenho que me aliviar pelo menos geo e hist. Serio......</w:t>
      </w:r>
    </w:p>
    <w:p>
      <w:r>
        <w:t xml:space="preserve">Me llegó un cheque de estimulo federal... este año tambien hay?</w:t>
      </w:r>
    </w:p>
    <w:p>
      <w:r>
        <w:t xml:space="preserve">Precisa dormir! Por que não consigo dormir?! Canalizando pensamentos de bio no colegial para fazer isso acontecer</w:t>
      </w:r>
    </w:p>
    <w:p>
      <w:r>
        <w:t xml:space="preserve">teve um fim de semana de aniversário MARAVILHADO teve que terminar para voltar a correr até... um dia cheio de CLASSES CANCELADAS</w:t>
      </w:r>
    </w:p>
    <w:p>
      <w:r>
        <w:t xml:space="preserve">Bom dia e nada aprendendo hoje !</w:t>
      </w:r>
    </w:p>
    <w:p>
      <w:r>
        <w:t xml:space="preserve">Dia divertido de limpeza à minha frente .</w:t>
      </w:r>
    </w:p>
    <w:p>
      <w:r>
        <w:t xml:space="preserve">@Crawford_Thom ele tem literalmente dormido quase o dia inteiro, porque está doente :(</w:t>
      </w:r>
    </w:p>
    <w:p>
      <w:r>
        <w:t xml:space="preserve">S/o à reação de @JakeDeMasi à sua festa surpresa </w:t>
      </w:r>
    </w:p>
    <w:p>
      <w:r>
        <w:t xml:space="preserve">Ame-me, ame-me, ame-me, ame-me</w:t>
      </w:r>
    </w:p>
    <w:p>
      <w:r>
        <w:t xml:space="preserve">Minha mãe realmente dirigindo abaixo do limite de velocidade</w:t>
      </w:r>
    </w:p>
    <w:p>
      <w:r>
        <w:t xml:space="preserve"> quando as pessoas mastigam seus alimentos com barulho desagradável!!! </w:t>
      </w:r>
    </w:p>
    <w:p>
      <w:r>
        <w:t xml:space="preserve">Vou seguir em frente, como você, quando o deserto inundar e a grama ficar azul.</w:t>
      </w:r>
    </w:p>
    <w:p>
      <w:r>
        <w:t xml:space="preserve">@NFL32 Sou fã dos Chargers, mas já estou ansioso para o próximo ano</w:t>
      </w:r>
    </w:p>
    <w:p>
      <w:r>
        <w:t xml:space="preserve">Nu lekker slapen foi um super Sint dagje op school! Juf bovenbouw é wel heel erg leuk!</w:t>
      </w:r>
    </w:p>
    <w:p>
      <w:r>
        <w:t xml:space="preserve">Glitterati Zara camisa de leopardo esta noite botas de lara bohinc + jeans baratos de segunda-feira @mermhart e @tomellis17 sobre itt tomo com @RobbieSavage8</w:t>
      </w:r>
    </w:p>
    <w:p>
      <w:r>
        <w:t xml:space="preserve">Por que você não me manda uma mensagem de volta?'(</w:t>
      </w:r>
    </w:p>
    <w:p>
      <w:r>
        <w:t xml:space="preserve">Torcer o braço da ajuda financeira. Ser Wayne Stated é o soml.</w:t>
      </w:r>
    </w:p>
    <w:p>
      <w:r>
        <w:t xml:space="preserve">@CherylCole eu acho que seu twitter congelou... não consigo ler os tweets que você me manda piadas que você não me twita :'(</w:t>
      </w:r>
    </w:p>
    <w:p>
      <w:r>
        <w:t xml:space="preserve">Gostaria de ir ao concerto do Watch The Throne</w:t>
      </w:r>
    </w:p>
    <w:p>
      <w:r>
        <w:t xml:space="preserve">Acordar para os céus ensolarados que bom</w:t>
      </w:r>
    </w:p>
    <w:p>
      <w:r>
        <w:t xml:space="preserve">Voltar para casa para encontrar uma aranha no meu quarto</w:t>
      </w:r>
    </w:p>
    <w:p>
      <w:r>
        <w:t xml:space="preserve">O tempo nublado em Port Louis. Agora isso é um</w:t>
      </w:r>
    </w:p>
    <w:p>
      <w:r>
        <w:t xml:space="preserve">E seriamente...uma peça no Xfactor e todos adoram Coldplay.... como se fosse a sério? Odeio o gosto inconstante da música da maioria das pessoas.</w:t>
      </w:r>
    </w:p>
    <w:p>
      <w:r>
        <w:t xml:space="preserve">quero sair hoje à noite, mas todos estão no tempo de sua família. acho que é hora de estudar T1</w:t>
      </w:r>
    </w:p>
    <w:p>
      <w:r>
        <w:t xml:space="preserve">acordará cedo para estudar novamente amanhã de manhã</w:t>
      </w:r>
    </w:p>
    <w:p>
      <w:r>
        <w:t xml:space="preserve">@BarkingCarnival @Recruitocosm Ofensiva do Texas não chegaria aos playoffs 5A. Desde que a Colt doeu em '09 BCS, tem sido uma farsa.</w:t>
      </w:r>
    </w:p>
    <w:p>
      <w:r>
        <w:t xml:space="preserve">Pensei que era água...., mas foi vodka.... direto.</w:t>
      </w:r>
    </w:p>
    <w:p>
      <w:r>
        <w:t xml:space="preserve">@BlueEyedShinobi você já fez o juramento e o momento de silêncio com cocô em seu sapato?</w:t>
      </w:r>
    </w:p>
    <w:p>
      <w:r>
        <w:t xml:space="preserve">ew esta é uma sensação horrível que eu nunca mais quero sentir por que algumas pessoas se sentem assim todos os dias</w:t>
      </w:r>
    </w:p>
    <w:p>
      <w:r>
        <w:t xml:space="preserve">@textruitje pff ik wou dat ik ook al klaar was! Het idee bestaat al lang nu nog de tijd vinden om het te maken! En dankjewel!</w:t>
      </w:r>
    </w:p>
    <w:p>
      <w:r>
        <w:t xml:space="preserve">Eu só quero derreter em uma poça de lodo.</w:t>
      </w:r>
    </w:p>
    <w:p>
      <w:r>
        <w:t xml:space="preserve">Vai ser um nerd e fazer o dever de casa matar o cristão chega aqui a 1</w:t>
      </w:r>
    </w:p>
    <w:p>
      <w:r>
        <w:t xml:space="preserve">J'ai un pote qui a une coque Steve Jobs pour son iPhone</w:t>
      </w:r>
    </w:p>
    <w:p>
      <w:r>
        <w:t xml:space="preserve">Dia que eu preciso do meu carregador eu não o trago</w:t>
      </w:r>
    </w:p>
    <w:p>
      <w:r>
        <w:t xml:space="preserve">Joguei boliche com minha namorada @ChristinaBadina hoje à noite e me diverti. Ela não sabia que eu estava vindo</w:t>
      </w:r>
    </w:p>
    <w:p>
      <w:r>
        <w:t xml:space="preserve">@Lição de vida do cristinador: ter sempre fé é o oposto de</w:t>
      </w:r>
    </w:p>
    <w:p>
      <w:r>
        <w:t xml:space="preserve">Aquele momento embaraçoso em que você tem uns seis pares de calças de fivela e não consegue encontrar nenhum deles. Acho que hoje estou usando iogas!</w:t>
      </w:r>
    </w:p>
    <w:p>
      <w:r>
        <w:t xml:space="preserve">@TheWelsbyMiller, todos estão de mau humor em minha casa.</w:t>
      </w:r>
    </w:p>
    <w:p>
      <w:r>
        <w:t xml:space="preserve">@Jason_Wacker oh wack Lamento muito a sua perda. Estarei pensando em você e em seus amigos que sentirão muita falta de Drew.</w:t>
      </w:r>
    </w:p>
    <w:p>
      <w:r>
        <w:t xml:space="preserve">Grato pela súbita capacidade de fazer uma omelete incrível!</w:t>
      </w:r>
    </w:p>
    <w:p>
      <w:r>
        <w:t xml:space="preserve">Prestes a ir dar um passeio ao celeiro com @RFletch43 e sua família.</w:t>
      </w:r>
    </w:p>
    <w:p>
      <w:r>
        <w:t xml:space="preserve">OBSERVAÇÃO AO AUTO: Não durma no sofá da minha casa das minhas avós. Tem bichos de cama e agora você tem mordidas nas costas :(</w:t>
      </w:r>
    </w:p>
    <w:p>
      <w:r>
        <w:t xml:space="preserve">Eu adoro ser abandonado na minha última noite de folga. Faz-me sentir bem, você sabe?</w:t>
      </w:r>
    </w:p>
    <w:p>
      <w:r>
        <w:t xml:space="preserve">Estúpido livro judeu</w:t>
      </w:r>
    </w:p>
    <w:p>
      <w:r>
        <w:t xml:space="preserve">Commandeered a lata de Diet Coke e algum chocolate. Esta "hora será a mais produtiva da minha vida".</w:t>
      </w:r>
    </w:p>
    <w:p>
      <w:r>
        <w:t xml:space="preserve">7.50 da manhã faço uma pergunta a alguém e eles me dizem que não começam a trabalhar antes das 8 da manhã.</w:t>
      </w:r>
    </w:p>
    <w:p>
      <w:r>
        <w:t xml:space="preserve">aqui vai mais um desperdício de uma hora e quinze minutos da minha vida.</w:t>
      </w:r>
    </w:p>
    <w:p>
      <w:r>
        <w:t xml:space="preserve">Meu despertador era minha mãe gritando comigo para ajudá-la a cozinhar e limpar porque temos convidados chegando.</w:t>
      </w:r>
    </w:p>
    <w:p>
      <w:r>
        <w:t xml:space="preserve">ah minha vida para a próxima semana serão finais e mais finais</w:t>
      </w:r>
    </w:p>
    <w:p>
      <w:r>
        <w:t xml:space="preserve">e estou rabugento, o que significa que cada coisinha vai me irritar no trabalho!</w:t>
      </w:r>
    </w:p>
    <w:p>
      <w:r>
        <w:t xml:space="preserve">Jesus. Agora este próximo ônibus está atrasado. Eu só quero me matar.  </w:t>
      </w:r>
    </w:p>
    <w:p>
      <w:r>
        <w:t xml:space="preserve">Viva! Altura da linha reduzida em Finalmente!</w:t>
      </w:r>
    </w:p>
    <w:p>
      <w:r>
        <w:t xml:space="preserve">Um, acho que amanhã vou fazer o teste ACT?</w:t>
      </w:r>
    </w:p>
    <w:p>
      <w:r>
        <w:t xml:space="preserve">@luizceza @Jose_de_Abreu penso que é interessante porque esta notícia não está em nenhuma grande revista tvjjornal hoje! </w:t>
      </w:r>
    </w:p>
    <w:p>
      <w:r>
        <w:t xml:space="preserve">bastante desperto por apenas 4 horas de sono.</w:t>
      </w:r>
    </w:p>
    <w:p>
      <w:r>
        <w:t xml:space="preserve">Um monte de papelada de treinador a noite toda</w:t>
      </w:r>
    </w:p>
    <w:p>
      <w:r>
        <w:t xml:space="preserve">@Ashleegrim13 sim. Eu tenho um enorme exame de calcário na segunda-feira, por isso estou passando todo o meu fim de semana estudando.</w:t>
      </w:r>
    </w:p>
    <w:p>
      <w:r>
        <w:t xml:space="preserve">O tempo gasto a rir é tempo passado com os deuses - Provérbio japonês&amp;</w:t>
      </w:r>
    </w:p>
    <w:p>
      <w:r>
        <w:t xml:space="preserve">@Melibellule je viens de montrer la photo a Maïté j'ai peur de lui avoir donné des idées...</w:t>
      </w:r>
    </w:p>
    <w:p>
      <w:r>
        <w:t xml:space="preserve">"A quem muito é dado, muito se espera". Tenho a sensação de que vou ouvir isso toda a temporada do meu treinador agora</w:t>
      </w:r>
    </w:p>
    <w:p>
      <w:r>
        <w:t xml:space="preserve">@CoachCaudillA quando vi que o meu tweet foi reviravolta, não esperava que fosse você. Então você recebe um S/O especial por ser inesperado.</w:t>
      </w:r>
    </w:p>
    <w:p>
      <w:r>
        <w:t xml:space="preserve">Como muitos outros, estou muito grato por meus queridos amigos da família e por Deus. sentir-me tão abençoado.</w:t>
      </w:r>
    </w:p>
    <w:p>
      <w:r>
        <w:t xml:space="preserve">@jamesmyth e meu pobre casaco pobre?</w:t>
      </w:r>
    </w:p>
    <w:p>
      <w:r>
        <w:t xml:space="preserve">Quando u IGNORE UMA PESSOA O ANGRIER THEY GET!!!! NÃO VENHARÁ A MINHA</w:t>
      </w:r>
    </w:p>
    <w:p>
      <w:r>
        <w:t xml:space="preserve">É um novo dia! Estou pronto para enfrentar o futuro :)&amp; </w:t>
      </w:r>
    </w:p>
    <w:p>
      <w:r>
        <w:t xml:space="preserve">@Chandler_Quick i'm coming back tomorrow afternoonoooon. then we can study the night away.</w:t>
      </w:r>
    </w:p>
    <w:p>
      <w:r>
        <w:t xml:space="preserve">Estou muito cansado. Acordado às 2 e 6 da manhã ...</w:t>
      </w:r>
    </w:p>
    <w:p>
      <w:r>
        <w:t xml:space="preserve">Ouvi a canção "Bedrock" pela primeira vez em dois anos ou algo assim. Mal sabia eu que conhecia cada palavra.</w:t>
      </w:r>
    </w:p>
    <w:p>
      <w:r>
        <w:t xml:space="preserve">Tive que arrancar uma pedra do meu pé depois da minha corrida épica.</w:t>
      </w:r>
    </w:p>
    <w:p>
      <w:r>
        <w:t xml:space="preserve">O da vida é que tudo isso está aqui para nos apoiar e foi projetado para ser alegre.  </w:t>
      </w:r>
    </w:p>
    <w:p>
      <w:r>
        <w:t xml:space="preserve">Wie kan mij helpen... Enxada em um roosje van papier?? </w:t>
      </w:r>
    </w:p>
    <w:p>
      <w:r>
        <w:t xml:space="preserve">Tempo de filme familiar</w:t>
      </w:r>
    </w:p>
    <w:p>
      <w:r>
        <w:t xml:space="preserve">@taylorswift13 Isso é super fofo. Eu sempre quis franja, mas meu cabelo está muito encaracolado.</w:t>
      </w:r>
    </w:p>
    <w:p>
      <w:r>
        <w:t xml:space="preserve">Acabou de derramar uma lágrima de lírio kuhz evrytin hannin et sku ryte agora. Graças a Deus, a 2mrw break.</w:t>
      </w:r>
    </w:p>
    <w:p>
      <w:r>
        <w:t xml:space="preserve">@MYKELLisaTURTLE eles não me deixam comprá-lo por que o deixariam? (Além disso, teríamos que lidar com isso sendo VOCÊ também...) :/</w:t>
      </w:r>
    </w:p>
    <w:p>
      <w:r>
        <w:t xml:space="preserve">Mal posso esperar para ir para casa para a fambam! Sinto tanta falta da minha! </w:t>
      </w:r>
    </w:p>
    <w:p>
      <w:r>
        <w:t xml:space="preserve">Em um dia escolar de 5 horas eu tive 2 aulas e passei 3 horas na biblioteca! *Nerd* ahaha</w:t>
      </w:r>
    </w:p>
    <w:p>
      <w:r>
        <w:t xml:space="preserve">Eu só tive essa sensação uma vez eu fiquei doente de medo e nunca mais me senti assim.</w:t>
      </w:r>
    </w:p>
    <w:p>
      <w:r>
        <w:t xml:space="preserve">Oh Chargers....por que você me deixa tão triste? Você sabe como me sinto em relação a Jay Cutler.... e a cabeça dele permanece em seu corpo.</w:t>
      </w:r>
    </w:p>
    <w:p>
      <w:r>
        <w:t xml:space="preserve">@KatePinkSmith @sam_bottega agradece! Eu adoro quando você encontra o cartão certo.</w:t>
      </w:r>
    </w:p>
    <w:p>
      <w:r>
        <w:t xml:space="preserve">Adivinhe o que está acontecendo. Ame-o ou liste-o.</w:t>
      </w:r>
    </w:p>
    <w:p>
      <w:r>
        <w:t xml:space="preserve">@vida4317 @i_am_riyanP Mga ti! Walang kupas ang pagka pick up sa oks material. Grabe na gyud ni! Mudança de território lang...</w:t>
      </w:r>
    </w:p>
    <w:p>
      <w:r>
        <w:t xml:space="preserve">"Este homem está codificando me consiga uma caixa de gatinhos stat!" Deus JD... Sinto tanto a sua falta.</w:t>
      </w:r>
    </w:p>
    <w:p>
      <w:r>
        <w:t xml:space="preserve">Eu também:'( RT @Hanan_Juffali: Estou muito sonolento, mas não quero que o fim de semana termine.</w:t>
      </w:r>
    </w:p>
    <w:p>
      <w:r>
        <w:t xml:space="preserve">Aquele momento embaraçoso quando você percebe que está online, você está flertando e está completamente fora de seu alcance.</w:t>
      </w:r>
    </w:p>
    <w:p>
      <w:r>
        <w:t xml:space="preserve">Ouvir caras dando conselhos a seus amigos... </w:t>
      </w:r>
    </w:p>
    <w:p>
      <w:r>
        <w:t xml:space="preserve">( Estou tendo um momento @Sn00ki (waaaan) porque você não está aqui para celebrar os 99 dias que me restam 'até minha viagem!</w:t>
      </w:r>
    </w:p>
    <w:p>
      <w:r>
        <w:t xml:space="preserve">Estou cansado dos meus amigos falando sobre Justin Bieber Eu nunca falo sobre as pessoas de quem eles gostam : WonderBroz ou Newboyz . -_-</w:t>
      </w:r>
    </w:p>
    <w:p>
      <w:r>
        <w:t xml:space="preserve">A alegria é encontrar um charuto em sua gaveta quando você pensava que não tinha nenhum. E o único colega que o deixava vagabundo estava em férias anuais. Alegria</w:t>
      </w:r>
    </w:p>
    <w:p>
      <w:r>
        <w:t xml:space="preserve">@michaelmuhney me surpreende quando um homem/mulher adota que ainda não pensa na vida sexual de um casal gay, é a manchete</w:t>
      </w:r>
    </w:p>
    <w:p>
      <w:r>
        <w:t xml:space="preserve">cevada em direção ao estado</w:t>
      </w:r>
    </w:p>
    <w:p>
      <w:r>
        <w:t xml:space="preserve">A soma dos cubos é o quadrado da soma!  </w:t>
      </w:r>
    </w:p>
    <w:p>
      <w:r>
        <w:t xml:space="preserve">Estou pronto para as férias de Natal.  </w:t>
      </w:r>
    </w:p>
    <w:p>
      <w:r>
        <w:t xml:space="preserve">Nenhum comercial anti-rugas minha pele não abranda depois de 20 anos porque sou imortal.</w:t>
      </w:r>
    </w:p>
    <w:p>
      <w:r>
        <w:t xml:space="preserve"> é exatamente isso - uma marca negra na sociedade. A ganância não tem consideração pelos outros e o apoio de um movimento doentio.</w:t>
      </w:r>
    </w:p>
    <w:p>
      <w:r>
        <w:t xml:space="preserve">Obrigado por todas as pessoas que sempre me apoiaram até agora. Quero dizer muito obrigado. Adeus indonésio</w:t>
      </w:r>
    </w:p>
    <w:p>
      <w:r>
        <w:t xml:space="preserve">Amanhã temos um dia sem reuniões, sem telefonemas programados, apenas trabalhando de manhã à noite.</w:t>
      </w:r>
    </w:p>
    <w:p>
      <w:r>
        <w:t xml:space="preserve">Omo pastorRT @MorpheusEnt: O temor do é o começo da sabedoria...fazendo Sua vontade conota Sua</w:t>
      </w:r>
    </w:p>
    <w:p>
      <w:r>
        <w:t xml:space="preserve">Eu odeio sentir-me assim. É como se tudo fosse cinza e frio, feito de neblina.</w:t>
      </w:r>
    </w:p>
    <w:p>
      <w:r>
        <w:t xml:space="preserve">Por que quando meu colega de quarto está aqui, o dormitório tem um cheiro REALMENTE estranho? D</w:t>
      </w:r>
    </w:p>
    <w:p>
      <w:r>
        <w:t xml:space="preserve">Esta depressão está me afetando. Eu não sei o que sentir, muito menos como me sinto. </w:t>
      </w:r>
    </w:p>
    <w:p>
      <w:r>
        <w:t xml:space="preserve">O medidor feio diz: se a beleza fosse o tempo eu seria uma eternidade</w:t>
      </w:r>
    </w:p>
    <w:p>
      <w:r>
        <w:t xml:space="preserve">Levantar e almoçar no café.</w:t>
      </w:r>
    </w:p>
    <w:p>
      <w:r>
        <w:t xml:space="preserve">Devemos entender que o Amor tem duas mãos /&amp; cauteloso se vaguear pelo poder do Amor é lavagem </w:t>
      </w:r>
    </w:p>
    <w:p>
      <w:r>
        <w:t xml:space="preserve">@CoolBeansBus Eu acho que o que acontece fora do ônibus é compartilhado em todos os lugares!! Mas você está evitando a pergunta do freebie</w:t>
      </w:r>
    </w:p>
    <w:p>
      <w:r>
        <w:t xml:space="preserve">Caçarola de lingüiça para o jantar e depois fondue de choc para o pudim com telly catch up. E bônus eu tenho um marido fora do trabalho tmrw ?</w:t>
      </w:r>
    </w:p>
    <w:p>
      <w:r>
        <w:t xml:space="preserve">@TommyGentleman O fato mais perturbador sobre isso eles também têm um single de Natal a caminho</w:t>
      </w:r>
    </w:p>
    <w:p>
      <w:r>
        <w:t xml:space="preserve">@JusticeYilek não gosto de ser abatido tantas vezes.</w:t>
      </w:r>
    </w:p>
    <w:p>
      <w:r>
        <w:t xml:space="preserve">Dia de trabalho produtivo 9-5 amanhã</w:t>
      </w:r>
    </w:p>
    <w:p>
      <w:r>
        <w:t xml:space="preserve">grande gestão da raiva hoje</w:t>
      </w:r>
    </w:p>
    <w:p>
      <w:r>
        <w:t xml:space="preserve">OMG seu 5 de dezembro e as janelas estão abertas em minha casa. Sr. Winter, onde está você? O Jack Frost também está desaparecido.</w:t>
      </w:r>
    </w:p>
    <w:p>
      <w:r>
        <w:t xml:space="preserve">no clima de doces e minha loja está fechada</w:t>
      </w:r>
    </w:p>
    <w:p>
      <w:r>
        <w:t xml:space="preserve">@ALL511 Bem, isso é bom de se ouvir! É uma pena ter menos um contato BBM na minha lista...</w:t>
      </w:r>
    </w:p>
    <w:p>
      <w:r>
        <w:t xml:space="preserve">@kristamaezeny92 @blouwaffle pobre pessoa que recebe seu sangue. eles vão senti-lo. rs.</w:t>
      </w:r>
    </w:p>
    <w:p>
      <w:r>
        <w:t xml:space="preserve">Finalmente terminou os trabalhos de casa! Ou pelo menos tanto trabalho de casa quanto eu vou fazer hoje à noite.</w:t>
      </w:r>
    </w:p>
    <w:p>
      <w:r>
        <w:t xml:space="preserve">GM! Hoje lembre-se de que o que você desiste de seguir Jesus não se compara nem mesmo ao que você ganhará seguindo-O! </w:t>
      </w:r>
    </w:p>
    <w:p>
      <w:r>
        <w:t xml:space="preserve">Deus deve realmente pensar que eu posso lidar com muita coisa.  </w:t>
      </w:r>
    </w:p>
    <w:p>
      <w:r>
        <w:t xml:space="preserve">Demain je me tape encore histoire avec mon prof prof prof pervers</w:t>
      </w:r>
    </w:p>
    <w:p>
      <w:r>
        <w:t xml:space="preserve">Preparando-se para a fisioterapia</w:t>
      </w:r>
    </w:p>
    <w:p>
      <w:r>
        <w:t xml:space="preserve">por que alguém compraria algo em que você tivesse uma contribuição artística?</w:t>
      </w:r>
    </w:p>
    <w:p>
      <w:r>
        <w:t xml:space="preserve">Mais um longo dia na Malibu Raceway.</w:t>
      </w:r>
    </w:p>
    <w:p>
      <w:r>
        <w:t xml:space="preserve">decepcionado e dolorido, vai ser um longo dia de trabalho a partir das 8 horas</w:t>
      </w:r>
    </w:p>
    <w:p>
      <w:r>
        <w:t xml:space="preserve">Como é que me amarrar a uma tábua e despencar me deixa tão feliz?! </w:t>
      </w:r>
    </w:p>
    <w:p>
      <w:r>
        <w:t xml:space="preserve">Meu coração afundou sabendo que o coração de alguém que conheço e amo está partido em dois ao ver o que acabei de ver no facebook</w:t>
      </w:r>
    </w:p>
    <w:p>
      <w:r>
        <w:t xml:space="preserve">Esta é a época das férias, então espalhe-se para todos aqueles ao seu redor e celebre a época da doação!!!</w:t>
      </w:r>
    </w:p>
    <w:p>
      <w:r>
        <w:t xml:space="preserve">Algumas pessoas juram que são ...mas realmente não têm um osso no seu corpo!</w:t>
      </w:r>
    </w:p>
    <w:p>
      <w:r>
        <w:t xml:space="preserve">Espero realmente que ela aguente isso até o Natal. Seria uma grande ajuda.</w:t>
      </w:r>
    </w:p>
    <w:p>
      <w:r>
        <w:t xml:space="preserve">Esperava muito por um dia de neve hoje. Despedaçado me sinto doente e hoje tenho uma zombaria de biologia</w:t>
      </w:r>
    </w:p>
    <w:p>
      <w:r>
        <w:t xml:space="preserve">Tão de mau humor</w:t>
      </w:r>
    </w:p>
    <w:p>
      <w:r>
        <w:t xml:space="preserve">Hoje já começou mal.</w:t>
      </w:r>
    </w:p>
    <w:p>
      <w:r>
        <w:t xml:space="preserve">Dentes de Sabedoria chegando oh</w:t>
      </w:r>
    </w:p>
    <w:p>
      <w:r>
        <w:t xml:space="preserve">@RuiterWrongFAN Pregame será a última vez que o visual será bom hoje à noite.</w:t>
      </w:r>
    </w:p>
    <w:p>
      <w:r>
        <w:t xml:space="preserve">"@philippecaillet": @3_Caballeros tu n'irais pas à Orléans par hasard?" // je pense que des gens me surveillent</w:t>
      </w:r>
    </w:p>
    <w:p>
      <w:r>
        <w:t xml:space="preserve">Claro que você tem que acordar às 4 da manhã, mas não há problema em atravessar a cidade e colocar gasolina no carro, mesmo estando em Ben.</w:t>
      </w:r>
    </w:p>
    <w:p>
      <w:r>
        <w:t xml:space="preserve">O livro que estou recebendo para alguém no Natal foi originalmente escrito por um alemão. Isso explica *todas as coisas*. </w:t>
      </w:r>
    </w:p>
    <w:p>
      <w:r>
        <w:t xml:space="preserve">as pessoas podem me irritar seriamente</w:t>
      </w:r>
    </w:p>
    <w:p>
      <w:r>
        <w:t xml:space="preserve">Eu sinto muito Im Jus Jus Tryna Sentir soma</w:t>
      </w:r>
    </w:p>
    <w:p>
      <w:r>
        <w:t xml:space="preserve">9 horas de turno amanhã...</w:t>
      </w:r>
    </w:p>
    <w:p>
      <w:r>
        <w:t xml:space="preserve">eu quero voltar para estacionar... </w:t>
      </w:r>
    </w:p>
    <w:p>
      <w:r>
        <w:t xml:space="preserve"> minha cor favorita é o azul. E eu tenho 10 tatuagens.</w:t>
      </w:r>
    </w:p>
    <w:p>
      <w:r>
        <w:t xml:space="preserve">@MaleryKattula @beccakallabat hell yeah excited for secret Santa I already know what I'm getting my person !</w:t>
      </w:r>
    </w:p>
    <w:p>
      <w:r>
        <w:t xml:space="preserve"> Água derramada em minha cama! E está frio agora mesmo! Lá se vai minha Boa Noite de Sono!</w:t>
      </w:r>
    </w:p>
    <w:p>
      <w:r>
        <w:t xml:space="preserve">@56Slevin você tem um xbox live trial em sua casa que eu posso usar? Sledge cancelou o dele. </w:t>
      </w:r>
    </w:p>
    <w:p>
      <w:r>
        <w:t xml:space="preserve">Salsicha no recheio deste ano?!</w:t>
      </w:r>
    </w:p>
    <w:p>
      <w:r>
        <w:t xml:space="preserve">Odiaria receber uma carta rejeitada de uma faculdade.</w:t>
      </w:r>
    </w:p>
    <w:p>
      <w:r>
        <w:t xml:space="preserve">Partindo para a stl hoje. 9 horas de carro</w:t>
      </w:r>
    </w:p>
    <w:p>
      <w:r>
        <w:t xml:space="preserve">Vamos nos aconchegar e dormir por algumas horas.</w:t>
      </w:r>
    </w:p>
    <w:p>
      <w:r>
        <w:t xml:space="preserve">ugh now back to english hw....</w:t>
      </w:r>
    </w:p>
    <w:p>
      <w:r>
        <w:t xml:space="preserve">@niamh_louisee ah estou contente :D e oooh bastante contente com isso, bem como seus dois encaixes ;D e nooooh não querem que jason vá</w:t>
      </w:r>
    </w:p>
    <w:p>
      <w:r>
        <w:t xml:space="preserve">@Firstdogonmoon diz que não há problema em usar meus calções roxos folgados de novo!</w:t>
      </w:r>
    </w:p>
    <w:p>
      <w:r>
        <w:t xml:space="preserve">@wouamai Il va se passer un truc pas cool c'est l'instinct animalier de l'homme qui prévient.</w:t>
      </w:r>
    </w:p>
    <w:p>
      <w:r>
        <w:t xml:space="preserve">basquete...estou começando a amá-lo</w:t>
      </w:r>
    </w:p>
    <w:p>
      <w:r>
        <w:t xml:space="preserve">Eu adoro gritos de celebração de touchdown.</w:t>
      </w:r>
    </w:p>
    <w:p>
      <w:r>
        <w:t xml:space="preserve">Uma refeição em breve...</w:t>
      </w:r>
    </w:p>
    <w:p>
      <w:r>
        <w:t xml:space="preserve">Noite das velhinhas em Panera esta noite</w:t>
      </w:r>
    </w:p>
    <w:p>
      <w:r>
        <w:t xml:space="preserve">Notícias Tristissima... Brandon è stato uno dei miei eroi... I Blazers senza Roy non riesco nemmeno ad immaginarmeli.</w:t>
      </w:r>
    </w:p>
    <w:p>
      <w:r>
        <w:t xml:space="preserve">Aquele momento em que tenho que me levantar, mas não quero deixar seus braços.</w:t>
      </w:r>
    </w:p>
    <w:p>
      <w:r>
        <w:t xml:space="preserve">No sábado @butimnotcool &amp; eu preparei nossa árvore de natal com o resto da família. Somos todos muito bobos para que seja um trabalho tedioso.</w:t>
      </w:r>
    </w:p>
    <w:p>
      <w:r>
        <w:t xml:space="preserve">quando @ScottyMcCreery ganhou AI eu estava em sua cidade natal de Garner. Depois ele deu uma festa em Southern Pines, onde eu estava! Nunca o vi.</w:t>
      </w:r>
    </w:p>
    <w:p>
      <w:r>
        <w:t xml:space="preserve">@ComiskularPerk Nenhuma quantidade de bebida poderia jamais curar esta ferida. </w:t>
      </w:r>
    </w:p>
    <w:p>
      <w:r>
        <w:t xml:space="preserve">Minha filha disse que eu realmente quero ir para eu dizer Oh realmente... ela não sabe que eu já tenho ingressos para a primeira fila</w:t>
      </w:r>
    </w:p>
    <w:p>
      <w:r>
        <w:t xml:space="preserve">Quando tememos coisas eu acho que desejamos ... todo medo esconde um desejo.&amp; MAMET Edmond </w:t>
      </w:r>
    </w:p>
    <w:p>
      <w:r>
        <w:t xml:space="preserve">@eleanorquinn norris green É ruim lembrar do tempo em que ficamos presos no gueto perto de sainsburys?</w:t>
      </w:r>
    </w:p>
    <w:p>
      <w:r>
        <w:t xml:space="preserve">A fisioterapia começa hoje para os próximos três meses.</w:t>
      </w:r>
    </w:p>
    <w:p>
      <w:r>
        <w:t xml:space="preserve">@sandiegozoo GROSS....&amp; um lil assustador... É como se eles fossem um exército......</w:t>
      </w:r>
    </w:p>
    <w:p>
      <w:r>
        <w:t xml:space="preserve">@AshelySmashley aposentado é uma palavra forte</w:t>
      </w:r>
    </w:p>
    <w:p>
      <w:r>
        <w:t xml:space="preserve">As pessoas no meu corredor se acumulam em uma sala e me mantêm acordado</w:t>
      </w:r>
    </w:p>
    <w:p>
      <w:r>
        <w:t xml:space="preserve">Compras de última hora na mercearia com a mãe......</w:t>
      </w:r>
    </w:p>
    <w:p>
      <w:r>
        <w:t xml:space="preserve">Alimento-me da energia de outros povos, uma pessoa não se diverte e eu também não.</w:t>
      </w:r>
    </w:p>
    <w:p>
      <w:r>
        <w:t xml:space="preserve">Acabou de comer em um restaurante com três tipos de molhos em uma única travessa.</w:t>
      </w:r>
    </w:p>
    <w:p>
      <w:r>
        <w:t xml:space="preserve">Por que diabos todas essas putas feias estão comentando em meu post no Facebook?</w:t>
      </w:r>
    </w:p>
    <w:p>
      <w:r>
        <w:t xml:space="preserve">Se o dinheiro é seu único motivo, sinto pena de você.   </w:t>
      </w:r>
    </w:p>
    <w:p>
      <w:r>
        <w:t xml:space="preserve">@HowardAlonzo @MrMarchand @PageKennedy @MrShaneEMiller @DJWES @WillyVille @TADAO310 &lt;Então, ainda NÃO HÁ BET de u MR. LA TODO DIA Haaaaaa</w:t>
      </w:r>
    </w:p>
    <w:p>
      <w:r>
        <w:t xml:space="preserve">Mais um longo dia de trabalho</w:t>
      </w:r>
    </w:p>
    <w:p>
      <w:r>
        <w:t xml:space="preserve">@SousaJD lol estou agora mesmo no lvs! O lançamento da calandra foi hoje, então decidi fazer uma aparição!</w:t>
      </w:r>
    </w:p>
    <w:p>
      <w:r>
        <w:t xml:space="preserve">Não há confiança em ninguém hoje em dia, nem mesmo nas pessoas em quem você acha que pode confiar mais</w:t>
      </w:r>
    </w:p>
    <w:p>
      <w:r>
        <w:t xml:space="preserve">Ouvir música de adoração na academia... Duas coisas que são boas para minha alma.</w:t>
      </w:r>
    </w:p>
    <w:p>
      <w:r>
        <w:t xml:space="preserve">Mais um dia passado na minha cama. Eu realmente deveria ter uma vida.</w:t>
      </w:r>
    </w:p>
    <w:p>
      <w:r>
        <w:t xml:space="preserve">Zo ele morre kartonnen dozen van AH zijn steviger dan je dacht</w:t>
      </w:r>
    </w:p>
    <w:p>
      <w:r>
        <w:t xml:space="preserve">Engraçado como me senti péssimo a maior parte do dia, mas tenho rido duas vezes mais :-)</w:t>
      </w:r>
    </w:p>
    <w:p>
      <w:r>
        <w:t xml:space="preserve">Lembrar e falar sobre como é triste ser idoso quando ironicamente a graduação entra na Roadhouse Pub </w:t>
      </w:r>
    </w:p>
    <w:p>
      <w:r>
        <w:t xml:space="preserve">não esqueça que @MiguelTorresMMA receitas alimentares mexicanas são originárias do México e são saborosas dayum</w:t>
      </w:r>
    </w:p>
    <w:p>
      <w:r>
        <w:t xml:space="preserve">Acho que não me surpreende se eu não atender quando ligar... Acho que não vai voltar à vida.</w:t>
      </w:r>
    </w:p>
    <w:p>
      <w:r>
        <w:t xml:space="preserve">Voltando para casa do acampamento para uma sala totalmente nova!!!!!! &gt;&gt;&gt;&gt;</w:t>
      </w:r>
    </w:p>
    <w:p>
      <w:r>
        <w:t xml:space="preserve">welp i feel a hangover coming on.</w:t>
      </w:r>
    </w:p>
    <w:p>
      <w:r>
        <w:t xml:space="preserve">2 horas Humanities Core Review Sesh....</w:t>
      </w:r>
    </w:p>
    <w:p>
      <w:r>
        <w:t xml:space="preserve">old school @SayAnythingMuz e alguma frente de batalha para encerrar esta noite.</w:t>
      </w:r>
    </w:p>
    <w:p>
      <w:r>
        <w:t xml:space="preserve">Estou perdendo o jogo do Penn State hoje... eu amo meus balcões</w:t>
      </w:r>
    </w:p>
    <w:p>
      <w:r>
        <w:t xml:space="preserve">Ouviu o autoclismo e esta garota saiu direto do banheiro. Eu sei de fato que ela não lavou as mãos.</w:t>
      </w:r>
    </w:p>
    <w:p>
      <w:r>
        <w:t xml:space="preserve"> nunca mais será tão excitante e tão intenso desde que o sol @beautyqueenmil já votou fora :(</w:t>
      </w:r>
    </w:p>
    <w:p>
      <w:r>
        <w:t xml:space="preserve">Duvido que eu receba uma mensagem sua hoje. Não vai ser um</w:t>
      </w:r>
    </w:p>
    <w:p>
      <w:r>
        <w:t xml:space="preserve">Entrei num banco e fui cumprimentado com um "olá Sra. H" e fiquei como WOW...1ª vez na vida... Os funcionários do banco se lembram do nome do cliente.</w:t>
      </w:r>
    </w:p>
    <w:p>
      <w:r>
        <w:t xml:space="preserve">Tenho que falar com o amor da minha vida hoje @lovelux0  </w:t>
      </w:r>
    </w:p>
    <w:p>
      <w:r>
        <w:t xml:space="preserve">de que serve o dia do beijo nacional se seu namorado está a quilômetros de distância? :(</w:t>
      </w:r>
    </w:p>
    <w:p>
      <w:r>
        <w:t xml:space="preserve">Tese para Papel enviada. Agora para revisar as páginas para Adaptação. E elaborar a tese Oh e reescrever o último 1/3 do meu roteiro.</w:t>
      </w:r>
    </w:p>
    <w:p>
      <w:r>
        <w:t xml:space="preserve">@iPithom chama um psiquiatra e depois o salta!</w:t>
      </w:r>
    </w:p>
    <w:p>
      <w:r>
        <w:t xml:space="preserve">Porque Ele é o Eu sou 2 dias...Eu sou quem eu sou 2 dias...redimida abençoada e altamente favorecida uma mulher 31 provérbios...Eu sou incrível b/c Ele é!</w:t>
      </w:r>
    </w:p>
    <w:p>
      <w:r>
        <w:t xml:space="preserve">não posso comer porque tenho que fazer peso </w:t>
      </w:r>
    </w:p>
    <w:p>
      <w:r>
        <w:t xml:space="preserve">Pensei que isto seria pior, mas na verdade não é muito mal feito.</w:t>
      </w:r>
    </w:p>
    <w:p>
      <w:r>
        <w:t xml:space="preserve">Amor quando você vai comprar algo de qualquer maneira e depois você chega ao balcão e ele está à venda</w:t>
      </w:r>
    </w:p>
    <w:p>
      <w:r>
        <w:t xml:space="preserve">E o início da semana do inferno começa amanhã</w:t>
      </w:r>
    </w:p>
    <w:p>
      <w:r>
        <w:t xml:space="preserve">Não sei o que se passa com esta merda de agência gratuita. É como o Natal Jr. para mim</w:t>
      </w:r>
    </w:p>
    <w:p>
      <w:r>
        <w:t xml:space="preserve">Minha mãe acha que hoje estou trabalhando em seu dia de trabalho. Agora, por que eu faria isso?</w:t>
      </w:r>
    </w:p>
    <w:p>
      <w:r>
        <w:t xml:space="preserve">Ver um suplemento para o álbum de @onedirection na tv e saber que você não o receberá até o Natal.</w:t>
      </w:r>
    </w:p>
    <w:p>
      <w:r>
        <w:t xml:space="preserve">a igualdade de oportunidades ao violar essa merda é irreal!</w:t>
      </w:r>
    </w:p>
    <w:p>
      <w:r>
        <w:t xml:space="preserve">As botas marrons vieram com atacadores de fitas pretas. Eu quero rosa.</w:t>
      </w:r>
    </w:p>
    <w:p>
      <w:r>
        <w:t xml:space="preserve">[OOC:] Tenho medo de ter que entrar um pouco. Minha conta RP parece estar agindo bem.</w:t>
      </w:r>
    </w:p>
    <w:p>
      <w:r>
        <w:t xml:space="preserve">Preocupado que eu tenha feito algo de grave para ofender meu treinador considerando o programa de treinamento sádico que ele acabou de me fazer!</w:t>
      </w:r>
    </w:p>
    <w:p>
      <w:r>
        <w:t xml:space="preserve">Gostaria de aproveitar este momento para lamentar o fato de meu marido estar no quarto da Demi Lovato e não no meu.</w:t>
      </w:r>
    </w:p>
    <w:p>
      <w:r>
        <w:t xml:space="preserve">Meu Pai decide aparecer para o Dia de Ação de Graças?</w:t>
      </w:r>
    </w:p>
    <w:p>
      <w:r>
        <w:t xml:space="preserve">Estou nas compras de Natal do Goody e eles estão jogando Mumford and Sons....  </w:t>
      </w:r>
    </w:p>
    <w:p>
      <w:r>
        <w:t xml:space="preserve">Meus lábios estão em chamas... Acho que estou colocando roupas depois de tudo... :/</w:t>
      </w:r>
    </w:p>
    <w:p>
      <w:r>
        <w:t xml:space="preserve">sentado em casa no computador</w:t>
      </w:r>
    </w:p>
    <w:p>
      <w:r>
        <w:t xml:space="preserve">Portanto, é oficialmente Natal e eu não sei o que colocar em minha lista de Natal :(</w:t>
      </w:r>
    </w:p>
    <w:p>
      <w:r>
        <w:t xml:space="preserve">Straks het verband eraf halen benieuwd of de tattoo het overleefd heeft... En hoe het eruit ziet... Kan ook w88 tot 5dec</w:t>
      </w:r>
    </w:p>
    <w:p>
      <w:r>
        <w:t xml:space="preserve">Aquele momento em que você percebe que o livro que está lendo acabou de ficar interessante, mas você tem que parar porque seu almoço acabou.</w:t>
      </w:r>
    </w:p>
    <w:p>
      <w:r>
        <w:t xml:space="preserve">nog stukje van gedicht maken nog steeds hahaha</w:t>
      </w:r>
    </w:p>
    <w:p>
      <w:r>
        <w:t xml:space="preserve">colocando a árvore de natal com minha irmã!</w:t>
      </w:r>
    </w:p>
    <w:p>
      <w:r>
        <w:t xml:space="preserve">Lo ga takut ketinggian yang lo takutin adalah jatoh dari ketinggian itu.</w:t>
      </w:r>
    </w:p>
    <w:p>
      <w:r>
        <w:t xml:space="preserve">jantar na sawa! feliz aniversário @chrisbruno42</w:t>
      </w:r>
    </w:p>
    <w:p>
      <w:r>
        <w:t xml:space="preserve">Meu irmão fez 10 anos hoje! Foi ontem mesmo quando ele era uma criança Mal posso esperar para ir à sua escola para deixar suas coisas de aniversário</w:t>
      </w:r>
    </w:p>
    <w:p>
      <w:r>
        <w:t xml:space="preserve">@rvberloo Maak als surprise een lege kartonnen doos en noem het een </w:t>
      </w:r>
    </w:p>
    <w:p>
      <w:r>
        <w:t xml:space="preserve">guia de estudo de química com @samaxwell725 </w:t>
      </w:r>
    </w:p>
    <w:p>
      <w:r>
        <w:t xml:space="preserve">"@Y_Strahovski: mais 10 dias de filmagem em Chuck ! É tudo tão surreal!"</w:t>
      </w:r>
    </w:p>
    <w:p>
      <w:r>
        <w:t xml:space="preserve">Estou realmente chupando no SMB3 hoje à noite. Ainda não venci o primeiro mundo e só tenho 14 vidas.</w:t>
      </w:r>
    </w:p>
    <w:p>
      <w:r>
        <w:t xml:space="preserve">As pessoas da BP são tão malcheirosas&amp; sujas!! Um garoto vomitou em seu armário... apenas estrangulou8 e o deixou lá por um fim de semana inteiro!! *____*</w:t>
      </w:r>
    </w:p>
    <w:p>
      <w:r>
        <w:t xml:space="preserve"> o cara que você gosta está no trabalho e ele não pode lhe enviar uma mensagem de texto de volta &lt;/3</w:t>
      </w:r>
    </w:p>
    <w:p>
      <w:r>
        <w:t xml:space="preserve"> você percebe que tanto Harry Potter como Crepúsculo estão basicamente acabados... o que vamos fazer agora</w:t>
      </w:r>
    </w:p>
    <w:p>
      <w:r>
        <w:t xml:space="preserve">Estou prestes a voltar para casa e terminar 100 perguntas que deverão ser respondidas amanhã para minha aula de software de computador.</w:t>
      </w:r>
    </w:p>
    <w:p>
      <w:r>
        <w:t xml:space="preserve">Decidi terminar minha apresentação em inglês com um clipe de Ahnold da "Total Recall" rs</w:t>
      </w:r>
    </w:p>
    <w:p>
      <w:r>
        <w:t xml:space="preserve">Seja sábio como uma serpente, mas inocente como uma pomba... A sabedoria vem de cima. Deus é bom! </w:t>
      </w:r>
    </w:p>
    <w:p>
      <w:r>
        <w:t xml:space="preserve">Várias pessoas estão me enviando mensagens de texto perguntando se nossos postos de fb são reais. No início eu disse não depois do seu segundo eu estou inseguro. @mackenziekeys</w:t>
      </w:r>
    </w:p>
    <w:p>
      <w:r>
        <w:t xml:space="preserve">Desci de umas férias de 4,5 dias que incluíram o Dia de Ação de Graças e meu aniversário. Tenho certeza de que esta noite vou dormir bem REAAAL.</w:t>
      </w:r>
    </w:p>
    <w:p>
      <w:r>
        <w:t xml:space="preserve">@SpellboundSama @psaul3 para que vocês saibam como se conectar para pendurar no aplicativo? Não tenho certeza de qual botão apertar!</w:t>
      </w:r>
    </w:p>
    <w:p>
      <w:r>
        <w:t xml:space="preserve">Vou para casa hoje à noite, mas disse à minha mãe que vinha amanhã</w:t>
      </w:r>
    </w:p>
    <w:p>
      <w:r>
        <w:t xml:space="preserve">minha garota acabou de me surpreender com um uísque e uma coca.</w:t>
      </w:r>
    </w:p>
    <w:p>
      <w:r>
        <w:t xml:space="preserve">Meu irmão acabou de me levar para onde ele e seus amigos rolaram um engate 8 vezes.</w:t>
      </w:r>
    </w:p>
    <w:p>
      <w:r>
        <w:t xml:space="preserve">Hoje vai ser uma sexta-feira à noite aborrecida e solitária -_- casa sozinha sem nada para fazer a não ser trabalhos de casa</w:t>
      </w:r>
    </w:p>
    <w:p>
      <w:r>
        <w:t xml:space="preserve">O almoço de ação de graças terminou em uma discussão sobre esportes.</w:t>
      </w:r>
    </w:p>
    <w:p>
      <w:r>
        <w:t xml:space="preserve">Feliz fim de semana para vocês festejam e feliz segunda-feira para mim</w:t>
      </w:r>
    </w:p>
    <w:p>
      <w:r>
        <w:t xml:space="preserve">todos vocês ppl que comem polvo deveriam ter vergonha de vocês mesmos.</w:t>
      </w:r>
    </w:p>
    <w:p>
      <w:r>
        <w:t xml:space="preserve">Estou tão entusiasmada por começar a comprar presentes cedo!</w:t>
      </w:r>
    </w:p>
    <w:p>
      <w:r>
        <w:t xml:space="preserve">Net een lijst ingevuld met vaste kosten straks in mijn huis e.d. En guess what? Eu sou o meu amigo e o meu amigo e o meu amigo e o meu amigo!</w:t>
      </w:r>
    </w:p>
    <w:p>
      <w:r>
        <w:t xml:space="preserve">Preciso de algo para tirar a minha mente de como a melhor coisa da minha vida foi arrancada das minhas mãos!</w:t>
      </w:r>
    </w:p>
    <w:p>
      <w:r>
        <w:t xml:space="preserve">Espero que ambos se sintam melhor em breve! RT @lezbionic: Bronquite para mim. Infecção do seio respiratório superior E bronquite=marionite.</w:t>
      </w:r>
    </w:p>
    <w:p>
      <w:r>
        <w:t xml:space="preserve">Estamos realmente tão distantes de outras pessoas que estão em necessidade? Se eu não estivesse em meu carro, eu teria rasgado a multidão uma nova.</w:t>
      </w:r>
    </w:p>
    <w:p>
      <w:r>
        <w:t xml:space="preserve">Na verdade, hoje em dia, a atenção foi voltada para as aulas. Estou triste por ter acabado de perceber que é uma aula muito boa...</w:t>
      </w:r>
    </w:p>
    <w:p>
      <w:r>
        <w:t xml:space="preserve">Minha tela tátil ZTE Blade parou de funcionar. Mas não se desespere que eu a consertei. </w:t>
      </w:r>
    </w:p>
    <w:p>
      <w:r>
        <w:t xml:space="preserve">Sobre reprovar neste exame oftalmológico</w:t>
      </w:r>
    </w:p>
    <w:p>
      <w:r>
        <w:t xml:space="preserve">@alstons7 ready lol Não vou demorar para começar a estudar, também conhecido como assistir às palestras do Econ no YouTube</w:t>
      </w:r>
    </w:p>
    <w:p>
      <w:r>
        <w:t xml:space="preserve">2m amanhã é a grande festa de Natal para @ServantsAnon gals! Esperando mais de 100 crianças um casal de elfos Papai Noel a cavalo&amp;pony! </w:t>
      </w:r>
    </w:p>
    <w:p>
      <w:r>
        <w:t xml:space="preserve">Não há maior tristeza do que recordar na miséria o tempo em que éramos felizes. &amp;</w:t>
      </w:r>
    </w:p>
    <w:p>
      <w:r>
        <w:t xml:space="preserve">Minha Nana não presta para esconder coisas ... Ela acabou de dizer que me arranjou um carro.</w:t>
      </w:r>
    </w:p>
    <w:p>
      <w:r>
        <w:t xml:space="preserve">Prestes a aparecer aqui neste tourny.</w:t>
      </w:r>
    </w:p>
    <w:p>
      <w:r>
        <w:t xml:space="preserve">Na agenda de hoje - lição de casa sobre a lição de casa</w:t>
      </w:r>
    </w:p>
    <w:p>
      <w:r>
        <w:t xml:space="preserve">Chocolate quente e marshmellows temperam novamente!</w:t>
      </w:r>
    </w:p>
    <w:p>
      <w:r>
        <w:t xml:space="preserve">Une éruption prévue bientôt en Islande. On dirait que je n'ai pas droit aux vacances.</w:t>
      </w:r>
    </w:p>
    <w:p>
      <w:r>
        <w:t xml:space="preserve">Faltam 20 minutos na minha última aula de cj evaaa!! depois é para a revisão da libh matemática e depois mais estudo...</w:t>
      </w:r>
    </w:p>
    <w:p>
      <w:r>
        <w:t xml:space="preserve">E uma nódoa negra gorda e dolorosa no rabo na minha mão!</w:t>
      </w:r>
    </w:p>
    <w:p>
      <w:r>
        <w:t xml:space="preserve">Desista deste livro. 45 páginas para ler amanhã MANHÃ</w:t>
      </w:r>
    </w:p>
    <w:p>
      <w:r>
        <w:t xml:space="preserve">Odeio quando vou ao perfil de @justinbieber e ele diz " @justinbieber não segue @sarah_bieber19 ".</w:t>
      </w:r>
    </w:p>
    <w:p>
      <w:r>
        <w:t xml:space="preserve">Sentado ao lado de uma senhora irritante no trem que está lendo a tela do meu laptop! Ela está muito interessada, mas eu digitei "para onde você está olhando".</w:t>
      </w:r>
    </w:p>
    <w:p>
      <w:r>
        <w:t xml:space="preserve">@brucieboy1986 no knobber!! Pedra dura para fugir do "deviamos estar ansiosos para nos balançarmos então!?</w:t>
      </w:r>
    </w:p>
    <w:p>
      <w:r>
        <w:t xml:space="preserve">Odeio quando você anseia por comida que por acaso não tem em sua despensa.</w:t>
      </w:r>
    </w:p>
    <w:p>
      <w:r>
        <w:t xml:space="preserve">Eu amo minha filhinha :) ela é tão preciosa para mim </w:t>
      </w:r>
    </w:p>
    <w:p>
      <w:r>
        <w:t xml:space="preserve">A dor de cabeça voltou logo no dia seguinte. A dor de cabeça não voltou, não iria ficar longe.</w:t>
      </w:r>
    </w:p>
    <w:p>
      <w:r>
        <w:t xml:space="preserve">Eu não me sinto bem e posso ir fazer de babá</w:t>
      </w:r>
    </w:p>
    <w:p>
      <w:r>
        <w:t xml:space="preserve">Não consigo dormir do lado esquerdo porque dói-me muito a orelha...</w:t>
      </w:r>
    </w:p>
    <w:p>
      <w:r>
        <w:t xml:space="preserve">despedaçada depois do trabalho agora tem que começar a revisão psicológica</w:t>
      </w:r>
    </w:p>
    <w:p>
      <w:r>
        <w:t xml:space="preserve">Apenas amor quando disparo o alarme dentro de casa.</w:t>
      </w:r>
    </w:p>
    <w:p>
      <w:r>
        <w:t xml:space="preserve">Linha do tempo meia cheia de pessoas da escola.</w:t>
      </w:r>
    </w:p>
    <w:p>
      <w:r>
        <w:t xml:space="preserve">@ViiicckkyyL Nooooooope. Eu não o fiz. Eu teria, mas tinha comp e pratiquei na sexta-feira.</w:t>
      </w:r>
    </w:p>
    <w:p>
      <w:r>
        <w:t xml:space="preserve">As pessoas odeiam sempre a nossa espécie. E por quê? Porque podíamos odiar sua garota/homem de debaixo de seu braço. SMH...</w:t>
      </w:r>
    </w:p>
    <w:p>
      <w:r>
        <w:t xml:space="preserve"> O atirador Hunt foi selecionado pela parte AAA do rascunho da regra 5</w:t>
      </w:r>
    </w:p>
    <w:p>
      <w:r>
        <w:t xml:space="preserve">@life ama a sensação de ter encontrado algo depois de ter pensado que o tinha perdido :D</w:t>
      </w:r>
    </w:p>
    <w:p>
      <w:r>
        <w:t xml:space="preserve">@alllaywhute correct. perdemos como duas terças-feiras almoçadas seguidas :(</w:t>
      </w:r>
    </w:p>
    <w:p>
      <w:r>
        <w:t xml:space="preserve">Posso sentir este frio vindo sobre mim.</w:t>
      </w:r>
    </w:p>
    <w:p>
      <w:r>
        <w:t xml:space="preserve">@sthursby também o biscoito desta tarde estava um pouco fora do prazo.</w:t>
      </w:r>
    </w:p>
    <w:p>
      <w:r>
        <w:t xml:space="preserve">No trabalho até tarde em um sábado. Os trabalhadores estão aqui consertando as lâmpadas ou algo assim. Estão jogando "Push it" por "Salt-N-Pepa" em seus telefones.</w:t>
      </w:r>
    </w:p>
    <w:p>
      <w:r>
        <w:t xml:space="preserve">@PROTIPZ dude omg...i got fairway solitare on the big fish site for new member sale of 2.09 :) teeheeee</w:t>
      </w:r>
    </w:p>
    <w:p>
      <w:r>
        <w:t xml:space="preserve">@PinkScooter_ esta sala tão escura estou tão assustada!</w:t>
      </w:r>
    </w:p>
    <w:p>
      <w:r>
        <w:t xml:space="preserve">Na maior parte das barragens fluviais, a maioria das vezes, é acostumada a mudar os dados situados como uma área de erth quik... Wat hpnd se uma nova represa for construída em </w:t>
      </w:r>
    </w:p>
    <w:p>
      <w:r>
        <w:t xml:space="preserve">Ima tem o dia mais longo tmr... Entre o trabalho e fazer todo o trabalho que eu deveria fazer para quebrar os óvulos.</w:t>
      </w:r>
    </w:p>
    <w:p>
      <w:r>
        <w:t xml:space="preserve">@CaitDemps07 desculpe-me por ter feito você querer chorar. Só vou sentir sua falta :(</w:t>
      </w:r>
    </w:p>
    <w:p>
      <w:r>
        <w:t xml:space="preserve">Tenho uma surpresa para vocês que virão depois do Ano Novo, algum dia, com um membro do monopólio do tijolo!</w:t>
      </w:r>
    </w:p>
    <w:p>
      <w:r>
        <w:t xml:space="preserve">a enorme coisa que impede a maioria das pessoas de se tornarem grandes?</w:t>
      </w:r>
    </w:p>
    <w:p>
      <w:r>
        <w:t xml:space="preserve">Só espero estar ouvindo bem o carma me fez temer a vida</w:t>
      </w:r>
    </w:p>
    <w:p>
      <w:r>
        <w:t xml:space="preserve">Prestes a gargarejar esta água salgada</w:t>
      </w:r>
    </w:p>
    <w:p>
      <w:r>
        <w:t xml:space="preserve">Uau...que noite fantástica! O ar cheira a neve prestes a cair e os troncos de fogueira queimando em uma lareira enorme!</w:t>
      </w:r>
    </w:p>
    <w:p>
      <w:r>
        <w:t xml:space="preserve">Quero alugar um filme, mas não tenho ninguém para vê-lo com.... Todos estão no trabalho :(</w:t>
      </w:r>
    </w:p>
    <w:p>
      <w:r>
        <w:t xml:space="preserve">Eu sou o homem, sim, eu disse, puta, eu sou o homem, você não esquece</w:t>
      </w:r>
    </w:p>
    <w:p>
      <w:r>
        <w:t xml:space="preserve">Eu te amo, amo seu nome, amo a maneira como você me olha, amo seu sorriso lindo, você alegra meu dia e seu nem mesmo o meu.</w:t>
      </w:r>
    </w:p>
    <w:p>
      <w:r>
        <w:t xml:space="preserve">Meu teste mono voltou positivo. </w:t>
      </w:r>
    </w:p>
    <w:p>
      <w:r>
        <w:t xml:space="preserve">Quando lá com outro cara, não envie uma mensagem de texto de volta</w:t>
      </w:r>
    </w:p>
    <w:p>
      <w:r>
        <w:t xml:space="preserve">Meu pai me chamou de gorda no rosto no outro dia. Então seu castigo foi comprar-me um novo perfume - Gucci Guilty Intense :D</w:t>
      </w:r>
    </w:p>
    <w:p>
      <w:r>
        <w:t xml:space="preserve">Comer pizza foi um erro. Meu estômago está doendo muito...</w:t>
      </w:r>
    </w:p>
    <w:p>
      <w:r>
        <w:t xml:space="preserve">Este livro de Biologia e eu estamos prestes a entrar para uma noite de festa!</w:t>
      </w:r>
    </w:p>
    <w:p>
      <w:r>
        <w:t xml:space="preserve">@LillaRoseBby You lucky I would rather be there in the nice weather! Eu também sinto falta, especialmente de ler todos os tweets das pessoas do HS)</w:t>
      </w:r>
    </w:p>
    <w:p>
      <w:r>
        <w:t xml:space="preserve">sinto-me doente demais para as palavras e tenho que estar acordado amanhã às 7 para trabalhar.</w:t>
      </w:r>
    </w:p>
    <w:p>
      <w:r>
        <w:t xml:space="preserve">Pintura facial para esta escola.</w:t>
      </w:r>
    </w:p>
    <w:p>
      <w:r>
        <w:t xml:space="preserve">Exercícios pessoais em casa para o meu joelho</w:t>
      </w:r>
    </w:p>
    <w:p>
      <w:r>
        <w:t xml:space="preserve">não vou mentir eu nunca quero ter um coração partido.</w:t>
      </w:r>
    </w:p>
    <w:p>
      <w:r>
        <w:t xml:space="preserve">Meu pai não me conhece e meu filho estará no aeroporto amanhã quando ele aterrissar! Hehe</w:t>
      </w:r>
    </w:p>
    <w:p>
      <w:r>
        <w:t xml:space="preserve">@lalaurenna te amo también!  Hahha Errybodyy bodyy love Billy Senti sua falta no meu último dia de hoje D</w:t>
      </w:r>
    </w:p>
    <w:p>
      <w:r>
        <w:t xml:space="preserve">P.S. I Love You let the water works begin </w:t>
      </w:r>
    </w:p>
    <w:p>
      <w:r>
        <w:t xml:space="preserve">Tive tantas saudades desta classe! A leniência de Ed nunca foi tão terrível. Eu amo estas pessoas!</w:t>
      </w:r>
    </w:p>
    <w:p>
      <w:r>
        <w:t xml:space="preserve">Estou na estação Macclesfield prestes a embarcar em um trem para Reading; depois para Bracknell. 3 dias de reuniões.</w:t>
      </w:r>
    </w:p>
    <w:p>
      <w:r>
        <w:t xml:space="preserve">O problema não é o treinamento ou a preparação ou a liderança. Minha culpa vem quando na verdade é hora de eu pegar a linha de partida.</w:t>
      </w:r>
    </w:p>
    <w:p>
      <w:r>
        <w:t xml:space="preserve">Gr8 dia no sofá 2 dias. Shrink disse que meu amor profundamente enraizado 4 Burgundy branco= impacto negativo na minha (falta de) vida no Jura. Quebra-cabeça! </w:t>
      </w:r>
    </w:p>
    <w:p>
      <w:r>
        <w:t xml:space="preserve">É claro. 2 pedaços de gordura exalam na minha fila. Comendo comida que cheira a peidos.</w:t>
      </w:r>
    </w:p>
    <w:p>
      <w:r>
        <w:t xml:space="preserve">Sim senhora, eu a entendi falando em espanhol sobre o meu uso de calções. Sim, eu respondi em espanhol gramaticamente correto.</w:t>
      </w:r>
    </w:p>
    <w:p>
      <w:r>
        <w:t xml:space="preserve">Putain j'ai flippé une ombre est apparue d'un coup ! Enfaite c'était justte une tige de poussière qui se balade devant ma lampe.</w:t>
      </w:r>
    </w:p>
    <w:p>
      <w:r>
        <w:t xml:space="preserve">Três vezes e quinta-feira se separaram ? Meu... São apenas 630 e minha estabilidade emocional é sempre baixa.</w:t>
      </w:r>
    </w:p>
    <w:p>
      <w:r>
        <w:t xml:space="preserve">Observando Demasiados cães deliciosos! Minha favorita até agora é Lola The Beagle, que voltou após uma aposentadoria prolongada!</w:t>
      </w:r>
    </w:p>
    <w:p>
      <w:r>
        <w:t xml:space="preserve">Ana tem um gato anoréxico</w:t>
      </w:r>
    </w:p>
    <w:p>
      <w:r>
        <w:t xml:space="preserve">O que meu domingo consiste em ver futebol e limpar a casa antes de meus pais chegarem em casa.</w:t>
      </w:r>
    </w:p>
    <w:p>
      <w:r>
        <w:t xml:space="preserve">Até agora... O Natal é diferente este ano... Eu não vi nenhum anúncio da chia pet.</w:t>
      </w:r>
    </w:p>
    <w:p>
      <w:r>
        <w:t xml:space="preserve">hora de começar a estudar para as finais</w:t>
      </w:r>
    </w:p>
    <w:p>
      <w:r>
        <w:t xml:space="preserve">O pai vai para Hidalgo amanhã e eu não posso ir por causa das finais.</w:t>
      </w:r>
    </w:p>
    <w:p>
      <w:r>
        <w:t xml:space="preserve">A melhor opção para o okee boxjes é um rádio-geluid uit... Maar hij é dan ook 15 euros</w:t>
      </w:r>
    </w:p>
    <w:p>
      <w:r>
        <w:t xml:space="preserve">SIGA-ME E EU O SEGUIREI DE VOLTA     </w:t>
      </w:r>
    </w:p>
    <w:p>
      <w:r>
        <w:t xml:space="preserve">Para a polícia do Twitter e Facebook - a cláusula do Papai Noel não é real, algumas pessoas acham que os pepinos sabem melhor a picles e OJ fez essa merda.</w:t>
      </w:r>
    </w:p>
    <w:p>
      <w:r>
        <w:t xml:space="preserve">Adorando as listas de Natal de H&amp;M em suas lojas! Uma canção tem João 3:16 e outra é uma (decente!) capa de "Ó Noite Santa".</w:t>
      </w:r>
    </w:p>
    <w:p>
      <w:r>
        <w:t xml:space="preserve">Mas você não faz nenhum trabalho rs RT @NicBoyd24: Eu deveria começar a me preparar para o trabalho...3-8 turno</w:t>
      </w:r>
    </w:p>
    <w:p>
      <w:r>
        <w:t xml:space="preserve">Aquele momento embaraçoso quando você compra seu bf para a Soundwave para o Natal e depois ele termina com você. </w:t>
      </w:r>
    </w:p>
    <w:p>
      <w:r>
        <w:t xml:space="preserve">Kimberley qui me dit que ma mère est en train de voir ma professione après 1h30 d'attente.</w:t>
      </w:r>
    </w:p>
    <w:p>
      <w:r>
        <w:t xml:space="preserve">Faça o shuttlecock voar para longe, amigos, vamos treinar! A sexta-feira é sempre agradável e saudável.</w:t>
      </w:r>
    </w:p>
    <w:p>
      <w:r>
        <w:t xml:space="preserve">Sempre arrumo minhas coisas no chão... Mas amanhã, dia da lavanderia</w:t>
      </w:r>
    </w:p>
    <w:p>
      <w:r>
        <w:t xml:space="preserve">Trabalho de curso feito e entregue! Agora - trabalhos de curso criminais Espelho Negro e aplicações !</w:t>
      </w:r>
    </w:p>
    <w:p>
      <w:r>
        <w:t xml:space="preserve">*imagina* à noite você está em um banheiro de motel tomando banho de repente você vê uma cobra na porta e depois escurece. o que você faz?</w:t>
      </w:r>
    </w:p>
    <w:p>
      <w:r>
        <w:t xml:space="preserve">Diverti-me tanto a ver luzes com @Gregisthebomb!  Sentiu a falta dele como louco</w:t>
      </w:r>
    </w:p>
    <w:p>
      <w:r>
        <w:t xml:space="preserve">Hopsakaas alle sinterklaascadeautjes in de pocket! Nossa linha de produtos em geknutsel em gefrutsel </w:t>
      </w:r>
    </w:p>
    <w:p>
      <w:r>
        <w:t xml:space="preserve">Eu adoro fazer outras pessoas felizes</w:t>
      </w:r>
    </w:p>
    <w:p>
      <w:r>
        <w:t xml:space="preserve">Muito trabalho de casa para pôr em dia... .</w:t>
      </w:r>
    </w:p>
    <w:p>
      <w:r>
        <w:t xml:space="preserve">@Rachhmarchh yeah true :( então, sempre que estava em casa, eu quero sair com você e dizer não</w:t>
      </w:r>
    </w:p>
    <w:p>
      <w:r>
        <w:t xml:space="preserve">Acho que minha equipe perdeu em trivialidades :-(</w:t>
      </w:r>
    </w:p>
    <w:p>
      <w:r>
        <w:t xml:space="preserve">@jessica_sara acabei de passar o dia solicitando empregos e voltando a várias pessoas produtivas, mas de uma maneira totalmente diferente</w:t>
      </w:r>
    </w:p>
    <w:p>
      <w:r>
        <w:t xml:space="preserve">Melhor começar esta pergunta de 50 marcos históricos</w:t>
      </w:r>
    </w:p>
    <w:p>
      <w:r>
        <w:t xml:space="preserve">Ma io voglio leggere Martin non il libro di Chimica. Martin. Non Chimica.</w:t>
      </w:r>
    </w:p>
    <w:p>
      <w:r>
        <w:t xml:space="preserve">HAIL NAH!! LOL RT @danecook: Eu acabei de cagar minhas calças. Puro molho 100%.</w:t>
      </w:r>
    </w:p>
    <w:p>
      <w:r>
        <w:t xml:space="preserve">Bem. Parece que estou perdendo as férias da família, feliz diversão de ação de graças por ficar em Chicago e estar doente. Fodendo. Fantástico.</w:t>
      </w:r>
    </w:p>
    <w:p>
      <w:r>
        <w:t xml:space="preserve">O meu mando estava muito poppin... Foi queimado por uma legião de azeite quente...</w:t>
      </w:r>
    </w:p>
    <w:p>
      <w:r>
        <w:t xml:space="preserve">Uma das coisas mais legais de não trabalhar mais na biblioteca: nada de festas de férias forçadas. Nada de refeições forçadas com colegas de trabalho que eu detesto.</w:t>
      </w:r>
    </w:p>
    <w:p>
      <w:r>
        <w:t xml:space="preserve">Justo quando eu pensava que meu coração não podia ficar mais partido.</w:t>
      </w:r>
    </w:p>
    <w:p>
      <w:r>
        <w:t xml:space="preserve">Hoje inicio um curso de saúde e segurança. Espero que ao final dele eu não seja uma pessoa entediante.</w:t>
      </w:r>
    </w:p>
    <w:p>
      <w:r>
        <w:t xml:space="preserve">Então esta é a sensação que se tem quando se tem sido produtivo para um dia de vestes?!?!??</w:t>
      </w:r>
    </w:p>
    <w:p>
      <w:r>
        <w:t xml:space="preserve">Por que eu amo Jen - ela me devolve. Todo. o tempo. RT @manifestyogajen: O que você pode fazer agora mesmo para fazer alguém sorrir? </w:t>
      </w:r>
    </w:p>
    <w:p>
      <w:r>
        <w:t xml:space="preserve">pode ser um grande hematoma que se forma na minha testa... :(</w:t>
      </w:r>
    </w:p>
    <w:p>
      <w:r>
        <w:t xml:space="preserve">Apaixonei-me novamente por Deus esta manhã. Percebendo que Ele me ama tanto hoje quanto no dia em que eu dei minha vida a Ele.</w:t>
      </w:r>
    </w:p>
    <w:p>
      <w:r>
        <w:t xml:space="preserve">@LudlowMorgan umm. as pessoas também apenas caem da face da terra e nunca mais se incomodam em falar com você novamente.</w:t>
      </w:r>
    </w:p>
    <w:p>
      <w:r>
        <w:t xml:space="preserve">Deixe isso para o Sr. Brown para melhorar meu dia.</w:t>
      </w:r>
    </w:p>
    <w:p>
      <w:r>
        <w:t xml:space="preserve">Você valida a vida das pessoas por sua atenção. ~ Desconhecido Como a tecnologia contribui/detrata-se de pagar uns aos outros?</w:t>
      </w:r>
    </w:p>
    <w:p>
      <w:r>
        <w:t xml:space="preserve">RIP meu pobrezinho Zune :( lol foi um bom 6 anos</w:t>
      </w:r>
    </w:p>
    <w:p>
      <w:r>
        <w:t xml:space="preserve">Sinto-me tão tonto que sinto náuseas e minha cabeça dói como uma cadela.</w:t>
      </w:r>
    </w:p>
    <w:p>
      <w:r>
        <w:t xml:space="preserve">O musical está encerrado. Não há mais skid row ou correndo através da platéia com lanternas.</w:t>
      </w:r>
    </w:p>
    <w:p>
      <w:r>
        <w:t xml:space="preserve">acabamos de chegar em casa vendo que temos apenas 1 seguidor me entristece</w:t>
      </w:r>
    </w:p>
    <w:p>
      <w:r>
        <w:t xml:space="preserve">É - Sexta-feira do filme, ou seja. Deep Blue Sea Snowtown Wuthering Heights, hoje em dia!</w:t>
      </w:r>
    </w:p>
    <w:p>
      <w:r>
        <w:t xml:space="preserve">@qmaloo eu fiz mate. Tinha peixe e batatas fritas ele perguntou como @jakeeydmann estava....I apenas olhei para o chão e abanei minha cabeça</w:t>
      </w:r>
    </w:p>
    <w:p>
      <w:r>
        <w:t xml:space="preserve">cada vez que você se aproxima de mim ou vem falar com as pessoas com quem estou falando, dá vontade de assassiná-lo. Eu não quero ver seu rosto.</w:t>
      </w:r>
    </w:p>
    <w:p>
      <w:r>
        <w:t xml:space="preserve">Prestes a entrar no trabalho, estou com fome e cansado</w:t>
      </w:r>
    </w:p>
    <w:p>
      <w:r>
        <w:t xml:space="preserve">Eu sei que eu tenho rangido os dentes quando você vai ao ortodontista e descobre que eu estou indo desde 2006.</w:t>
      </w:r>
    </w:p>
    <w:p>
      <w:r>
        <w:t xml:space="preserve">Welp Estou feliz por ter me lembrado que tenho um questionário na quarta-feira, apenas mais uma coisa a acrescentar ao meu milhão de coisas para fazer</w:t>
      </w:r>
    </w:p>
    <w:p>
      <w:r>
        <w:t xml:space="preserve">Ir a uma palestra gráfica hoje</w:t>
      </w:r>
    </w:p>
    <w:p>
      <w:r>
        <w:t xml:space="preserve">Eu planejo ficar em casa explorando as maravilhas de uma cama quentinha Enquanto mato ppl na Guerra Moderna</w:t>
      </w:r>
    </w:p>
    <w:p>
      <w:r>
        <w:t xml:space="preserve">Preso no trem quando estou apenas 4 paradas longe de casa e com fome e há uma criança irritante atrás de mim </w:t>
      </w:r>
    </w:p>
    <w:p>
      <w:r>
        <w:t xml:space="preserve">Na verdade, essa foi uma festa incrível :)</w:t>
      </w:r>
    </w:p>
    <w:p>
      <w:r>
        <w:t xml:space="preserve">deixar Explosões no céu expressar suas emoções reprimidas só funciona durante as primeiras 38 horas. hora 39 = porcaria. nenhum papel à vista.</w:t>
      </w:r>
    </w:p>
    <w:p>
      <w:r>
        <w:t xml:space="preserve">Minha mãe acabou de dizer que os Thurmans estão chegando na sexta-feira à noite.</w:t>
      </w:r>
    </w:p>
    <w:p>
      <w:r>
        <w:t xml:space="preserve">O cabelo vermelho é incrível, mas desbota tão rápido</w:t>
      </w:r>
    </w:p>
    <w:p>
      <w:r>
        <w:t xml:space="preserve">Acabei de mandar minha mãe às lojas para me pagar o jantar, vamos ver com o que ela volta.</w:t>
      </w:r>
    </w:p>
    <w:p>
      <w:r>
        <w:t xml:space="preserve">não pode esperar para terminar o ensino médio... falta apenas um ano e meio para ir...</w:t>
      </w:r>
    </w:p>
    <w:p>
      <w:r>
        <w:t xml:space="preserve">a falta de seleção de nike spikes online está me decepcionando</w:t>
      </w:r>
    </w:p>
    <w:p>
      <w:r>
        <w:t xml:space="preserve">Meu irmão acabou de ver Bananas In Pajamas no planejador de TV que nós colocamos e enojamos nojo com o que vimos! O QUE É ISTO! </w:t>
      </w:r>
    </w:p>
    <w:p>
      <w:r>
        <w:t xml:space="preserve">Deus que maneira de terminar a Ação de Graças. Descanse em Paz Maggie Daley.</w:t>
      </w:r>
    </w:p>
    <w:p>
      <w:r>
        <w:t xml:space="preserve">Seu rosto parece um saco de boxe e você sabe a função final de um saco de boxe.</w:t>
      </w:r>
    </w:p>
    <w:p>
      <w:r>
        <w:t xml:space="preserve">Escrever um ensaio em inglês sobre atitudes em relação a sotaques e variação de idioma.</w:t>
      </w:r>
    </w:p>
    <w:p>
      <w:r>
        <w:t xml:space="preserve">A única coisa que me faz passar este dia é mj tocando no rádio @stephlauko miss ya!</w:t>
      </w:r>
    </w:p>
    <w:p>
      <w:r>
        <w:t xml:space="preserve">Sentir-se vazio por dentro</w:t>
      </w:r>
    </w:p>
    <w:p>
      <w:r>
        <w:t xml:space="preserve">Tchau bye bye man u Hahahahaha</w:t>
      </w:r>
    </w:p>
    <w:p>
      <w:r>
        <w:t xml:space="preserve">@charlottehanlan concordo que aves zangadas é exatamente como é descrito</w:t>
      </w:r>
    </w:p>
    <w:p>
      <w:r>
        <w:t xml:space="preserve">@Chriskid56 aquela mesma baleia dizendo a uma jovem garota para brincar com ela</w:t>
      </w:r>
    </w:p>
    <w:p>
      <w:r>
        <w:t xml:space="preserve">Ensinar o meu pai a usar um ipad. É como assistir a um homem das cavernas que descobriu o fogo</w:t>
      </w:r>
    </w:p>
    <w:p>
      <w:r>
        <w:t xml:space="preserve">Adoro como a kiernan faz questão de me dizer para espalhar a notícia de que ela colocou um novo guia de estudo... quando ela nunca o colocou sequer.</w:t>
      </w:r>
    </w:p>
    <w:p>
      <w:r>
        <w:t xml:space="preserve">cansou-se daquele LMS ish no Facebook algou! U precisa assim tanto de atenção?</w:t>
      </w:r>
    </w:p>
    <w:p>
      <w:r>
        <w:t xml:space="preserve">Eu me sinto muito mal no momento.</w:t>
      </w:r>
    </w:p>
    <w:p>
      <w:r>
        <w:t xml:space="preserve">Se você procura um lugar melhor para salvar, você se esconde no seu próprio sonho!</w:t>
      </w:r>
    </w:p>
    <w:p>
      <w:r>
        <w:t xml:space="preserve">Odeia quando você segue alguém, mas eles não seguem de volta</w:t>
      </w:r>
    </w:p>
    <w:p>
      <w:r>
        <w:t xml:space="preserve">Eu amo a maneira como caí quando saio da igreja</w:t>
      </w:r>
    </w:p>
    <w:p>
      <w:r>
        <w:t xml:space="preserve">i CONCLUSÃO da felicidade na mais simples das coisas</w:t>
      </w:r>
    </w:p>
    <w:p>
      <w:r>
        <w:t xml:space="preserve">Acabo de lembrar que meu pacote de bronzeamento acaba hoje )</w:t>
      </w:r>
    </w:p>
    <w:p>
      <w:r>
        <w:t xml:space="preserve">Tráfego horrendo saindo do Preston</w:t>
      </w:r>
    </w:p>
    <w:p>
      <w:r>
        <w:t xml:space="preserve">Eu coloco fones de ouvido para que as pessoas não falem comigo....</w:t>
      </w:r>
    </w:p>
    <w:p>
      <w:r>
        <w:t xml:space="preserve">=/ Agora tenho que acordar mais cedo para fazer a revisão do último minuto...</w:t>
      </w:r>
    </w:p>
    <w:p>
      <w:r>
        <w:t xml:space="preserve">Passei a noite se candidatando a empregos, então é uma noite bem cedo para que eu possa levantar cedo amanhã para me candidatar a alguns novamente!</w:t>
      </w:r>
    </w:p>
    <w:p>
      <w:r>
        <w:t xml:space="preserve">uma noite tão animadora de oração e comunhão @villagechurchtx  </w:t>
      </w:r>
    </w:p>
    <w:p>
      <w:r>
        <w:t xml:space="preserve">5º dia consecutivo de ter uma dor de cabeça</w:t>
      </w:r>
    </w:p>
    <w:p>
      <w:r>
        <w:t xml:space="preserve">@cthulhuchick Oh. Sim. Eu deveria checar meu e-mail sobre isso. Oh, ei, olha! Um pacote está esperando lá.</w:t>
      </w:r>
    </w:p>
    <w:p>
      <w:r>
        <w:t xml:space="preserve">Gelukkig ging dit nog we'll een beetje goeed</w:t>
      </w:r>
    </w:p>
    <w:p>
      <w:r>
        <w:t xml:space="preserve">tempo da família moreeeee hoje</w:t>
      </w:r>
    </w:p>
    <w:p>
      <w:r>
        <w:t xml:space="preserve">Maldição! Mãe, Pai e Filho, todos fedorentos e mofados. É uma vergonha e uma triste situação. Quem dirá aos outros que você precisa tomar banho de smdh</w:t>
      </w:r>
    </w:p>
    <w:p>
      <w:r>
        <w:t xml:space="preserve">@DanielleZbodula precisa parar de tweetar coisas repulsivas.</w:t>
      </w:r>
    </w:p>
    <w:p>
      <w:r>
        <w:t xml:space="preserve">Pronto para terminar esta semana para que eu possa tirar 2 apresentações do caminho! Odeio falar na frente da turma... wahhh</w:t>
      </w:r>
    </w:p>
    <w:p>
      <w:r>
        <w:t xml:space="preserve">programas de TV no intervalo!? agora tenho que esperar mais uma semana D'</w:t>
      </w:r>
    </w:p>
    <w:p>
      <w:r>
        <w:t xml:space="preserve">Se o dinheiro é seu único motivo, sinto pena de você.   </w:t>
      </w:r>
    </w:p>
    <w:p>
      <w:r>
        <w:t xml:space="preserve">Eu tenho um estranho hábito de rolar no tapete de ioga sem razão aparente o_O</w:t>
      </w:r>
    </w:p>
    <w:p>
      <w:r>
        <w:t xml:space="preserve">para o aniversário real de minha mãe eu vou levá-la às compras. o que quer que ela queira comprar. o bom é que ela ainda não sabe disso!</w:t>
      </w:r>
    </w:p>
    <w:p>
      <w:r>
        <w:t xml:space="preserve">Apenas saindo das Urgências após 4 horas com a gripe estomacal do inferno.</w:t>
      </w:r>
    </w:p>
    <w:p>
      <w:r>
        <w:t xml:space="preserve">En nós zitten weer in de bus! Veja um vídeo!</w:t>
      </w:r>
    </w:p>
    <w:p>
      <w:r>
        <w:t xml:space="preserve">Obtendo um acabamento na sexta-feira. O que na verdade significa que estou perdendo 7 polegadas de cabelo na sexta.</w:t>
      </w:r>
    </w:p>
    <w:p>
      <w:r>
        <w:t xml:space="preserve">meus amigos nan acabam de me enviar a mensagem mais nojenta</w:t>
      </w:r>
    </w:p>
    <w:p>
      <w:r>
        <w:t xml:space="preserve">Fiquei tão entusiasmado. Pela segunda vez verei a trilogia ampliada da LOTR nos teatros. De volta para trás.</w:t>
      </w:r>
    </w:p>
    <w:p>
      <w:r>
        <w:t xml:space="preserve">Oh, apenas mais 15 dias de calouro no 1º semestre.</w:t>
      </w:r>
    </w:p>
    <w:p>
      <w:r>
        <w:t xml:space="preserve">Não fique com a impressão de que você desperta minha raiva. Você vê que só se pode ficar com raiva daqueles que ele respeita. ~Richard M. Nixon</w:t>
      </w:r>
    </w:p>
    <w:p>
      <w:r>
        <w:t xml:space="preserve">O cão dormiu em meus estudos sociais observa que eu trabalhei muito</w:t>
      </w:r>
    </w:p>
    <w:p>
      <w:r>
        <w:t xml:space="preserve">Cidade do homem ganhando novamente</w:t>
      </w:r>
    </w:p>
    <w:p>
      <w:r>
        <w:t xml:space="preserve">Jure a Deus. O intervalo comercial do TGW acabou com Monica Raymund aparecendo na minha tela e eu honestamente pensei que estava assistindo Torres.</w:t>
      </w:r>
    </w:p>
    <w:p>
      <w:r>
        <w:t xml:space="preserve">@brookieelove Você pode ter desmaiado ontem à noite, mas garanto que se lembra do que aconteceu esta manhã/tarde.</w:t>
      </w:r>
    </w:p>
    <w:p>
      <w:r>
        <w:t xml:space="preserve">Toda vez que eu estalar meu pescoço tenho medo que ele se quebre :/</w:t>
      </w:r>
    </w:p>
    <w:p>
      <w:r>
        <w:t xml:space="preserve">Meu melhor amigo da FL apareceu hoje, do nada, à minha porta! Estou tão feliz!! :)</w:t>
      </w:r>
    </w:p>
    <w:p>
      <w:r>
        <w:t xml:space="preserve">Ok, nós temos um site na web que pode ser usado como um redelijke bouwplaat, ou um starwars pode ser usado como um starwars?</w:t>
      </w:r>
    </w:p>
    <w:p>
      <w:r>
        <w:t xml:space="preserve">eu odeio spam no twitter.</w:t>
      </w:r>
    </w:p>
    <w:p>
      <w:r>
        <w:t xml:space="preserve">O - correr govn está em corrida por um para o máximo. Perdas financeiras Golpes e reviravoltas nas decisões!!</w:t>
      </w:r>
    </w:p>
    <w:p>
      <w:r>
        <w:t xml:space="preserve">Blackberry em negrito com uma tela sensível ao toque. Ter as estrelas alinhadas para que eu possa ter meu teclado bb e tocar pássaros furiosos ao mesmo tempo?</w:t>
      </w:r>
    </w:p>
    <w:p>
      <w:r>
        <w:t xml:space="preserve">Acabei de perceber que fiz o buraco da primeira página de minha página de matemática errada - e não tenho um lápis estúpido com uma borracha estúpida.</w:t>
      </w:r>
    </w:p>
    <w:p>
      <w:r>
        <w:t xml:space="preserve">Aquele momento embaraçoso em que seus amigos esmagam os textos que você pede ajuda e você não sabe o que fazer... </w:t>
      </w:r>
    </w:p>
    <w:p>
      <w:r>
        <w:t xml:space="preserve">Minhas namoradas sabem que nunca me surpreenderão com uma stripper masculina...</w:t>
      </w:r>
    </w:p>
    <w:p>
      <w:r>
        <w:t xml:space="preserve">Se você nunca se desprende daquele que disse adeus ~ você nunca tem que abrir seu coração para alguém novo. </w:t>
      </w:r>
    </w:p>
    <w:p>
      <w:r>
        <w:t xml:space="preserve">Hora de limpar meu quarto.</w:t>
      </w:r>
    </w:p>
    <w:p>
      <w:r>
        <w:t xml:space="preserve">Congelamento. Frio. Chuveiro.</w:t>
      </w:r>
    </w:p>
    <w:p>
      <w:r>
        <w:t xml:space="preserve">Uau para a 'super garota' KARA !!</w:t>
      </w:r>
    </w:p>
    <w:p>
      <w:r>
        <w:t xml:space="preserve">Não posso acreditar que vou perder meu treinamento porque o maldito ônibus quebrou</w:t>
      </w:r>
    </w:p>
    <w:p>
      <w:r>
        <w:t xml:space="preserve">@gianmorelli TRAFFIC É O PALAVRADO. fui atingido em todas as pontas ontem à noite.</w:t>
      </w:r>
    </w:p>
    <w:p>
      <w:r>
        <w:t xml:space="preserve">tengo un poco de miedo de lo que son capas 2 de las personas más cercanas a mí :S</w:t>
      </w:r>
    </w:p>
    <w:p>
      <w:r>
        <w:t xml:space="preserve">oh como senti saudades de Patti Mark Sarah Maddie Zach Ruthie e Frank! :) </w:t>
      </w:r>
    </w:p>
    <w:p>
      <w:r>
        <w:t xml:space="preserve">outro fim de semana em que tenho que acordar cedo todos os dias.</w:t>
      </w:r>
    </w:p>
    <w:p>
      <w:r>
        <w:t xml:space="preserve">Acordou em uma casa parcialmente alagada devido a um aquário que se desordenou no meio da noite. Agora no meio do controle de danos.</w:t>
      </w:r>
    </w:p>
    <w:p>
      <w:r>
        <w:t xml:space="preserve">Isso é fodido. Eu te mataria RT @blo_mi: Acabei de matar uma aranha e colocá-la na cama das minhas irmãs</w:t>
      </w:r>
    </w:p>
    <w:p>
      <w:r>
        <w:t xml:space="preserve">Alguma idéia de como transformar a raiva sobre o desamparo de alguém em algo positivo?</w:t>
      </w:r>
    </w:p>
    <w:p>
      <w:r>
        <w:t xml:space="preserve">A Alemanha nazista foi o primeiro estado a proteger legalmente os direitos dos animais. Antes de Hitler tomar cianeto, ele testou um comprimido em seu cão Loirinha.</w:t>
      </w:r>
    </w:p>
    <w:p>
      <w:r>
        <w:t xml:space="preserve">s vezes fico cansado com o mesmo povo Fukkin Retweetin Mhy Shit</w:t>
      </w:r>
    </w:p>
    <w:p>
      <w:r>
        <w:t xml:space="preserve">Aquele momento de terror quando você vai beber seu chocolate quente sabendo que está prestes a queimar sua boca.</w:t>
      </w:r>
    </w:p>
    <w:p>
      <w:r>
        <w:t xml:space="preserve">@shannon_ruth haha acho que vamos tarde demais quando chegarmos à escola :/</w:t>
      </w:r>
    </w:p>
    <w:p>
      <w:r>
        <w:t xml:space="preserve">Meu namorado foi para Melkbos até o fim de semana.</w:t>
      </w:r>
    </w:p>
    <w:p>
      <w:r>
        <w:t xml:space="preserve">Mas falando sério, se você odeia tanto a Irlanda, porra!</w:t>
      </w:r>
    </w:p>
    <w:p>
      <w:r>
        <w:t xml:space="preserve"> Visita a CapCity no final desta semana... *Um Momento de Silêncio para Todos esses Violadores Mortos*</w:t>
      </w:r>
    </w:p>
    <w:p>
      <w:r>
        <w:t xml:space="preserve">@casespcae101 mesmo aqui c/ meu lábio. Mal posso esperar até que eu vá visitá-la haha</w:t>
      </w:r>
    </w:p>
    <w:p>
      <w:r>
        <w:t xml:space="preserve">Acabou de cozinhar uma refeição de classe mundial. Surpreendeu minha irmã que ela não soubesse que eu era um chef disfarçado...:) </w:t>
      </w:r>
    </w:p>
    <w:p>
      <w:r>
        <w:t xml:space="preserve">Trabalho de trabalho</w:t>
      </w:r>
    </w:p>
    <w:p>
      <w:r>
        <w:t xml:space="preserve">Dor de cabeça horrível quando você sente que bateu no fundo do estômago, mas ainda não tem .......</w:t>
      </w:r>
    </w:p>
    <w:p>
      <w:r>
        <w:t xml:space="preserve">ODEIAM PESSOAS QUE SÃO ESTÚPIDAS!</w:t>
      </w:r>
    </w:p>
    <w:p>
      <w:r>
        <w:t xml:space="preserve">Ainda bem que essa classe terminou. Hora da sala de estudos e depois de uma pausa e depois de mais aulas noturnas.</w:t>
      </w:r>
    </w:p>
    <w:p>
      <w:r>
        <w:t xml:space="preserve">Chore se precisar, mas não posso ficar de olho em você</w:t>
      </w:r>
    </w:p>
    <w:p>
      <w:r>
        <w:t xml:space="preserve">Shower Flow. depois de volta à vida universitária &gt;.&lt;</w:t>
      </w:r>
    </w:p>
    <w:p>
      <w:r>
        <w:t xml:space="preserve">Perdi outro botão em meu casaco de inverno.</w:t>
      </w:r>
    </w:p>
    <w:p>
      <w:r>
        <w:t xml:space="preserve">Eu não estou empalhado. Eu não como a maior parte desta porcaria</w:t>
      </w:r>
    </w:p>
    <w:p>
      <w:r>
        <w:t xml:space="preserve">meu amor é seu amor ; seu amor é meu amor !</w:t>
      </w:r>
    </w:p>
    <w:p>
      <w:r>
        <w:t xml:space="preserve">Eu odeio quando você recebe uma notificação de que alguém o torceu e é apenas spam</w:t>
      </w:r>
    </w:p>
    <w:p>
      <w:r>
        <w:t xml:space="preserve">Um gato passou por mim durante uma corrida noturna em uma estrada rural escura e então Thom Yorke cantou "dance dance dance dance". </w:t>
      </w:r>
    </w:p>
    <w:p>
      <w:r>
        <w:t xml:space="preserve">@KelseyWalker10 entusiasmado por estar tocando o sino hoje!</w:t>
      </w:r>
    </w:p>
    <w:p>
      <w:r>
        <w:t xml:space="preserve">Ao chegar ao fim, recorro a lanches salgados e revistas britânicas de moda para me confortar na viagem de volta para casa.</w:t>
      </w:r>
    </w:p>
    <w:p>
      <w:r>
        <w:t xml:space="preserve">Compras online para umas botas novas Feliz Natal para mim!</w:t>
      </w:r>
    </w:p>
    <w:p>
      <w:r>
        <w:t xml:space="preserve">Você quer - não pague nada disso e veja o sistema falhar. Então, podemos criar uma shareconomy. </w:t>
      </w:r>
    </w:p>
    <w:p>
      <w:r>
        <w:t xml:space="preserve">Acho que compartilhamos o mesmo idiotaRT @Nadia_Nabil: Eu acho que preciso de óculos. Para onde quer que eu olhe, as pessoas têm duas caras!!</w:t>
      </w:r>
    </w:p>
    <w:p>
      <w:r>
        <w:t xml:space="preserve">@christinaperri Estou em Chicago fazendo o musical Memphis e nossos shows são ao mesmo tempo malditos.</w:t>
      </w:r>
    </w:p>
    <w:p>
      <w:r>
        <w:t xml:space="preserve">Voltou da caminhada de cachorro com a cara congelada, agora só tenho a expressão de David Guest</w:t>
      </w:r>
    </w:p>
    <w:p>
      <w:r>
        <w:t xml:space="preserve">Certo, se você não faz selva, por que diabos você vai entrar? seu idiota.</w:t>
      </w:r>
    </w:p>
    <w:p>
      <w:r>
        <w:t xml:space="preserve">Pobre Josh conduziu até casa :(</w:t>
      </w:r>
    </w:p>
    <w:p>
      <w:r>
        <w:t xml:space="preserve">- Desculpe-me, posso ver seu Lang Brother....I Quer dizer que você sabe fazer malabarismos com suas bolas como os Wrangling Brothers. ^_^ #</w:t>
      </w:r>
    </w:p>
    <w:p>
      <w:r>
        <w:t xml:space="preserve">passar o dia inteiro refazendo meu powerpoint de projeto sênior desde que perdi meu drive de salto em algum lugar durante minhas viagens na semana passada</w:t>
      </w:r>
    </w:p>
    <w:p>
      <w:r>
        <w:t xml:space="preserve">meu quarto está finalmente arrumado após pelo menos 2 semanas vivendo como um vagabundo</w:t>
      </w:r>
    </w:p>
    <w:p>
      <w:r>
        <w:t xml:space="preserve">Status atualizado, pois sinto falta do meu irmão no minuto seguinte, ao saber da minha mãe que ele está a caminho de casa.  </w:t>
      </w:r>
    </w:p>
    <w:p>
      <w:r>
        <w:t xml:space="preserve"> você tentou me beijar no clube. Vou assumir que você teve que beber muito. Sentindo o momento um pouco a muito.</w:t>
      </w:r>
    </w:p>
    <w:p>
      <w:r>
        <w:t xml:space="preserve">Quando se ama a Deus, tudo é belo.  </w:t>
      </w:r>
    </w:p>
    <w:p>
      <w:r>
        <w:t xml:space="preserve">É sempre divertido quando meus clientes não chegam a tempo</w:t>
      </w:r>
    </w:p>
    <w:p>
      <w:r>
        <w:t xml:space="preserve">Não se pode adormecer pensando em tantas coisas agora mesmo. E eu tenho que me levantar em 5 horas e meia</w:t>
      </w:r>
    </w:p>
    <w:p>
      <w:r>
        <w:t xml:space="preserve">Examen de 10 perfecto en world studies!</w:t>
      </w:r>
    </w:p>
    <w:p>
      <w:r>
        <w:t xml:space="preserve">Estará na Farnsley Middle School das 20h até as 8h voluntariando-se para o 8º ano de Lock-In...</w:t>
      </w:r>
    </w:p>
    <w:p>
      <w:r>
        <w:t xml:space="preserve">Não há leite e eu quero uma xícara de chá :(</w:t>
      </w:r>
    </w:p>
    <w:p>
      <w:r>
        <w:t xml:space="preserve">Há algo diferente no mundo de hoje. Estou sentindo algo que eu não pensava que voltaria a sentir. Nunca subestime a vida.</w:t>
      </w:r>
    </w:p>
    <w:p>
      <w:r>
        <w:t xml:space="preserve">Foi um longo dia. Ansioso para o Café às 9 horas e depois dormir pronto para outro longo dia amanhã. Noite dos pais do ano 12.</w:t>
      </w:r>
    </w:p>
    <w:p>
      <w:r>
        <w:t xml:space="preserve">Deus nunca nos colocará em uma situação sem nos dar a capacidade de estar nela com alegria. </w:t>
      </w:r>
    </w:p>
    <w:p>
      <w:r>
        <w:t xml:space="preserve">O cara ao meu lado neste vôo deve estar vestindo colônia perfumada com mcmuffin de ovo.</w:t>
      </w:r>
    </w:p>
    <w:p>
      <w:r>
        <w:t xml:space="preserve">Evitar rigorosamente idéias assustadoras</w:t>
      </w:r>
    </w:p>
    <w:p>
      <w:r>
        <w:t xml:space="preserve">@Hope4Ferrari tinta lida com massa de cor-de-rosa cintilante de queda</w:t>
      </w:r>
    </w:p>
    <w:p>
      <w:r>
        <w:t xml:space="preserve">Acabei de recriar o primeiro nome de show para @LancasterPAC 2012/13 Season! É para eu saber e para você descobrir... É um</w:t>
      </w:r>
    </w:p>
    <w:p>
      <w:r>
        <w:t xml:space="preserve">Vou passar minha tarde na biblioteca</w:t>
      </w:r>
    </w:p>
    <w:p>
      <w:r>
        <w:t xml:space="preserve">Preparando-se para saltar em um avião</w:t>
      </w:r>
    </w:p>
    <w:p>
      <w:r>
        <w:t xml:space="preserve">Noddy estava sendo tão confuso no jogo da última sexta-feira</w:t>
      </w:r>
    </w:p>
    <w:p>
      <w:r>
        <w:t xml:space="preserve">Trabalhando em @jessnicole210 presente de Natal.</w:t>
      </w:r>
    </w:p>
    <w:p>
      <w:r>
        <w:t xml:space="preserve">Jesus a realidade dos tempos de hoje&amp;</w:t>
      </w:r>
    </w:p>
    <w:p>
      <w:r>
        <w:t xml:space="preserve">queques de chocolate com sabor de pão simples e sem açúcar ...</w:t>
      </w:r>
    </w:p>
    <w:p>
      <w:r>
        <w:t xml:space="preserve">Então torci o polegar na semana passada e talvez tenha torcido outro hoje à noite.</w:t>
      </w:r>
    </w:p>
    <w:p>
      <w:r>
        <w:t xml:space="preserve">malditos médicos malditos médicos malditos rins malditos palestras ahhh</w:t>
      </w:r>
    </w:p>
    <w:p>
      <w:r>
        <w:t xml:space="preserve">Acabei de terminar o trabalho, matando dores nas costas, preciso de minha cama e tudo isso acontecerá novamente amanhã.</w:t>
      </w:r>
    </w:p>
    <w:p>
      <w:r>
        <w:t xml:space="preserve">Sentado em minha banheira com todos os meus animais de estimação em casa, sozinho.</w:t>
      </w:r>
    </w:p>
    <w:p>
      <w:r>
        <w:t xml:space="preserve">Portanto, bcuz do tempo não saio até a manhã -_-</w:t>
      </w:r>
    </w:p>
    <w:p>
      <w:r>
        <w:t xml:space="preserve">Deixou de ser um calcanhar para evitar a necessidade de uma bala de paar para a ligadura... (</w:t>
      </w:r>
    </w:p>
    <w:p>
      <w:r>
        <w:t xml:space="preserve">Sessão de biblioteca seguida de trabalho</w:t>
      </w:r>
    </w:p>
    <w:p>
      <w:r>
        <w:t xml:space="preserve">@ashleysinc não me apetece morrer! Ainda bem que o filme foi bom! Tão irritado com o meu corpo que não consegui ir :(</w:t>
      </w:r>
    </w:p>
    <w:p>
      <w:r>
        <w:t xml:space="preserve">Eu amo fazer Shemiah Mad ( </w:t>
      </w:r>
    </w:p>
    <w:p>
      <w:r>
        <w:t xml:space="preserve">Los candidatos no piensan en el pueblo piensan en sus beneficios.</w:t>
      </w:r>
    </w:p>
    <w:p>
      <w:r>
        <w:t xml:space="preserve">É incrível encontrar nozes no bolso do meu capuz.</w:t>
      </w:r>
    </w:p>
    <w:p>
      <w:r>
        <w:t xml:space="preserve">Este ano, estou agradecido por 4 minha vida. Estou me conhecendo a mim mesmo no Senhor Jesus Cristo. É uma jornada incrível.  </w:t>
      </w:r>
    </w:p>
    <w:p>
      <w:r>
        <w:t xml:space="preserve">Eu prefiro morrer jovem do que viver minha vida com você</w:t>
      </w:r>
    </w:p>
    <w:p>
      <w:r>
        <w:t xml:space="preserve">esta semana vou ter 2 testes e para a semana uma apresentação. e ainda esta semana recebo testes todos os dias!</w:t>
      </w:r>
    </w:p>
    <w:p>
      <w:r>
        <w:t xml:space="preserve">quero muito festejar agora mesmo meu namorado é odiado por todos os meus amigos.</w:t>
      </w:r>
    </w:p>
    <w:p>
      <w:r>
        <w:t xml:space="preserve">Cama cedo!!! Classe 8-12, em seguida, guarda. Finalmente feito às 22h.</w:t>
      </w:r>
    </w:p>
    <w:p>
      <w:r>
        <w:t xml:space="preserve">Amanhã, tenho que fazer UMA OUTRA viagem à cidade -_-</w:t>
      </w:r>
    </w:p>
    <w:p>
      <w:r>
        <w:t xml:space="preserve">"@Osundell: @ERissve Alltså detta kommer kanske som en liten chock men: jag har faktiskt också haft sex". FYI - jag med</w:t>
      </w:r>
    </w:p>
    <w:p>
      <w:r>
        <w:t xml:space="preserve">asas dos leões e donas de casa desesperadas!</w:t>
      </w:r>
    </w:p>
    <w:p>
      <w:r>
        <w:t xml:space="preserve">Descansando Depois de ter ficado frustrado no campeonato noturno de luta, então eu o bloqueei rapidamente perdendo o b4</w:t>
      </w:r>
    </w:p>
    <w:p>
      <w:r>
        <w:t xml:space="preserve">Pare com isso kmsl RT @DaBlakkrDaBerri: acabei de ouvir @Digga318 na batida e isso me trouxe tanto</w:t>
      </w:r>
    </w:p>
    <w:p>
      <w:r>
        <w:t xml:space="preserve">Os tiroteios escolares precisam parar.  Eu sei que não há uma solução rápida para isso. Mas as escolas devem ser seguras.</w:t>
      </w:r>
    </w:p>
    <w:p>
      <w:r>
        <w:t xml:space="preserve">Tenho que acordar às 630 da manhã para trabalhar amanhã:/</w:t>
      </w:r>
    </w:p>
    <w:p>
      <w:r>
        <w:t xml:space="preserve">Joda estoy esperando en el cuarto de mi hmna con las luces apagadas para que cuando llegue prenderle la velita :)</w:t>
      </w:r>
    </w:p>
    <w:p>
      <w:r>
        <w:t xml:space="preserve">@LindsayBall2 concordo plenamente! não será o mesmo sem @MacyMonnin</w:t>
      </w:r>
    </w:p>
    <w:p>
      <w:r>
        <w:t xml:space="preserve">Super sécurisée ma banque... Ils me connaissent pas et acceptent mon autorisation de prélèvement sans pièce d'identité...</w:t>
      </w:r>
    </w:p>
    <w:p>
      <w:r>
        <w:t xml:space="preserve">Esperando em fila no Target porque não?</w:t>
      </w:r>
    </w:p>
    <w:p>
      <w:r>
        <w:t xml:space="preserve">@stevenmkelly talvez o tom mais baixo que é comum, mas pfffft, nós quase tiramos as orelhas no início da temporada. Olhe para nós agora!!!!</w:t>
      </w:r>
    </w:p>
    <w:p>
      <w:r>
        <w:t xml:space="preserve">Os cervos não vêm até mim:( Estou sozinho. Sinto que Edward Cullen virá me comer a qualquer momento agora @kdodssss</w:t>
      </w:r>
    </w:p>
    <w:p>
      <w:r>
        <w:t xml:space="preserve">@RevistaHoteles sugerimos que confira no Facebook um dos mais novos hotéis de Punta Mita para seus seguidores tratamento especial</w:t>
      </w:r>
    </w:p>
    <w:p>
      <w:r>
        <w:t xml:space="preserve">Thuis en al gegeten nu ff maakhuiswerk maken en dan naar dorp</w:t>
      </w:r>
    </w:p>
    <w:p>
      <w:r>
        <w:t xml:space="preserve">Mon prof d'svt est flippant.</w:t>
      </w:r>
    </w:p>
    <w:p>
      <w:r>
        <w:t xml:space="preserve">Fora de moda para ir às compras das sextas-feiras pretas:)</w:t>
      </w:r>
    </w:p>
    <w:p>
      <w:r>
        <w:t xml:space="preserve">Feito com swim meet. Fora para o trabalho.</w:t>
      </w:r>
    </w:p>
    <w:p>
      <w:r>
        <w:t xml:space="preserve">Prestes a esmagar estes golpes e a colocá-los para baixo. Esta foi uma semana COMPLETO... e no meio de tudo isso aprendi a manter minha</w:t>
      </w:r>
    </w:p>
    <w:p>
      <w:r>
        <w:t xml:space="preserve">viu um bando de cães em uma jaula, agora mesmo.</w:t>
      </w:r>
    </w:p>
    <w:p>
      <w:r>
        <w:t xml:space="preserve">É uma noite de sorvete e música triste...</w:t>
      </w:r>
    </w:p>
    <w:p>
      <w:r>
        <w:t xml:space="preserve">Smokesuminden RT @MrTinkTinkIzFlY: Não posso ficar de pé quando saio que é quando estou Largamente Desaparecido {O_O} ...</w:t>
      </w:r>
    </w:p>
    <w:p>
      <w:r>
        <w:t xml:space="preserve">Uau, já não tenho esta adrenalina há algum tempo.</w:t>
      </w:r>
    </w:p>
    <w:p>
      <w:r>
        <w:t xml:space="preserve">L'autre jour quand j'ai vu TP en top tweet j'ai crus que mon prof de physique s'était mit à Twitter</w:t>
      </w:r>
    </w:p>
    <w:p>
      <w:r>
        <w:t xml:space="preserve">As coisas estão melhorando. Xfactor terminou, o que significa que eu só tenho tweets de Eastenders e Hollyoaks para enfrentar em minha linha do tempo.</w:t>
      </w:r>
    </w:p>
    <w:p>
      <w:r>
        <w:t xml:space="preserve">@JK1887 Sim, eu me lembrei de ontem que ela havia entrado, então olhei para sua lista a seguir para encontrar seu nome de usuário. Ela não é tweetada há muito tempo!</w:t>
      </w:r>
    </w:p>
    <w:p>
      <w:r>
        <w:t xml:space="preserve">Oh despertador você foi trocado acidentalmente para as 3 da manhã?</w:t>
      </w:r>
    </w:p>
    <w:p>
      <w:r>
        <w:t xml:space="preserve">@illstr8r @manubuckeyenick @cshillz Fez isso uma vez @TheJake w/son. Tirei uma foto falsa dele LEAPING 4 horas contra o logotipo do OfficeMax na parede.</w:t>
      </w:r>
    </w:p>
    <w:p>
      <w:r>
        <w:t xml:space="preserve">@Sabahlalalala tem tudo a ver precisamente com a mudança do processo de pensamento ...</w:t>
      </w:r>
    </w:p>
    <w:p>
      <w:r>
        <w:t xml:space="preserve">O que há de bom nos tweeters de hoje à noite? É preciso comer e depois entrar 10hrs na tenda de altitude.</w:t>
      </w:r>
    </w:p>
    <w:p>
      <w:r>
        <w:t xml:space="preserve">@RobynLynnGreen Eu não vou ler se você não o fizer! Haha</w:t>
      </w:r>
    </w:p>
    <w:p>
      <w:r>
        <w:t xml:space="preserve">Les petits Yakaz ne savent pas à quelle sauce ils vont être cuisinés ce soir...   Ca va va être très drôle...</w:t>
      </w:r>
    </w:p>
    <w:p>
      <w:r>
        <w:t xml:space="preserve">Excitado com a idéia da faculdade ultimamente.</w:t>
      </w:r>
    </w:p>
    <w:p>
      <w:r>
        <w:t xml:space="preserve">Trouxe Duncan para a venda urbana negra de sexta feira hahahah</w:t>
      </w:r>
    </w:p>
    <w:p>
      <w:r>
        <w:t xml:space="preserve">"Não acredite nas mentiras... Olhe-me nos olhos... Por favor, não tenha medo de mim... Por favor, não tenha medo de mim".</w:t>
      </w:r>
    </w:p>
    <w:p>
      <w:r>
        <w:t xml:space="preserve">Música e decoração de Natal com a mamãe! </w:t>
      </w:r>
    </w:p>
    <w:p>
      <w:r>
        <w:t xml:space="preserve">@ALePeilbetFANS @bubsywubzy @teachittomay @skyyanda FANS obrigado. Estou na sala de espera no consultório de um oftalmologista.</w:t>
      </w:r>
    </w:p>
    <w:p>
      <w:r>
        <w:t xml:space="preserve">@Matt_Johnson_MO hahaha!!!!!! minha mãe fez isso na semana passada. Ela o colocou sobre a mesa, eu o bebi pensando que era café.</w:t>
      </w:r>
    </w:p>
    <w:p>
      <w:r>
        <w:t xml:space="preserve">De que adianta escolher não fazer exercício? Para mim isso mostra que você não tem respeito próprio e falta de ambição.</w:t>
      </w:r>
    </w:p>
    <w:p>
      <w:r>
        <w:t xml:space="preserve">Não gosto de ficar sozinho... porque quando estou sozinho tenho tempo para pensar... e depois fico chateado.</w:t>
      </w:r>
    </w:p>
    <w:p>
      <w:r>
        <w:t xml:space="preserve">É hora de quebrar os cartões índice para fazer cartões flash para todas as informações que não aprendemos na minha aula de história!</w:t>
      </w:r>
    </w:p>
    <w:p>
      <w:r>
        <w:t xml:space="preserve">vai ter que ir para a cama zangado agora. steve zangado</w:t>
      </w:r>
    </w:p>
    <w:p>
      <w:r>
        <w:t xml:space="preserve">Feliz aniversário @molls009 !!!!! Estou tão feliz de poder celebrá-lo com você!</w:t>
      </w:r>
    </w:p>
    <w:p>
      <w:r>
        <w:t xml:space="preserve">Feliz por finalmente ter visto meu irmão @Chickie_F colocar as pernas para trabalhar &lt;3 meu &amp;</w:t>
      </w:r>
    </w:p>
    <w:p>
      <w:r>
        <w:t xml:space="preserve">trancado no tempo. só por um momento. inverter a vida acelerada parece ser uma boa alternativa! </w:t>
      </w:r>
    </w:p>
    <w:p>
      <w:r>
        <w:t xml:space="preserve">O Cisne Negro é o melhor filme de todos os tempos</w:t>
      </w:r>
    </w:p>
    <w:p>
      <w:r>
        <w:t xml:space="preserve">@MichelGW tem o seu dom! Espero que você goste! É feito à mão e você pode usá-lo! Vai mantê-lo quente! Lol</w:t>
      </w:r>
    </w:p>
    <w:p>
      <w:r>
        <w:t xml:space="preserve">Não sei quantas vezes posso ouvir a canção. É realmente triste!! D</w:t>
      </w:r>
    </w:p>
    <w:p>
      <w:r>
        <w:t xml:space="preserve">Quando TODOS os clubes e clubes esportivos fazem TODOS os treinos e ensaios no mesmo dia. Oh &amp; os professores decidem dar trabalhos de casa&amp;testes nesses dias</w:t>
      </w:r>
    </w:p>
    <w:p>
      <w:r>
        <w:t xml:space="preserve">BBC2 - 100 Anos do Paládio agora. Tenho que ir para a área de dormitórios 2. Vai estar ligado quando eu voltar.</w:t>
      </w:r>
    </w:p>
    <w:p>
      <w:r>
        <w:t xml:space="preserve">@kelllay415 ohh sim eu faço. trabalhar o meu traseiro na dança </w:t>
      </w:r>
    </w:p>
    <w:p>
      <w:r>
        <w:t xml:space="preserve">Compras de Natal para um bando de catadores de nariz</w:t>
      </w:r>
    </w:p>
    <w:p>
      <w:r>
        <w:t xml:space="preserve">!! RT @YeahhKemp: Ughhhh I Odeio Salada de Batata &amp; Salada de Macarrão !</w:t>
      </w:r>
    </w:p>
    <w:p>
      <w:r>
        <w:t xml:space="preserve">@JoAnnaLGarcia É engraçado como você continua ignorando esse seu enorme fã que o apóia desde o início no Panamá</w:t>
      </w:r>
    </w:p>
    <w:p>
      <w:r>
        <w:t xml:space="preserve">Casar com uma MULHER que fode 50% da cidade</w:t>
      </w:r>
    </w:p>
    <w:p>
      <w:r>
        <w:t xml:space="preserve">WTF ela deve estar perto de um super modelo ela deve pensar que eu tenho dinheiro rs</w:t>
      </w:r>
    </w:p>
    <w:p>
      <w:r>
        <w:t xml:space="preserve">Tenho algo fora do freezer para o chá. Não tenho certeza do que é, pois não consigo me lembrar.</w:t>
      </w:r>
    </w:p>
    <w:p>
      <w:r>
        <w:t xml:space="preserve">o todo-poderoso Ronnie sings é adorável na pista de natal</w:t>
      </w:r>
    </w:p>
    <w:p>
      <w:r>
        <w:t xml:space="preserve">Refeição com o namorado. Ele fez algo errado...</w:t>
      </w:r>
    </w:p>
    <w:p>
      <w:r>
        <w:t xml:space="preserve">usar um bebê estampado de vaca cresce amanhã para a escola</w:t>
      </w:r>
    </w:p>
    <w:p>
      <w:r>
        <w:t xml:space="preserve">Rasgado entre duas belas dresse para a festa de véspera de ano novo da Kayla. Que ela ainda não sabe que está tendo ;)</w:t>
      </w:r>
    </w:p>
    <w:p>
      <w:r>
        <w:t xml:space="preserve">Nadar se encontra na quinta-feira de gilman.</w:t>
      </w:r>
    </w:p>
    <w:p>
      <w:r>
        <w:t xml:space="preserve">bottega Louie você falhou comigo. sem baunilha OU conde cinza...</w:t>
      </w:r>
    </w:p>
    <w:p>
      <w:r>
        <w:t xml:space="preserve">@waddupcass dirigiu 3 horas para ver o UVA perder.</w:t>
      </w:r>
    </w:p>
    <w:p>
      <w:r>
        <w:t xml:space="preserve">Espero que isto acorde as pessoas!!! O país precisa de grandes melhorias. Acho que um país do terceiro mundo teria lidado melhor</w:t>
      </w:r>
    </w:p>
    <w:p>
      <w:r>
        <w:t xml:space="preserve">Algumas noites eu sinto sua falta, mas depois lembro de tudo o que você me fez passar e depois lembro por que eu o odeio</w:t>
      </w:r>
    </w:p>
    <w:p>
      <w:r>
        <w:t xml:space="preserve">Eu não fodo com o liq marrom</w:t>
      </w:r>
    </w:p>
    <w:p>
      <w:r>
        <w:t xml:space="preserve">I KNO 18 IS LEGAL 4 YALL NIGGAS BUT IF U OVA 25 WHT CAN A LIL BROAD DAT LIVE @ HOME REALLY DO 4 U BUT WET YA DICK @VonHawk </w:t>
      </w:r>
    </w:p>
    <w:p>
      <w:r>
        <w:t xml:space="preserve">Os impérios caídos estão encontrando a terra e a esperança fantástica...F.E.A.R - uma das canções mais inteligentes de todos os tempos.</w:t>
      </w:r>
    </w:p>
    <w:p>
      <w:r>
        <w:t xml:space="preserve">Canto de refrão preso na minha cabeça</w:t>
      </w:r>
    </w:p>
    <w:p>
      <w:r>
        <w:t xml:space="preserve">Apa yang cute? Hehe. Sinto mais sua falta! :) Cuide-se também bff @nafyshamasri ♥</w:t>
      </w:r>
    </w:p>
    <w:p>
      <w:r>
        <w:t xml:space="preserve">@Naughty_Virgin ... et t'as pas pas encore tout vu !!!</w:t>
      </w:r>
    </w:p>
    <w:p>
      <w:r>
        <w:t xml:space="preserve">Meu estúpido aplicativo vevo não vai carregar Dx</w:t>
      </w:r>
    </w:p>
    <w:p>
      <w:r>
        <w:t xml:space="preserve">Meus pais estão falando do umbigo do meu cachorro...</w:t>
      </w:r>
    </w:p>
    <w:p>
      <w:r>
        <w:t xml:space="preserve">Como acordei mais tarde do que de costume... Isso significa que hoje eu posso estacionar na escola na China.</w:t>
      </w:r>
    </w:p>
    <w:p>
      <w:r>
        <w:t xml:space="preserve">Parece que minha preminição de 2 meses atrás pode estar se tornando realidade.   </w:t>
      </w:r>
    </w:p>
    <w:p>
      <w:r>
        <w:t xml:space="preserve">@Kohesion10 tentando escrever um plano de aula. Eu sou novo nisto e sou um SUCK!!</w:t>
      </w:r>
    </w:p>
    <w:p>
      <w:r>
        <w:t xml:space="preserve">Chocante!! RT @JPPrice Já passa da meia-noite, então tenho permissão para informá-lo que Gunner Kiel é o Sr. Futebol de Indiana 2011.</w:t>
      </w:r>
    </w:p>
    <w:p>
      <w:r>
        <w:t xml:space="preserve">Não me importo com aqueles que discordam da legalização da maconha, mas sim quando seus argumentos não são baseados em fatos. </w:t>
      </w:r>
    </w:p>
    <w:p>
      <w:r>
        <w:t xml:space="preserve">esta falta de sono está lentamente começando a me afetar. estou cansado e me sentindo uma merda hoje e tenho as alegrias do trabalho por vir.</w:t>
      </w:r>
    </w:p>
    <w:p>
      <w:r>
        <w:t xml:space="preserve">Eu nunca soube que Mila Kunis era a voz de Meg no Family Guy.</w:t>
      </w:r>
    </w:p>
    <w:p>
      <w:r>
        <w:t xml:space="preserve">Duas aulas algumas horas de trabalho e depois uma carona de volta para casa no Dia de Ação de Graças com @sarahclusserath</w:t>
      </w:r>
    </w:p>
    <w:p>
      <w:r>
        <w:t xml:space="preserve">ugh feel like shit. tantos pensamentos correndo pela minha cabeça! odeio pessoas ingratas e por que coisas ruins acontecem com pessoas incríveis?</w:t>
      </w:r>
    </w:p>
    <w:p>
      <w:r>
        <w:t xml:space="preserve">Reunião familiar= pessoas estranhas que você nunca conheceu dizendo que eu me lembro de quando você era um bebezinho</w:t>
      </w:r>
    </w:p>
    <w:p>
      <w:r>
        <w:t xml:space="preserve">Em casa sozinho o dia todo? E eu tenho que limpar!?</w:t>
      </w:r>
    </w:p>
    <w:p>
      <w:r>
        <w:t xml:space="preserve">Pensei que não piorasse e adivinhe o que...</w:t>
      </w:r>
    </w:p>
    <w:p>
      <w:r>
        <w:t xml:space="preserve">Em satdeh? RT @DanixRoti: Portanto, conta hw para amanhã e um exame de TI para fazer amanhã.</w:t>
      </w:r>
    </w:p>
    <w:p>
      <w:r>
        <w:t xml:space="preserve">Reunião de manhã cedo e um espasmo nas costas.</w:t>
      </w:r>
    </w:p>
    <w:p>
      <w:r>
        <w:t xml:space="preserve">( meu gnomo travelocity foi derrubado de sua prateleira de inverno... não reparável</w:t>
      </w:r>
    </w:p>
    <w:p>
      <w:r>
        <w:t xml:space="preserve">Meu bebê está voltando para casa hoje (</w:t>
      </w:r>
    </w:p>
    <w:p>
      <w:r>
        <w:t xml:space="preserve">Eu vivo quando amigos vêm com Buda</w:t>
      </w:r>
    </w:p>
    <w:p>
      <w:r>
        <w:t xml:space="preserve">eu adoro o novo cd do coldplay! Bem-vindos ao fabuloso salão de jantar scott.</w:t>
      </w:r>
    </w:p>
    <w:p>
      <w:r>
        <w:t xml:space="preserve">Perdi o carregador do meu telefone.</w:t>
      </w:r>
    </w:p>
    <w:p>
      <w:r>
        <w:t xml:space="preserve">Estou triste por agora! Deus trabalha de maneiras misteriosas! Não faz sentido neste momento, mas tudo faz parte dos planos dos deuses! </w:t>
      </w:r>
    </w:p>
    <w:p>
      <w:r>
        <w:t xml:space="preserve">Faltou ver a Fiona Apple em Los Angeles amanhã...novamente....</w:t>
      </w:r>
    </w:p>
    <w:p>
      <w:r>
        <w:t xml:space="preserve">Olhe-me nos olhos, por favor não tenha medo de mim. Lembro-me que este sentimento não é novo.</w:t>
      </w:r>
    </w:p>
    <w:p>
      <w:r>
        <w:t xml:space="preserve">Serviço de táxi hoje à noite. O Natal de Claire faz com seu departamento.</w:t>
      </w:r>
    </w:p>
    <w:p>
      <w:r>
        <w:t xml:space="preserve">As relações terminam porque uma vez que a pessoa o tem, ela deixa de fazer as coisas que foram necessárias para o obter.</w:t>
      </w:r>
    </w:p>
    <w:p>
      <w:r>
        <w:t xml:space="preserve">Actaully tipo de muito nervoso para aprender a dirigir hoje.  </w:t>
      </w:r>
    </w:p>
    <w:p>
      <w:r>
        <w:t xml:space="preserve">@Sammipie_123 saí mais cedo não pude levá-lo e tive que ver meu avô partir de volta para </w:t>
      </w:r>
    </w:p>
    <w:p>
      <w:r>
        <w:t xml:space="preserve">Vou tomar o café da manhã @ paul !!!! YEEAAH BABY :'D ☀♪☀</w:t>
      </w:r>
    </w:p>
    <w:p>
      <w:r>
        <w:t xml:space="preserve">Comecei meu dia construindo um boneco de neve tirando fotos do Michael Buble recém-caído e uma xícara de chá. </w:t>
      </w:r>
    </w:p>
    <w:p>
      <w:r>
        <w:t xml:space="preserve">Este jantar de rabo solitário. </w:t>
      </w:r>
    </w:p>
    <w:p>
      <w:r>
        <w:t xml:space="preserve">Antecipando minha morte. Tem sido uma boa vida.</w:t>
      </w:r>
    </w:p>
    <w:p>
      <w:r>
        <w:t xml:space="preserve">Hoje aconteceu a pior coisa de todas: eu o vi com outra garota. Isso dói muito.   </w:t>
      </w:r>
    </w:p>
    <w:p>
      <w:r>
        <w:t xml:space="preserve">Acabei de chegar de uma viagem missionária de 2 semanas - bronzeada e cansada, mas definitivamente desafiada espiritualmente.</w:t>
      </w:r>
    </w:p>
    <w:p>
      <w:r>
        <w:t xml:space="preserve">Os pedidos de 4 anos de idade foram feitos ao meu amigo diretor enquanto decorava a árvore de natal esta noite. Mordendo a língua, ele estava.</w:t>
      </w:r>
    </w:p>
    <w:p>
      <w:r>
        <w:t xml:space="preserve">@kennyflorian eu acho que depois de ter sobrevivido a ser espancado por violação e assassinato de PPV, não pareceu tão violento</w:t>
      </w:r>
    </w:p>
    <w:p>
      <w:r>
        <w:t xml:space="preserve">@elinleser jeg vet ;-) yoga mat ordspill og vin i kveld.</w:t>
      </w:r>
    </w:p>
    <w:p>
      <w:r>
        <w:t xml:space="preserve">Falta: um caderno de rascunho. Se encontrado, favor retornar via pombo-correio.</w:t>
      </w:r>
    </w:p>
    <w:p>
      <w:r>
        <w:t xml:space="preserve">Acabou de acordar aleatoriamente de um pesadelo de ódio vivendo ao lado de um cemitério...torna difícil adormecer de novo rs</w:t>
      </w:r>
    </w:p>
    <w:p>
      <w:r>
        <w:t xml:space="preserve">@Joanna_Harker oh my life...your a raen. Acho que nunca fui tão feliz quanto estou neste momento!</w:t>
      </w:r>
    </w:p>
    <w:p>
      <w:r>
        <w:t xml:space="preserve">ik ben al vanaf 2 uur bezig voor school. djeeez! en hett is nog wel vrijdag :O.</w:t>
      </w:r>
    </w:p>
    <w:p>
      <w:r>
        <w:t xml:space="preserve">O Fator Medo é muito perturbador com as coisas que eles fazem os concorrentes comerem... focinho de touro?</w:t>
      </w:r>
    </w:p>
    <w:p>
      <w:r>
        <w:t xml:space="preserve">de alguma forma sinto que essa não é a primeira vez que o vejo partir :(</w:t>
      </w:r>
    </w:p>
    <w:p>
      <w:r>
        <w:t xml:space="preserve">@GraemeCole74 melodia de qualidade! Esqueça tudo e lembre-se.....   </w:t>
      </w:r>
    </w:p>
    <w:p>
      <w:r>
        <w:t xml:space="preserve">Eu era um cara frio, estou voltando aos meus caminhos</w:t>
      </w:r>
    </w:p>
    <w:p>
      <w:r>
        <w:t xml:space="preserve">@luvvvlivelife estou prestes a ir ao encontro dele para que eu possa fazer exatamente isso!! Lol... Ele simplesmente não sabe.</w:t>
      </w:r>
    </w:p>
    <w:p>
      <w:r>
        <w:t xml:space="preserve">Eu não sou mais o prefeito do Columbus Crew Stadium no quadrilátero :(</w:t>
      </w:r>
    </w:p>
    <w:p>
      <w:r>
        <w:t xml:space="preserve">Eu já sei que não vou dormir esta noite</w:t>
      </w:r>
    </w:p>
    <w:p>
      <w:r>
        <w:t xml:space="preserve">Coisas novas me fazem feliz, mas odeio dizer adeus ao meu dinheiro</w:t>
      </w:r>
    </w:p>
    <w:p>
      <w:r>
        <w:t xml:space="preserve">Uau, eu literalmente perdi TODO o respeito por você.</w:t>
      </w:r>
    </w:p>
    <w:p>
      <w:r>
        <w:t xml:space="preserve">@Sceafa omg cake seria fantástico! Eu não o tenho desde o aniversário de minha irmã )</w:t>
      </w:r>
    </w:p>
    <w:p>
      <w:r>
        <w:t xml:space="preserve">apenas começando uma viagem de 7 horas e meia de regresso do trabalho em um domingo</w:t>
      </w:r>
    </w:p>
    <w:p>
      <w:r>
        <w:t xml:space="preserve">@MissKt111 noooo pensamos que podemos dizer com segurança que acabou e vai até amanhã</w:t>
      </w:r>
    </w:p>
    <w:p>
      <w:r>
        <w:t xml:space="preserve">Necessidade certa de fazer uma carga mahooosive de lavagem e secar</w:t>
      </w:r>
    </w:p>
    <w:p>
      <w:r>
        <w:t xml:space="preserve">Tem o assento de pico na cabine</w:t>
      </w:r>
    </w:p>
    <w:p>
      <w:r>
        <w:t xml:space="preserve">Esta é minha primeira manhã normal desde 4 anos :')</w:t>
      </w:r>
    </w:p>
    <w:p>
      <w:r>
        <w:t xml:space="preserve">Às vezes há algumas pequenas frases que me fazem sorrir.     </w:t>
      </w:r>
    </w:p>
    <w:p>
      <w:r>
        <w:t xml:space="preserve">A melhor hora do dia chega agora: cozinhar um pouco de comida e ouvir música nova para a programação de 2012!</w:t>
      </w:r>
    </w:p>
    <w:p>
      <w:r>
        <w:t xml:space="preserve">nous aussi! ;) @la_vitrine C'est maintenant confirmé! Nous aurons toute une activité pour la Nuit Blanche de @MTLenLumiere!</w:t>
      </w:r>
    </w:p>
    <w:p>
      <w:r>
        <w:t xml:space="preserve">@luke_nientimp hehe otay otay I coming to your game this weekend</w:t>
      </w:r>
    </w:p>
    <w:p>
      <w:r>
        <w:t xml:space="preserve">@drHarryBallz bem-vindo ao twitter meu amigo ! Você vai adorar</w:t>
      </w:r>
    </w:p>
    <w:p>
      <w:r>
        <w:t xml:space="preserve">Adoro me vestir para uma foto e ter um quadro branco imenso cobrindo seu olho nu. </w:t>
      </w:r>
    </w:p>
    <w:p>
      <w:r>
        <w:t xml:space="preserve">Deixei todos os meus trabalhos de casa para hoje.</w:t>
      </w:r>
    </w:p>
    <w:p>
      <w:r>
        <w:t xml:space="preserve">Foda-se, a única coisa de dormir duas horas é realmente o que está acontecendo agora. Bem a tempo para a palestra.</w:t>
      </w:r>
    </w:p>
    <w:p>
      <w:r>
        <w:t xml:space="preserve"> Eu realmente me sinto mal do estômago neste momento....</w:t>
      </w:r>
    </w:p>
    <w:p>
      <w:r>
        <w:t xml:space="preserve">@kellydgroves Nem eu. Mas eventualmente você não estará bêbado e "John" irá para "Jessica".</w:t>
      </w:r>
    </w:p>
    <w:p>
      <w:r>
        <w:t xml:space="preserve">Eu tenho amigos incríveis. Aparecendo na minha casa e merda.</w:t>
      </w:r>
    </w:p>
    <w:p>
      <w:r>
        <w:t xml:space="preserve">Querendo virar para a pista mais distante em uma rua de dois sentidos!!!</w:t>
      </w:r>
    </w:p>
    <w:p>
      <w:r>
        <w:t xml:space="preserve">Em Nova Jerusalém não haverá sede, nem fome, nem calor.... e Deus enxugará cada lágrima de nossos olhos. Apocalipse 7:16   </w:t>
      </w:r>
    </w:p>
    <w:p>
      <w:r>
        <w:t xml:space="preserve">Igreja e brunch com a fama, em seguida, para mt pleazy para estudar minha vida fora</w:t>
      </w:r>
    </w:p>
    <w:p>
      <w:r>
        <w:t xml:space="preserve">Acordava às 5 da manhã ao som de Deeds rindo em seu quarto brincando com Magpie.</w:t>
      </w:r>
    </w:p>
    <w:p>
      <w:r>
        <w:t xml:space="preserve">@postscript_IDC : INDEED ! Smmfh . E eu provavelmente nem vou conseguir minha licença até começar a faculdade -___-  </w:t>
      </w:r>
    </w:p>
    <w:p>
      <w:r>
        <w:t xml:space="preserve">sem bagels no starbucks = meu estômago rosnando toda esta classe</w:t>
      </w:r>
    </w:p>
    <w:p>
      <w:r>
        <w:t xml:space="preserve">Estou tão feliz @Harley_Cope5 nunca diz que está agradecida por eu ser uma de suas melhores amigas.</w:t>
      </w:r>
    </w:p>
    <w:p>
      <w:r>
        <w:t xml:space="preserve">Assim, no próximo ano, as Aggies se juntarão a uma divisão que atualmente conta com as 3 melhores equipes da classificação da BCS. </w:t>
      </w:r>
    </w:p>
    <w:p>
      <w:r>
        <w:t xml:space="preserve">A maar é uma ferramenta para a criação de morfologia e morfologia na escola e até mesmo para a abertura de cadeias.</w:t>
      </w:r>
    </w:p>
    <w:p>
      <w:r>
        <w:t xml:space="preserve">Tentar escrever um artigo enquanto minha namorada está brincando de coração do reino...não é divertido</w:t>
      </w:r>
    </w:p>
    <w:p>
      <w:r>
        <w:t xml:space="preserve">Agora na cidade, tendo sido obrigado a ir à pantomima, dificilmente consigo andar e é um completo pesadelo doloroso para sentar.</w:t>
      </w:r>
    </w:p>
    <w:p>
      <w:r>
        <w:t xml:space="preserve">Disfarçar a dor ao mesmo tempo! Lol.</w:t>
      </w:r>
    </w:p>
    <w:p>
      <w:r>
        <w:t xml:space="preserve">ergh think my hangover has just officially set in and just in time for me write a chemistry essay</w:t>
      </w:r>
    </w:p>
    <w:p>
      <w:r>
        <w:t xml:space="preserve">"Fale quando estiver zangado e você fará o melhor discurso de que se arrependerá". - Ambrose Bierce </w:t>
      </w:r>
    </w:p>
    <w:p>
      <w:r>
        <w:t xml:space="preserve">Meu pai está em um chute de nirvana.</w:t>
      </w:r>
    </w:p>
    <w:p>
      <w:r>
        <w:t xml:space="preserve"> isto por Rumi: "Você nasceu com asas, por que prefere rastejar pela vida?" Gostaria que meus pais o tivessem lido, mas pelo menos eu o li agora!</w:t>
      </w:r>
    </w:p>
    <w:p>
      <w:r>
        <w:t xml:space="preserve">estar doente e no meu período ao mesmo tempo?</w:t>
      </w:r>
    </w:p>
    <w:p>
      <w:r>
        <w:t xml:space="preserve">Amanhã tenho duas palestras, dois tutoriais e um seminário de 2 horas com 10 minutos entre cada um deles.</w:t>
      </w:r>
    </w:p>
    <w:p>
      <w:r>
        <w:t xml:space="preserve">Toda vez que desço as escadas fora da União, fico aterrorizado, vou cair e lascar um dente.</w:t>
      </w:r>
    </w:p>
    <w:p>
      <w:r>
        <w:t xml:space="preserve">Isto pode significar meu último trabalho, minha graduação, minha Btech2012, meu novo trabalho real. leggo!</w:t>
      </w:r>
    </w:p>
    <w:p>
      <w:r>
        <w:t xml:space="preserve">Que dia incrível com minha garota :)</w:t>
      </w:r>
    </w:p>
    <w:p>
      <w:r>
        <w:t xml:space="preserve">SEU BARCO NÃO É DE UM CENTAVO! Charlie! Nããããããão!! &lt;/3 </w:t>
      </w:r>
    </w:p>
    <w:p>
      <w:r>
        <w:t xml:space="preserve">e mantenho o honesto ima tão cansado de ser assentado.</w:t>
      </w:r>
    </w:p>
    <w:p>
      <w:r>
        <w:t xml:space="preserve">Mal posso esperar pela marca de hastagquestionmark do partido CHRISTMAS @DanielPolj</w:t>
      </w:r>
    </w:p>
    <w:p>
      <w:r>
        <w:t xml:space="preserve">Sinto falta dos dias em que tivemos intervalos de 15 minutos em vez disso, agora ficamos de castigo por semanas de cada vez</w:t>
      </w:r>
    </w:p>
    <w:p>
      <w:r>
        <w:t xml:space="preserve">@blairbernhardt é uma porcaria. Acho que vou receber carvão dela no Natal</w:t>
      </w:r>
    </w:p>
    <w:p>
      <w:r>
        <w:t xml:space="preserve">Não acredite que as mentiras me olham nos olhos, por favor não tenha medo de mim</w:t>
      </w:r>
    </w:p>
    <w:p>
      <w:r>
        <w:t xml:space="preserve">Não é irônico que a única pessoa que pode fazer você feliz seja a mesma pessoa que o deixa triste e solitário?</w:t>
      </w:r>
    </w:p>
    <w:p>
      <w:r>
        <w:t xml:space="preserve">Phew - Steve Bruce se separou da empresa - meus ouvidos vão agora descansar do meu querido marido reclamando de sua amada equipe!</w:t>
      </w:r>
    </w:p>
    <w:p>
      <w:r>
        <w:t xml:space="preserve">A música do iPhone em shuffle está atualmente tocando a melhor música para tabular os dados.</w:t>
      </w:r>
    </w:p>
    <w:p>
      <w:r>
        <w:t xml:space="preserve">Por que o anúncio do Littlewoods decidiu dissipar a importância do Pai Natal? É tudo sobre a magia de não violar crianças.</w:t>
      </w:r>
    </w:p>
    <w:p>
      <w:r>
        <w:t xml:space="preserve">A única regra é que ela começa: "Feliz feliz oh meu amigo". "De trás para frente na linha do número </w:t>
      </w:r>
    </w:p>
    <w:p>
      <w:r>
        <w:t xml:space="preserve">longa noite e agora um longo dia à minha frente</w:t>
      </w:r>
    </w:p>
    <w:p>
      <w:r>
        <w:t xml:space="preserve">Eu adoro abrir minha caixa postal e encontrá-la cheia de cartões de Natal.</w:t>
      </w:r>
    </w:p>
    <w:p>
      <w:r>
        <w:t xml:space="preserve">Desta vez na semana passada eu estava assistindo @twinatlantic esta semana eu não estou</w:t>
      </w:r>
    </w:p>
    <w:p>
      <w:r>
        <w:t xml:space="preserve">acabam de ser descobertos na quinta-feira e três vezes estão em hiato | curtir com todos hoje à noite e chorar @ sneaky dee's |</w:t>
      </w:r>
    </w:p>
    <w:p>
      <w:r>
        <w:t xml:space="preserve">Trabalho ~23hrs neste fim de semana quando as finais começam segunda-feira</w:t>
      </w:r>
    </w:p>
    <w:p>
      <w:r>
        <w:t xml:space="preserve">@therealmifka @princecapelli grande filme. Era um dos meus favoritos até que uma diaba o arruinou.</w:t>
      </w:r>
    </w:p>
    <w:p>
      <w:r>
        <w:t xml:space="preserve">@Renegal considerando a lentidão com que este trabalho está sendo escrito - vou precisar de um pouco de suco de elfo. Então eu me tornarei o Dark Billy.</w:t>
      </w:r>
    </w:p>
    <w:p>
      <w:r>
        <w:t xml:space="preserve">adivinhe quem não tem seu curso de desenho floral. esta garota. </w:t>
      </w:r>
    </w:p>
    <w:p>
      <w:r>
        <w:t xml:space="preserve">Não creio que @Neeeeekole_ ou @pudsybear_ venham ao clube.</w:t>
      </w:r>
    </w:p>
    <w:p>
      <w:r>
        <w:t xml:space="preserve">Estou tão feliz por ter o dia de folga amanhã!  </w:t>
      </w:r>
    </w:p>
    <w:p>
      <w:r>
        <w:t xml:space="preserve">Pensei que hoje eu tinha testes em duas das minhas três aulas. Acontece que eu estava errado, na verdade, três das minhas três turmas tinham testes.</w:t>
      </w:r>
    </w:p>
    <w:p>
      <w:r>
        <w:t xml:space="preserve">Primeira noite de pausa e eu estou trabalhando.</w:t>
      </w:r>
    </w:p>
    <w:p>
      <w:r>
        <w:t xml:space="preserve">Bem, meu ponto está fora. Mas chateado ao descobrir que o laboratório perdeu minha amostra da minha língua</w:t>
      </w:r>
    </w:p>
    <w:p>
      <w:r>
        <w:t xml:space="preserve">Eu realmente lamento não ter comprado aquela catana naquele walmart no texas. TAMBÉM FOI TÃO BARATO.</w:t>
      </w:r>
    </w:p>
    <w:p>
      <w:r>
        <w:t xml:space="preserve">Minha mãe está assistindo ao especial de Ação de Graças Lady Gaga. Ela optou por fazê-lo. Eu não tinha nada a dizer sobre o assunto.</w:t>
      </w:r>
    </w:p>
    <w:p>
      <w:r>
        <w:t xml:space="preserve">@KaileyCarfield, então eu acho que me abandonou na idéia do buraco para ir para terre haute?</w:t>
      </w:r>
    </w:p>
    <w:p>
      <w:r>
        <w:t xml:space="preserve">Quem me dera ter podido estar hoje como figurante. Talvez eu pudesse ter visto @JosephMorgan pessoalmente ou algo assim.</w:t>
      </w:r>
    </w:p>
    <w:p>
      <w:r>
        <w:t xml:space="preserve">@mcdeetogo teremos um momento de silêncio. Por uma variedade de razões. Também não há canções de Keith Jackson.</w:t>
      </w:r>
    </w:p>
    <w:p>
      <w:r>
        <w:t xml:space="preserve">Que dia tão tedioso e feio. Isto está levando o "domingo preguiçoso" ao extremo. A pior parte é que você está longe.</w:t>
      </w:r>
    </w:p>
    <w:p>
      <w:r>
        <w:t xml:space="preserve">Não consegui fazer o jogo de hóquei de Jakey :'( .</w:t>
      </w:r>
    </w:p>
    <w:p>
      <w:r>
        <w:t xml:space="preserve">penso neste ditado em dias como hoje: as pessoas não se lembram das palavras que você diz, elas se lembram do sentimento  </w:t>
      </w:r>
    </w:p>
    <w:p>
      <w:r>
        <w:t xml:space="preserve">Uma noite de papéis para escrever está à minha frente... e depois o ato pela manhã.</w:t>
      </w:r>
    </w:p>
    <w:p>
      <w:r>
        <w:t xml:space="preserve">Minha mãe a caminho da minha casa de mema (que é onde eu estou) ela não tem nenhuma pista sobre a minha casa! Lmao</w:t>
      </w:r>
    </w:p>
    <w:p>
      <w:r>
        <w:t xml:space="preserve">A Sra. Williams precisa usar um guarda cuspo quando fala com os alunos e jura que acabou de cuspir na tela do meu computador. smfh</w:t>
      </w:r>
    </w:p>
    <w:p>
      <w:r>
        <w:t xml:space="preserve">"@Jaydanger12: Meu microfone quebrado sai para o campo de treinamento em uma semana :("</w:t>
      </w:r>
    </w:p>
    <w:p>
      <w:r>
        <w:t xml:space="preserve">Como você espera que eu tenha respeito por você quando você se aproveitou de uma garota bêbada?</w:t>
      </w:r>
    </w:p>
    <w:p>
      <w:r>
        <w:t xml:space="preserve">Eu não me importo de estar em espera se eles tiverem boa música! Mas neste momento eles não têm</w:t>
      </w:r>
    </w:p>
    <w:p>
      <w:r>
        <w:t xml:space="preserve">Passei a tarde com Shah.Rukh.Khan. Chegou em casa para um marido ridiculamente lindo. Finalmente consegui deitar as mãos à Greys Anatomy Season 8.</w:t>
      </w:r>
    </w:p>
    <w:p>
      <w:r>
        <w:t xml:space="preserve">Encontrei 2 rolos de filme para desenvolver, mas não tenho idéia das fotos que tirei.</w:t>
      </w:r>
    </w:p>
    <w:p>
      <w:r>
        <w:t xml:space="preserve">vnaaf nog t gedicht opschrijve en morge dat gat make</w:t>
      </w:r>
    </w:p>
    <w:p>
      <w:r>
        <w:t xml:space="preserve">Hoje tem sido tão fora de moda. Hora de trabalhar em muletas amanhã</w:t>
      </w:r>
    </w:p>
    <w:p>
      <w:r>
        <w:t xml:space="preserve">Sismas esta noite prestes a enlouquecer com meu segundo gosto!</w:t>
      </w:r>
    </w:p>
    <w:p>
      <w:r>
        <w:t xml:space="preserve">Um terceiro feito do meu último ano...agora vêm as aulas difíceis</w:t>
      </w:r>
    </w:p>
    <w:p>
      <w:r>
        <w:t xml:space="preserve">@DailyGrumbles, esperemos que sim. Comprei dois um para mim e para a mãe. O dela não trabalha tanto o meu.</w:t>
      </w:r>
    </w:p>
    <w:p>
      <w:r>
        <w:t xml:space="preserve">Por que é que sempre que alguém próximo está bravo com você, é a única pessoa com quem você realmente quer falar...</w:t>
      </w:r>
    </w:p>
    <w:p>
      <w:r>
        <w:t xml:space="preserve">@kente11 Quando chegarmos em casa hoje, vamos levar alguns 'presentes'!!!</w:t>
      </w:r>
    </w:p>
    <w:p>
      <w:r>
        <w:t xml:space="preserve">@eddiemc13 'sereias e deus reunidos em estudos clássicos' pauline 'vocês zombam mas esperam o dia do julgamento''.</w:t>
      </w:r>
    </w:p>
    <w:p>
      <w:r>
        <w:t xml:space="preserve">Bem, eu estou acordado.... Acordei até 50mill textos oh e para um aspirador....</w:t>
      </w:r>
    </w:p>
    <w:p>
      <w:r>
        <w:t xml:space="preserve">Os cheiros de salas de estudo privadas nunca deixam de surpreender.</w:t>
      </w:r>
    </w:p>
    <w:p>
      <w:r>
        <w:t xml:space="preserve">Estava rindo de uma foto que @peytonallen tweeted n Eu estou no banho então percebi que minha família pode me ouvir fazendo ruídos estranhos no banho</w:t>
      </w:r>
    </w:p>
    <w:p>
      <w:r>
        <w:t xml:space="preserve">pela 3ª vez hoje.  Só que agora é cada prato e panela que possuímos mais o traseiro foi queimado pela metade das panelas. </w:t>
      </w:r>
    </w:p>
    <w:p>
      <w:r>
        <w:t xml:space="preserve">Ensaio de 4 páginas previsto para amanhã...</w:t>
      </w:r>
    </w:p>
    <w:p>
      <w:r>
        <w:t xml:space="preserve">Ver as férias de natal com meu amor </w:t>
      </w:r>
    </w:p>
    <w:p>
      <w:r>
        <w:t xml:space="preserve">Y a 5 minutos j'me suis rendu compte qu'j'avais mal à la jambe. J'matte j'ai une énorme brûlure/griffure. J'sais pas d'où elle sort.</w:t>
      </w:r>
    </w:p>
    <w:p>
      <w:r>
        <w:t xml:space="preserve">Panera durante toda a tarde enquanto tentava colocar esta informação na minha cabeça </w:t>
      </w:r>
    </w:p>
    <w:p>
      <w:r>
        <w:t xml:space="preserve">@Katie_WKN P2 Eu sinto que estou fazendo isso novamente, preciso revisar as normas para que você possa correr riscos em P7 :-(</w:t>
      </w:r>
    </w:p>
    <w:p>
      <w:r>
        <w:t xml:space="preserve">Lange dag op school en nu lange training.</w:t>
      </w:r>
    </w:p>
    <w:p>
      <w:r>
        <w:t xml:space="preserve">trabalho de casa de contabilidade para me tirar do meu estado de espírito descontraído de domingo à noite.</w:t>
      </w:r>
    </w:p>
    <w:p>
      <w:r>
        <w:t xml:space="preserve">@emmafmurphy &amp; know! Estou bem geleia não bebo há muito tempo :( Não posso esperar por Exames são uma merda!</w:t>
      </w:r>
    </w:p>
    <w:p>
      <w:r>
        <w:t xml:space="preserve">@carasharko acaba de gastar $218 em karmaloop sem consultá-lo, espero que você aprove</w:t>
      </w:r>
    </w:p>
    <w:p>
      <w:r>
        <w:t xml:space="preserve">Oh e música de Natal o dia todo</w:t>
      </w:r>
    </w:p>
    <w:p>
      <w:r>
        <w:t xml:space="preserve">Também acabei de descobrir que o cara que está pregando hoje não sabe quando calar a boca</w:t>
      </w:r>
    </w:p>
    <w:p>
      <w:r>
        <w:t xml:space="preserve"> Eu sou como seu golden golden....        </w:t>
      </w:r>
    </w:p>
    <w:p>
      <w:r>
        <w:t xml:space="preserve">Prestes a bombardear este teste de física</w:t>
      </w:r>
    </w:p>
    <w:p>
      <w:r>
        <w:t xml:space="preserve">HAHA. RT @Evankeene: Ótimo...estamos assistindo outro documentário de psicologia enfadonha.</w:t>
      </w:r>
    </w:p>
    <w:p>
      <w:r>
        <w:t xml:space="preserve">Suponha que neve hoje</w:t>
      </w:r>
    </w:p>
    <w:p>
      <w:r>
        <w:t xml:space="preserve">Um pouco triste que esta seja minha última aula de poesia com esta gente maluca. Quem diria isso? </w:t>
      </w:r>
    </w:p>
    <w:p>
      <w:r>
        <w:t xml:space="preserve">Espero que esta não seja uma daquelas coisas para sempre... é engraçado como o dinheiro muda tudo.</w:t>
      </w:r>
    </w:p>
    <w:p>
      <w:r>
        <w:t xml:space="preserve">Adora quando uma música faz seu coração correr praticamente forçando-o a dançar na sala de estar :)</w:t>
      </w:r>
    </w:p>
    <w:p>
      <w:r>
        <w:t xml:space="preserve">Giants irmão de grande ganho irmão gritando irmão vem para o andar de cima giants fumble irmão volta para o andar de baixo.</w:t>
      </w:r>
    </w:p>
    <w:p>
      <w:r>
        <w:t xml:space="preserve">Hoy es cumpleaños de un bato que me caga y le puse en su muro: hola me caes mal y lo likeooo!</w:t>
      </w:r>
    </w:p>
    <w:p>
      <w:r>
        <w:t xml:space="preserve">Maldita minha mãe já se foi há 13 anos</w:t>
      </w:r>
    </w:p>
    <w:p>
      <w:r>
        <w:t xml:space="preserve">@lexlowther Haha de verdade! Sério embora ele tenha pulado no meu colo com as patas molhadas.</w:t>
      </w:r>
    </w:p>
    <w:p>
      <w:r>
        <w:t xml:space="preserve">@Monsieur_soleil en plus mon mur est visible de friends of a friend.</w:t>
      </w:r>
    </w:p>
    <w:p>
      <w:r>
        <w:t xml:space="preserve">O El Clássico está se afundando na cabeça de todos, mas eu sou a favor do Real Madrid neste caso, já que minha equipe foi eliminada da UEFA.</w:t>
      </w:r>
    </w:p>
    <w:p>
      <w:r>
        <w:t xml:space="preserve">Operação Último ensaio antes do início do Natal de hoje.</w:t>
      </w:r>
    </w:p>
    <w:p>
      <w:r>
        <w:t xml:space="preserve">não pode dormir e voltar para a escola amanhã</w:t>
      </w:r>
    </w:p>
    <w:p>
      <w:r>
        <w:t xml:space="preserve">Minha sopa de carne vegetariana de lata foi excelente</w:t>
      </w:r>
    </w:p>
    <w:p>
      <w:r>
        <w:t xml:space="preserve">Aguardando o próximo termo Criar sessões @theeggbath. Seqüenciamento sensorial de movimento makaton music &amp; Shakespeare </w:t>
      </w:r>
    </w:p>
    <w:p>
      <w:r>
        <w:t xml:space="preserve">Por que ainda estou no trabalho? Ohhh eu sei que a produção de comerciais de TV pela bc é mais importante do que a vida.</w:t>
      </w:r>
    </w:p>
    <w:p>
      <w:r>
        <w:t xml:space="preserve">Trabalhando na lacuna hoje :p</w:t>
      </w:r>
    </w:p>
    <w:p>
      <w:r>
        <w:t xml:space="preserve">@tvangarderen88 liberando fotos dos ferimentos de treinamento de Markel são tão prejudiciais para os corredores juniores quanto discutir o peso de Jakob.</w:t>
      </w:r>
    </w:p>
    <w:p>
      <w:r>
        <w:t xml:space="preserve">@hjharwood Oh meu, isso é o que eu quero! Mas não sei se posso justificar dirigir 45 min. por papel de embrulho.</w:t>
      </w:r>
    </w:p>
    <w:p>
      <w:r>
        <w:t xml:space="preserve"> ele me disse que sua música favorita era a música do PAÍS.</w:t>
      </w:r>
    </w:p>
    <w:p>
      <w:r>
        <w:t xml:space="preserve">Oh, ótimo. Meu cabo de iPhone não vai cobrar do laptop, mas sim de uma tomada. Acho que tenho que comprar um novo.</w:t>
      </w:r>
    </w:p>
    <w:p>
      <w:r>
        <w:t xml:space="preserve">Prestes a tomar uma dose curativa de Thich Nhat Hanh bc, preciso de um adiamento.</w:t>
      </w:r>
    </w:p>
    <w:p>
      <w:r>
        <w:t xml:space="preserve">Iniciando meu curso de certificação de árbitros de 3 horas.</w:t>
      </w:r>
    </w:p>
    <w:p>
      <w:r>
        <w:t xml:space="preserve">Eu juro como um camionista quando cozinho</w:t>
      </w:r>
    </w:p>
    <w:p>
      <w:r>
        <w:t xml:space="preserve">Você também é um solitário no Twitter? Que triste...na vida real e no twitter Taylor Leigh Carroll é um solitário</w:t>
      </w:r>
    </w:p>
    <w:p>
      <w:r>
        <w:t xml:space="preserve">Saúde e social cw feito para Smedders ☑ Psicologia feita para Pye ☑ agora para fazer revisão científica e depois voltar para terminar mais H+S</w:t>
      </w:r>
    </w:p>
    <w:p>
      <w:r>
        <w:t xml:space="preserve">Creo q despues de 8 hras corridas leyendo/memorizando merda lo unico q entiendo es blahblahblah... Em seguida, para a sentencia sumaria</w:t>
      </w:r>
    </w:p>
    <w:p>
      <w:r>
        <w:t xml:space="preserve">A caminhada REAL da vergonha: Quando você joga uma bola de papel na lixeira, então tem que ir buscá-la. </w:t>
      </w:r>
    </w:p>
    <w:p>
      <w:r>
        <w:t xml:space="preserve">Ter 18 anos e ainda não estar em voz alta para sentar-se com os adultos. Viva a mesa das crianças.</w:t>
      </w:r>
    </w:p>
    <w:p>
      <w:r>
        <w:t xml:space="preserve">Sim... Demorei um ano e meio para ver o boxset dos meus Amigos até o fim. Continuei adiando "O último".</w:t>
      </w:r>
    </w:p>
    <w:p>
      <w:r>
        <w:t xml:space="preserve"> en @Univision está me fazendo chorar de</w:t>
      </w:r>
    </w:p>
    <w:p>
      <w:r>
        <w:t xml:space="preserve">@speechpath68 Eu tenho que aturar isto pelo menos se divertir um pouco...adicionando à carga.</w:t>
      </w:r>
    </w:p>
    <w:p>
      <w:r>
        <w:t xml:space="preserve">Vou assistir a outro episódio de A Boa Esposa.</w:t>
      </w:r>
    </w:p>
    <w:p>
      <w:r>
        <w:t xml:space="preserve">O treino de basquete vai ser H-E- duplo L segunda-feira!</w:t>
      </w:r>
    </w:p>
    <w:p>
      <w:r>
        <w:t xml:space="preserve">finalmente estou entrando no meu clima de natal... :D  </w:t>
      </w:r>
    </w:p>
    <w:p>
      <w:r>
        <w:t xml:space="preserve">Espero que você não esteja tentando algemar os dados... Há muita coisa que você não sabe sobre ela.</w:t>
      </w:r>
    </w:p>
    <w:p>
      <w:r>
        <w:t xml:space="preserve">Bem, agora que eu não pareço uma freira ou a garota da família adams..... acho que eu deveria fazer os deveres de casa</w:t>
      </w:r>
    </w:p>
    <w:p>
      <w:r>
        <w:t xml:space="preserve">aprendendo a detectar b*tches mais a cada dia de cada vez</w:t>
      </w:r>
    </w:p>
    <w:p>
      <w:r>
        <w:t xml:space="preserve">e com isso vou para a cama cedo para levar minha história de arte final.</w:t>
      </w:r>
    </w:p>
    <w:p>
      <w:r>
        <w:t xml:space="preserve">quero um smoothie. banana morango manga mmmmmmmmmmmmmmmmmmm</w:t>
      </w:r>
    </w:p>
    <w:p>
      <w:r>
        <w:t xml:space="preserve">Tropecei no escritório de atendimento em killian e meu sapato quebrou</w:t>
      </w:r>
    </w:p>
    <w:p>
      <w:r>
        <w:t xml:space="preserve">Aquele ponto aleatório no dia em que o pensamento cruza minha mente de que não tenho mais minha dor com os dentes do siso</w:t>
      </w:r>
    </w:p>
    <w:p>
      <w:r>
        <w:t xml:space="preserve">não pode ir ao jogo... Eu não vou ver @Call_MeCourt &amp; I won't meet @Miss_MyMom!!!!! :(</w:t>
      </w:r>
    </w:p>
    <w:p>
      <w:r>
        <w:t xml:space="preserve">VOLTAR. Porque tudo virou merda quando @dropDeadAG quebrou a perna há 5 minutos... ele é um skatista traiçoeiro.</w:t>
      </w:r>
    </w:p>
    <w:p>
      <w:r>
        <w:t xml:space="preserve">4 dias até um mês inteiro de felicidade!</w:t>
      </w:r>
    </w:p>
    <w:p>
      <w:r>
        <w:t xml:space="preserve">@RevdRoy eles não estão conseguindo?!!! Mas por quê. Por que eles nos dariam esperança e depois não conseguiriam?! Isso é simplesmente cruel.</w:t>
      </w:r>
    </w:p>
    <w:p>
      <w:r>
        <w:t xml:space="preserve">@trAmp_it ma tutta quella fantasia nel nuovo flyer? farina di quale sacco?</w:t>
      </w:r>
    </w:p>
    <w:p>
      <w:r>
        <w:t xml:space="preserve">Tiger Woods... ganhou</w:t>
      </w:r>
    </w:p>
    <w:p>
      <w:r>
        <w:t xml:space="preserve">Mal posso esperar para ir à luz de Natal :))))</w:t>
      </w:r>
    </w:p>
    <w:p>
      <w:r>
        <w:t xml:space="preserve">@joe_hill razão 10: porque aparentemente é demais para ser um programa de TV... </w:t>
      </w:r>
    </w:p>
    <w:p>
      <w:r>
        <w:t xml:space="preserve">omg mas espere.... minha mãe se despachou cedo, então ela vem nos buscar AGORA</w:t>
      </w:r>
    </w:p>
    <w:p>
      <w:r>
        <w:t xml:space="preserve">Assinamos cerca de 4.000 novos negócios todos os dias. Cerca de 60% das 100 melhores universidades dos EUA estão em  </w:t>
      </w:r>
    </w:p>
    <w:p>
      <w:r>
        <w:t xml:space="preserve">Falsas evidências que parecem reais</w:t>
      </w:r>
    </w:p>
    <w:p>
      <w:r>
        <w:t xml:space="preserve">OH ainda melhor... Acabo de lembrar que tenho um teste e um ensaio amanhã na APUSH.</w:t>
      </w:r>
    </w:p>
    <w:p>
      <w:r>
        <w:t xml:space="preserve"> levantou 3 bilhões de euros de seus cidadãos para financiar sua dívida. Isto não é mais uma dívida de quase 300 euros por pessoa.</w:t>
      </w:r>
    </w:p>
    <w:p>
      <w:r>
        <w:t xml:space="preserve">Estou com fome! e o hotel tentou me alimentar com salsichas desagradáveis esta manhã.</w:t>
      </w:r>
    </w:p>
    <w:p>
      <w:r>
        <w:t xml:space="preserve">a única coisa em que não sou exigente é a comida.</w:t>
      </w:r>
    </w:p>
    <w:p>
      <w:r>
        <w:t xml:space="preserve">O fim de semana de Harry Potter está chegando ao fim</w:t>
      </w:r>
    </w:p>
    <w:p>
      <w:r>
        <w:t xml:space="preserve">Não poderia estar mais feliz por ser sexta-feira depois desta longa semana!</w:t>
      </w:r>
    </w:p>
    <w:p>
      <w:r>
        <w:t xml:space="preserve">Eu só caguei nas calças. Puro molho 100%.</w:t>
      </w:r>
    </w:p>
    <w:p>
      <w:r>
        <w:t xml:space="preserve">Normalmente quando estou sóbrio, filmes de terror não me faseiam. Caso contrário.....</w:t>
      </w:r>
    </w:p>
    <w:p>
      <w:r>
        <w:t xml:space="preserve">Estava apenas me perguntando quando no mundo eu iria receber meu caderno de esboços de Womanthology. Acabei de receber a notícia de que eles estão enviando esta semana.</w:t>
      </w:r>
    </w:p>
    <w:p>
      <w:r>
        <w:t xml:space="preserve">omfg em que me tornei?! ouvindo a ADELE em repetir sozinha em meu quarto escuro.</w:t>
      </w:r>
    </w:p>
    <w:p>
      <w:r>
        <w:t xml:space="preserve">quero ter certeza de que todos saibam que @fanzoid321 é quem está tentando afixar seu # é qualquer um. Josh precisa transar... mal...</w:t>
      </w:r>
    </w:p>
    <w:p>
      <w:r>
        <w:t xml:space="preserve">Aprendendo um novo sistema de acompanhamento de bugs na Web no trabalho.</w:t>
      </w:r>
    </w:p>
    <w:p>
      <w:r>
        <w:t xml:space="preserve">encontrou um radiador para sentar ao lado da estação de trem</w:t>
      </w:r>
    </w:p>
    <w:p>
      <w:r>
        <w:t xml:space="preserve">Trabalhar até o fechamento. Vai ser uma noite movimentada.</w:t>
      </w:r>
    </w:p>
    <w:p>
      <w:r>
        <w:t xml:space="preserve">Vou tirar um tempo da minha noite para completar minha folha de estudo de matemática para o meu exame de amanhã</w:t>
      </w:r>
    </w:p>
    <w:p>
      <w:r>
        <w:t xml:space="preserve">Tocar Tigre com @cutthroatmalaro enquanto ouve música de Natal.</w:t>
      </w:r>
    </w:p>
    <w:p>
      <w:r>
        <w:t xml:space="preserve">Feliz Tweet:  Alguns acham que a alegria está em falta.  Em vez disso, ela está em falta!!   </w:t>
      </w:r>
    </w:p>
    <w:p>
      <w:r>
        <w:t xml:space="preserve">@gjbentvelzen Maandag alle zaken doornemen mbt Twinfield UK. Erg leuke nieuwe dingen ontwikkeld. Moet zo wel tot succes leiden.</w:t>
      </w:r>
    </w:p>
    <w:p>
      <w:r>
        <w:t xml:space="preserve">As mães de hoje. Vai enviar algo com apenas alguns dias de atraso. Aposto que ela vai achar que eu esqueci e bum...... </w:t>
      </w:r>
    </w:p>
    <w:p>
      <w:r>
        <w:t xml:space="preserve">o fim de semana mais rápido de todos os tempos! os exames começam esta semana....</w:t>
      </w:r>
    </w:p>
    <w:p>
      <w:r>
        <w:t xml:space="preserve">Obrigado por suas orações. Paloma está fora do hospital. Os pediatras e enfermeiros de Dover Kent são fenomenais!</w:t>
      </w:r>
    </w:p>
    <w:p>
      <w:r>
        <w:t xml:space="preserve">Então, basicamente tenho hoje a escola de quinta-feira...</w:t>
      </w:r>
    </w:p>
    <w:p>
      <w:r>
        <w:t xml:space="preserve">@soDEVineee seu direito seu medidor. Ei, o que você está fazendo? Este código de lei e ordem é sobre o abuso sexual infantil que caga tomando óvulos da mídia.</w:t>
      </w:r>
    </w:p>
    <w:p>
      <w:r>
        <w:t xml:space="preserve">Não importa quantos episódios de maratona você veja, há sempre um novo episódio que você perdeu.</w:t>
      </w:r>
    </w:p>
    <w:p>
      <w:r>
        <w:t xml:space="preserve">Alguém mais vai sentir que se formos 4° de maio, será como se tivéssemos ganho a liga?</w:t>
      </w:r>
    </w:p>
    <w:p>
      <w:r>
        <w:t xml:space="preserve">+1!! RT @NendakaDesign: 60 min de pour commencer la journée ça le fait!</w:t>
      </w:r>
    </w:p>
    <w:p>
      <w:r>
        <w:t xml:space="preserve">Feito com trabalho para a noite... mas agora é hora do dever de casa :/</w:t>
      </w:r>
    </w:p>
    <w:p>
      <w:r>
        <w:t xml:space="preserve">O amor é a maior vibração do Universo. Ele me dá arrepios na espinha! para e</w:t>
      </w:r>
    </w:p>
    <w:p>
      <w:r>
        <w:t xml:space="preserve">@Sniperovitch @dune_douce pour le lol j'ai eu un client ou un interlocuteur portait ce nom...</w:t>
      </w:r>
    </w:p>
    <w:p>
      <w:r>
        <w:t xml:space="preserve">@itsmatto sentiu sua falta esta manhã.... eu talvez entrei no seu quarto para me aconchegar mais tarde</w:t>
      </w:r>
    </w:p>
    <w:p>
      <w:r>
        <w:t xml:space="preserve">Parabéns @Flemister_kay57 pelo seu belo carro novo!</w:t>
      </w:r>
    </w:p>
    <w:p>
      <w:r>
        <w:t xml:space="preserve">Demasiado frio sem maquiagem de cabelo preso. Bem, hoje vai ser divertido!</w:t>
      </w:r>
    </w:p>
    <w:p>
      <w:r>
        <w:t xml:space="preserve">Eu adoro quando a Rhema Radio toca um álbum inteiro dos Newsboys de uma só vez!</w:t>
      </w:r>
    </w:p>
    <w:p>
      <w:r>
        <w:t xml:space="preserve">O iTunes tem que ser a coisa mais irritante e complicada de todos os tempos!</w:t>
      </w:r>
    </w:p>
    <w:p>
      <w:r>
        <w:t xml:space="preserve">Tão incrivelmente cansado neste momento. Acho que vou dormir. O que significa que estarei acordado no meio da noite, já que são apenas 7:15. </w:t>
      </w:r>
    </w:p>
    <w:p>
      <w:r>
        <w:t xml:space="preserve">HAHAA RT @Naneeen_: Preciso de me barbear lá em baixo, para ter a certeza de que não tenho uma infecção por fungos.</w:t>
      </w:r>
    </w:p>
    <w:p>
      <w:r>
        <w:t xml:space="preserve">Nunca mais vou concordar em ser um figurante em um filme desperdiçado em um dia inteiro e agora tenho uma noite de trabalho escolar para aguardar</w:t>
      </w:r>
    </w:p>
    <w:p>
      <w:r>
        <w:t xml:space="preserve">Não consigo lembrar as informações de login do meu pingüim do clube.</w:t>
      </w:r>
    </w:p>
    <w:p>
      <w:r>
        <w:t xml:space="preserve">@_mari_says_ @Savatte je n'ai pas dis que c'était beau. J'imagine dans 10ans.</w:t>
      </w:r>
    </w:p>
    <w:p>
      <w:r>
        <w:t xml:space="preserve">Pergunte-me o que você quer que eu prepare um pequeno vídeo para o final do ano!</w:t>
      </w:r>
    </w:p>
    <w:p>
      <w:r>
        <w:t xml:space="preserve">Más notícias, caras. Perdi meus óculos de hipster. Swagger em cem mil trilhões de negativos</w:t>
      </w:r>
    </w:p>
    <w:p>
      <w:r>
        <w:t xml:space="preserve">inscrevendo-se para levar o ACT fazendo meu perfil de recrutado e depois começando em um dos dois trabalhos de pesquisa que tenho que fazer.</w:t>
      </w:r>
    </w:p>
    <w:p>
      <w:r>
        <w:t xml:space="preserve">Seja forte no Senhor e no poder de Seu poder.  Revestir-se de toda a armadura de Deus. Ef 6,11    </w:t>
      </w:r>
    </w:p>
    <w:p>
      <w:r>
        <w:t xml:space="preserve">Hora de dormir. Trabalhe amanhã.</w:t>
      </w:r>
    </w:p>
    <w:p>
      <w:r>
        <w:t xml:space="preserve">Odeio meus irmãos tocando super mario bros com o som em pleno que maneira horrível de acordar</w:t>
      </w:r>
    </w:p>
    <w:p>
      <w:r>
        <w:t xml:space="preserve">@MarkParkinson80 agora que o homem é um verdadeiro gênio</w:t>
      </w:r>
    </w:p>
    <w:p>
      <w:r>
        <w:t xml:space="preserve">Eu tive que engarrafar um rato com cerveja rosada e intrometida ontem à noite, Henry a trouxe subindo a cortina. Por favor, não me condenem :(</w:t>
      </w:r>
    </w:p>
    <w:p>
      <w:r>
        <w:t xml:space="preserve">Coma o trabalho do chuveiro</w:t>
      </w:r>
    </w:p>
    <w:p>
      <w:r>
        <w:t xml:space="preserve">Óculos quebrados.... Fita adesiva? Isto é uma droga!</w:t>
      </w:r>
    </w:p>
    <w:p>
      <w:r>
        <w:t xml:space="preserve">Eu me sinto absolutamente terrível. Hora de ir fazer de babá a noite toda!</w:t>
      </w:r>
    </w:p>
    <w:p>
      <w:r>
        <w:t xml:space="preserve">@mattbluhm YES YOU ARE! :) ps mandy está se mudando para chicago ?? :(</w:t>
      </w:r>
    </w:p>
    <w:p>
      <w:r>
        <w:t xml:space="preserve">Obrigado a todos vocês por darem aquele salto mortal da minha cama. Agora eu posso colocar um bilhão de papéis de volta em você.</w:t>
      </w:r>
    </w:p>
    <w:p>
      <w:r>
        <w:t xml:space="preserve">14 horas de trabalho por dia...</w:t>
      </w:r>
    </w:p>
    <w:p>
      <w:r>
        <w:t xml:space="preserve">Fim de semana em Norfolk - vistas absolutamente deslumbrantes sobre o estuário perto de Manningtree</w:t>
      </w:r>
    </w:p>
    <w:p>
      <w:r>
        <w:t xml:space="preserve">Quando você vê um novo pãozinho na calçada a caminho da aula</w:t>
      </w:r>
    </w:p>
    <w:p>
      <w:r>
        <w:t xml:space="preserve">Tempo para uma corrida de três milhas. </w:t>
      </w:r>
    </w:p>
    <w:p>
      <w:r>
        <w:t xml:space="preserve">Aquele momento em que você se preocupa com alguém, mesmo que isso já doa.</w:t>
      </w:r>
    </w:p>
    <w:p>
      <w:r>
        <w:t xml:space="preserve">@JDGandolf, para que serve estar na câmara do beijo se você não ganhar o cartão presente do Arni?</w:t>
      </w:r>
    </w:p>
    <w:p>
      <w:r>
        <w:t xml:space="preserve">Não é uma merda como ver a única coisa que não quer que aconteça... E pior do que você esperava</w:t>
      </w:r>
    </w:p>
    <w:p>
      <w:r>
        <w:t xml:space="preserve">Ginásio de trabalho e uma longa soneca para mim! </w:t>
      </w:r>
    </w:p>
    <w:p>
      <w:r>
        <w:t xml:space="preserve">Ncaaawww maaan bonito ♥ ☺ RT @Bonang_M: O aniversário do meu mel em 5 dias... ♥</w:t>
      </w:r>
    </w:p>
    <w:p>
      <w:r>
        <w:t xml:space="preserve">Eu adoro usar camisolas de Natal pegajosas.</w:t>
      </w:r>
    </w:p>
    <w:p>
      <w:r>
        <w:t xml:space="preserve">Whhhhy é Marky Mark tão inacreditavelmente sexy até mesmo como um psicopata. Isso me faz querê-lo mais do que nunca</w:t>
      </w:r>
    </w:p>
    <w:p>
      <w:r>
        <w:t xml:space="preserve">Lendo Harry Potter enquanto ouve música de Natal.</w:t>
      </w:r>
    </w:p>
    <w:p>
      <w:r>
        <w:t xml:space="preserve">ninguém com quem falar no twitter hoje.</w:t>
      </w:r>
    </w:p>
    <w:p>
      <w:r>
        <w:t xml:space="preserve">Meu sobrinho iz a lil as crianças lambem o fundo dos sapatos</w:t>
      </w:r>
    </w:p>
    <w:p>
      <w:r>
        <w:t xml:space="preserve">en dan uitgerekend degene hebben die niks wil hebben </w:t>
      </w:r>
    </w:p>
    <w:p>
      <w:r>
        <w:t xml:space="preserve">sentir-se como merda de trabalho 7-3</w:t>
      </w:r>
    </w:p>
    <w:p>
      <w:r>
        <w:t xml:space="preserve">@britanylynnn Eu disse tantas vezes porque! Você não faz isso com seu amigo! É efêmero! Quantas vezes eu preciso dizer isso!?</w:t>
      </w:r>
    </w:p>
    <w:p>
      <w:r>
        <w:t xml:space="preserve">Um turno de 5 horas se transformou em um turno de 8 horas.</w:t>
      </w:r>
    </w:p>
    <w:p>
      <w:r>
        <w:t xml:space="preserve">Yo denim stfu esta professora de ciências chupa n você continua arrastando em sua aula omfg pleAse. shittttt... ISTO É CIÊNCIA E NÃO ESPORTE</w:t>
      </w:r>
    </w:p>
    <w:p>
      <w:r>
        <w:t xml:space="preserve">Vamos prof... Vou me atrasar para a minha próxima aula!</w:t>
      </w:r>
    </w:p>
    <w:p>
      <w:r>
        <w:t xml:space="preserve">@vanessaaJDB se isso faz você se sentir melhor eu estou tendo uma maratona de filmes sozinho no meu quarto :(</w:t>
      </w:r>
    </w:p>
    <w:p>
      <w:r>
        <w:t xml:space="preserve">Deus é bom o tempo todo! Não apenas quando se está em baixo na vida, mas quando se está no topo do mundo. Lembre-se de que Ele o colocou onde você está.</w:t>
      </w:r>
    </w:p>
    <w:p>
      <w:r>
        <w:t xml:space="preserve">eu já sei que esta semana vou perder minha consulta de cabelo :-(((</w:t>
      </w:r>
    </w:p>
    <w:p>
      <w:r>
        <w:t xml:space="preserve">Essa sensação que se tem quando se quer dar um soco na parede!</w:t>
      </w:r>
    </w:p>
    <w:p>
      <w:r>
        <w:t xml:space="preserve">Poderia muito bem cortar minha perna esquerda  </w:t>
      </w:r>
    </w:p>
    <w:p>
      <w:r>
        <w:t xml:space="preserve">Cozinha Gma Inna Trabalhando duro lls</w:t>
      </w:r>
    </w:p>
    <w:p>
      <w:r>
        <w:t xml:space="preserve">"É uma lenta contradição sua beleza em um vaso" @jonforeman</w:t>
      </w:r>
    </w:p>
    <w:p>
      <w:r>
        <w:t xml:space="preserve">Estou tão cansada. Mas toda vez que quero fechar os olhos, acabo acordando de novo.</w:t>
      </w:r>
    </w:p>
    <w:p>
      <w:r>
        <w:t xml:space="preserve">@LETGO-trabalho aquele momento embaraçoso em que um gorila aparece em sua festa e raspa todos os bigodes e os reclama como seus</w:t>
      </w:r>
    </w:p>
    <w:p>
      <w:r>
        <w:t xml:space="preserve">Finalmente escrevendo músicas que me entusiasmam</w:t>
      </w:r>
    </w:p>
    <w:p>
      <w:r>
        <w:t xml:space="preserve">48 horas e alguns minutos até o fim. Esqueça o aspecto do meu lábio superior.</w:t>
      </w:r>
    </w:p>
    <w:p>
      <w:r>
        <w:t xml:space="preserve">Perdi meu cd crônico :| </w:t>
      </w:r>
    </w:p>
    <w:p>
      <w:r>
        <w:t xml:space="preserve">"Não há dúvida de que a alegria flui de um coração agradecido".  Precisa de alegria? Seja grato! e você terá</w:t>
      </w:r>
    </w:p>
    <w:p>
      <w:r>
        <w:t xml:space="preserve">Pura tolice QT @RatherHaveJesus: Alguns realmente pensam que Chris Brown é Deus.</w:t>
      </w:r>
    </w:p>
    <w:p>
      <w:r>
        <w:t xml:space="preserve">trabalhar e depois fazer os trabalhos de casa </w:t>
      </w:r>
    </w:p>
    <w:p>
      <w:r>
        <w:t xml:space="preserve">@jaimej7 Eu realmente espero que você não esteja nu quando entrar em seu quarto Eu decidi subir do porão</w:t>
      </w:r>
    </w:p>
    <w:p>
      <w:r>
        <w:t xml:space="preserve">Eu tenho os maiores amigos. Boas risadas hoje à noite  </w:t>
      </w:r>
    </w:p>
    <w:p>
      <w:r>
        <w:t xml:space="preserve">Les choses vont mieux mais je dois toujours croiser les doigts pour que ça continue d'aller mieux.</w:t>
      </w:r>
    </w:p>
    <w:p>
      <w:r>
        <w:t xml:space="preserve">@Mandee_Lane na verdade eu estava falando da minha cara-metade, mas agora estou sentado de pernas cruzadas olhando por cima do meu ombro constantemente.</w:t>
      </w:r>
    </w:p>
    <w:p>
      <w:r>
        <w:t xml:space="preserve">Mais 4 horas? Parece que eu já coloquei em um dia de 8 horas :-(</w:t>
      </w:r>
    </w:p>
    <w:p>
      <w:r>
        <w:t xml:space="preserve">Trabalho de 3 horas de sono.</w:t>
      </w:r>
    </w:p>
    <w:p>
      <w:r>
        <w:t xml:space="preserve">@LauraTogher @katherinelyncho fanuary... Don b tão nojento Laura, meu deus... Nenhuma mulher Wil recebe de mim o patrocínio para tal causa!!</w:t>
      </w:r>
    </w:p>
    <w:p>
      <w:r>
        <w:t xml:space="preserve">Mamãe me deu roupas para o Natal homem que eu sinto falta do</w:t>
      </w:r>
    </w:p>
    <w:p>
      <w:r>
        <w:t xml:space="preserve">Não tomei um comprimido para dormir antes de dormir e me esqueci do café das 23h : / então sim, estive acordado a noite toda</w:t>
      </w:r>
    </w:p>
    <w:p>
      <w:r>
        <w:t xml:space="preserve">Não fique com a impressão de que você desperta minha raiva. Você vê que só se pode ficar com raiva daqueles que ele respeita. ~Richard M. Nixon</w:t>
      </w:r>
    </w:p>
    <w:p>
      <w:r>
        <w:t xml:space="preserve">Dat was een aangename verrassing @rieksvdvelde met een delegatie van @DeWaldsang Zalk en MBG gespeeld voor de </w:t>
      </w:r>
    </w:p>
    <w:p>
      <w:r>
        <w:t xml:space="preserve">...e uma dúvida me passa pela cabeça!</w:t>
      </w:r>
    </w:p>
    <w:p>
      <w:r>
        <w:t xml:space="preserve">Começaria a chover com muita força...</w:t>
      </w:r>
    </w:p>
    <w:p>
      <w:r>
        <w:t xml:space="preserve">Este vai ser um dia ruim para a cabeça!!!</w:t>
      </w:r>
    </w:p>
    <w:p>
      <w:r>
        <w:t xml:space="preserve">Presentes de Natal da esposa?  Confira. </w:t>
      </w:r>
    </w:p>
    <w:p>
      <w:r>
        <w:t xml:space="preserve">As garotas mais básicas sem um sonho neste mundo são as primeiras a lhe dizer que você não pode</w:t>
      </w:r>
    </w:p>
    <w:p>
      <w:r>
        <w:t xml:space="preserve">Acidentalmente gastei muito em vs., mas eles me deram uma camisa de vs. desfile de moda livre</w:t>
      </w:r>
    </w:p>
    <w:p>
      <w:r>
        <w:t xml:space="preserve">direto para o trabalho depois das aulas pelo resto da noite.</w:t>
      </w:r>
    </w:p>
    <w:p>
      <w:r>
        <w:t xml:space="preserve">Um dos meus amigos acabou de chegar à prisão 12, ele era um 3 Strike Offender e tinha apenas 25 anos de idade! aqui!</w:t>
      </w:r>
    </w:p>
    <w:p>
      <w:r>
        <w:t xml:space="preserve">Jesus disse: "Eu sou a ressurreição e a vida.... e quem vive e acredita em Mim jamais morrerá".      </w:t>
      </w:r>
    </w:p>
    <w:p>
      <w:r>
        <w:t xml:space="preserve">dizer a um barbeiro "não, estou esperando por ele para cortar meu cabelo" e ver a expressão em seu rosto.</w:t>
      </w:r>
    </w:p>
    <w:p>
      <w:r>
        <w:t xml:space="preserve">Filmes clássicos de Natal seguidos de cacau quente.</w:t>
      </w:r>
    </w:p>
    <w:p>
      <w:r>
        <w:t xml:space="preserve">@NYXDEYN vestido afiado de cor de carne GaGa calços de couro preto e branco + localização desconhecida na colina em Stavanger, Noruega.</w:t>
      </w:r>
    </w:p>
    <w:p>
      <w:r>
        <w:t xml:space="preserve">Aquela sensação de calor que você tem quando sua mãe sorri, que abraça um sorriso, ela sempre tenta esconder</w:t>
      </w:r>
    </w:p>
    <w:p>
      <w:r>
        <w:t xml:space="preserve">Aquele Aleluia que você sente quando o sapato que ama está à venda E só sobrou um E seu tamanho E se sente ótimo.</w:t>
      </w:r>
    </w:p>
    <w:p>
      <w:r>
        <w:t xml:space="preserve">da próxima vez, mais vale esquecer meu aniversário..... e meu nome e tudo mais.</w:t>
      </w:r>
    </w:p>
    <w:p>
      <w:r>
        <w:t xml:space="preserve"> Devo dizer que o senhor é um imbecil ganancioso sem consciência - quantos mortos e sofrendo de Bhopal?</w:t>
      </w:r>
    </w:p>
    <w:p>
      <w:r>
        <w:t xml:space="preserve">@My_NonExistence @_screaming4help Notice the even less of a penis comment lls.</w:t>
      </w:r>
    </w:p>
    <w:p>
      <w:r>
        <w:t xml:space="preserve">A Rua Kansas está com tendências em todo o país. Pena que eles não tenham ganho</w:t>
      </w:r>
    </w:p>
    <w:p>
      <w:r>
        <w:t xml:space="preserve">Eu já estive solitário antes, mas alguns de vocês muhhfuckas andam por aí com um sinal de "Solitário" tatuado na testa.</w:t>
      </w:r>
    </w:p>
    <w:p>
      <w:r>
        <w:t xml:space="preserve">@annahuxy ...você alterou os títulos no iTunes. Ou desmarque a música de sincronização no iTunes e depois sinalize e depois marque a música de sincronização e sincronize novamente</w:t>
      </w:r>
    </w:p>
    <w:p>
      <w:r>
        <w:t xml:space="preserve">Pronto para o dia da semana seguinte para preparar minhas coisas de natal :) ele vai AMAR seu presente</w:t>
      </w:r>
    </w:p>
    <w:p>
      <w:r>
        <w:t xml:space="preserve">Missão cumprida! Graças a @glyzzlenapenas e às pessoas do 3E1! Eu te amo @MasteerrG! :*</w:t>
      </w:r>
    </w:p>
    <w:p>
      <w:r>
        <w:t xml:space="preserve">Uau, gente hoje em dia. Pare de ser tão egoísta. Você não é a única pessoa que importa nesta terra.</w:t>
      </w:r>
    </w:p>
    <w:p>
      <w:r>
        <w:t xml:space="preserve"> Eu como meu calendário diário de advento ;)</w:t>
      </w:r>
    </w:p>
    <w:p>
      <w:r>
        <w:t xml:space="preserve">Entusiasmados com o plano de amanhã sobre o nascimentodaaay! Sim,</w:t>
      </w:r>
    </w:p>
    <w:p>
      <w:r>
        <w:t xml:space="preserve">Fazer tortas com mamãe e vovó</w:t>
      </w:r>
    </w:p>
    <w:p>
      <w:r>
        <w:t xml:space="preserve">Virginia Tech está me fazendo sofrer por dentro</w:t>
      </w:r>
    </w:p>
    <w:p>
      <w:r>
        <w:t xml:space="preserve">Demasiado falido para pagar os negócios de sexta-feira negra on-line.</w:t>
      </w:r>
    </w:p>
    <w:p>
      <w:r>
        <w:t xml:space="preserve">Tomando duchas em um quarto de motel elegante. Nada é pior. "Não sei o que vou sentir mais falta do travesseiro ou da toalha de cabelo".</w:t>
      </w:r>
    </w:p>
    <w:p>
      <w:r>
        <w:t xml:space="preserve">"@RevRunWisdom": Saiam e voltem... Você deve se aproximar do futuro com determinação e alegria!  </w:t>
      </w:r>
    </w:p>
    <w:p>
      <w:r>
        <w:t xml:space="preserve">Uma hora e 45 minutos para viajar para o VIS e estou fazendo isso 3 vezes por semana.</w:t>
      </w:r>
    </w:p>
    <w:p>
      <w:r>
        <w:t xml:space="preserve">A emoção mais prejudicial que carregamos conosco é a Indignidade. Não deixe que esses sentimentos o levem por um caminho falso. </w:t>
      </w:r>
    </w:p>
    <w:p>
      <w:r>
        <w:t xml:space="preserve">entrando em contato com seus amigos planejando seu aniversário</w:t>
      </w:r>
    </w:p>
    <w:p>
      <w:r>
        <w:t xml:space="preserve">Tive um fim de semana fantástico com a namorada.</w:t>
      </w:r>
    </w:p>
    <w:p>
      <w:r>
        <w:t xml:space="preserve">você comenta sobre outras fotos de garotas mais do que me chama. (</w:t>
      </w:r>
    </w:p>
    <w:p>
      <w:r>
        <w:t xml:space="preserve">Ótima maneira de começar a manhã....</w:t>
      </w:r>
    </w:p>
    <w:p>
      <w:r>
        <w:t xml:space="preserve">Oh meu senhor está tão bom hoje à noite &amp; no entanto, tão errado @chefanneburrell ou @gzchef está indo para casa. Eu sabia que este momento viria</w:t>
      </w:r>
    </w:p>
    <w:p>
      <w:r>
        <w:t xml:space="preserve">Preciso de me barbear lá em baixo, para não ter uma infecção por levedura.</w:t>
      </w:r>
    </w:p>
    <w:p>
      <w:r>
        <w:t xml:space="preserve">Agora é hora de desempacotar e terminar alguns trabalhos de casa</w:t>
      </w:r>
    </w:p>
    <w:p>
      <w:r>
        <w:t xml:space="preserve">Cindy Crybaby oops, eu quero perder os próximos 2 jogos?</w:t>
      </w:r>
    </w:p>
    <w:p>
      <w:r>
        <w:t xml:space="preserve">compra de árvores de natal</w:t>
      </w:r>
    </w:p>
    <w:p>
      <w:r>
        <w:t xml:space="preserve">@StampedeBlue quando estávamos dirigindo na 4ª Eu olhei para meu melhor amigo no sofá e disse "ele vai jogar um relógio de picareta"...</w:t>
      </w:r>
    </w:p>
    <w:p>
      <w:r>
        <w:t xml:space="preserve">exilado em minha própria casa e não sei para quê. </w:t>
      </w:r>
    </w:p>
    <w:p>
      <w:r>
        <w:t xml:space="preserve">se eu vejo outro negro com meu nome e ele não é crocante ou legal. eu olho para ele em</w:t>
      </w:r>
    </w:p>
    <w:p>
      <w:r>
        <w:t xml:space="preserve">Árvore de Natal oh Árvore de Natal e que linda ela é!</w:t>
      </w:r>
    </w:p>
    <w:p>
      <w:r>
        <w:t xml:space="preserve">Caixa de entrada aberta para a melhor linha de assunto de e-mail de sempre: "Yoko Ono (@yokoono) enviou-lhe uma mensagem direta no Twitter! IMAGINE que. </w:t>
      </w:r>
    </w:p>
    <w:p>
      <w:r>
        <w:t xml:space="preserve">Grande concerto com @AVALONtheGroup hoje à noite. Uma multidão incrível!!! Vejo vocês novamente amanhã à noite!</w:t>
      </w:r>
    </w:p>
    <w:p>
      <w:r>
        <w:t xml:space="preserve">Acho triste que sempre que há tendências para o futebol na televisão se volte para isso. Os tweeters realmente não têm mais nada a falar? :/</w:t>
      </w:r>
    </w:p>
    <w:p>
      <w:r>
        <w:t xml:space="preserve">O site da escola na web significa que não posso acessar meu dever de casa para completá-lo, o que significa que posso assistir mais Breakaking Bad.</w:t>
      </w:r>
    </w:p>
    <w:p>
      <w:r>
        <w:t xml:space="preserve">Tirei uma soneca por algumas horas agora assistindo filmes de Natal </w:t>
      </w:r>
    </w:p>
    <w:p>
      <w:r>
        <w:t xml:space="preserve">poderia TER! RT @MonsterKatie Oh Acabei de chegar em casa e descobri que poderia ter ido para a surpresa às 3:30 :|</w:t>
      </w:r>
    </w:p>
    <w:p>
      <w:r>
        <w:t xml:space="preserve">Que se foda a maioria das pessoas que vagueiam por esta terra. Eu quero foder um muro</w:t>
      </w:r>
    </w:p>
    <w:p>
      <w:r>
        <w:t xml:space="preserve">Não posso acreditar que a pausa do Dia de Ação de Graças acabará amanhã! :((</w:t>
      </w:r>
    </w:p>
    <w:p>
      <w:r>
        <w:t xml:space="preserve">Normalmente o parque sul pode me fazer rir, mas não hoje</w:t>
      </w:r>
    </w:p>
    <w:p>
      <w:r>
        <w:t xml:space="preserve">algumas pessoas apenas fazem seu sangue ferver! UGHHH!</w:t>
      </w:r>
    </w:p>
    <w:p>
      <w:r>
        <w:t xml:space="preserve">Ter gêmeos foi passado na minha família... isso é estranho, meu bf é um gêmeo. Lol</w:t>
      </w:r>
    </w:p>
    <w:p>
      <w:r>
        <w:t xml:space="preserve">No CHEO para a ressonância magnética esta manhã - Lembrando que se você não tem um filho doente no CHEO, então você não pode estar tendo um dia tão ruim</w:t>
      </w:r>
    </w:p>
    <w:p>
      <w:r>
        <w:t xml:space="preserve">Presentes de flores guardados no forno todo o conjunto.      "Convidados de honra" não sabem nada que vamos a uma festa organizada para eles!</w:t>
      </w:r>
    </w:p>
    <w:p>
      <w:r>
        <w:t xml:space="preserve">@thepioneerwoman estamos fazendo sua cidra de maçã mulled neste exato momento! usando o espremedor Champion. fizemos uma grande bagunça vewwwy.</w:t>
      </w:r>
    </w:p>
    <w:p>
      <w:r>
        <w:t xml:space="preserve">&amp; A dança de inverno está de volta</w:t>
      </w:r>
    </w:p>
    <w:p>
      <w:r>
        <w:t xml:space="preserve">Ainda bem que meu remédio para alergia me segurou por uma hora. Adorei cada cachorro sem ficar doente... até agora.  </w:t>
      </w:r>
    </w:p>
    <w:p>
      <w:r>
        <w:t xml:space="preserve">NO CAMINHO PARA O MEU FUNERAL DE BEBÊ DE MINHA HOMEGIRL!!! HOMEM EU ODEIO FUNERAIS ISTO REALMENTE ME MOSTRA COMO SOU ABENÇOADO</w:t>
      </w:r>
    </w:p>
    <w:p>
      <w:r>
        <w:t xml:space="preserve">Cheguei no carro esta manhã e havia um chickfila esperando por mim!</w:t>
      </w:r>
    </w:p>
    <w:p>
      <w:r>
        <w:t xml:space="preserve">Os cartões-presente de iogurte congelado CherryBerry são ótimos recheadores de estocagem! </w:t>
      </w:r>
    </w:p>
    <w:p>
      <w:r>
        <w:t xml:space="preserve">@ILIA_27 Perdi um amigo de quem realmente gostava, mas não era o que eu pensava... </w:t>
      </w:r>
    </w:p>
    <w:p>
      <w:r>
        <w:t xml:space="preserve">Ouvindo a canção de natal vendo luzes em Strongsville. É como se fosse Natal. Sim.</w:t>
      </w:r>
    </w:p>
    <w:p>
      <w:r>
        <w:t xml:space="preserve"> agora você foi promovido do pintinho que fará qualquer coisa para o pintinho principal</w:t>
      </w:r>
    </w:p>
    <w:p>
      <w:r>
        <w:t xml:space="preserve">Nenhuma sintonia automática, mas você pode sentir a "dor".&amp; tudo vem derramando como se eu tivesse atingido uma veia.</w:t>
      </w:r>
    </w:p>
    <w:p>
      <w:r>
        <w:t xml:space="preserve">Esperei que meu telefone de reposição fosse entregue NÃO FUNCIONA EM TEMPO</w:t>
      </w:r>
    </w:p>
    <w:p>
      <w:r>
        <w:t xml:space="preserve">Fazer um desvio em minha viagem para ir ver meu irmão :)) </w:t>
      </w:r>
    </w:p>
    <w:p>
      <w:r>
        <w:t xml:space="preserve">Prestes a escolher alguns trajes para fotos de família. Sozinho.</w:t>
      </w:r>
    </w:p>
    <w:p>
      <w:r>
        <w:t xml:space="preserve">Acordei uma hora antes que meus alarmes fossem disparados. Trabalho 11 a 11. Depois, em casa para descansar e relaxar um pouco.</w:t>
      </w:r>
    </w:p>
    <w:p>
      <w:r>
        <w:t xml:space="preserve">É meio difícil dizer a alguém para parar de usar sua voz quando é a rainha do canto do carro</w:t>
      </w:r>
    </w:p>
    <w:p>
      <w:r>
        <w:t xml:space="preserve">Ótima maneira de começar o dia... não...</w:t>
      </w:r>
    </w:p>
    <w:p>
      <w:r>
        <w:t xml:space="preserve">Por que as garotas morrem ali com o cabelo tão loiro, seu branco</w:t>
      </w:r>
    </w:p>
    <w:p>
      <w:r>
        <w:t xml:space="preserve">Então eu gosto de ser alto e tudo menos minha mãe me usa para pendurar coisas ou alcançar coisas para ela -.-</w:t>
      </w:r>
    </w:p>
    <w:p>
      <w:r>
        <w:t xml:space="preserve">Ainda bem que ele tem uma chave para cada unidade deste edifício. </w:t>
      </w:r>
    </w:p>
    <w:p>
      <w:r>
        <w:t xml:space="preserve">@Makoski22 @McCaLL2 @ae_amorim @alexsahlen2 Só parou para desejar a todos uma boa noite e doces sonhos! :) Feliz Sexta-feira cheia de &amp;</w:t>
      </w:r>
    </w:p>
    <w:p>
      <w:r>
        <w:t xml:space="preserve">Terminei de estudar para minha terceira final hoje, agora apenas fazendo uma pequena pausa. Depois desta final, eu posso estudar para a minha final na segunda-feira.</w:t>
      </w:r>
    </w:p>
    <w:p>
      <w:r>
        <w:t xml:space="preserve">Agora é hora de procurar por exercícios de bumbum e pernas e depois ir para a academia para matar meu corpo</w:t>
      </w:r>
    </w:p>
    <w:p>
      <w:r>
        <w:t xml:space="preserve">Traga meu L de volta amanhã! bem a tempo para a neve!</w:t>
      </w:r>
    </w:p>
    <w:p>
      <w:r>
        <w:t xml:space="preserve">Continue perdendo meu tempo, vá em frente.</w:t>
      </w:r>
    </w:p>
    <w:p>
      <w:r>
        <w:t xml:space="preserve">Tem que adorar trabalhar a tempo e o chefe... com as chaves... está atrasado 20 min.</w:t>
      </w:r>
    </w:p>
    <w:p>
      <w:r>
        <w:t xml:space="preserve">@janelleschafer o xampu para cavalos funcionou?? estou triste em dizer que meu cabelo não cresceu, mas continuo a usá-lo numa tentativa desesperada.</w:t>
      </w:r>
    </w:p>
    <w:p>
      <w:r>
        <w:t xml:space="preserve">Acabou de ter uma sessão de treinamento em psicologia social.  Acontece que nenhum de nós é psicopata.  </w:t>
      </w:r>
    </w:p>
    <w:p>
      <w:r>
        <w:t xml:space="preserve">ew vai ser tão estranho sentar-se ao lado de alguém de quem você não gosta</w:t>
      </w:r>
    </w:p>
    <w:p>
      <w:r>
        <w:t xml:space="preserve">@Biliske07 ....wow sua namorada é bonita.  </w:t>
      </w:r>
    </w:p>
    <w:p>
      <w:r>
        <w:t xml:space="preserve">sábado em casa significa que perdi o filé de pintinho pela 4ª vez consecutiva</w:t>
      </w:r>
    </w:p>
    <w:p>
      <w:r>
        <w:t xml:space="preserve">As Leis de Deus - preceitos de princípios para a orientação viva - trabalham.  O homem não o faz.   </w:t>
      </w:r>
    </w:p>
    <w:p>
      <w:r>
        <w:t xml:space="preserve">Eu realmente preciso ler novamente um dos romances de minha querida Jane Austen. Infelizmente, eu já estou lendo dois livros para a uni.</w:t>
      </w:r>
    </w:p>
    <w:p>
      <w:r>
        <w:t xml:space="preserve">4 horas de trabalho mais miseráveis.</w:t>
      </w:r>
    </w:p>
    <w:p>
      <w:r>
        <w:t xml:space="preserve">Estou tão entusiasmada para amanhã de manhã.</w:t>
      </w:r>
    </w:p>
    <w:p>
      <w:r>
        <w:t xml:space="preserve">Acabou de comprar o jantar para uma senhora sem teto e deu-lhe dinheiro para alimentar seu gato. Como esta situação é possível na Europa ocidental?</w:t>
      </w:r>
    </w:p>
    <w:p>
      <w:r>
        <w:t xml:space="preserve">Aviso justo para B e outros entes queridos em minha vida imediata: esqueci de tomar meus remédios hoje.   </w:t>
      </w:r>
    </w:p>
    <w:p>
      <w:r>
        <w:t xml:space="preserve">No mesmo shopping, pelo segundo dia consecutivo.</w:t>
      </w:r>
    </w:p>
    <w:p>
      <w:r>
        <w:t xml:space="preserve">RISE&amp;SHINE! Grande é sua fidelidade; suas misericórdias começam de novo a cada manhã. Agradecidos por mais um dia&amp;oportunidade para compartilhar Jesus:)</w:t>
      </w:r>
    </w:p>
    <w:p>
      <w:r>
        <w:t xml:space="preserve">Olhe para a beleza e perfeição da Natureza. Tudo na Natureza é tão alegre - Amma</w:t>
      </w:r>
    </w:p>
    <w:p>
      <w:r>
        <w:t xml:space="preserve">@xZoee_S. En ik gingen helemaal gillen tijdens de film die man werd ze hoofd omgedraait en er werd der een uit het raam gegooit xd.</w:t>
      </w:r>
    </w:p>
    <w:p>
      <w:r>
        <w:t xml:space="preserve">A internet é ainda mais merdosa do que o normal hoje em dia...</w:t>
      </w:r>
    </w:p>
    <w:p>
      <w:r>
        <w:t xml:space="preserve">Acordei há seis minutos e agora só estou esperando para ficar doente. </w:t>
      </w:r>
    </w:p>
    <w:p>
      <w:r>
        <w:t xml:space="preserve">Um dos maiores desafios, mas os maiores presentes que você pode dar às pessoas que você lidera, é aprender a ser sensível às suas necessidades! </w:t>
      </w:r>
    </w:p>
    <w:p>
      <w:r>
        <w:t xml:space="preserve">Ouvindo a música do Suporte ao Cliente Apple Hold Music. Agora tocando New Order: Idade do Consentimento Venha curtir. ♫♪ </w:t>
      </w:r>
    </w:p>
    <w:p>
      <w:r>
        <w:t xml:space="preserve">@MoustacheFC Ah ouais d'accord j'imagine. No início à avoir les mêmes à la maison.</w:t>
      </w:r>
    </w:p>
    <w:p>
      <w:r>
        <w:t xml:space="preserve">@KatNowell lololololol! Você é muito engraçado! Espero que nos separemos em uma boa nota :/ haha. COGM e eu estamos separados</w:t>
      </w:r>
    </w:p>
    <w:p>
      <w:r>
        <w:t xml:space="preserve">Em até cinco horas de tecnologia e iluminação</w:t>
      </w:r>
    </w:p>
    <w:p>
      <w:r>
        <w:t xml:space="preserve">Hmmm outro período livre o que fazer para não fazer trabalhos de casa também</w:t>
      </w:r>
    </w:p>
    <w:p>
      <w:r>
        <w:t xml:space="preserve">@louiseber deu michael alguma informação extra sobre a apresentação? Tudo o que está no humor é a pergunta e o que mais ele quer...</w:t>
      </w:r>
    </w:p>
    <w:p>
      <w:r>
        <w:t xml:space="preserve">Com Jon indo para a Coréia, vou ser oficialmente filho único durante o verão.</w:t>
      </w:r>
    </w:p>
    <w:p>
      <w:r>
        <w:t xml:space="preserve">Exame Final em Informática e Sociedade</w:t>
      </w:r>
    </w:p>
    <w:p>
      <w:r>
        <w:t xml:space="preserve">É melhor ficar de olho em você pensando que eu não vou lutar pelo que me importa, pois tenho outra coisa pela frente</w:t>
      </w:r>
    </w:p>
    <w:p>
      <w:r>
        <w:t xml:space="preserve">@Kippin91 dowdy não apareceu no treinamento</w:t>
      </w:r>
    </w:p>
    <w:p>
      <w:r>
        <w:t xml:space="preserve">Perguntando quando devo dizer a minha mãe que convidei 4 bandas em turnê que estarão na cidade para o jantar de Ação de Graças. Provavelmente, em breve.</w:t>
      </w:r>
    </w:p>
    <w:p>
      <w:r>
        <w:t xml:space="preserve">Está esperando que seu sexy GF @lucybumster chegue de Hope ela gosta da minha surpresa. </w:t>
      </w:r>
    </w:p>
    <w:p>
      <w:r>
        <w:t xml:space="preserve">@maryroseo Também já pensei nisso. Mas até o cara da T-Mobile disse que o processador é uma peça.</w:t>
      </w:r>
    </w:p>
    <w:p>
      <w:r>
        <w:t xml:space="preserve">Lábios gordurosos e mandíbula inchada</w:t>
      </w:r>
    </w:p>
    <w:p>
      <w:r>
        <w:t xml:space="preserve">Parece que há um grande torneio de futebol em Las Vegas. </w:t>
      </w:r>
    </w:p>
    <w:p>
      <w:r>
        <w:t xml:space="preserve">Há 18 anos, minha mãe me comprou um lenço. Há 3 semanas atrás eu o perdi. Hoje o recebi de volta - entregue por uma pessoa adorável no Caffe Nero.</w:t>
      </w:r>
    </w:p>
    <w:p>
      <w:r>
        <w:t xml:space="preserve">Após meu tempo aqui no oeste universitário, cheguei à conclusão de que os asiáticos gostam de incluir o mofo em sua dieta </w:t>
      </w:r>
    </w:p>
    <w:p>
      <w:r>
        <w:t xml:space="preserve">que vai verificar com todos na Operação Papai Noel esta manhã. Estarei por aí mais tarde hoje :)</w:t>
      </w:r>
    </w:p>
    <w:p>
      <w:r>
        <w:t xml:space="preserve">A maneira como meu cachorro me diz feliz ação de graças é vomitando no meu quarto.</w:t>
      </w:r>
    </w:p>
    <w:p>
      <w:r>
        <w:t xml:space="preserve">mal pode esperar para ver seu rosto amanhã :D</w:t>
      </w:r>
    </w:p>
    <w:p>
      <w:r>
        <w:t xml:space="preserve">meu dia é feito pelos pequenos pensamentos e surpresas dos outros </w:t>
      </w:r>
    </w:p>
    <w:p>
      <w:r>
        <w:t xml:space="preserve">Morrissey na jukebox em @CharliesKitchen em Cambridge e um rico em lima de framboesa alcoólica.</w:t>
      </w:r>
    </w:p>
    <w:p>
      <w:r>
        <w:t xml:space="preserve">Linha telefônica conectada ainda sem roteador ou detalhes! Já se passaram 8 semanas!</w:t>
      </w:r>
    </w:p>
    <w:p>
      <w:r>
        <w:t xml:space="preserve">Ovo Nog tardio</w:t>
      </w:r>
    </w:p>
    <w:p>
      <w:r>
        <w:t xml:space="preserve">Não posso aprender para o latim :/ RT @DemiForeverx3: Tenho que aprender para a história... Mas não consigo me concentrar nisso porque acho que sou bipolar...</w:t>
      </w:r>
    </w:p>
    <w:p>
      <w:r>
        <w:t xml:space="preserve">Bloom é agora a porra de um Leão de Alimentos.</w:t>
      </w:r>
    </w:p>
    <w:p>
      <w:r>
        <w:t xml:space="preserve">Me dar algum treinamento de ARI nos próximos dois dias</w:t>
      </w:r>
    </w:p>
    <w:p>
      <w:r>
        <w:t xml:space="preserve">Filofobia. medo de apego emocional; medo de estar apaixonado ou de se apaixonar.</w:t>
      </w:r>
    </w:p>
    <w:p>
      <w:r>
        <w:t xml:space="preserve">O quê? Eu estou bem.... oh você quis dizer você? RT @PoeticNinja_: Sarah não está satisfeita com o elenco dos Jogos da Fome. Não está nada satisfeita.</w:t>
      </w:r>
    </w:p>
    <w:p>
      <w:r>
        <w:t xml:space="preserve">Uma das poucas pessoas que não podem sair por causa do trabalho na ação de graças</w:t>
      </w:r>
    </w:p>
    <w:p>
      <w:r>
        <w:t xml:space="preserve">Os Marretas são absolutamente perfeitos. Eu planejo chorar lágrimas de pura felicidade por quase tudo novamente muito em breve. </w:t>
      </w:r>
    </w:p>
    <w:p>
      <w:r>
        <w:t xml:space="preserve">@poliesport @toadsprocket08 @RushmoreBelle @emeeny ohhh ok não há mais pizza em barraca homem ☹</w:t>
      </w:r>
    </w:p>
    <w:p>
      <w:r>
        <w:t xml:space="preserve">awww @SammiBruner é finalmente uma menina grande ;)</w:t>
      </w:r>
    </w:p>
    <w:p>
      <w:r>
        <w:t xml:space="preserve">Pode ser mais do que um simples esporte. Agora estou vendo isto como um exemplo perfeito para a prática de substituição de</w:t>
      </w:r>
    </w:p>
    <w:p>
      <w:r>
        <w:t xml:space="preserve">Demasiadas pessoas que eu NÃO SABIA aqui! &amp; eles também deveriam ser minha família...</w:t>
      </w:r>
    </w:p>
    <w:p>
      <w:r>
        <w:t xml:space="preserve">@TheREAL1_SMITY coffee....red bull</w:t>
      </w:r>
    </w:p>
    <w:p>
      <w:r>
        <w:t xml:space="preserve">As garotas que agem falam e se vestem como enxadas 24 horas por dia, 7 dias por semana e depois ficam realmente surpresas quando os rapazes sempre as tratam como uma enxada. </w:t>
      </w:r>
    </w:p>
    <w:p>
      <w:r>
        <w:t xml:space="preserve">a escola foi divertida hoje</w:t>
      </w:r>
    </w:p>
    <w:p>
      <w:r>
        <w:t xml:space="preserve">@CallummHall como ganhar a loteria do euro!</w:t>
      </w:r>
    </w:p>
    <w:p>
      <w:r>
        <w:t xml:space="preserve">Agora tenho meu único nutricionista pessoal - é uma pena que tenham decidido cortar minha ingestão calórica pouco antes de uma sexta-feira! GRANDE!!!</w:t>
      </w:r>
    </w:p>
    <w:p>
      <w:r>
        <w:t xml:space="preserve">Aquele momento embaraçoso em que você se deita e percebe que o homem me fez realmente estar na escola...</w:t>
      </w:r>
    </w:p>
    <w:p>
      <w:r>
        <w:t xml:space="preserve">não deixe a comparação roubar seu</w:t>
      </w:r>
    </w:p>
    <w:p>
      <w:r>
        <w:t xml:space="preserve">Sei que a sensação habitual de ser assobiado por um lobo é lisonjeada. Mas quando seus dois velhos gordos... parece mais uma onda de</w:t>
      </w:r>
    </w:p>
    <w:p>
      <w:r>
        <w:t xml:space="preserve">Fiz alguns experimentos com cores RGBa em vários navegadores. Eu defini alfa como 0,8 e o navegador retornou o valor ~0,798765 </w:t>
      </w:r>
    </w:p>
    <w:p>
      <w:r>
        <w:t xml:space="preserve">Eu não sabia que isso acontecia hoje. Copa do Mundo Wakepark 2011 em Al Forsan. Ah, caramba!</w:t>
      </w:r>
    </w:p>
    <w:p>
      <w:r>
        <w:t xml:space="preserve">@RiskyBusinessMB então o show em Boston foi tão épico que decidi vir a outro show mas não vou te dizer qual ;)</w:t>
      </w:r>
    </w:p>
    <w:p>
      <w:r>
        <w:t xml:space="preserve"> Kirk Franklin ---&gt; Hosanna </w:t>
      </w:r>
    </w:p>
    <w:p>
      <w:r>
        <w:t xml:space="preserve">Assustado com o escuro desta noite!! Graças a Deus pela luz vermelha no meu Blackberry!!</w:t>
      </w:r>
    </w:p>
    <w:p>
      <w:r>
        <w:t xml:space="preserve">@NanaMilkTea Lock em em em uma fábrica. Tente escapar usando um dispositivo que manipula o espaço-tempo. Bolo de promessa. Não faça a entrega.</w:t>
      </w:r>
    </w:p>
    <w:p>
      <w:r>
        <w:t xml:space="preserve">@Laurennn_C realmente pensava que eu ia morrer :'(</w:t>
      </w:r>
    </w:p>
    <w:p>
      <w:r>
        <w:t xml:space="preserve">Leitura sobre caras gays em inglês.</w:t>
      </w:r>
    </w:p>
    <w:p>
      <w:r>
        <w:t xml:space="preserve">tão ansiosos que mal posso esperar para comprar estas malditas coisas!</w:t>
      </w:r>
    </w:p>
    <w:p>
      <w:r>
        <w:t xml:space="preserve">Escrevendo um poema enquanto o Sol voltou e o trem está quase em Utrecht.</w:t>
      </w:r>
    </w:p>
    <w:p>
      <w:r>
        <w:t xml:space="preserve">Idgaf como você o cozinha: forno de fritura assado, defumado, etc. TURQUIA É A CARNE MAIS MESMO QUE POSSA!! dê-me HAM qualquer dia!!</w:t>
      </w:r>
    </w:p>
    <w:p>
      <w:r>
        <w:t xml:space="preserve">É como se eu finalmente tivesse uma irmã quando minha mãe rouba minha maquiagem e minhas roupas.</w:t>
      </w:r>
    </w:p>
    <w:p>
      <w:r>
        <w:t xml:space="preserve">EM OUTRAS NOTÍCIAS: faltam apenas 32 dias de compras até o Natal</w:t>
      </w:r>
    </w:p>
    <w:p>
      <w:r>
        <w:t xml:space="preserve">Acho que devo começar a ler este livro de mais de 1000 páginas porque estou apenas na década de 300 e ele tem que estar pronto até quarta-feira.</w:t>
      </w:r>
    </w:p>
    <w:p>
      <w:r>
        <w:t xml:space="preserve">AaallllI partiu para este trabalho é a conclusão!  8 parágrafos para baixo e 1 para ir!  Temos que nos preparar para o trabalho!  Estou atrasado! </w:t>
      </w:r>
    </w:p>
    <w:p>
      <w:r>
        <w:t xml:space="preserve">Finalmente, encontrou um think tank econômico que não requer um mestre/PhD. Definitivamente, um bom visual :) Macro não micro também</w:t>
      </w:r>
    </w:p>
    <w:p>
      <w:r>
        <w:t xml:space="preserve">Irritado. Cansado. Trabalho de casa. Dia ruim.</w:t>
      </w:r>
    </w:p>
    <w:p>
      <w:r>
        <w:t xml:space="preserve">Falsas evidências que parecem reais</w:t>
      </w:r>
    </w:p>
    <w:p>
      <w:r>
        <w:t xml:space="preserve">Tempo para o banquete de natação e mergulho de 4 horas e meia.</w:t>
      </w:r>
    </w:p>
    <w:p>
      <w:r>
        <w:t xml:space="preserve">@kunkel7 quando em meus 19 anos de existência eu escrevi assim? E bom trabalho @gammage210</w:t>
      </w:r>
    </w:p>
    <w:p>
      <w:r>
        <w:t xml:space="preserve">Pendurado com @_Mic_Jagger e @its_TTTime_10 desde que @shelby0133 aka chubber bubber bubbers e em foi para a cama!</w:t>
      </w:r>
    </w:p>
    <w:p>
      <w:r>
        <w:t xml:space="preserve">@MisterGiuntoli WASSUP!! COMO VOCÊ É? PRONTO PARA O DUPLO NOVO EPISÓDIO DE ON THURS E FRI?? EU SEI QUE ESTOU ENTUSIASMADO.</w:t>
      </w:r>
    </w:p>
    <w:p>
      <w:r>
        <w:t xml:space="preserve">Neve? Neve. Neve! Snow.... (A constatação de que terei que atravessar o campus com ele).</w:t>
      </w:r>
    </w:p>
    <w:p>
      <w:r>
        <w:t xml:space="preserve">"@OMGwhatateen" - O que me emociona tanto quando você não está por perto. Essa emoção é chamada de alegria".</w:t>
      </w:r>
    </w:p>
    <w:p>
      <w:r>
        <w:t xml:space="preserve">Alguém de Abercrombie veio até mim na rua: disse que estava recrutando e se eu queria trabalhar para eles. A melhor noite de todos os tempos?</w:t>
      </w:r>
    </w:p>
    <w:p>
      <w:r>
        <w:t xml:space="preserve">E todos os meus amigos estão ocupados em vir para a foto de grupo Estou feliz que minha verdadeira formatura ainda esteja em  </w:t>
      </w:r>
    </w:p>
    <w:p>
      <w:r>
        <w:t xml:space="preserve">O telefone não está funcionando e a mãe provavelmente não me levará para a loja da AT&amp;T :(</w:t>
      </w:r>
    </w:p>
    <w:p>
      <w:r>
        <w:t xml:space="preserve">Tenha a sensação de que este vai ser um longo dia......</w:t>
      </w:r>
    </w:p>
    <w:p>
      <w:r>
        <w:t xml:space="preserve">Faltam 3 dias para o escritório este ano.</w:t>
      </w:r>
    </w:p>
    <w:p>
      <w:r>
        <w:t xml:space="preserve">Meio caminho feito* com as compras de Natal!!!</w:t>
      </w:r>
    </w:p>
    <w:p>
      <w:r>
        <w:t xml:space="preserve">Detenção amanhã de manhã</w:t>
      </w:r>
    </w:p>
    <w:p>
      <w:r>
        <w:t xml:space="preserve">Algumas vezes eu gostaria de ter uma vida melhor, uma vida boa onde eu pudesse sorrir</w:t>
      </w:r>
    </w:p>
    <w:p>
      <w:r>
        <w:t xml:space="preserve">Hoje vai ser um dia interessante, não tenho idéia do que está planejado.</w:t>
      </w:r>
    </w:p>
    <w:p>
      <w:r>
        <w:t xml:space="preserve">F-falso E-evidência A-aparecendo R-real</w:t>
      </w:r>
    </w:p>
    <w:p>
      <w:r>
        <w:t xml:space="preserve">um parágrafo feito quatro para goo. o espera, este é apenas o meu rascunho.</w:t>
      </w:r>
    </w:p>
    <w:p>
      <w:r>
        <w:t xml:space="preserve">95% das vendas de música digital (excluindo iTunes) vendidas pela Amazon. 47% dos proprietários de MP3 players não-iPod compram da Amazon MP3 </w:t>
      </w:r>
    </w:p>
    <w:p>
      <w:r>
        <w:t xml:space="preserve">Perder-me no trabalho escolar e na música durante o resto da noite</w:t>
      </w:r>
    </w:p>
    <w:p>
      <w:r>
        <w:t xml:space="preserve">Ryan peidou e pareceu uma motocicleta que passou. Ewwww!</w:t>
      </w:r>
    </w:p>
    <w:p>
      <w:r>
        <w:t xml:space="preserve">Exceto que tenho 2 bio-tarefas previstas para este fim de semana.</w:t>
      </w:r>
    </w:p>
    <w:p>
      <w:r>
        <w:t xml:space="preserve">Meus iPhones estão de volta, mas o sensor ainda está avariado, por isso, para sempre, colocarão as chamadas em modo de espera em alto-falante silencioso ou simplesmente desligando em todos.</w:t>
      </w:r>
    </w:p>
    <w:p>
      <w:r>
        <w:t xml:space="preserve">Eu enviei muitas mensagens de texto e não recebi nenhum tipo de resposta....</w:t>
      </w:r>
    </w:p>
    <w:p>
      <w:r>
        <w:t xml:space="preserve">Eu adoro não contar aos meus pais quando volto para casa, então quando eles voltam para casa estou sentado no sofá assistindo TV como "hey whats up".</w:t>
      </w:r>
    </w:p>
    <w:p>
      <w:r>
        <w:t xml:space="preserve">@meikamonroe @ElizabethAnne_R @LaStroke ooh que é uma jóia. Voltarei para casa no fim de semana e estarei lá amanhã.</w:t>
      </w:r>
    </w:p>
    <w:p>
      <w:r>
        <w:t xml:space="preserve">Eu odeio chamar as pessoas</w:t>
      </w:r>
    </w:p>
    <w:p>
      <w:r>
        <w:t xml:space="preserve">Sentimentos doentidos: refeição de ação de graças adiada por algumas horas.....</w:t>
      </w:r>
    </w:p>
    <w:p>
      <w:r>
        <w:t xml:space="preserve">Há algumas coisas na vida que me deixam extremamente feliz como os filhotes de cachorro atualmente no lobby de nosso prédio.</w:t>
      </w:r>
    </w:p>
    <w:p>
      <w:r>
        <w:t xml:space="preserve">Lamento ter perdido o serviço do Advento hoje à noite.   </w:t>
      </w:r>
    </w:p>
    <w:p>
      <w:r>
        <w:t xml:space="preserve">Estou realmente gostando muito do Dia de Ação de Graças Muito Gaga. É muito bom!</w:t>
      </w:r>
    </w:p>
    <w:p>
      <w:r>
        <w:t xml:space="preserve">todas as decorações de férias estão no apartamento e fora da unidade de armazenamento. é um começo.  </w:t>
      </w:r>
    </w:p>
    <w:p>
      <w:r>
        <w:t xml:space="preserve">Eu odeio você com uma paixão ardente e infelizmente tenho que olhar para seu rosto todos os dias.</w:t>
      </w:r>
    </w:p>
    <w:p>
      <w:r>
        <w:t xml:space="preserve">Almoço de bunda esquisita!</w:t>
      </w:r>
    </w:p>
    <w:p>
      <w:r>
        <w:t xml:space="preserve">Somente se eu tivesse uma máquina do tempo teria evitado aquela luta que arruinou minha vida.</w:t>
      </w:r>
    </w:p>
    <w:p>
      <w:r>
        <w:t xml:space="preserve">Lembrei-me que esta noite eu era branco quando estava a tentar violar a Nicki</w:t>
      </w:r>
    </w:p>
    <w:p>
      <w:r>
        <w:t xml:space="preserve">hoje é apenas um dia triste...r.i.p para 3 pessoas incríveis. jeeze</w:t>
      </w:r>
    </w:p>
    <w:p>
      <w:r>
        <w:t xml:space="preserve">Esta tarde parece que vai ser passada a trabalhar em questões de concorrência</w:t>
      </w:r>
    </w:p>
    <w:p>
      <w:r>
        <w:t xml:space="preserve">A felicidade não é um cavalo que não se pode aproveitar. ~ Russo  </w:t>
      </w:r>
    </w:p>
    <w:p>
      <w:r>
        <w:t xml:space="preserve">Minha tia continua me dizendo que eu ganhei peso.</w:t>
      </w:r>
    </w:p>
    <w:p>
      <w:r>
        <w:t xml:space="preserve">Desejar todos os dias era o Dia de Ação de Graças. Comida dos amigos da família... Muito obrigado por TODO O DIA!!! Louvando-O por todas as bênçãos!</w:t>
      </w:r>
    </w:p>
    <w:p>
      <w:r>
        <w:t xml:space="preserve">pessoas que não sabem o significado de dhjnerwngvreiuovhuwbfrfgiodsj ignorante</w:t>
      </w:r>
    </w:p>
    <w:p>
      <w:r>
        <w:t xml:space="preserve">Jazzy ji moving &amp; stuff .</w:t>
      </w:r>
    </w:p>
    <w:p>
      <w:r>
        <w:t xml:space="preserve">Dirigindo para o centro da cidade pela primeira vez. E eu estou sozinho.</w:t>
      </w:r>
    </w:p>
    <w:p>
      <w:r>
        <w:t xml:space="preserve">Obrigado Professor Chavez por tornar o Mass Comm praticamente impossível de ser estudado. Parece que vou ter que ler o livro inteiro.</w:t>
      </w:r>
    </w:p>
    <w:p>
      <w:r>
        <w:t xml:space="preserve">Ah, a sensação de quando você termina um exame e sabe que há mais por vir.</w:t>
      </w:r>
    </w:p>
    <w:p>
      <w:r>
        <w:t xml:space="preserve">O vôo da Hurrah N.I é esperado mais cedo!  Então durma zero para mim hoje à noite!!!</w:t>
      </w:r>
    </w:p>
    <w:p>
      <w:r>
        <w:t xml:space="preserve">Tenho que voltar para casa depois deste segundo majalis e estudar e outras coisas</w:t>
      </w:r>
    </w:p>
    <w:p>
      <w:r>
        <w:t xml:space="preserve">@WalkingDead_AMC The MidSeason Finale was the most inhumane human time finale EVER!     </w:t>
      </w:r>
    </w:p>
    <w:p>
      <w:r>
        <w:t xml:space="preserve">Pior parte do fim de semana... Quando você tem uma tonelada de trabalho de merda</w:t>
      </w:r>
    </w:p>
    <w:p>
      <w:r>
        <w:t xml:space="preserve">@Patrickk1964 concorda! Boa mensagem musical. Thx.</w:t>
      </w:r>
    </w:p>
    <w:p>
      <w:r>
        <w:t xml:space="preserve">Sinto que fiz algo errado... Eu me sinto mal</w:t>
      </w:r>
    </w:p>
    <w:p>
      <w:r>
        <w:t xml:space="preserve">Deixe-me adivinhar que Brian Adams está lançando seus maiores sucessos pela 13ª vez </w:t>
      </w:r>
    </w:p>
    <w:p>
      <w:r>
        <w:t xml:space="preserve">História dos EUA e Espanhol III Agora eu tenho Química...</w:t>
      </w:r>
    </w:p>
    <w:p>
      <w:r>
        <w:t xml:space="preserve">tenho sempre na ponta da minha língua... :) </w:t>
      </w:r>
    </w:p>
    <w:p>
      <w:r>
        <w:t xml:space="preserve">"@myalli": RT com seus petiscos saudáveis favoritos"! | caju e molho de maçã com um pacote de benfeitorias</w:t>
      </w:r>
    </w:p>
    <w:p>
      <w:r>
        <w:t xml:space="preserve">Fora para minha 2ª casa.... o estúdio de música! &lt;3 Já faz um LONGO tempo desde que eu estou lá! :') ... Praticando na minha música cover.</w:t>
      </w:r>
    </w:p>
    <w:p>
      <w:r>
        <w:t xml:space="preserve">Asher tem implorado por uma árvore de Natal desde o Halloween. O marido diz que não está comprando uma. WTF?</w:t>
      </w:r>
    </w:p>
    <w:p>
      <w:r>
        <w:t xml:space="preserve">Ouvir a música do meu colega de quarto me dá vontade de dar um soco nele.</w:t>
      </w:r>
    </w:p>
    <w:p>
      <w:r>
        <w:t xml:space="preserve">Homem unido eliminado do campeonato dos campeões! Eu vou chorar!</w:t>
      </w:r>
    </w:p>
    <w:p>
      <w:r>
        <w:t xml:space="preserve">Quando você faz do Senhor sua alegria, os desejos que crescem em seu coração são geralmente os que Ele planta.</w:t>
      </w:r>
    </w:p>
    <w:p>
      <w:r>
        <w:t xml:space="preserve">Estou sentindo de repente essa sensação de Natal.</w:t>
      </w:r>
    </w:p>
    <w:p>
      <w:r>
        <w:t xml:space="preserve">Infelizmente a paleta @wetnwildbeauty I &lt;3 Matte não se encontra em lugar algum!!</w:t>
      </w:r>
    </w:p>
    <w:p>
      <w:r>
        <w:t xml:space="preserve">Ima vox oomf em um minuto antes de eu dormir! Lol</w:t>
      </w:r>
    </w:p>
    <w:p>
      <w:r>
        <w:t xml:space="preserve">Às vezes, quando estou sentado, grito aleatoriamente: "Que Deus amaldiçoe o Kurt". POR QUÊ?"</w:t>
      </w:r>
    </w:p>
    <w:p>
      <w:r>
        <w:t xml:space="preserve">Outro filho para o casal que não sabe se querem estar juntos! Uau garoto sortudo no. 2 para Kourtney e Scott.</w:t>
      </w:r>
    </w:p>
    <w:p>
      <w:r>
        <w:t xml:space="preserve"> mas eu odeio absolutamente banheiros femininos que cheiram a coqueiros picantes!</w:t>
      </w:r>
    </w:p>
    <w:p>
      <w:r>
        <w:t xml:space="preserve"> é para u @LoVeRgRl_08 pois eu rezo para que você tenha graça suficiente sobre você.</w:t>
      </w:r>
    </w:p>
    <w:p>
      <w:r>
        <w:t xml:space="preserve">Bastante animado!  Orgelbau Dillingen foi escolhida (por unanimidade) para construir o novo órgão para minha igreja!</w:t>
      </w:r>
    </w:p>
    <w:p>
      <w:r>
        <w:t xml:space="preserve">as latas de gás lacrimogêneo que mataram e a garota de 5 dias de idade foi feita nos EUA.</w:t>
      </w:r>
    </w:p>
    <w:p>
      <w:r>
        <w:t xml:space="preserve">Também acredito que recentemente descobri outra pessoa rara da qual, se fosse apresentada, eu diria "não" e me afastaria.</w:t>
      </w:r>
    </w:p>
    <w:p>
      <w:r>
        <w:t xml:space="preserve">"Uma inabalável alegria de coração que transcende nossas circunstâncias externas".</w:t>
      </w:r>
    </w:p>
    <w:p>
      <w:r>
        <w:t xml:space="preserve">Reportagem noturna sobre os capitalistas abutres. Não tenho certeza se devo assistir a isso antes de dormir.</w:t>
      </w:r>
    </w:p>
    <w:p>
      <w:r>
        <w:t xml:space="preserve">não posso esperar pelo meu fim de semana de aniversário fora com @philaspin :)</w:t>
      </w:r>
    </w:p>
    <w:p>
      <w:r>
        <w:t xml:space="preserve">Em uma nota mais brilhante, acabei de olhar para o teto amassado onde saltei para dentro dele quando o grande Lafferty marcou no Rugby Park na última temporada.</w:t>
      </w:r>
    </w:p>
    <w:p>
      <w:r>
        <w:t xml:space="preserve">Ficar com a reese witherspoon esta noite, na próxima noite de cinema</w:t>
      </w:r>
    </w:p>
    <w:p>
      <w:r>
        <w:t xml:space="preserve">O ensino médio está indo muito rápido</w:t>
      </w:r>
    </w:p>
    <w:p>
      <w:r>
        <w:t xml:space="preserve">Estou tão aborrecido que meu snowboard ainda está em IL. Se eu o tivesse, eu fodia seriamente para estudar para as finais e snowboard durante todo o fim de semana.</w:t>
      </w:r>
    </w:p>
    <w:p>
      <w:r>
        <w:t xml:space="preserve">Um serviço surpreendentemente bom de @eastcoastuk. Trem atrasado no domingo, pedido de reembolso apresentado na segunda-feira chega na quarta-feira</w:t>
      </w:r>
    </w:p>
    <w:p>
      <w:r>
        <w:t xml:space="preserve">Vorrei che le persone con cui parlo su twitter fossero i miei 'amici' di tutti i giorni.</w:t>
      </w:r>
    </w:p>
    <w:p>
      <w:r>
        <w:t xml:space="preserve">@BellaPrincipesa ppl não se importa com os strippers e o pai de Bianca a entregou para saldar uma dívida e sua mãe sabe. </w:t>
      </w:r>
    </w:p>
    <w:p>
      <w:r>
        <w:t xml:space="preserve">Quand tu décide de faire ce que les gens disent pour soit disant ton bien ca finit toujours mal ... Eu preciso de você H.</w:t>
      </w:r>
    </w:p>
    <w:p>
      <w:r>
        <w:t xml:space="preserve">1:31 e ele está em casa, acho que ele fez o limite de velocidade.</w:t>
      </w:r>
    </w:p>
    <w:p>
      <w:r>
        <w:t xml:space="preserve">Uau @JacobEaton1 Está sozinho na quarta fileira hoje o que um</w:t>
      </w:r>
    </w:p>
    <w:p>
      <w:r>
        <w:t xml:space="preserve">sentir-se enjoada pode atravessar a estrada e vomitar sobre minha irmã  </w:t>
      </w:r>
    </w:p>
    <w:p>
      <w:r>
        <w:t xml:space="preserve">Acabei de descobrir que tenho pneumonia e não posso fazer nada durante três dias.</w:t>
      </w:r>
    </w:p>
    <w:p>
      <w:r>
        <w:t xml:space="preserve">O que há com as luzes azuis de Natal?</w:t>
      </w:r>
    </w:p>
    <w:p>
      <w:r>
        <w:t xml:space="preserve">O afundamento está quebrado, portanto não há 2 noites: Ia ser cordeiro...agora só pbj!</w:t>
      </w:r>
    </w:p>
    <w:p>
      <w:r>
        <w:t xml:space="preserve">quando você vai do dia-a-dia existente para o dia-a-dia de viver </w:t>
      </w:r>
    </w:p>
    <w:p>
      <w:r>
        <w:t xml:space="preserve">No ônibus para casa com a chuva @jordanmorrisx e a escuridão está saindo para a faculdade!</w:t>
      </w:r>
    </w:p>
    <w:p>
      <w:r>
        <w:t xml:space="preserve">Havia um centavo hoje na minha comida na Jack N The Box.</w:t>
      </w:r>
    </w:p>
    <w:p>
      <w:r>
        <w:t xml:space="preserve">fazendo um bolo de aniversário para minha mãe &lt;3</w:t>
      </w:r>
    </w:p>
    <w:p>
      <w:r>
        <w:t xml:space="preserve">Eu ainda não sei como me sinto sobre a faculdade ou apenas envelhecendo </w:t>
      </w:r>
    </w:p>
    <w:p>
      <w:r>
        <w:t xml:space="preserve">Descanse em paz Mike Greer Vou sentir falta de nossas boas conversas :(</w:t>
      </w:r>
    </w:p>
    <w:p>
      <w:r>
        <w:t xml:space="preserve">Eu odeio odiar ir para a cama sozinho e acordar sozinho.</w:t>
      </w:r>
    </w:p>
    <w:p>
      <w:r>
        <w:t xml:space="preserve">finalmente indo para a cama. pronto para falhar a química amanhã</w:t>
      </w:r>
    </w:p>
    <w:p>
      <w:r>
        <w:t xml:space="preserve">@RyanHealan23 não importa...Sei que é melhor que a minha merda esteja debaixo daquela árvore! Ou o Papai Noel no shopping está indo para um</w:t>
      </w:r>
    </w:p>
    <w:p>
      <w:r>
        <w:t xml:space="preserve">Esforço admirável por parte da MSU, mas eles não conseguiram se segurar. Fuuuuuck. </w:t>
      </w:r>
    </w:p>
    <w:p>
      <w:r>
        <w:t xml:space="preserve">yayay 10 páginas teste de história amanhã :s</w:t>
      </w:r>
    </w:p>
    <w:p>
      <w:r>
        <w:t xml:space="preserve">meu pai foi fazer compras, ele ligou e perguntou se eu queria cebolas.</w:t>
      </w:r>
    </w:p>
    <w:p>
      <w:r>
        <w:t xml:space="preserve">O ginásio parece estar me chamando mais uma vez muita gente me irritando! misturado com</w:t>
      </w:r>
    </w:p>
    <w:p>
      <w:r>
        <w:t xml:space="preserve">Vivemos em uma sociedade onde a pizza chega a sua casa antes do bombeiro.   </w:t>
      </w:r>
    </w:p>
    <w:p>
      <w:r>
        <w:t xml:space="preserve">@patrickyocum18 mas você pode fazer snowboarding e fazer pessoas com neve.</w:t>
      </w:r>
    </w:p>
    <w:p>
      <w:r>
        <w:t xml:space="preserve">As luzes de Natal são amarradas em tudo o que está à vista! e</w:t>
      </w:r>
    </w:p>
    <w:p>
      <w:r>
        <w:t xml:space="preserve">Feito com aulas para o semestre ...agora só tenho finais e um exame biológico para me preocupar</w:t>
      </w:r>
    </w:p>
    <w:p>
      <w:r>
        <w:t xml:space="preserve">Algumas pessoas são dickriders... e é triste dizer que algumas delas são minhas amigas íntimas...</w:t>
      </w:r>
    </w:p>
    <w:p>
      <w:r>
        <w:t xml:space="preserve">Fora para uma festa asiática de meus pais.</w:t>
      </w:r>
    </w:p>
    <w:p>
      <w:r>
        <w:t xml:space="preserve">Eu gosto de assistir @P_Nix17 jogar Gears of War</w:t>
      </w:r>
    </w:p>
    <w:p>
      <w:r>
        <w:t xml:space="preserve">@PeteDaPalagi whoa... Eu recebi mais do que eu esperava quando pedi molho de queijo. Tudo de bom meu bruddah branco. Lasanha de cozimento</w:t>
      </w:r>
    </w:p>
    <w:p>
      <w:r>
        <w:t xml:space="preserve">@alanritchson vai sentir falta daquele bichano de bolso &amp;  </w:t>
      </w:r>
    </w:p>
    <w:p>
      <w:r>
        <w:t xml:space="preserve">De volta ao Special K para o breakie de hoje. Colocando a árvore de Natal hoje - pergunte-se por quanto tempo ela ficará de pé com o feijoada!</w:t>
      </w:r>
    </w:p>
    <w:p>
      <w:r>
        <w:t xml:space="preserve">Sentado aqui olhando para cima episódios da temporada 4 True Blood porque eu perdi todos os episódios da temporada passada :(</w:t>
      </w:r>
    </w:p>
    <w:p>
      <w:r>
        <w:t xml:space="preserve">Costumava dizer vida a jato agora eu digo fuck life....now i pop bottles cuz i bottle my emotions...least i put it all in the open</w:t>
      </w:r>
    </w:p>
    <w:p>
      <w:r>
        <w:t xml:space="preserve">Não comprei nada na sexta-feira preta ou na segunda-feira cibernética</w:t>
      </w:r>
    </w:p>
    <w:p>
      <w:r>
        <w:t xml:space="preserve">Nos cabeleireiros.... disse-lhe que eu estava entediado com meu cabelo e deixei que ele decidisse o que fazer com ele!</w:t>
      </w:r>
    </w:p>
    <w:p>
      <w:r>
        <w:t xml:space="preserve">Fizemos muita coisa no apartamento com @Tigerwong hoje. Agora eu fui roubado para uma festa de banheira de hidromassagem.</w:t>
      </w:r>
    </w:p>
    <w:p>
      <w:r>
        <w:t xml:space="preserve">Acabei de chegar de minha classe principal. Já tenho uma tarefa!!...</w:t>
      </w:r>
    </w:p>
    <w:p>
      <w:r>
        <w:t xml:space="preserve">O BUNS POUR MOI C RS4 SANS OEUF PAIN TORTILLA SAUCE POOIVRE SANS OGNON E SUR LES FRITE SAUCE BLANCHE E POIVRE O CAS OU !!!</w:t>
      </w:r>
    </w:p>
    <w:p>
      <w:r>
        <w:t xml:space="preserve">Algumas pessoas do Congresso estão tentando se proteger como se estivessem perdendo as eleições</w:t>
      </w:r>
    </w:p>
    <w:p>
      <w:r>
        <w:t xml:space="preserve">ter que fazer trabalhos de casa funcionais de última hora em TI!</w:t>
      </w:r>
    </w:p>
    <w:p>
      <w:r>
        <w:t xml:space="preserve">tenho muito e muito que fazer nas próximas duas semanas, mas nem me importo, porque então é SOMENTE BLIMMIN CHRISTMAS! BAAAAH!</w:t>
      </w:r>
    </w:p>
    <w:p>
      <w:r>
        <w:t xml:space="preserve">Um dia de folga muito necessário da escola e do trabalho. E eu estou pintando.</w:t>
      </w:r>
    </w:p>
    <w:p>
      <w:r>
        <w:t xml:space="preserve">Relatório de vida: criança tem um bebê com febre, possivelmente em crescimento, esposa versus cansada tenho uma gripe e estou prestes a passear de cachorro na chuva.</w:t>
      </w:r>
    </w:p>
    <w:p>
      <w:r>
        <w:t xml:space="preserve">NW: "A Bela e a Besta" com Siniggs! Um dos meus filmes favoritos de todos os tempos! :)</w:t>
      </w:r>
    </w:p>
    <w:p>
      <w:r>
        <w:t xml:space="preserve"> ha kina nako eish especialmente quando tenho que estar com o marido angna langa lokge</w:t>
      </w:r>
    </w:p>
    <w:p>
      <w:r>
        <w:t xml:space="preserve">Minhas botas de chuva Juicy Couture estão rasgadas. O que posso fazer com elas? Nunca joguei fora nada que Juicy não tenha começado agora.</w:t>
      </w:r>
    </w:p>
    <w:p>
      <w:r>
        <w:t xml:space="preserve">Isso me faz rir um pouco toda vez que minha mãe tem que admitir que eu sabia o que eu estava fazendo quando criei The Boy</w:t>
      </w:r>
    </w:p>
    <w:p>
      <w:r>
        <w:t xml:space="preserve">Meu amplificador de guitarras e equipamentos está sendo transferido para meu novo estúdio de gravação em casa. </w:t>
      </w:r>
    </w:p>
    <w:p>
      <w:r>
        <w:t xml:space="preserve">@HayAbigale Sinto sua falta, bifffff! Ainda não vi seu rosto durante todo o fim de semana!</w:t>
      </w:r>
    </w:p>
    <w:p>
      <w:r>
        <w:t xml:space="preserve">legal não voltaremos para casa até pelo menos 11:30</w:t>
      </w:r>
    </w:p>
    <w:p>
      <w:r>
        <w:t xml:space="preserve">7.30 da manhã e estou na mesa para minha última semana de trabalho - vai ser um inferno na terra :o(</w:t>
      </w:r>
    </w:p>
    <w:p>
      <w:r>
        <w:t xml:space="preserve">@PeteMcVries Je sais pas ce qu'elle a récupéré au final elle l'a pas montré son trombi. Elle a dit "certains j'ai trouvé via Google".</w:t>
      </w:r>
    </w:p>
    <w:p>
      <w:r>
        <w:t xml:space="preserve">RIP gary speed verdadeira lenda e nunca ser esquecida.</w:t>
      </w:r>
    </w:p>
    <w:p>
      <w:r>
        <w:t xml:space="preserve">Behangplaksel aangemaakt aangemaakt surpreende - o Lol pode começarnen: Aangemaakt aangemaakt</w:t>
      </w:r>
    </w:p>
    <w:p>
      <w:r>
        <w:t xml:space="preserve">Não confunda bondade com fraqueza e não confunda fraqueza com inutilidade.</w:t>
      </w:r>
    </w:p>
    <w:p>
      <w:r>
        <w:t xml:space="preserve">@tarakjpratt yeah acho que luongo tem uma lesão menor, provavelmente será Cory Schneider na rede.</w:t>
      </w:r>
    </w:p>
    <w:p>
      <w:r>
        <w:t xml:space="preserve">De sneldicht Piet: vandaag van 16:00-21:00 uur zit daar klaar en maakt al uw dichtwensen klaar!  </w:t>
      </w:r>
    </w:p>
    <w:p>
      <w:r>
        <w:t xml:space="preserve">"@KurtScobieMusic: Ensaio com a BANDA DE FUSÃO hoje à noite... Excitado pelo set de culto tom night" :)</w:t>
      </w:r>
    </w:p>
    <w:p>
      <w:r>
        <w:t xml:space="preserve">eu sei que amanhã vou ficar doente naquele avião</w:t>
      </w:r>
    </w:p>
    <w:p>
      <w:r>
        <w:t xml:space="preserve">@GottliebShow @SPORTSbyBROOKS Se ele ligar para você e tentar vender-lhe algo, desligue. Ele lhe pede o número do seu cartão de crédito.</w:t>
      </w:r>
    </w:p>
    <w:p>
      <w:r>
        <w:t xml:space="preserve">Esqueci completamente a final do meu governo americano de amanhã! Whooooops. Parece que estou puxando uma noite inteira</w:t>
      </w:r>
    </w:p>
    <w:p>
      <w:r>
        <w:t xml:space="preserve">Sra. Carole da Fisioterapia Batista, você é muito simpática. Obrigada pela Fila A!  </w:t>
      </w:r>
    </w:p>
    <w:p>
      <w:r>
        <w:t xml:space="preserve">minha mãe está "escondendo" meus próprios presentes de natal no meu armário</w:t>
      </w:r>
    </w:p>
    <w:p>
      <w:r>
        <w:t xml:space="preserve">@NickChallis @ImJustGar MishaMisha você é uma puta de merda você nasceu uma puta você vai morrer uma puta você é uma puta de merda</w:t>
      </w:r>
    </w:p>
    <w:p>
      <w:r>
        <w:t xml:space="preserve">Este jantar de domingo é tão bom!!! Ahhhh não pode esperar o último jantar de domingo em inglês =(</w:t>
      </w:r>
    </w:p>
    <w:p>
      <w:r>
        <w:t xml:space="preserve">tão dolorido estou basicamente mancando pareço estúpido e as pessoas continuam me dando olhares estranhos</w:t>
      </w:r>
    </w:p>
    <w:p>
      <w:r>
        <w:t xml:space="preserve">Oh, feno. Ainda tenho 9 horas no meu dia de trabalho.</w:t>
      </w:r>
    </w:p>
    <w:p>
      <w:r>
        <w:t xml:space="preserve">Acho que vou ser fantástico e começar a trabalhar no meu pequeno projeto, especialmente  </w:t>
      </w:r>
    </w:p>
    <w:p>
      <w:r>
        <w:t xml:space="preserve">o mais difícil é se importar com alguém que não se importa com você</w:t>
      </w:r>
    </w:p>
    <w:p>
      <w:r>
        <w:t xml:space="preserve">Eu não sei por que eu tento estudar para a química, ela sempre terá o mesmo resultado que o teste me estuprará.</w:t>
      </w:r>
    </w:p>
    <w:p>
      <w:r>
        <w:t xml:space="preserve">Ahhhhh foda-se, o tipo de humor do universo tomou conta de mim.</w:t>
      </w:r>
    </w:p>
    <w:p>
      <w:r>
        <w:t xml:space="preserve">Finais...embalagem...mudança...despedidas...</w:t>
      </w:r>
    </w:p>
    <w:p>
      <w:r>
        <w:t xml:space="preserve">Conseguir um assento no trem me faz cheio de</w:t>
      </w:r>
    </w:p>
    <w:p>
      <w:r>
        <w:t xml:space="preserve">Adoro quando os membros do grupo não aparecem para um projeto....</w:t>
      </w:r>
    </w:p>
    <w:p>
      <w:r>
        <w:t xml:space="preserve">@alexashleys 18 dias até ouvirmos o trenó de fantasia saindo do telhado! :)  </w:t>
      </w:r>
    </w:p>
    <w:p>
      <w:r>
        <w:t xml:space="preserve">A torta de Shepherd no forno apresenta embrulhada e Elf está começando.</w:t>
      </w:r>
    </w:p>
    <w:p>
      <w:r>
        <w:t xml:space="preserve">Agora para ler esta outra metade do meu livro Civics</w:t>
      </w:r>
    </w:p>
    <w:p>
      <w:r>
        <w:t xml:space="preserve">@kaitlinsaney não saio.... somente quando é extremamente necessário... Meu consumo de Starbucks diminuiu drasticamente</w:t>
      </w:r>
    </w:p>
    <w:p>
      <w:r>
        <w:t xml:space="preserve">Hasbro emitiu uma reivindicação de direitos autorais no canal Beanyone's Youtube? ONDE VOU CONSEGUIR NY PÔNEIS AGORA!? D</w:t>
      </w:r>
    </w:p>
    <w:p>
      <w:r>
        <w:t xml:space="preserve">A alegria não acontece simplesmente conosco. Temos que escolher a alegria e continuar a escolhê-la todos os dias.</w:t>
      </w:r>
    </w:p>
    <w:p>
      <w:r>
        <w:t xml:space="preserve">Todos saíram da sala enquanto a mãe faz a árvore de natal</w:t>
      </w:r>
    </w:p>
    <w:p>
      <w:r>
        <w:t xml:space="preserve">desejos @MarkChapmanBand estava tocando enquanto eu estava em casa neste fim de semana...</w:t>
      </w:r>
    </w:p>
    <w:p>
      <w:r>
        <w:t xml:space="preserve">5mo a dormir para a casa noturna limpar 3yo &amp; marido fora pegando MIL. Tudo o que tenho que fazer é SIT QUIETLY.</w:t>
      </w:r>
    </w:p>
    <w:p>
      <w:r>
        <w:t xml:space="preserve">Novas baterias de apagadores de lápis mini afiador para calculadora e ID. Com certeza você pode dizer que são horas!</w:t>
      </w:r>
    </w:p>
    <w:p>
      <w:r>
        <w:t xml:space="preserve">Bem, eu acabei de cortar Jay Cutler da minha equipe de fantasia</w:t>
      </w:r>
    </w:p>
    <w:p>
      <w:r>
        <w:t xml:space="preserve">O lado ruim de ser um trabalhador duro: o chefe o chama todos os fins de semana porque confia em você para fechar. </w:t>
      </w:r>
    </w:p>
    <w:p>
      <w:r>
        <w:t xml:space="preserve">Tão feliz em colocar árvore e fazer meias com @alexashleys. Amo-a tão docemente :)</w:t>
      </w:r>
    </w:p>
    <w:p>
      <w:r>
        <w:t xml:space="preserve">Minha mãe está fazendo sua final hoje. Yaaaay. Agora eu posso comer esparguete frio sozinho. -______-</w:t>
      </w:r>
    </w:p>
    <w:p>
      <w:r>
        <w:t xml:space="preserve">Fita de grinalda e pendurada. Árvore respirando à espera de ornamentos. Conjuntos de presépios desembrulhados da infância peruana Itália. </w:t>
      </w:r>
    </w:p>
    <w:p>
      <w:r>
        <w:t xml:space="preserve">Acabei de assistir ao episódio das últimas semanas e o final me fez chorar :'(</w:t>
      </w:r>
    </w:p>
    <w:p>
      <w:r>
        <w:t xml:space="preserve">Quando DEUS está nos ensinando o autocontrole Ele permite que nosso mundo 2 seja invadido, agravando outros cuja própria presença nos irrita.</w:t>
      </w:r>
    </w:p>
    <w:p>
      <w:r>
        <w:t xml:space="preserve">Eu me sinto horrível!!! Acho que é o que recebo por ser tão idiota ao meu frand =( </w:t>
      </w:r>
    </w:p>
    <w:p>
      <w:r>
        <w:t xml:space="preserve">Je me suis bien amusé à troller @terminalose alias le mec qui bloque quand t'es pas d'accord avec lui.</w:t>
      </w:r>
    </w:p>
    <w:p>
      <w:r>
        <w:t xml:space="preserve">Sentir-se tão perdido... difícil de continuar.</w:t>
      </w:r>
    </w:p>
    <w:p>
      <w:r>
        <w:t xml:space="preserve">não vou dizer a meus pais ou irmã quando voltar para casa ;D</w:t>
      </w:r>
    </w:p>
    <w:p>
      <w:r>
        <w:t xml:space="preserve">@Lizz_Collins So. Sinto como se não tivesse tweetado nada para você por muito tempo. Portanto, aqui está meu tweet para você. 33 dias.</w:t>
      </w:r>
    </w:p>
    <w:p>
      <w:r>
        <w:t xml:space="preserve">@Midwest_AD @deryNBA @TerryFoster971 Brandon roy pronto para se aposentar devido a problemas de joelho.</w:t>
      </w:r>
    </w:p>
    <w:p>
      <w:r>
        <w:t xml:space="preserve">preparar-se para o trabalho e depois trabalhar até as 15:30</w:t>
      </w:r>
    </w:p>
    <w:p>
      <w:r>
        <w:t xml:space="preserve">Agora eu posso fazer meus deveres de casa em um sábado de manhã em um hotel.</w:t>
      </w:r>
    </w:p>
    <w:p>
      <w:r>
        <w:t xml:space="preserve">@TheBodyShopUK Joy está vendo minha mãe melhorar após quimioterapia e radioterapia agressivas. Ela é inspiradora e eu estou muito orgulhosa dela!</w:t>
      </w:r>
    </w:p>
    <w:p>
      <w:r>
        <w:t xml:space="preserve">o bocejo vai dizer que hoje à noite eu estarei dormindo às 10</w:t>
      </w:r>
    </w:p>
    <w:p>
      <w:r>
        <w:t xml:space="preserve">RIP Harry Morgan. Obrigado por muitos anos de risos no M*A*S*H.   @Joelo432</w:t>
      </w:r>
    </w:p>
    <w:p>
      <w:r>
        <w:t xml:space="preserve">Obrigado à ASPCA por ter dado um zapping no dia de Natal de hoje, se este dia sangrento do coração. Oy!</w:t>
      </w:r>
    </w:p>
    <w:p>
      <w:r>
        <w:t xml:space="preserve">Finalmente feito com esta dupla!!!! ...e eu tenho que estar de volta aqui às 9 da manhã.</w:t>
      </w:r>
    </w:p>
    <w:p>
      <w:r>
        <w:t xml:space="preserve">Excelente jogo até agora contra os pinguins do primeiro lugar. Henrik lundvquist atirando socos</w:t>
      </w:r>
    </w:p>
    <w:p>
      <w:r>
        <w:t xml:space="preserve">Lendo meu horóscopo disse que meu dia ia ser uma porcaria.</w:t>
      </w:r>
    </w:p>
    <w:p>
      <w:r>
        <w:t xml:space="preserve">estou tão cansado! XP ainda não é nem meia-noite:'(</w:t>
      </w:r>
    </w:p>
    <w:p>
      <w:r>
        <w:t xml:space="preserve">Uma manhã de enxerto duro partiu e depois 8 dias de comida e bevy. só precisa passar pela viagem de avião de merda assustadora como essa.</w:t>
      </w:r>
    </w:p>
    <w:p>
      <w:r>
        <w:t xml:space="preserve">O momento assustador quando aquela aranha que estava na parede há 2 segundos atrás não está mais lá.</w:t>
      </w:r>
    </w:p>
    <w:p>
      <w:r>
        <w:t xml:space="preserve">Estou com fome hoje à noite com @Dazbrooks. Não sei qual é o tema da comida</w:t>
      </w:r>
    </w:p>
    <w:p>
      <w:r>
        <w:t xml:space="preserve">Vou estar decorando a casa 4 Natal. Preciso de um pouco de espírito natalício agora mesmo. De jeito nenhum vou deixar scrooge entrar neste ano.</w:t>
      </w:r>
    </w:p>
    <w:p>
      <w:r>
        <w:t xml:space="preserve">Mal posso esperar para pegar 2 dias perdidos de notas</w:t>
      </w:r>
    </w:p>
    <w:p>
      <w:r>
        <w:t xml:space="preserve">As cartas de Justin só me deixam chateado</w:t>
      </w:r>
    </w:p>
    <w:p>
      <w:r>
        <w:t xml:space="preserve">Kohl's fez uma canção de paródia da canção de Rebecca Black's Friday usando a letra Black Friday em seu lugar.</w:t>
      </w:r>
    </w:p>
    <w:p>
      <w:r>
        <w:t xml:space="preserve">Deus é meu refúgio e força, minha ajuda muito presente em tempos de dificuldade.  Em que momentos tenho medo de confiar nEle.  Salmos  </w:t>
      </w:r>
    </w:p>
    <w:p>
      <w:r>
        <w:t xml:space="preserve">Sinto que não falo com @FlexxBeaTz há séculos</w:t>
      </w:r>
    </w:p>
    <w:p>
      <w:r>
        <w:t xml:space="preserve">I Tenho altos padrões de carreira</w:t>
      </w:r>
    </w:p>
    <w:p>
      <w:r>
        <w:t xml:space="preserve">Galskap med matteforelesning på en lørdag! Stappfullt en halvtime før start.</w:t>
      </w:r>
    </w:p>
    <w:p>
      <w:r>
        <w:t xml:space="preserve">Comece a infusão IV de 4 horas amanhã :/</w:t>
      </w:r>
    </w:p>
    <w:p>
      <w:r>
        <w:t xml:space="preserve">as senhoras de pé e falando no meio do chão. Não é assim que se consegue um corpo quente no ginásio</w:t>
      </w:r>
    </w:p>
    <w:p>
      <w:r>
        <w:t xml:space="preserve">Ambulofobia - Medo de caminhar, Kathisophobia - Medo de sentar-se, Gymnophobia - Medo de nudez, Caligynephobia - Medo de mulheres bonitas! Lol</w:t>
      </w:r>
    </w:p>
    <w:p>
      <w:r>
        <w:t xml:space="preserve">Eu só quero ler e beber chá pelo resto do dia loljk Eu tenho condicionamento e futebol</w:t>
      </w:r>
    </w:p>
    <w:p>
      <w:r>
        <w:t xml:space="preserve">aquele momento em que você conta uma piada e acha que todos riem dela, mas na verdade eles estavam rindo de uma piada de Elses. Lol</w:t>
      </w:r>
    </w:p>
    <w:p>
      <w:r>
        <w:t xml:space="preserve">Preparar para esta festa é muito divertido. Mal posso esperar por hoje à noite.</w:t>
      </w:r>
    </w:p>
    <w:p>
      <w:r>
        <w:t xml:space="preserve">É difícil vestir o patinador no inverno</w:t>
      </w:r>
    </w:p>
    <w:p>
      <w:r>
        <w:t xml:space="preserve">provavelmente vai entrar na cadeia do twitter novamente hoje à noite</w:t>
      </w:r>
    </w:p>
    <w:p>
      <w:r>
        <w:t xml:space="preserve">recuperando-se de ontem à noite... por que as pessoas matam suas próprias relações com dúvidas... antes que haja realmente algo a questionar...</w:t>
      </w:r>
    </w:p>
    <w:p>
      <w:r>
        <w:t xml:space="preserve">Não sei bem como isso aconteceu, mas de alguma forma a capa da minha agenda foi arrancada. E a contracapa também está como se tivesse desaparecido pela metade.</w:t>
      </w:r>
    </w:p>
    <w:p>
      <w:r>
        <w:t xml:space="preserve">@JohnsonHannah Sinto sua falta:( é estranho tomar banho sozinho... E não acordar para o seu alarme</w:t>
      </w:r>
    </w:p>
    <w:p>
      <w:r>
        <w:t xml:space="preserve">I. Ódio. Preto. Sexta-feira. Nada melhor do que trabalhar 8-5 com a pior dor de cabeça do mundo.  </w:t>
      </w:r>
    </w:p>
    <w:p>
      <w:r>
        <w:t xml:space="preserve">Cara "nova empresa sediada na Índia e líder Seo com competência principal na construção de links" Fico feliz que o filtro de spam do Gmail não tenha pegado você.</w:t>
      </w:r>
    </w:p>
    <w:p>
      <w:r>
        <w:t xml:space="preserve">@Ataylrd @PraisInstigator @Preachboipreach lmbo hahaha eu disse a você homem a mãe sabia, mas o pai não sabia, mas ele ia descobrir....smh</w:t>
      </w:r>
    </w:p>
    <w:p>
      <w:r>
        <w:t xml:space="preserve">Eu amo tanto quando alguém testa algo, mas não se preocupa em confirmar se realmente está fazendo alguma coisa.</w:t>
      </w:r>
    </w:p>
    <w:p>
      <w:r>
        <w:t xml:space="preserve">O conjunto de caixas de Peregrinos Scott acabou de chegar. Comece a ler!</w:t>
      </w:r>
    </w:p>
    <w:p>
      <w:r>
        <w:t xml:space="preserve">Donc la même impression de déjà-vu tous les 6 mois c'est super strange !</w:t>
      </w:r>
    </w:p>
    <w:p>
      <w:r>
        <w:t xml:space="preserve">Família Abc hoje à noite. A época de Natal está chegando!</w:t>
      </w:r>
    </w:p>
    <w:p>
      <w:r>
        <w:t xml:space="preserve">@lanimalu Um dia glorioso, eles inventam uma máquina que lê nossas mentes e escaneia a imagem diretamente no computador.</w:t>
      </w:r>
    </w:p>
    <w:p>
      <w:r>
        <w:t xml:space="preserve">Estou triste:( É a última seleção para RachelFinnKurtPuckQuinnSantana e Mike:( </w:t>
      </w:r>
    </w:p>
    <w:p>
      <w:r>
        <w:t xml:space="preserve">Embrulhando meus próprios presentes de Natal!!</w:t>
      </w:r>
    </w:p>
    <w:p>
      <w:r>
        <w:t xml:space="preserve">Você sabe o que... Eu ainda nem toquei no meu cabelo esta manhã </w:t>
      </w:r>
    </w:p>
    <w:p>
      <w:r>
        <w:t xml:space="preserve">Ajuda a casa da minha mãe. </w:t>
      </w:r>
    </w:p>
    <w:p>
      <w:r>
        <w:t xml:space="preserve">No caminho de volta para a solidão mesmo a tempo da hora de ponta</w:t>
      </w:r>
    </w:p>
    <w:p>
      <w:r>
        <w:t xml:space="preserve">@hardedfr Grave au vu du reste son SSD doit pas être négligeable.</w:t>
      </w:r>
    </w:p>
    <w:p>
      <w:r>
        <w:t xml:space="preserve">É uma pena quando as coisas não correm como planejado.</w:t>
      </w:r>
    </w:p>
    <w:p>
      <w:r>
        <w:t xml:space="preserve">Works gunna be a joy this weeek! 23 horas?</w:t>
      </w:r>
    </w:p>
    <w:p>
      <w:r>
        <w:t xml:space="preserve">Eu menti sobre nunca mais beber bebidas energéticas. Tomei uma às 20h. Agora são 4 da manhã. Tenho aula às 8 e ainda não dormi um minuto.</w:t>
      </w:r>
    </w:p>
    <w:p>
      <w:r>
        <w:t xml:space="preserve">Estes malditos computadores walmart são tão lentos! Eu só quero terminar este CBL em 10 minutos</w:t>
      </w:r>
    </w:p>
    <w:p>
      <w:r>
        <w:t xml:space="preserve">3 artigos para escrever hoje à noite ....</w:t>
      </w:r>
    </w:p>
    <w:p>
      <w:r>
        <w:t xml:space="preserve">Atualmente, assistindo a uma análise métrica profunda mergulho e sendo um cara criativo estou tendo um ataque de pânico induzido pela matemática.  </w:t>
      </w:r>
    </w:p>
    <w:p>
      <w:r>
        <w:t xml:space="preserve">O QUE O. exame de música foi apenas o mais difícil este ano. ESTÃO BRINCANDO COMIGO QUE TIVEMOS QUE COMPOR UMA CANÇÃO COMO A WTF. </w:t>
      </w:r>
    </w:p>
    <w:p>
      <w:r>
        <w:t xml:space="preserve">Camisetas e calças de treino PR e Paradise em um mês.</w:t>
      </w:r>
    </w:p>
    <w:p>
      <w:r>
        <w:t xml:space="preserve">Bem, este Natal não vai ser um "Natal muito especial" para mim.</w:t>
      </w:r>
    </w:p>
    <w:p>
      <w:r>
        <w:t xml:space="preserve">Ganhou 76-14 apenas 11 pontos, mas é bom para jogar 3 minutos. Um quarto!</w:t>
      </w:r>
    </w:p>
    <w:p>
      <w:r>
        <w:t xml:space="preserve">Meu gato está doente. Eu chorei para ele, mas não acho que tenha ajudado. Alguém, por favor, invente um tradutor de miau-brilhante para que eu possa ouvi-lo.</w:t>
      </w:r>
    </w:p>
    <w:p>
      <w:r>
        <w:t xml:space="preserve">Banquete esportivo hoje à noite</w:t>
      </w:r>
    </w:p>
    <w:p>
      <w:r>
        <w:t xml:space="preserve">Lutando contra toda vontade de arrancar esses pontos.</w:t>
      </w:r>
    </w:p>
    <w:p>
      <w:r>
        <w:t xml:space="preserve">Oh, meu Deus. Foi uma hora interessante, por mais interessante que tenha sido. Eu não quero deixar minha família amanhã.</w:t>
      </w:r>
    </w:p>
    <w:p>
      <w:r>
        <w:t xml:space="preserve">Eu adoro ouvir todas essas canções de Natal!</w:t>
      </w:r>
    </w:p>
    <w:p>
      <w:r>
        <w:t xml:space="preserve">aquele momento deprimente quando você deixa cair sua bengala e ela se estilhaça em 39975216900076542 bilhões de peças :(</w:t>
      </w:r>
    </w:p>
    <w:p>
      <w:r>
        <w:t xml:space="preserve">7 bilionésimo garoto é um asiático que medita</w:t>
      </w:r>
    </w:p>
    <w:p>
      <w:r>
        <w:t xml:space="preserve">momento em que uma garrafa aberta em sua cama está prestes a cair.</w:t>
      </w:r>
    </w:p>
    <w:p>
      <w:r>
        <w:t xml:space="preserve">@WATTS_WRONG Eu o destruí há algumas semanas e hoje descobri que não pode ser consertado. Portanto, estou sem carro!</w:t>
      </w:r>
    </w:p>
    <w:p>
      <w:r>
        <w:t xml:space="preserve">Dia da corcunda amanhã!</w:t>
      </w:r>
    </w:p>
    <w:p>
      <w:r>
        <w:t xml:space="preserve">Você pensou que tinha um amigo com benefícios. mas na verdade você está em um relacionamento comprometido há 2 meses</w:t>
      </w:r>
    </w:p>
    <w:p>
      <w:r>
        <w:t xml:space="preserve">O amor pode mudar a visão do mundo &lt;3, mas o ódio pode destruir toda a espécie humana!  </w:t>
      </w:r>
    </w:p>
    <w:p>
      <w:r>
        <w:t xml:space="preserve">@Strife_NaHalf mantenha o cristo fora do Natal @Krutchtacular onde meu chocolate quente azul</w:t>
      </w:r>
    </w:p>
    <w:p>
      <w:r>
        <w:t xml:space="preserve">@handhat não é frango - e bacon. Tão tipo de carne de porco. E Brie</w:t>
      </w:r>
    </w:p>
    <w:p>
      <w:r>
        <w:t xml:space="preserve">Quando se trata de mulheres...os homens nunca confiam em outros homens, nem mesmo seu próprio amigo pode fazer uma jogada em sua própria garota</w:t>
      </w:r>
    </w:p>
    <w:p>
      <w:r>
        <w:t xml:space="preserve">@waitinonadoce uhhhhh não posso fazer parte deste espantoso shabang no yo place? btw espero que você se sinta melhor... senti sua falta esta noite :(</w:t>
      </w:r>
    </w:p>
    <w:p>
      <w:r>
        <w:t xml:space="preserve">Mais uma aula e depois se inscrever para o próximo semestre</w:t>
      </w:r>
    </w:p>
    <w:p>
      <w:r>
        <w:t xml:space="preserve"> Música de Natal! &lt;3 e época natalícia!</w:t>
      </w:r>
    </w:p>
    <w:p>
      <w:r>
        <w:t xml:space="preserve">tempo para tratar da aplicação ubc!</w:t>
      </w:r>
    </w:p>
    <w:p>
      <w:r>
        <w:t xml:space="preserve">Trabalho trabalho trabalho trabalho trabalho trabalho.</w:t>
      </w:r>
    </w:p>
    <w:p>
      <w:r>
        <w:t xml:space="preserve">Odeio como o trem enche quando chegamos a Birmingham New Street.</w:t>
      </w:r>
    </w:p>
    <w:p>
      <w:r>
        <w:t xml:space="preserve">Trabalhar é tão pouco americano. Dito isto, eu trabalho amanhã.</w:t>
      </w:r>
    </w:p>
    <w:p>
      <w:r>
        <w:t xml:space="preserve">Parece que um deus conseguiu mudar uma lavadora com apenas 3 viagens para a B&amp;Q e a compra de 2 ferramentas elétricas não relacionadas.</w:t>
      </w:r>
    </w:p>
    <w:p>
      <w:r>
        <w:t xml:space="preserve">A alegria está ao nosso redor, claro, mas também é uma escolha e uma atitude. Esteja aberto à alegria hoje mesmo, compartilhe-a em voz alta.  </w:t>
      </w:r>
    </w:p>
    <w:p>
      <w:r>
        <w:t xml:space="preserve">Crianças de 10 meses chamando a polícia.</w:t>
      </w:r>
    </w:p>
    <w:p>
      <w:r>
        <w:t xml:space="preserve">Tinha pelo menos 3 PESSOAS me dizendo que foram amigas hoje =))))</w:t>
      </w:r>
    </w:p>
    <w:p>
      <w:r>
        <w:t xml:space="preserve">Para começar meu fim de semana, tenho que passar uma hora no estacionamento da misericórdia.</w:t>
      </w:r>
    </w:p>
    <w:p>
      <w:r>
        <w:t xml:space="preserve">Estou com muito sono e tenho um jogo no cherokee!</w:t>
      </w:r>
    </w:p>
    <w:p>
      <w:r>
        <w:t xml:space="preserve">Viagem de campo para a estação de tratamento de águas residuais</w:t>
      </w:r>
    </w:p>
    <w:p>
      <w:r>
        <w:t xml:space="preserve">Em meio a todo esse trabalho duro, há um pouco de sorte para jogar grande ...</w:t>
      </w:r>
    </w:p>
    <w:p>
      <w:r>
        <w:t xml:space="preserve">Alegria.  Não importa a circunstância da temporada ou a companhia - Alegria é o objetivo. </w:t>
      </w:r>
    </w:p>
    <w:p>
      <w:r>
        <w:t xml:space="preserve">Eu fingiria me importar, mas mesmo isso é muito difícil.</w:t>
      </w:r>
    </w:p>
    <w:p>
      <w:r>
        <w:t xml:space="preserve">Aparentemente, o twitter ainda funciona no meu terrível telefone.</w:t>
      </w:r>
    </w:p>
    <w:p>
      <w:r>
        <w:t xml:space="preserve">@JahEmpress sim o mais pacifista de minha família cheio de e</w:t>
      </w:r>
    </w:p>
    <w:p>
      <w:r>
        <w:t xml:space="preserve">Ooh @Godleyspinner lembra-se de Harriet? Você tinha um grande fraquinho por ela que parece que eu me lembro! </w:t>
      </w:r>
    </w:p>
    <w:p>
      <w:r>
        <w:t xml:space="preserve">Wonder wot time @xdoobie1990x está indo me buscar para trabalhar!</w:t>
      </w:r>
    </w:p>
    <w:p>
      <w:r>
        <w:t xml:space="preserve">Parte favorita sobre passar tempo com parentes durante as férias: Ouvir sobre "os gays".</w:t>
      </w:r>
    </w:p>
    <w:p>
      <w:r>
        <w:t xml:space="preserve">Grande é para mim a Tua fidelidade Senhor.</w:t>
      </w:r>
    </w:p>
    <w:p>
      <w:r>
        <w:t xml:space="preserve">2000 palavras de ensaio feito começa meu outro tomorrrow</w:t>
      </w:r>
    </w:p>
    <w:p>
      <w:r>
        <w:t xml:space="preserve">Ok Colin acaba de aparecer dirigindo um semi.</w:t>
      </w:r>
    </w:p>
    <w:p>
      <w:r>
        <w:t xml:space="preserve">Meu calendário está repleto de eventos que celebram a dopagem das pessoas que conheço.</w:t>
      </w:r>
    </w:p>
    <w:p>
      <w:r>
        <w:t xml:space="preserve">Babá de crianças obcecadas por pokemon a noite toda .... e tudo o que elas querem fazer esta noite é assistir a filmes de Pokemon . </w:t>
      </w:r>
    </w:p>
    <w:p>
      <w:r>
        <w:t xml:space="preserve">Putain j'en veux trop a ma mère. Abrès le coup du jean quelle m'a déchiré. J'ai un SEUM de fou. Jlaimais bien...( le Jean hein)</w:t>
      </w:r>
    </w:p>
    <w:p>
      <w:r>
        <w:t xml:space="preserve">Eu me sinto tão vazio sem meu ipod no ônibus</w:t>
      </w:r>
    </w:p>
    <w:p>
      <w:r>
        <w:t xml:space="preserve">@TheBodyShopUK minha família aconchegou-se debaixo de arremessos com o fogo em um bom filme e um bom queimador enviando um exuberante enviado para a sala</w:t>
      </w:r>
    </w:p>
    <w:p>
      <w:r>
        <w:t xml:space="preserve">@alisonhaislip Green Bay é agora a Mãe da Democracia e o Pai da Civilização?</w:t>
      </w:r>
    </w:p>
    <w:p>
      <w:r>
        <w:t xml:space="preserve">tempo para fazer alguns alimentos!</w:t>
      </w:r>
    </w:p>
    <w:p>
      <w:r>
        <w:t xml:space="preserve">Wtf eu pensava que eram 4?! RT @missabby07 A hora de ir correr, espero que aumente meu humor e depois voltar a este artigo de 7 páginas que deve ser entregue hoje à noite</w:t>
      </w:r>
    </w:p>
    <w:p>
      <w:r>
        <w:t xml:space="preserve">Maldita besteira. Eles me colocaram no maldito banco do meio. Este vai ser um vôo longo, porra.</w:t>
      </w:r>
    </w:p>
    <w:p>
      <w:r>
        <w:t xml:space="preserve">"yu to hot to trot " ⬅ como os fazendeiros vão dar uma palmada agora um dia </w:t>
      </w:r>
    </w:p>
    <w:p>
      <w:r>
        <w:t xml:space="preserve">A mãe não me deixa assistir ao jogo porque ela acha que eu preciso descansar. eu não recebo metade do resto que eu preciso de qualquer maneira</w:t>
      </w:r>
    </w:p>
    <w:p>
      <w:r>
        <w:t xml:space="preserve">@NicolaSigley de jeito nenhum OMG Vou voltar na sexta-feira com Chris novamente "sorriso atrevido". </w:t>
      </w:r>
    </w:p>
    <w:p>
      <w:r>
        <w:t xml:space="preserve">@igsmalls polônia é classificada como alta para as pessoas mais bonitas do mundo.</w:t>
      </w:r>
    </w:p>
    <w:p>
      <w:r>
        <w:t xml:space="preserve">Trabalhando ou retrabalhando algo que eu estava realmente grato por ter feito...STRETCH. Caramba. </w:t>
      </w:r>
    </w:p>
    <w:p>
      <w:r>
        <w:t xml:space="preserve">TWITTER NÃO FUNCIONA NO MEU PC, ENTÃO O OLNY PODE USÁ-LO UM POUCO. Por favor, dontunfollow!</w:t>
      </w:r>
    </w:p>
    <w:p>
      <w:r>
        <w:t xml:space="preserve">Eu adoro quando você tem um grande dia e então uma coisa arruína o seu dia inteiro</w:t>
      </w:r>
    </w:p>
    <w:p>
      <w:r>
        <w:t xml:space="preserve">....... O CAMPEÃO ESTÁ AQUI ......... (Josh nunca deixa de surpreender!) louco amor pelo meu pequeno MAN.  Grande f'n dia no total. </w:t>
      </w:r>
    </w:p>
    <w:p>
      <w:r>
        <w:t xml:space="preserve">NOOOOOOO no pongan super torpe a las 9 de la mañana entendemos que nadie lo ve pero yo sí! y no me voy a levantar para verlo</w:t>
      </w:r>
    </w:p>
    <w:p>
      <w:r>
        <w:t xml:space="preserve">quando você vê o lado esquisito de alguém pela primeira vez</w:t>
      </w:r>
    </w:p>
    <w:p>
      <w:r>
        <w:t xml:space="preserve">Comer no Chalet suíço com @Winieckipedia! Aguardando as 21h para assistir ao jogo de expo Addy Rawl na Expo dos EUA!</w:t>
      </w:r>
    </w:p>
    <w:p>
      <w:r>
        <w:t xml:space="preserve">Hoje tem sido um mini dia de Natal incluindo música de neve dançando tantos presentes e filmes de bolachas de comida!</w:t>
      </w:r>
    </w:p>
    <w:p>
      <w:r>
        <w:t xml:space="preserve">Ter um post de aniversário é muito divertido e jogos e BOOZE faz de Lula uma garota preguiçosa... Tweeting in bed with the leccy blanket on!</w:t>
      </w:r>
    </w:p>
    <w:p>
      <w:r>
        <w:t xml:space="preserve">Os têxteis na verdade não foram tão ruins quanto o esperado.</w:t>
      </w:r>
    </w:p>
    <w:p>
      <w:r>
        <w:t xml:space="preserve">A instalação do novo Xcode... App Store funciona muito bem para este material.</w:t>
      </w:r>
    </w:p>
    <w:p>
      <w:r>
        <w:t xml:space="preserve">Feliz Ação de Graças ao meu fã @_MsDannyD_ love you see at 930 oh yea</w:t>
      </w:r>
    </w:p>
    <w:p>
      <w:r>
        <w:t xml:space="preserve">@5OnMaryJane lol sei que disse erro ao responder, mas às vezes ele passa por ele. E não há 3hrs atrás gosh lol.&amp; Raggidy Anne lookin ass</w:t>
      </w:r>
    </w:p>
    <w:p>
      <w:r>
        <w:t xml:space="preserve">Os chefes nunca sabem no que estão se metendo quando transformam um trabalhador criativo e duro em um organizador de festas.</w:t>
      </w:r>
    </w:p>
    <w:p>
      <w:r>
        <w:t xml:space="preserve">"Nossos medos são mais numerosos do que nossos perigos e sofremos mais em nossa imaginação do que na realidade". - Séneca </w:t>
      </w:r>
    </w:p>
    <w:p>
      <w:r>
        <w:t xml:space="preserve">Como diabos a DirecTV não pode ter a CSN! Não pode nem mesmo assistir ao jogo. Foda-se!</w:t>
      </w:r>
    </w:p>
    <w:p>
      <w:r>
        <w:t xml:space="preserve">esperar que outra pessoa o faça feliz é a melhor maneira de ficar triste. encontrar sua própria felicidade e correr com ela.</w:t>
      </w:r>
    </w:p>
    <w:p>
      <w:r>
        <w:t xml:space="preserve">Tive que ficar depois das aulas quase todos os dias desta semana e talvez tenha que ficar amanhã.</w:t>
      </w:r>
    </w:p>
    <w:p>
      <w:r>
        <w:t xml:space="preserve">@maggie_gore GOSH DANG IT!!!!!!!!!!!!!!!!!!!!!  ESTAREI NA VIAGEM DA BANDA.</w:t>
      </w:r>
    </w:p>
    <w:p>
      <w:r>
        <w:t xml:space="preserve">escola brilhante e bem cedo pela manhã!</w:t>
      </w:r>
    </w:p>
    <w:p>
      <w:r>
        <w:t xml:space="preserve">Assim, da última vez que minha TV quebrou, o diretor de vida jovem apareceu em minha casa.</w:t>
      </w:r>
    </w:p>
    <w:p>
      <w:r>
        <w:t xml:space="preserve">Pior semana de sempre! E amanhã é segunda-feira</w:t>
      </w:r>
    </w:p>
    <w:p>
      <w:r>
        <w:t xml:space="preserve">@RussellBurn SUPER grande final para o dia! :)</w:t>
      </w:r>
    </w:p>
    <w:p>
      <w:r>
        <w:t xml:space="preserve">Consultório médico ... Esperando por uma hora</w:t>
      </w:r>
    </w:p>
    <w:p>
      <w:r>
        <w:t xml:space="preserve">Com medo de se levantar de manhã, caso eu não possa andar  </w:t>
      </w:r>
    </w:p>
    <w:p>
      <w:r>
        <w:t xml:space="preserve">haha noventa veel karton weggegooid kom je boven mist er een stukje karton denk je van: Merda!</w:t>
      </w:r>
    </w:p>
    <w:p>
      <w:r>
        <w:t xml:space="preserve">ok ik ga gwn het hele huis doorzoeken naar karton of dozen ofzo en dan maak ik daar wel wat van ;d</w:t>
      </w:r>
    </w:p>
    <w:p>
      <w:r>
        <w:t xml:space="preserve">Adorável viagem de carro para casa. Afastei-me de um céu amarelo/verde brilhante para um céu rosa/azul escuro. </w:t>
      </w:r>
    </w:p>
    <w:p>
      <w:r>
        <w:t xml:space="preserve">Une mes plus grandes tristesses est le fait que pour la première fois je dois changer de pantalon de guindaille.</w:t>
      </w:r>
    </w:p>
    <w:p>
      <w:r>
        <w:t xml:space="preserve">@HardintheCity Espero que sua vida esteja indo bem em Los Angeles. Você merece felicidade e sucesso. Acho que consegui o que mereço.</w:t>
      </w:r>
    </w:p>
    <w:p>
      <w:r>
        <w:t xml:space="preserve">Então, o cara que fez o Joker morreu hoje. Eu pessoalmente e vou celebrar a vida do homem que nos deu o melhor boogy-man de todos os tempos.</w:t>
      </w:r>
    </w:p>
    <w:p>
      <w:r>
        <w:t xml:space="preserve">Um dos meus maiores temores na vida é que alguém encontre uma maneira de recuperar tudo o que eu já pesquisei no Google. </w:t>
      </w:r>
    </w:p>
    <w:p>
      <w:r>
        <w:t xml:space="preserve">Fui usar meus fones de ouvido, mas lembro que eles não funcionam :(</w:t>
      </w:r>
    </w:p>
    <w:p>
      <w:r>
        <w:t xml:space="preserve">Parece que o céu cairá com tantos raios de chuva nunca vistos em uma noite apenas o.O</w:t>
      </w:r>
    </w:p>
    <w:p>
      <w:r>
        <w:t xml:space="preserve">aquele momento embaraçoso quando você acorda, olha em volta e percebe que @justinbieber nunca esteve realmente em seu quarto.</w:t>
      </w:r>
    </w:p>
    <w:p>
      <w:r>
        <w:t xml:space="preserve">Voltar para casa para uma casa cheia de pessoas</w:t>
      </w:r>
    </w:p>
    <w:p>
      <w:r>
        <w:t xml:space="preserve">Se esperarmos até nos sentirmos equipados para compartilhar o que Deus fez em nossas vidas, podemos nunca sair e trazer outros para a esperança que temos.</w:t>
      </w:r>
    </w:p>
    <w:p>
      <w:r>
        <w:t xml:space="preserve">A água no combustível se acendeu no caminhão.</w:t>
      </w:r>
    </w:p>
    <w:p>
      <w:r>
        <w:t xml:space="preserve">Esperando por tonite!!!! Ummm wonder what @C_Money307 has up his sleeve! (Smirk)</w:t>
      </w:r>
    </w:p>
    <w:p>
      <w:r>
        <w:t xml:space="preserve">@cherisetrt acabou de me atrever a cudar quanto tempo eu fico sem barbear nada...hmmm! Dis é uma ousadia desagradável, mas vamos ver quanto tempo eu vou</w:t>
      </w:r>
    </w:p>
    <w:p>
      <w:r>
        <w:t xml:space="preserve">meu pai comprou pássaros furiosos para mim e para o meu irmão @@</w:t>
      </w:r>
    </w:p>
    <w:p>
      <w:r>
        <w:t xml:space="preserve">Eu estava moendo e dormindo RT @Bono_BL: U como louco tarde!! Lol. RT @JennSays_ATF: Patrice oneal morreu, no entanto...! Sério?!</w:t>
      </w:r>
    </w:p>
    <w:p>
      <w:r>
        <w:t xml:space="preserve">a sensação de ter dinheiro no banco.</w:t>
      </w:r>
    </w:p>
    <w:p>
      <w:r>
        <w:t xml:space="preserve">Ensaio de 7 páginas sobre o futebol da Embaixada da Jordânia. </w:t>
      </w:r>
    </w:p>
    <w:p>
      <w:r>
        <w:t xml:space="preserve">Segredo que não é tão secreto: estou aterrorizado em conseguir uma endoscopia; mas chegou a hora...</w:t>
      </w:r>
    </w:p>
    <w:p>
      <w:r>
        <w:t xml:space="preserve">Eu tenho medo de olhar porque tenho medo de ver...tenho medo de você porque tenho medo de mim</w:t>
      </w:r>
    </w:p>
    <w:p>
      <w:r>
        <w:t xml:space="preserve">Ugh. Hora de lutar por um banho haha. Tão cansado. Mas, pelo menos dormiu um pouco :) tempo de limpeza comp comp!</w:t>
      </w:r>
    </w:p>
    <w:p>
      <w:r>
        <w:t xml:space="preserve">Em brekky c/ @R_Y_4_N na Miss Marmalade. O café é um espanto.</w:t>
      </w:r>
    </w:p>
    <w:p>
      <w:r>
        <w:t xml:space="preserve">@SuzanneMBakker @LuciaMHNas É sempre bom ter menção no twitter.</w:t>
      </w:r>
    </w:p>
    <w:p>
      <w:r>
        <w:t xml:space="preserve">@IzIzHamHam talvez não se eles não tivessem feito Rob brilhar assim no filme e kristen como bella</w:t>
      </w:r>
    </w:p>
    <w:p>
      <w:r>
        <w:t xml:space="preserve">treinando sozinho amanhã desde que adam teve que ir para a florida</w:t>
      </w:r>
    </w:p>
    <w:p>
      <w:r>
        <w:t xml:space="preserve">Feliz sexta-feira! Quem está animado por ser o fim de semana? </w:t>
      </w:r>
    </w:p>
    <w:p>
      <w:r>
        <w:t xml:space="preserve">E assim o governo arrasta o povo SA - chutando e gritando - para a Idade das Trevas. Já chega!!</w:t>
      </w:r>
    </w:p>
    <w:p>
      <w:r>
        <w:t xml:space="preserve">Trabalhar até o meio-dia</w:t>
      </w:r>
    </w:p>
    <w:p>
      <w:r>
        <w:t xml:space="preserve">Deus é poderoso o suficiente para nos moldar à imagem de Cristo. Não é a nossa atividade religiosa que o fará. Alegria para o mundo! </w:t>
      </w:r>
    </w:p>
    <w:p>
      <w:r>
        <w:t xml:space="preserve">Eu sei que não sigo muitas pessoas, mas sei a sensação que você tem quando alguém não o segue.</w:t>
      </w:r>
    </w:p>
    <w:p>
      <w:r>
        <w:t xml:space="preserve">nampak ada yang baru warna item di garasi *tutup mata dulu*</w:t>
      </w:r>
    </w:p>
    <w:p>
      <w:r>
        <w:t xml:space="preserve">Vou ser colado ao meu computador para as próximas 10 hrs por causa desta merda de grupo -__-</w:t>
      </w:r>
    </w:p>
    <w:p>
      <w:r>
        <w:t xml:space="preserve">Adormeci às 10h30... Agora não posso voltar para a cama.</w:t>
      </w:r>
    </w:p>
    <w:p>
      <w:r>
        <w:t xml:space="preserve">@TheBodyShopUK Ver as fotos de meus sobrinhos de 18 anos encontrando o Papai Noel pela primeira vez me traz sorrisos e</w:t>
      </w:r>
    </w:p>
    <w:p>
      <w:r>
        <w:t xml:space="preserve">@pammywilly hee hee hee hee eu amo aquela mulher e você. Surpreende-me como ela pode chamar meu nome como se eu ainda tivesse 10 anos de idade e estivesse em apuros.</w:t>
      </w:r>
    </w:p>
    <w:p>
      <w:r>
        <w:t xml:space="preserve">Zoo weer thuis dalijk nog ff cadeautje inpakken en gedicht uitprinten</w:t>
      </w:r>
    </w:p>
    <w:p>
      <w:r>
        <w:t xml:space="preserve">@peachandblue sucumbi aos germes que rodeiam o escritório. Le sigh. Também ainda sem dias de doença.</w:t>
      </w:r>
    </w:p>
    <w:p>
      <w:r>
        <w:t xml:space="preserve">Fiz minha primeira torta de abóbora hoje. Na verdade, duas delas. Elas saíram muito boas!</w:t>
      </w:r>
    </w:p>
    <w:p>
      <w:r>
        <w:t xml:space="preserve">Bummed. Se eu tiver sorte @smcgrath estará desempregado à meia-noite :(</w:t>
      </w:r>
    </w:p>
    <w:p>
      <w:r>
        <w:t xml:space="preserve">bom trabalho escondendo esse centavo de si mesmo e depois esquecendo-o.</w:t>
      </w:r>
    </w:p>
    <w:p>
      <w:r>
        <w:t xml:space="preserve">Quem me dera ter asas para que eu pudesse voar para longe deste mundo</w:t>
      </w:r>
    </w:p>
    <w:p>
      <w:r>
        <w:t xml:space="preserve">Por todos esses anos que você protegeu a semente é hora de se tornar a bela flor.~S.C. Paul  </w:t>
      </w:r>
    </w:p>
    <w:p>
      <w:r>
        <w:t xml:space="preserve">Ir para a escola por cerca de uma hora amanhã para entregar todo o meu trabalho e conseguir mais desta semana!</w:t>
      </w:r>
    </w:p>
    <w:p>
      <w:r>
        <w:t xml:space="preserve">Ir à culinária coreana com a família para celebrar o aniversário de casamento dos pais :)  </w:t>
      </w:r>
    </w:p>
    <w:p>
      <w:r>
        <w:t xml:space="preserve">Então o lugar é tranqüilo e chato como "Uma aula de história com uma velha mulher que está falando de verdade".</w:t>
      </w:r>
    </w:p>
    <w:p>
      <w:r>
        <w:t xml:space="preserve">A versão bíblica da Mensagem me deixa louco. Poderosa - mas ainda assim eu rio quase sempre!   (Prov 17:22 )</w:t>
      </w:r>
    </w:p>
    <w:p>
      <w:r>
        <w:t xml:space="preserve">O Kindle Fire agora insiste em desligar aleatoriamente seu wifi. </w:t>
      </w:r>
    </w:p>
    <w:p>
      <w:r>
        <w:t xml:space="preserve">Há algo de legal em tirar fotos em uma câmera descartável e não saber como elas sairão!</w:t>
      </w:r>
    </w:p>
    <w:p>
      <w:r>
        <w:t xml:space="preserve">Eu adoro pegar pessoas que estão discretamente tentando pegar seu nariz. </w:t>
      </w:r>
    </w:p>
    <w:p>
      <w:r>
        <w:t xml:space="preserve">Caramba, isso me deixou super louco.</w:t>
      </w:r>
    </w:p>
    <w:p>
      <w:r>
        <w:t xml:space="preserve">Jesus = Deus conosco ...Ele sabe exatamente pelo que você está passando - alegria dor sorri lágrimas / Heb 4:12 </w:t>
      </w:r>
    </w:p>
    <w:p>
      <w:r>
        <w:t xml:space="preserve">@EmilyBrinnand, infelizmente já estou no trem de casa. É hora de ligar o marantz e ver que material tenho dos últimos dois dias</w:t>
      </w:r>
    </w:p>
    <w:p>
      <w:r>
        <w:t xml:space="preserve">há sempre o fotógrafo ávido nas festas determinado a não estar nas fotos</w:t>
      </w:r>
    </w:p>
    <w:p>
      <w:r>
        <w:t xml:space="preserve">TÃO ELEVADO. Mas é o fim de semanadahhh yayyyy. E na segunda-feira vou até o Dr. Collins para saber a data em que vou tirar o aparelho!</w:t>
      </w:r>
    </w:p>
    <w:p>
      <w:r>
        <w:t xml:space="preserve">Informações estonteantes estão chegando a você em breve.... que está certo nossos detalhes de Ano Novo NOLA estão chegando TONTAGEM!</w:t>
      </w:r>
    </w:p>
    <w:p>
      <w:r>
        <w:t xml:space="preserve">Eu amo leite com chocolate</w:t>
      </w:r>
    </w:p>
    <w:p>
      <w:r>
        <w:t xml:space="preserve">Não tenho certeza de como as pessoas podem estar tão em baixo em suas vidas... Aproveitar a vida e torná-la divertida.  </w:t>
      </w:r>
    </w:p>
    <w:p>
      <w:r>
        <w:t xml:space="preserve">E não deixe de fazer uma dagje  </w:t>
      </w:r>
    </w:p>
    <w:p>
      <w:r>
        <w:t xml:space="preserve">Woa eu ligo a TV e o FC lidera 1:0 contra  </w:t>
      </w:r>
    </w:p>
    <w:p>
      <w:r>
        <w:t xml:space="preserve">Árvore de Natal no lugar Quebra-nozes no estéreo e chocolate quente em nossa barriga. Hora de decorar!</w:t>
      </w:r>
    </w:p>
    <w:p>
      <w:r>
        <w:t xml:space="preserve">Ter que trabalhar duplamente no ginásio</w:t>
      </w:r>
    </w:p>
    <w:p>
      <w:r>
        <w:t xml:space="preserve">Esta garota está tentando onde estas roupas super apertadas, mas tem uma grande dor de cabeça de $$$ frio.</w:t>
      </w:r>
    </w:p>
    <w:p>
      <w:r>
        <w:t xml:space="preserve">C'est normal qui ai une dame de ménage qui vient d'arriver chez moi là ?! Oo</w:t>
      </w:r>
    </w:p>
    <w:p>
      <w:r>
        <w:t xml:space="preserve">Filhas adversárias de futebol de salão não se apresentam. Os pais assumem o papel do time adversário. Sofrem derrotas humilhantes de 7-5 para meninas do 7º ano </w:t>
      </w:r>
    </w:p>
    <w:p>
      <w:r>
        <w:t xml:space="preserve">Acabei de me lembrar que não terei o curativo de minha mãe em dois dias ......</w:t>
      </w:r>
    </w:p>
    <w:p>
      <w:r>
        <w:t xml:space="preserve">@CaitlynXJesus8 ama você ao caitlyn. Tão triste que eu tenho que perder a troca, que posso morrer</w:t>
      </w:r>
    </w:p>
    <w:p>
      <w:r>
        <w:t xml:space="preserve">*sigh* so if things are not often as they appear or I won't it to be seen I guess therees no hope about...</w:t>
      </w:r>
    </w:p>
    <w:p>
      <w:r>
        <w:t xml:space="preserve">Quando você recebe informações de última hora de que está jantando em seu nonnas</w:t>
      </w:r>
    </w:p>
    <w:p>
      <w:r>
        <w:t xml:space="preserve">Pensei que era o meu gato que saía de baixo da cama. NOPE. Foi o Barney.</w:t>
      </w:r>
    </w:p>
    <w:p>
      <w:r>
        <w:t xml:space="preserve">há um rato morto em uma ratoeira na despensa. eu passei por ele carregado. eu o deixo para minha mãe quando ela chega em casa</w:t>
      </w:r>
    </w:p>
    <w:p>
      <w:r>
        <w:t xml:space="preserve">Por que não posso sair do twitter do meu telefone?!?!?!?!?!</w:t>
      </w:r>
    </w:p>
    <w:p>
      <w:r>
        <w:t xml:space="preserve"> quando encontro momentos para amar os pássaros no meu comedouro. Estas coisas me fazem feliz.</w:t>
      </w:r>
    </w:p>
    <w:p>
      <w:r>
        <w:t xml:space="preserve">Não fique com a impressão de que você desperta minha raiva. Você vê que só se pode ficar com raiva daqueles que ele respeita. ~Richard M. Nixon</w:t>
      </w:r>
    </w:p>
    <w:p>
      <w:r>
        <w:t xml:space="preserve"> 2 as mulheres que tomam banho de espuma também podem tomar água de prato.</w:t>
      </w:r>
    </w:p>
    <w:p>
      <w:r>
        <w:t xml:space="preserve">A academia de ginástica da rubrica 2 d teve 2 trabalhos de</w:t>
      </w:r>
    </w:p>
    <w:p>
      <w:r>
        <w:t xml:space="preserve">depende do que estou sentindo, mas quando ouço aviões passando por minha casa, fico com muito medo de morrer</w:t>
      </w:r>
    </w:p>
    <w:p>
      <w:r>
        <w:t xml:space="preserve">Eu adoro ler! Mas odeio ler em voz alta!!</w:t>
      </w:r>
    </w:p>
    <w:p>
      <w:r>
        <w:t xml:space="preserve">@katylindemann I know. Estou entusiasmado. Reorganizei minha gaveta térmica em antecipação.</w:t>
      </w:r>
    </w:p>
    <w:p>
      <w:r>
        <w:t xml:space="preserve">Eu vou para o nosso país no próximo ano SÃO PRONTOS!? </w:t>
      </w:r>
    </w:p>
    <w:p>
      <w:r>
        <w:t xml:space="preserve">Minha folha de pagamento na sexta-feira vai ser uma beleza apropriada</w:t>
      </w:r>
    </w:p>
    <w:p>
      <w:r>
        <w:t xml:space="preserve">Três dias de uma casa cheia de família....A minha fruta foi testada! Eu passei no teste...eu acho :)  </w:t>
      </w:r>
    </w:p>
    <w:p>
      <w:r>
        <w:t xml:space="preserve">Todo mundo continua dizendo como seus cérebros estão fritos de estudar, sim eu não comecei... vai ser uma noite longa.</w:t>
      </w:r>
    </w:p>
    <w:p>
      <w:r>
        <w:t xml:space="preserve">@Jillian_McNamee acaba de começar a assar. Aposto que você não consegue adivinhar o que estou fazendo para amanhã.</w:t>
      </w:r>
    </w:p>
    <w:p>
      <w:r>
        <w:t xml:space="preserve">Solo yo olvido la memory card de mi camara.</w:t>
      </w:r>
    </w:p>
    <w:p>
      <w:r>
        <w:t xml:space="preserve">@whiteysauto Talvez na próxima semana? Brincando de recuperação esta semana.</w:t>
      </w:r>
    </w:p>
    <w:p>
      <w:r>
        <w:t xml:space="preserve">Não consigo encontrar meu sabonete facial... Estou prestes a lavar meu rosto com sabonete de banho...</w:t>
      </w:r>
    </w:p>
    <w:p>
      <w:r>
        <w:t xml:space="preserve">Quando seu amigo faz uma lista de amigos que também são seus amigos, mas você não está incluído na lista.</w:t>
      </w:r>
    </w:p>
    <w:p>
      <w:r>
        <w:t xml:space="preserve">Boa noite pequenos pássaros da cadeia. Posso freqüentar a escola amanhã; será uma</w:t>
      </w:r>
    </w:p>
    <w:p>
      <w:r>
        <w:t xml:space="preserve">Voltei para casa e descobri que minha família ganhou uma árvore de Natal.</w:t>
      </w:r>
    </w:p>
    <w:p>
      <w:r>
        <w:t xml:space="preserve">Conseguindo pegar o terceiro período do jogo dos Blackhawks</w:t>
      </w:r>
    </w:p>
    <w:p>
      <w:r>
        <w:t xml:space="preserve">Vazamento no banheiro classificado neste fim de semana...</w:t>
      </w:r>
    </w:p>
    <w:p>
      <w:r>
        <w:t xml:space="preserve">Estou bastante entediado neste momento! Ótima maneira de passar o fim de semana na casa/:......</w:t>
      </w:r>
    </w:p>
    <w:p>
      <w:r>
        <w:t xml:space="preserve">acabei de perceber que amanhã tenho um exame na minha aula de estrelas e galáxias.</w:t>
      </w:r>
    </w:p>
    <w:p>
      <w:r>
        <w:t xml:space="preserve">No dentista brilhante e cedo</w:t>
      </w:r>
    </w:p>
    <w:p>
      <w:r>
        <w:t xml:space="preserve">@Jhiggs86 Estou enviando meus pais em março! E por mandar quero dizer que eles estão indo e eu sou deixado para trás.</w:t>
      </w:r>
    </w:p>
    <w:p>
      <w:r>
        <w:t xml:space="preserve">@MuniraOwn MISS YOU MISS YOU MISS YOU MISS YOU MISS YOU MISS YOU MISS YOU MISS YOU MISS YOU MISS YOU MISS YOU MISS YOU MISS YOU MISS YOU MISS YOU MISS YOU</w:t>
      </w:r>
    </w:p>
    <w:p>
      <w:r>
        <w:t xml:space="preserve">O pão de passas me faz feliz. </w:t>
      </w:r>
    </w:p>
    <w:p>
      <w:r>
        <w:t xml:space="preserve">Eu perdi minhas sementes! Agora como devo plantar minhas árvores! D</w:t>
      </w:r>
    </w:p>
    <w:p>
      <w:r>
        <w:t xml:space="preserve">Espelho de asa retirado por algum bastardo enquanto eu estava em Sainsburys; agora oficialmente não tenho nenhum que funcione.</w:t>
      </w:r>
    </w:p>
    <w:p>
      <w:r>
        <w:t xml:space="preserve">Desde que passei o DMCT no ano passado, posso passar minha hora de matemática sem fazer absolutamente nada na biblioteca.</w:t>
      </w:r>
    </w:p>
    <w:p>
      <w:r>
        <w:t xml:space="preserve">Eu sinto falta de @thegraduate. um novo cd estaria saindo agora se eles ainda estivessem juntos.</w:t>
      </w:r>
    </w:p>
    <w:p>
      <w:r>
        <w:t xml:space="preserve">@MisterFTD Eu gostaria que Eli tivesse alguém que pegasse um maldito bom passe.</w:t>
      </w:r>
    </w:p>
    <w:p>
      <w:r>
        <w:t xml:space="preserve">@isisplanaa haha eu adoro a conversa do lixo. Tenho que admitir que você fez melhor que Juan lmao. Eu ainda tenho um negócio de blockbuster na manga ;)</w:t>
      </w:r>
    </w:p>
    <w:p>
      <w:r>
        <w:t xml:space="preserve">a felicidade quando eu marco algo em meu planejador</w:t>
      </w:r>
    </w:p>
    <w:p>
      <w:r>
        <w:t xml:space="preserve">Eu odeio que os caras agem como o dey dick big knowin its lil</w:t>
      </w:r>
    </w:p>
    <w:p>
      <w:r>
        <w:t xml:space="preserve">Oh Deus, o puro alívio que sinto por nunca mais ter que suportar outra sessão pt com "J" vale a pena perder o dinheiro. </w:t>
      </w:r>
    </w:p>
    <w:p>
      <w:r>
        <w:t xml:space="preserve">Então, no Walmart um caminhão a diesel atropelou um carro no estacionamento! Adivinhe quem estava dirigindo o caminhão?&amp; Mexicano! Lol.</w:t>
      </w:r>
    </w:p>
    <w:p>
      <w:r>
        <w:t xml:space="preserve">Presentes de Natal de embrulho! Ohh o</w:t>
      </w:r>
    </w:p>
    <w:p>
      <w:r>
        <w:t xml:space="preserve">mamma mia. mi servrebbe un bel gruzzoletto per poter vedere a new york il concerto dei mars. </w:t>
      </w:r>
    </w:p>
    <w:p>
      <w:r>
        <w:t xml:space="preserve">Quando uma sociedade começa a pensar separadamente uma da outra, é o início do fim da civilização.  </w:t>
      </w:r>
    </w:p>
    <w:p>
      <w:r>
        <w:t xml:space="preserve">@TommyFPatterson O QUE!? tenho que esperar até a próxima semana?</w:t>
      </w:r>
    </w:p>
    <w:p>
      <w:r>
        <w:t xml:space="preserve">Bem, é hora de fazer os trabalhos de casa que eu não sabia que tínhamos e depois minhas merdas de fotografia.</w:t>
      </w:r>
    </w:p>
    <w:p>
      <w:r>
        <w:t xml:space="preserve">@erin_florence : hoje cresci algumas bolas. fiz o inesperado. falhei no desafio. minhas bolas encolheram.</w:t>
      </w:r>
    </w:p>
    <w:p>
      <w:r>
        <w:t xml:space="preserve">Eu não gosto do menino com quem falo com a mãe!</w:t>
      </w:r>
    </w:p>
    <w:p>
      <w:r>
        <w:t xml:space="preserve">Sonhei que era um convidado em um barco caseiro. Deixe o rio fluir!</w:t>
      </w:r>
    </w:p>
    <w:p>
      <w:r>
        <w:t xml:space="preserve">ohhhh estresse! os caras podem ser uma grande perda de tempo</w:t>
      </w:r>
    </w:p>
    <w:p>
      <w:r>
        <w:t xml:space="preserve">Tudo isso para nosso rei! Poderíamos nos unir e cantar.... Ohhhh Louvai-O! Ele é santo! Aleluia!  </w:t>
      </w:r>
    </w:p>
    <w:p>
      <w:r>
        <w:t xml:space="preserve">Ficar com a Sra. Schlorman até que o teste biológico tenha terminado. -__-</w:t>
      </w:r>
    </w:p>
    <w:p>
      <w:r>
        <w:t xml:space="preserve">@bethkatemiller yess maam mas os jogos antes de praticar este tempo</w:t>
      </w:r>
    </w:p>
    <w:p>
      <w:r>
        <w:t xml:space="preserve">ohh dayummnnn me faz olhar para um homem sexy! </w:t>
      </w:r>
    </w:p>
    <w:p>
      <w:r>
        <w:t xml:space="preserve">depois de terminar o trabalho às 22h30 já estou de pé e voltando para</w:t>
      </w:r>
    </w:p>
    <w:p>
      <w:r>
        <w:t xml:space="preserve">Seu nome é Michael, ele é um grande cabrão. E ele tem um corte de cabelo feio. E eu não gosto das botas dele.</w:t>
      </w:r>
    </w:p>
    <w:p>
      <w:r>
        <w:t xml:space="preserve">Meu formulário ICT finalmente foi para chefe do sexto formulário para que a seção de referência possa ser feita e então a aplicação Uni será eliminada.</w:t>
      </w:r>
    </w:p>
    <w:p>
      <w:r>
        <w:t xml:space="preserve">Tempo para dirigir 2 horas sozinho.</w:t>
      </w:r>
    </w:p>
    <w:p>
      <w:r>
        <w:t xml:space="preserve">@Razarumi @ijazkhan Saw a Poster on a rickshaw today: Bharat se rishta kya nafrat ka inteqaam ka!</w:t>
      </w:r>
    </w:p>
    <w:p>
      <w:r>
        <w:t xml:space="preserve">Eu amo a Galeria de Natal!! </w:t>
      </w:r>
    </w:p>
    <w:p>
      <w:r>
        <w:t xml:space="preserve">@kayLturnet pronto para nosso desfile de moda? Minha carreira de modelo começa amanhã</w:t>
      </w:r>
    </w:p>
    <w:p>
      <w:r>
        <w:t xml:space="preserve">O Dang o chamou dez vezes não consegue acordá-lo</w:t>
      </w:r>
    </w:p>
    <w:p>
      <w:r>
        <w:t xml:space="preserve">@MurfnTurf @underthepalms_ yeah disappointing FaceTime action. Eu tenho que embebedá-la!</w:t>
      </w:r>
    </w:p>
    <w:p>
      <w:r>
        <w:t xml:space="preserve">@TheBodyShopUK Meu menino de 2 anos de idade me observando colocar manteiga de corpo de carité em minhas pernas e depois fazer o mesmo com ele mesmo. Ele tem um cheiro fabuloso!</w:t>
      </w:r>
    </w:p>
    <w:p>
      <w:r>
        <w:t xml:space="preserve">Minha mãe é uma idiota. Ela diz que vai até a igreja "para fazer algum trabalho de última hora". </w:t>
      </w:r>
    </w:p>
    <w:p>
      <w:r>
        <w:t xml:space="preserve">Que se fodam todos vocês, aqui nós ignoramos os sentimentos</w:t>
      </w:r>
    </w:p>
    <w:p>
      <w:r>
        <w:t xml:space="preserve">@Rosie ouvindo o "A Rosie Christmas" ama este CD!Gett'g no espírito do feriado. Amor "Have urself a Merry Lil'Christmas" com B.Joel</w:t>
      </w:r>
    </w:p>
    <w:p>
      <w:r>
        <w:t xml:space="preserve">Nada na televisão para assistir, então fiquei com simpsons.</w:t>
      </w:r>
    </w:p>
    <w:p>
      <w:r>
        <w:t xml:space="preserve">Essa é a primeira vez que retiro meu trapo vermelho durante um jogo</w:t>
      </w:r>
    </w:p>
    <w:p>
      <w:r>
        <w:t xml:space="preserve">Grande noite com @samantha_maye @ashleyy117 e outros que não têm conta no twitter para @Bren_35 's bday!</w:t>
      </w:r>
    </w:p>
    <w:p>
      <w:r>
        <w:t xml:space="preserve">omg FLUFFY TAIL KEYCHAIN GO AWAY THEY AY AREY AISGUSTING. PARE DE FAZER DISSO UMA COISA, POIS NÃO É E NUNCA SERÁ WOIEUROIWEUR</w:t>
      </w:r>
    </w:p>
    <w:p>
      <w:r>
        <w:t xml:space="preserve">Então ela quer esses sapatos.... é que ela sabe que vai conseguir que eu aumente meu elemento de</w:t>
      </w:r>
    </w:p>
    <w:p>
      <w:r>
        <w:t xml:space="preserve">Comprei meus primeiros presentes de Natal do ano esta semana. Já estou prestes a explodir para contar o que são. Sou péssimo nisto.</w:t>
      </w:r>
    </w:p>
    <w:p>
      <w:r>
        <w:t xml:space="preserve">@NoSaidJoe Oh e Maçãs para Maçãs na ZimChristParty ou morrer. E por que Danny Brown está abrindo para gambino infantil</w:t>
      </w:r>
    </w:p>
    <w:p>
      <w:r>
        <w:t xml:space="preserve">@TheBodyShopUK Joy está ajudando um vizinho em necessidade e sabendo que você fez uma pequena diferença  </w:t>
      </w:r>
    </w:p>
    <w:p>
      <w:r>
        <w:t xml:space="preserve">Tentando manter o foco no verdadeiro significado do Natal. </w:t>
      </w:r>
    </w:p>
    <w:p>
      <w:r>
        <w:t xml:space="preserve">@MedusaInDespair 13 anos de idade dating! Será que eles começam tão jovens? </w:t>
      </w:r>
    </w:p>
    <w:p>
      <w:r>
        <w:t xml:space="preserve">pela primeira vez desde que me lembro que não participarei da tradição familiar. esta lesão pode ser mais inconveniente?</w:t>
      </w:r>
    </w:p>
    <w:p>
      <w:r>
        <w:t xml:space="preserve">Christmad comprando mais cedo agora estou em casa e embrulhando presentes.</w:t>
      </w:r>
    </w:p>
    <w:p>
      <w:r>
        <w:t xml:space="preserve">Brilhante! Há um cara no almoço com um lisp afetado. Há também uma Elizabeth na mesa. Ela não será referida como Liz</w:t>
      </w:r>
    </w:p>
    <w:p>
      <w:r>
        <w:t xml:space="preserve">Fundada a estação de rádio de natal</w:t>
      </w:r>
    </w:p>
    <w:p>
      <w:r>
        <w:t xml:space="preserve">Acho que estou recebendo uma bolha em meu polegar por causa de um hobby de whittling </w:t>
      </w:r>
    </w:p>
    <w:p>
      <w:r>
        <w:t xml:space="preserve">E eu estou tão cansada de ser sutil.</w:t>
      </w:r>
    </w:p>
    <w:p>
      <w:r>
        <w:t xml:space="preserve">@mojohnson23 Que se lixe a 1ª!! Tenho que ir à corte mais uma vez hoje.</w:t>
      </w:r>
    </w:p>
    <w:p>
      <w:r>
        <w:t xml:space="preserve">Minha boca está mais inchada hoje do que tem estado.</w:t>
      </w:r>
    </w:p>
    <w:p>
      <w:r>
        <w:t xml:space="preserve">Quando as pessoas adormecem enquanto você está mandando uma mensagem de texto&lt;&lt;&lt;&lt;&lt;&lt;</w:t>
      </w:r>
    </w:p>
    <w:p>
      <w:r>
        <w:t xml:space="preserve">Caros canais de TV se ur estiver tocando um evento esportivo ao invés de ur a programação regular colocar que é Wats arejando no guia!</w:t>
      </w:r>
    </w:p>
    <w:p>
      <w:r>
        <w:t xml:space="preserve">Juro que ontem as meninas da minha família me obrigaram a brincar dizendo sim ao vestido e eu não uso vestidos! Eu odeio isso! Eu queria chorar</w:t>
      </w:r>
    </w:p>
    <w:p>
      <w:r>
        <w:t xml:space="preserve">Destemido significa não precisar da Coragem.</w:t>
      </w:r>
    </w:p>
    <w:p>
      <w:r>
        <w:t xml:space="preserve">"se eu não amo, não engulo", desafio você a adivinhar de que filme é!</w:t>
      </w:r>
    </w:p>
    <w:p>
      <w:r>
        <w:t xml:space="preserve">@chelsseabrown. Oh deus RIP para mim. Yoh pergunte ao mike um vasil e paul número 2 se eles querem comprar um mickey texano para o meu mano.</w:t>
      </w:r>
    </w:p>
    <w:p>
      <w:r>
        <w:t xml:space="preserve">Acabei de gastar $100 em cestas de presente para meus pais e avós.</w:t>
      </w:r>
    </w:p>
    <w:p>
      <w:r>
        <w:t xml:space="preserve">@ashlee_england1 oh ok! Sim, eu tenho tantos e-mails com acordos de segunda-feira cibernéticos, mas sem dinheiro para comprar :(</w:t>
      </w:r>
    </w:p>
    <w:p>
      <w:r>
        <w:t xml:space="preserve">AGORA as pessoas podem começar a celebrar o Natal. O pobre dia do peru foi esquecido este ano </w:t>
      </w:r>
    </w:p>
    <w:p>
      <w:r>
        <w:t xml:space="preserve">Heb best wel een vet cadeau voor m'n neefje eigenlijk haha</w:t>
      </w:r>
    </w:p>
    <w:p>
      <w:r>
        <w:t xml:space="preserve"> Zara não está com bom aspecto e sim ela está apontando o dedo para o gerente do projeto.</w:t>
      </w:r>
    </w:p>
    <w:p>
      <w:r>
        <w:t xml:space="preserve">Omg. A neve é tão completa e bonita!</w:t>
      </w:r>
    </w:p>
    <w:p>
      <w:r>
        <w:t xml:space="preserve">Definitivamente só viu um negócio de drogas enquanto esperava para descontar no Walmart</w:t>
      </w:r>
    </w:p>
    <w:p>
      <w:r>
        <w:t xml:space="preserve">Faz hoje 38 anos (esta noite) que meu primeiro alistamento no Corpo de Fuzileiros chegou ao fim. </w:t>
      </w:r>
    </w:p>
    <w:p>
      <w:r>
        <w:t xml:space="preserve">@bentosmile pode acontecer, mas se você espera, então você coloca todo aquele esforço extra para evitá-lo e quando se trata de esfaqueá-lo</w:t>
      </w:r>
    </w:p>
    <w:p>
      <w:r>
        <w:t xml:space="preserve">Dizem que o amor verdadeiro se esconde atrás de cada canto. Eu devo estar andando em círculos!</w:t>
      </w:r>
    </w:p>
    <w:p>
      <w:r>
        <w:t xml:space="preserve">Nenhum futebol universitário hoje</w:t>
      </w:r>
    </w:p>
    <w:p>
      <w:r>
        <w:t xml:space="preserve">Diverti-me muito enquanto nossos garotos brincavam. Adoro ver meu garoto se divertir e ouvi-lo rir.</w:t>
      </w:r>
    </w:p>
    <w:p>
      <w:r>
        <w:t xml:space="preserve">@hel_kel22 hey man back off pal!!! Haha</w:t>
      </w:r>
    </w:p>
    <w:p>
      <w:r>
        <w:t xml:space="preserve">Quando alguém que você está fazendo tanto por você está constantemente te colocando no chão. Você não merece isto</w:t>
      </w:r>
    </w:p>
    <w:p>
      <w:r>
        <w:t xml:space="preserve">Acabei de terminar a campanha no MW3 e não vou ficar feliz com isso.</w:t>
      </w:r>
    </w:p>
    <w:p>
      <w:r>
        <w:t xml:space="preserve">Manhã fria; e outro dia de escola...</w:t>
      </w:r>
    </w:p>
    <w:p>
      <w:r>
        <w:t xml:space="preserve">Os telefones me Odeiam. Eu literalmente não consigo manter um telefone sem ele bagunçando ou sendo atropelado(@dianaewelch)... agora o meu não vai ficar em silêncio </w:t>
      </w:r>
    </w:p>
    <w:p>
      <w:r>
        <w:t xml:space="preserve">Eu sinto vontade de chorar quando vejo aquele vídeo.</w:t>
      </w:r>
    </w:p>
    <w:p>
      <w:r>
        <w:t xml:space="preserve">Estou tendo que assistir ao jogo emudecido</w:t>
      </w:r>
    </w:p>
    <w:p>
      <w:r>
        <w:t xml:space="preserve">Se Hogs estivesse jogando em QUALQUER outro lugar que não o MS Valley State, eu deixaria passar para Mike Anderson Aqui está para 3,5 meses sem uma Família Moderna a tempo.</w:t>
      </w:r>
    </w:p>
    <w:p>
      <w:r>
        <w:t xml:space="preserve">Bem, eu não recebi uma almofada de toque de 99 dólares b/c EBAY KEPT CRASHING OMG - mesmo depois que eles confirmaram minha conta!</w:t>
      </w:r>
    </w:p>
    <w:p>
      <w:r>
        <w:t xml:space="preserve">um caminhão de carga superdimensionado quase me expulsou da interestadual esta manhã. Quem me dera que tivesse sido.</w:t>
      </w:r>
    </w:p>
    <w:p>
      <w:r>
        <w:t xml:space="preserve">Desejo que as crianças do lado parem de chorar por um minuto!</w:t>
      </w:r>
    </w:p>
    <w:p>
      <w:r>
        <w:t xml:space="preserve">Também a partir do programa de rádio da minha amiga Laura às 15h. Vai estar AO VIVO.</w:t>
      </w:r>
    </w:p>
    <w:p>
      <w:r>
        <w:t xml:space="preserve">Precisamos de papel de embrulho e gc's de brinquedos para mães para o Natal! mais de 100 crianças necessitadas@ServantsAnon Call 403-237-8477 para doar ou ajudar a embrulhar!</w:t>
      </w:r>
    </w:p>
    <w:p>
      <w:r>
        <w:t xml:space="preserve">@TinaSchicchi você me faz querer tingir meu cabelo escuro. Mas amanhã eu vou ainda mais loira :)</w:t>
      </w:r>
    </w:p>
    <w:p>
      <w:r>
        <w:t xml:space="preserve">Ótimo...estamos assistindo outro documentário de psicologia enfadonho.</w:t>
      </w:r>
    </w:p>
    <w:p>
      <w:r>
        <w:t xml:space="preserve">eu não posso nem mesmo apertar o botão followtn para seguir seu traseiro ignorante de volta!</w:t>
      </w:r>
    </w:p>
    <w:p>
      <w:r>
        <w:t xml:space="preserve">não suporta a música no anúncio de filmes no céu. especialmente na cena de colin firth</w:t>
      </w:r>
    </w:p>
    <w:p>
      <w:r>
        <w:t xml:space="preserve">Hoje um ônibus quase me bateu!</w:t>
      </w:r>
    </w:p>
    <w:p>
      <w:r>
        <w:t xml:space="preserve">@JasmineMaaaae eu quis dizer isto? Meu coração sente dor para ouvir isto.....</w:t>
      </w:r>
    </w:p>
    <w:p>
      <w:r>
        <w:t xml:space="preserve">Prestes a ir atirar armas e ficar com raiva e coisas assim.  </w:t>
      </w:r>
    </w:p>
    <w:p>
      <w:r>
        <w:t xml:space="preserve">@rusty_roberts hey quando é nossa final em contabilidade? </w:t>
      </w:r>
    </w:p>
    <w:p>
      <w:r>
        <w:t xml:space="preserve">S/O para @aausbrook93 meu amigo favorito em todo o mundo!! :))) Mas ela não fala comigo o suficiente e nós nunca saímos juntos! :(((</w:t>
      </w:r>
    </w:p>
    <w:p>
      <w:r>
        <w:t xml:space="preserve">Não acredite que as mentiras me olham nos olhos, por favor não tenha medo de mim</w:t>
      </w:r>
    </w:p>
    <w:p>
      <w:r>
        <w:t xml:space="preserve">A dor de garganta da febre bloqueou os seios nasais.</w:t>
      </w:r>
    </w:p>
    <w:p>
      <w:r>
        <w:t xml:space="preserve">morrendo lentamente enquanto eu tento ler huck Finn. </w:t>
      </w:r>
    </w:p>
    <w:p>
      <w:r>
        <w:t xml:space="preserve">Às vezes as imagens não são o espelho da realidade!</w:t>
      </w:r>
    </w:p>
    <w:p>
      <w:r>
        <w:t xml:space="preserve">sentado perto da árvore de Natal com uma xícara de cacau quente, um cobertor enrolado ao meu redor e um ursinho de pelúcia.</w:t>
      </w:r>
    </w:p>
    <w:p>
      <w:r>
        <w:t xml:space="preserve">Então @heldbyhorses estão em turnê pela Inglaterra e talvez pelo País de Gales no próximo ano! Muito entusiasmado por isso, está sendo reservado agora!</w:t>
      </w:r>
    </w:p>
    <w:p>
      <w:r>
        <w:t xml:space="preserve">@and_tuts tentam virá-lo em um bathro durante um comercial em um bar de aço. Agora há uma linha enorme.</w:t>
      </w:r>
    </w:p>
    <w:p>
      <w:r>
        <w:t xml:space="preserve">RT@xZoee_S En ik gingen helemaal gillen tijdens de film die man werd ze hoofd omgedraait en er werd der een uit het raam gegooit xd.</w:t>
      </w:r>
    </w:p>
    <w:p>
      <w:r>
        <w:t xml:space="preserve">Aparentemente, Balotelli queria presentear a Mancini com seu cartão vermelho como presente de aniversário.</w:t>
      </w:r>
    </w:p>
    <w:p>
      <w:r>
        <w:t xml:space="preserve">Desço as escadas do Tri County e olho para baixo e vejo esta aranha tão grande quanto um quarto! Eu me assustei e corri para cima, com certeza!</w:t>
      </w:r>
    </w:p>
    <w:p>
      <w:r>
        <w:t xml:space="preserve">Sinto que quero assistir When Harry Met Sally &amp; comer um pouco de Jimmy Johns. Provavelmente, vou assistir ao filme, mas não comer a comida.</w:t>
      </w:r>
    </w:p>
    <w:p>
      <w:r>
        <w:t xml:space="preserve">Guia de estudo psicológico FEITO agora preciso estudá-lo...</w:t>
      </w:r>
    </w:p>
    <w:p>
      <w:r>
        <w:t xml:space="preserve">@NickStavole apenas espera que todos comecem a vir aqui porque eles percebem quantas pessoas têm um todo o drama mesquinho que vem com</w:t>
      </w:r>
    </w:p>
    <w:p>
      <w:r>
        <w:t xml:space="preserve">Hora de voltar ao trabalho</w:t>
      </w:r>
    </w:p>
    <w:p>
      <w:r>
        <w:t xml:space="preserve">Dia surpreendente. Escola amanhã...</w:t>
      </w:r>
    </w:p>
    <w:p>
      <w:r>
        <w:t xml:space="preserve">Preciso manter minha autoentretenimento durante a próxima hora e só tenho 26% da bateria.</w:t>
      </w:r>
    </w:p>
    <w:p>
      <w:r>
        <w:t xml:space="preserve">@MannyDelvalle_ isso é porque, uma vez que acontece, você é um irmão famoso que toda garota quer seu pau, mas não por amor, só para poder se gabar...</w:t>
      </w:r>
    </w:p>
    <w:p>
      <w:r>
        <w:t xml:space="preserve">O último dia de trabalho e a tristeza nesses espantosos olhos chineses de todo o meu pessoal está me matando! Eu tinha uma equipe fantástica!</w:t>
      </w:r>
    </w:p>
    <w:p>
      <w:r>
        <w:t xml:space="preserve">@DanielLouden Boas notícias: @stephenfry está indo para os 39 Degraus em Londres.</w:t>
      </w:r>
    </w:p>
    <w:p>
      <w:r>
        <w:t xml:space="preserve">Já estamos em dezembro!  Mal posso esperar pelo Natal!  Isso me deixa super feliz  </w:t>
      </w:r>
    </w:p>
    <w:p>
      <w:r>
        <w:t xml:space="preserve">Daaamn. Minha mãe acabou de arruinar minha manhã ao não me deixar dirigir. Agora meus pais nos dirigindo.</w:t>
      </w:r>
    </w:p>
    <w:p>
      <w:r>
        <w:t xml:space="preserve">Bom dia, lembre-se da vida é o que você faz dela! Portanto, viva o amor e ria!</w:t>
      </w:r>
    </w:p>
    <w:p>
      <w:r>
        <w:t xml:space="preserve">WTF victoria secreta não tem mais iogas em estoque</w:t>
      </w:r>
    </w:p>
    <w:p>
      <w:r>
        <w:t xml:space="preserve">Hoje vou aproveitar ao máximo o meu tempo encolhido no calor. De volta aos estábulos para 3 shetties e 2 cavalos na sexta-feira...</w:t>
      </w:r>
    </w:p>
    <w:p>
      <w:r>
        <w:t xml:space="preserve">Não sei por que estou de tão bom humor neste momento. Eu realmente não sei, mas estou tão NOCOMPLAINTS!</w:t>
      </w:r>
    </w:p>
    <w:p>
      <w:r>
        <w:t xml:space="preserve">(MIRACLE SCRIPTURE 700 A.C.) Eis que a virgem conceberá e levará um Filho e chamará Seu nome de Emanuel. Is 7:14    </w:t>
      </w:r>
    </w:p>
    <w:p>
      <w:r>
        <w:t xml:space="preserve">hora de começar a trabalhar neste artigo em inglês.</w:t>
      </w:r>
    </w:p>
    <w:p>
      <w:r>
        <w:t xml:space="preserve">@jennapozz você sabe que eu diria que vamos dar um tiro e aplaudir as putas, mas eu prefiro manter a classe em vez daquelas putas desprezíveis</w:t>
      </w:r>
    </w:p>
    <w:p>
      <w:r>
        <w:t xml:space="preserve">Esta noite eu olhei para o espelho e alguém diferente olhou para trás, foi agradável. </w:t>
      </w:r>
    </w:p>
    <w:p>
      <w:r>
        <w:t xml:space="preserve">É o aniversário do meu pai, mas não o vi o dia todo.</w:t>
      </w:r>
    </w:p>
    <w:p>
      <w:r>
        <w:t xml:space="preserve">Dat was een aangename verrassing @rieksvdvelde met een delegatie van @DeWaldsang Zalk en MBG gespeeld voor de </w:t>
      </w:r>
    </w:p>
    <w:p>
      <w:r>
        <w:t xml:space="preserve">Eu sempre ligo o titânico quando Leonardo DiCaprio morre. Eu choro toda vez que ele morre /</w:t>
      </w:r>
    </w:p>
    <w:p>
      <w:r>
        <w:t xml:space="preserve">Tive um sonho que eu tweeted um fragmento de frase e @pattonoswalt RT'd-lo. No início eu era como WOO! Depois percebi que era às minhas custas.</w:t>
      </w:r>
    </w:p>
    <w:p>
      <w:r>
        <w:t xml:space="preserve">@sghammond - Sim, cão. "Walk" foi jogado... na nova Katy Perry.</w:t>
      </w:r>
    </w:p>
    <w:p>
      <w:r>
        <w:t xml:space="preserve">Nada como tentar relaxar quando seu irmão está brincando com um carro controlado à distância na sala acima com efeitos sonoros.</w:t>
      </w:r>
    </w:p>
    <w:p>
      <w:r>
        <w:t xml:space="preserve">Hele leuke surprise gehad thuis en met schatje @JodieSplinter resulta: van @DJ_ANGERFIST en 30 worstenbroodjes</w:t>
      </w:r>
    </w:p>
    <w:p>
      <w:r>
        <w:t xml:space="preserve">Mães das famílias que vêm jantar hoje à noite.......</w:t>
      </w:r>
    </w:p>
    <w:p>
      <w:r>
        <w:t xml:space="preserve">Esta pausa/vacinação de 5 dias é muito necessária. Celebrar as pequenas coisas da vida. Deus abençoe a todos vocês, tweetpeeps!  </w:t>
      </w:r>
    </w:p>
    <w:p>
      <w:r>
        <w:t xml:space="preserve">Eu joguei uma televisão em meus boxers esta manhã haha. Pensei nisso agora mesmo.</w:t>
      </w:r>
    </w:p>
    <w:p>
      <w:r>
        <w:t xml:space="preserve">"Vai chover" não é tão ruim assim uma canção?</w:t>
      </w:r>
    </w:p>
    <w:p>
      <w:r>
        <w:t xml:space="preserve">Fora para me envolver em algumas notas de física</w:t>
      </w:r>
    </w:p>
    <w:p>
      <w:r>
        <w:t xml:space="preserve">Dia triste. A rede alimentar não está funcionando.</w:t>
      </w:r>
    </w:p>
    <w:p>
      <w:r>
        <w:t xml:space="preserve">Acabei de matar uma aranha e colocá-la na cama de minhas irmãs</w:t>
      </w:r>
    </w:p>
    <w:p>
      <w:r>
        <w:t xml:space="preserve">Uau, isso foi realmente uma jogada de merda... O mínimo que você pode fazer é me dizer que está levando o carro e eu tenho que encontrar meu próprio caminho para o trabalho.</w:t>
      </w:r>
    </w:p>
    <w:p>
      <w:r>
        <w:t xml:space="preserve">Bons amigos perfeitos, panquecas perfeitas, música livre e um dia de sol brilhante. E ainda há a tarde inteira para desfrutar.</w:t>
      </w:r>
    </w:p>
    <w:p>
      <w:r>
        <w:t xml:space="preserve">Ferver uma chaleira sem água suficiente.  </w:t>
      </w:r>
    </w:p>
    <w:p>
      <w:r>
        <w:t xml:space="preserve">Oh meu Deus, o motorista do ônibus perde minha parada e depois cospe seu caminho através de uma conversa gemendo para mim. Fale inglês, seu idiota escravo.</w:t>
      </w:r>
    </w:p>
    <w:p>
      <w:r>
        <w:t xml:space="preserve">LEMBRE-SE: Não haverá serviço duplo neste domingo. Igreja como de costume 10.30 Fórum do Milênio. Venha e aqui a próxima parte de nossa série Joy</w:t>
      </w:r>
    </w:p>
    <w:p>
      <w:r>
        <w:t xml:space="preserve">Tão exausto! Primeiro dia de trabalho!!</w:t>
      </w:r>
    </w:p>
    <w:p>
      <w:r>
        <w:t xml:space="preserve">O btw @FeaRHaleyBaby country accent é bonito para mim... Apenas pensei em avisá-los que ...</w:t>
      </w:r>
    </w:p>
    <w:p>
      <w:r>
        <w:t xml:space="preserve">Deixei de desejar que as coisas fossem do meu jeito e aceitei que fosse a decisão dos grandes. Estou agradecido pelos últimos 6 meses de bênçãos.</w:t>
      </w:r>
    </w:p>
    <w:p>
      <w:r>
        <w:t xml:space="preserve">Treinamento dos pés hoje à noite</w:t>
      </w:r>
    </w:p>
    <w:p>
      <w:r>
        <w:t xml:space="preserve">Deitado na cama. Janela aberta. Brisa fresca. Ouvindo o livro de Números.</w:t>
      </w:r>
    </w:p>
    <w:p>
      <w:r>
        <w:t xml:space="preserve">Apesar de eu gostar de suas aparições no GREAT INDIAN COMEDY SHOW sempre... apesar disso. PURBI JOSHI - DAMADAMM </w:t>
      </w:r>
    </w:p>
    <w:p>
      <w:r>
        <w:t xml:space="preserve">Tenho pequenos meninos vindo para cá. Meus dois primos pequenos - tão adoráveis. O problema é que eu tenho Tanta lição de casa</w:t>
      </w:r>
    </w:p>
    <w:p>
      <w:r>
        <w:t xml:space="preserve">Você já bateu em alguém com tanta força na cara que parece que você fraturou cada osso da sua mão que chamamos de</w:t>
      </w:r>
    </w:p>
    <w:p>
      <w:r>
        <w:t xml:space="preserve">Trem retardado novamente. Duas pessoas 'adoeceram' desta vez.</w:t>
      </w:r>
    </w:p>
    <w:p>
      <w:r>
        <w:t xml:space="preserve">foi para marylous com o Will Neal Shawn e Ethan depois que o conselho estudantil agora cagou de trabalhos de casa</w:t>
      </w:r>
    </w:p>
    <w:p>
      <w:r>
        <w:t xml:space="preserve">Por que o caráter de Clare mudou tanto? Eu a odeio agora. </w:t>
      </w:r>
    </w:p>
    <w:p>
      <w:r>
        <w:t xml:space="preserve">@lindseyhard08 "Santa baby imma quebra seu computador quando você liga a música dos anos 90 e queima seu livro de química".</w:t>
      </w:r>
    </w:p>
    <w:p>
      <w:r>
        <w:t xml:space="preserve">A trilha sonora de hoje vai junto com a chuva.</w:t>
      </w:r>
    </w:p>
    <w:p>
      <w:r>
        <w:t xml:space="preserve">braços e pernas estão tão doridos :( e o dia do caminhão de amanhã!</w:t>
      </w:r>
    </w:p>
    <w:p>
      <w:r>
        <w:t xml:space="preserve">A preocupação é a forma mais comum de idolatria do meu coração. </w:t>
      </w:r>
    </w:p>
    <w:p>
      <w:r>
        <w:t xml:space="preserve">Acabei de receber a árvore de natal. Agora para decorá-la por conta própria -_-</w:t>
      </w:r>
    </w:p>
    <w:p>
      <w:r>
        <w:t xml:space="preserve">5 horas de lição de casa mataram meu cérebro! Agora eu tenho 5 horas de trabalho.</w:t>
      </w:r>
    </w:p>
    <w:p>
      <w:r>
        <w:t xml:space="preserve">4 dias até @csssuxxx ... agora onde eu coloquei esses ingressos</w:t>
      </w:r>
    </w:p>
    <w:p>
      <w:r>
        <w:t xml:space="preserve">@briehaner tenho saudades de seu rosto bonito</w:t>
      </w:r>
    </w:p>
    <w:p>
      <w:r>
        <w:t xml:space="preserve">Claramente a hora da festa de Natal estes trens da madrugada estão significativamente mais vazios</w:t>
      </w:r>
    </w:p>
    <w:p>
      <w:r>
        <w:t xml:space="preserve">meyer urbano aceita emprego no estado de ohio. será que ele já sabe?</w:t>
      </w:r>
    </w:p>
    <w:p>
      <w:r>
        <w:t xml:space="preserve">Bom tempo para limpar caminhões de bombeiros.</w:t>
      </w:r>
    </w:p>
    <w:p>
      <w:r>
        <w:t xml:space="preserve">Acabei de lembrar a barra de chocolate que comprei na WHSmiths antes</w:t>
      </w:r>
    </w:p>
    <w:p>
      <w:r>
        <w:t xml:space="preserve">merda. Compras de Natal.</w:t>
      </w:r>
    </w:p>
    <w:p>
      <w:r>
        <w:t xml:space="preserve">Sim. @bckmph tem toda razão. Em algum lugar muito provavelmente agora um escocês bêbado está tentando se separar do arame farpado.</w:t>
      </w:r>
    </w:p>
    <w:p>
      <w:r>
        <w:t xml:space="preserve">Levei meu ÚLTIMO questionário para o governo. Sempre os odiei. Agora tenho apenas um trabalho de casa de dois projetos, um teste e uma final.</w:t>
      </w:r>
    </w:p>
    <w:p>
      <w:r>
        <w:t xml:space="preserve">Meu professor não está recebendo este kit e ele MELHOR aceita essa merda tarde. desculpe gtfoh estou cumprindo a porra dos prazos.</w:t>
      </w:r>
    </w:p>
    <w:p>
      <w:r>
        <w:t xml:space="preserve">Se eu saísse do rito agora 75% de chance de eu me deparar com a mente do trânsito suas 4 horas da manhã.</w:t>
      </w:r>
    </w:p>
    <w:p>
      <w:r>
        <w:t xml:space="preserve">A igreja desta manhã foi ótima.</w:t>
      </w:r>
    </w:p>
    <w:p>
      <w:r>
        <w:t xml:space="preserve">Edd Estou em casa sozinho para a véspera da ação de graças</w:t>
      </w:r>
    </w:p>
    <w:p>
      <w:r>
        <w:t xml:space="preserve">@chengggay Salamwah po! Di po ako makakpunta maya :( Baka sa RDR nalang po. Hoho. Gusto ko pa naman </w:t>
      </w:r>
    </w:p>
    <w:p>
      <w:r>
        <w:t xml:space="preserve">"@Aja_Rhea_522: Meu secador de ar quente atira chamas azuis, mas é um novo</w:t>
      </w:r>
    </w:p>
    <w:p>
      <w:r>
        <w:t xml:space="preserve">Sim, a natalie me faz sentir sujo por dentro... Mas sim, eu vou superar isso</w:t>
      </w:r>
    </w:p>
    <w:p>
      <w:r>
        <w:t xml:space="preserve">Outro longo dia de trabalho amanhã</w:t>
      </w:r>
    </w:p>
    <w:p>
      <w:r>
        <w:t xml:space="preserve">Vou esperar até amanhã à tarde para comprar coisas. Eu tenho trabalho pela manhã.</w:t>
      </w:r>
    </w:p>
    <w:p>
      <w:r>
        <w:t xml:space="preserve">Eu só quero dormir... Mas é claro que tenho toneladas de trabalho de casa.</w:t>
      </w:r>
    </w:p>
    <w:p>
      <w:r>
        <w:t xml:space="preserve">Jogo Jv. Mantendo a pontuação. Não quero prestar atenção.</w:t>
      </w:r>
    </w:p>
    <w:p>
      <w:r>
        <w:t xml:space="preserve">É sempre difícil aceitar o fato de que alguém próximo a você possa falecer.</w:t>
      </w:r>
    </w:p>
    <w:p>
      <w:r>
        <w:t xml:space="preserve">ontem foi realmente um dia muito bom.</w:t>
      </w:r>
    </w:p>
    <w:p>
      <w:r>
        <w:t xml:space="preserve">OMG, pela primeira vez em semanas, os vizinhos do outro lado da rua se arremessam para a rua, sendo uns sacanas de cu barulhentos :D</w:t>
      </w:r>
    </w:p>
    <w:p>
      <w:r>
        <w:t xml:space="preserve">fim de semana de merda prestes a ser seguido por uma semana mais merdosa</w:t>
      </w:r>
    </w:p>
    <w:p>
      <w:r>
        <w:t xml:space="preserve">O que é que nos retém? O que é que nos impede de atingir nosso verdadeiro potencial e nos força a nos tornar quem desejamos ser!?</w:t>
      </w:r>
    </w:p>
    <w:p>
      <w:r>
        <w:t xml:space="preserve">Mais um tweet! Dormir com Sirenes estava na tendência do Twitter! Então, loucos @swstheband! Pode apostar que vou vê-los no Warped.</w:t>
      </w:r>
    </w:p>
    <w:p>
      <w:r>
        <w:t xml:space="preserve">para os pedrados você já arrotou enquanto pegava um cano lmao</w:t>
      </w:r>
    </w:p>
    <w:p>
      <w:r>
        <w:t xml:space="preserve">Cheguei em casa de um longo dia de trabalho para a coisa mais doce de todos os tempos :)</w:t>
      </w:r>
    </w:p>
    <w:p>
      <w:r>
        <w:t xml:space="preserve">Mais uma perda nas finais e semifinais... Sem camisa roxa :( a maldição permanece :( superar a tristeza enfiando meu rosto na comida</w:t>
      </w:r>
    </w:p>
    <w:p>
      <w:r>
        <w:t xml:space="preserve">Só Deus poderia criar estes momentos que me fazem rir tanto que perco o fôlego!!!!</w:t>
      </w:r>
    </w:p>
    <w:p>
      <w:r>
        <w:t xml:space="preserve">ManU fora da Copa da Liga pelo Palácio Cristal... chegando a semis!!!!</w:t>
      </w:r>
    </w:p>
    <w:p>
      <w:r>
        <w:t xml:space="preserve">Acabei de me lembrar de algumas coisas do meu capuz de criança. Então... eu EXISTEi. WOW... Feliz rito agora :')</w:t>
      </w:r>
    </w:p>
    <w:p>
      <w:r>
        <w:t xml:space="preserve">As compras de Natal estão quase prontas! Cant 4get 2 comprar meu próprio presente Como eu faço Todo ano Agora 2 receber o presente da BF Ele vai ADORAR ;)</w:t>
      </w:r>
    </w:p>
    <w:p>
      <w:r>
        <w:t xml:space="preserve">Quase em casa. E minha mãe e meu irmão não têm idéia.</w:t>
      </w:r>
    </w:p>
    <w:p>
      <w:r>
        <w:t xml:space="preserve">"@FreshPrince_215: Ele realmente tinha um capuz de uma só peça&lt; não se preocupe, eu acabei de encomendar o seu ontem, você o terá por dia! =D</w:t>
      </w:r>
    </w:p>
    <w:p>
      <w:r>
        <w:t xml:space="preserve">Lmfao RT@danecook: Eu só caguei nas calças. Puro molho 100%.</w:t>
      </w:r>
    </w:p>
    <w:p>
      <w:r>
        <w:t xml:space="preserve">ben echt benieuwd hoe de mensen reageren op de geweldige gedichten van @mandykoolen en mij</w:t>
      </w:r>
    </w:p>
    <w:p>
      <w:r>
        <w:t xml:space="preserve">★Good day★ Mantenha o sol no seu coração e alma mesmo que o clima não coopere com o seu humor!  </w:t>
      </w:r>
    </w:p>
    <w:p>
      <w:r>
        <w:t xml:space="preserve">@marissanb Eu sempre me sinto mal quando deixamos o cão sozinho</w:t>
      </w:r>
    </w:p>
    <w:p>
      <w:r>
        <w:t xml:space="preserve">Se eu vir a palavra "swag" mais uma vez nesta ração viva, eu vou foder o perpetrador onde o "swag" não brilha!</w:t>
      </w:r>
    </w:p>
    <w:p>
      <w:r>
        <w:t xml:space="preserve">Empregado, há um lagarto na minha Lasanha....one acabou de se arrastar pela minha mesa sentado nela...depois fugiu do local.  </w:t>
      </w:r>
    </w:p>
    <w:p>
      <w:r>
        <w:t xml:space="preserve">Sexta-feira = dia de folga bebida de fim de semana paga</w:t>
      </w:r>
    </w:p>
    <w:p>
      <w:r>
        <w:t xml:space="preserve"> tweeeders. Estou cansado e de volta ao trabalho amanhã</w:t>
      </w:r>
    </w:p>
    <w:p>
      <w:r>
        <w:t xml:space="preserve">Sinto-me um pouco tonto, pois acabei de encontrar um boleto de aposta na minha carteira que na verdade vai ter um retorno (e não é e/w).</w:t>
      </w:r>
    </w:p>
    <w:p>
      <w:r>
        <w:t xml:space="preserve">Dia divertido antes de arrumar e limpar hoje se preparando para o Natal.</w:t>
      </w:r>
    </w:p>
    <w:p>
      <w:r>
        <w:t xml:space="preserve">Já estou farto da rodada de burros de hoje e acabei de começar a trabalhar.</w:t>
      </w:r>
    </w:p>
    <w:p>
      <w:r>
        <w:t xml:space="preserve">Voltar para a escola logo de início: exame de matemática</w:t>
      </w:r>
    </w:p>
    <w:p>
      <w:r>
        <w:t xml:space="preserve">Ainda rindo ALOT sobre @DRound242 face quando ele entrou pela porta e viu todos....</w:t>
      </w:r>
    </w:p>
    <w:p>
      <w:r>
        <w:t xml:space="preserve">nunca deixe seu medo decidir seu destino     </w:t>
      </w:r>
    </w:p>
    <w:p>
      <w:r>
        <w:t xml:space="preserve">Mini Teddy Grahams para o café da manhã</w:t>
      </w:r>
    </w:p>
    <w:p>
      <w:r>
        <w:t xml:space="preserve">@JannySoul bem, então todos que responderam a sua pesquisa não oficial têm saído com um bando de garotas perdedoras sem personalidade</w:t>
      </w:r>
    </w:p>
    <w:p>
      <w:r>
        <w:t xml:space="preserve">@Pelts_86 pelo menos eu estou lá todas as semanas lee. @adrianmacleod1 é apenas homofóbico. Não há lugar para esse tipo de comportamento neste mundo.</w:t>
      </w:r>
    </w:p>
    <w:p>
      <w:r>
        <w:t xml:space="preserve">@Alyssa_Piercy Obrigado por nossa canção de despedida e gritar à refeição!! </w:t>
      </w:r>
    </w:p>
    <w:p>
      <w:r>
        <w:t xml:space="preserve">Sinto-me super limpo quando meus chuveiros EXTRA estão quentes</w:t>
      </w:r>
    </w:p>
    <w:p>
      <w:r>
        <w:t xml:space="preserve">Acabei de ser informado de que eu me separo para a próxima semana e não para a semana seguinte.</w:t>
      </w:r>
    </w:p>
    <w:p>
      <w:r>
        <w:t xml:space="preserve">Queria sair às 4, saindo às 5, ainda vai ser uma grande noite.</w:t>
      </w:r>
    </w:p>
    <w:p>
      <w:r>
        <w:t xml:space="preserve">Eu provavelmente deveria estar feliz pelo resto da semana.    </w:t>
      </w:r>
    </w:p>
    <w:p>
      <w:r>
        <w:t xml:space="preserve">@JulieCarney27 mundo da dor... Mas se levantaram decorações e uma árvore de Natal! Também comprei uma garrafa de vinho para tirar o fôlego!</w:t>
      </w:r>
    </w:p>
    <w:p>
      <w:r>
        <w:t xml:space="preserve">Um olhar sobre o assunto. Eu tenho muito tempo e estou em minha cama...</w:t>
      </w:r>
    </w:p>
    <w:p>
      <w:r>
        <w:t xml:space="preserve">Saiu cedo do trabalho... Hora de começar meu ensaio de sociologia</w:t>
      </w:r>
    </w:p>
    <w:p>
      <w:r>
        <w:t xml:space="preserve">@StevenLazar0ff ew Eu odeio o centro comercial da capela.</w:t>
      </w:r>
    </w:p>
    <w:p>
      <w:r>
        <w:t xml:space="preserve">@TheReidReport @mommadona Muitas vezes os pais e conselheiros não estão envolvidos. Ou se eles estão, é tarde demais.</w:t>
      </w:r>
    </w:p>
    <w:p>
      <w:r>
        <w:t xml:space="preserve">Mas agora eu tenho que fazer o caz dad's depois de dar um monte de trabalhos para fazer. -_- </w:t>
      </w:r>
    </w:p>
    <w:p>
      <w:r>
        <w:t xml:space="preserve">Não pode esperar para dirigir até skool no túmulo da neve!</w:t>
      </w:r>
    </w:p>
    <w:p>
      <w:r>
        <w:t xml:space="preserve"> por mais um dia de saúde e nunca tomando por certo o que nos rodeia. e</w:t>
      </w:r>
    </w:p>
    <w:p>
      <w:r>
        <w:t xml:space="preserve">jogos de basquete o dia todo para os irmãos lil</w:t>
      </w:r>
    </w:p>
    <w:p>
      <w:r>
        <w:t xml:space="preserve">senti-me como uma criança novamente durante o momento mental de hoje com KD e Jello!</w:t>
      </w:r>
    </w:p>
    <w:p>
      <w:r>
        <w:t xml:space="preserve">sinceramente não acredito que posso pensar agora. farto de ler perguntas. mas tenho que estudar para este exame de marketing amanhã.</w:t>
      </w:r>
    </w:p>
    <w:p>
      <w:r>
        <w:t xml:space="preserve">@Odbe34 "O limite de palavras é de 2000 palavras. Palavras que excedam o limite NÃO [sublinhadas] serão marcadas". Portanto, eu acho que não há margem de manobra :(</w:t>
      </w:r>
    </w:p>
    <w:p>
      <w:r>
        <w:t xml:space="preserve">Acredito que Deus sabe profundamente no meu coração para que Deus ouça minhas orações, acredito que você tem um bom caminho para mim. ‎​(┌__┐)</w:t>
      </w:r>
    </w:p>
    <w:p>
      <w:r>
        <w:t xml:space="preserve">Uau. Eu gosto de uma garota que nunca vai gostar de mim de volta.</w:t>
      </w:r>
    </w:p>
    <w:p>
      <w:r>
        <w:t xml:space="preserve">Nada como morder um pedaço de gordura no meio da farinha para fazer você perder o apetite.  </w:t>
      </w:r>
    </w:p>
    <w:p>
      <w:r>
        <w:t xml:space="preserve">O ódio livre está em cima de mim como hoje.</w:t>
      </w:r>
    </w:p>
    <w:p>
      <w:r>
        <w:t xml:space="preserve">Fora para os Correios... Para ficar de pé em uma fila</w:t>
      </w:r>
    </w:p>
    <w:p>
      <w:r>
        <w:t xml:space="preserve">então pensei no passado e pensei em você e comecei a chorar porque talvez eu ainda sinta sua falta e o queira em minha vida</w:t>
      </w:r>
    </w:p>
    <w:p>
      <w:r>
        <w:t xml:space="preserve">Estou boxeando com os bombeiros contra a polícia em seu torneio anual GUNS &amp; HOSES que se aproxima(^; eu posso nocautear o COPS!</w:t>
      </w:r>
    </w:p>
    <w:p>
      <w:r>
        <w:t xml:space="preserve">@crissy_khun @kam0lester Eu fico comendo sonhos de munchie, duvido do armário de lanches da casa velha... depois acordo :/ ...não tenho munchies e</w:t>
      </w:r>
    </w:p>
    <w:p>
      <w:r>
        <w:t xml:space="preserve">Ignoro o que os outros confiam para um indicador de abundância e determino o valor da Vida pela Alegria que ela transpira.   </w:t>
      </w:r>
    </w:p>
    <w:p>
      <w:r>
        <w:t xml:space="preserve">Oh Deus, você sabe que vai ser um dia LONGO quando você estiver em sua segunda xícara em 20 minutos.</w:t>
      </w:r>
    </w:p>
    <w:p>
      <w:r>
        <w:t xml:space="preserve">Acabei de receber uma revista no centro comercial onde me inscrevi para começar a receber... No outono passado!</w:t>
      </w:r>
    </w:p>
    <w:p>
      <w:r>
        <w:t xml:space="preserve">em casa, do trabalho e tem que estar de pé em 4 horas.</w:t>
      </w:r>
    </w:p>
    <w:p>
      <w:r>
        <w:t xml:space="preserve">segunda infecção por borbulhas no último semestre de um ano.</w:t>
      </w:r>
    </w:p>
    <w:p>
      <w:r>
        <w:t xml:space="preserve">espanol com filsan e lee então o rpac para meu segundo encontro quente com o elíptico. </w:t>
      </w:r>
    </w:p>
    <w:p>
      <w:r>
        <w:t xml:space="preserve">@Nondu_M Cabanga nje ukuthi uKeith Sweat vai se apresentar ao lado de artistas de jazz de Ringo e SA em semi-cidades!</w:t>
      </w:r>
    </w:p>
    <w:p>
      <w:r>
        <w:t xml:space="preserve">Melhor coisa do dia 1: Minha filha de 7 anos rastejando para a cama comigo esta manhã para me cantar sua canção do programa de Natal :)</w:t>
      </w:r>
    </w:p>
    <w:p>
      <w:r>
        <w:t xml:space="preserve">eu adoro encontrar uma aranha no chuveiro</w:t>
      </w:r>
    </w:p>
    <w:p>
      <w:r>
        <w:t xml:space="preserve">@DiremanOfficial sim! Lol! Está se unindo muito bem! Mal posso esperar!</w:t>
      </w:r>
    </w:p>
    <w:p>
      <w:r>
        <w:t xml:space="preserve">@MRMVReyes lol infelizmente não foi em um clube heterossexual, então nenhum garoto gay, mas ver o contentamento me faz querer encontrar alguém agora</w:t>
      </w:r>
    </w:p>
    <w:p>
      <w:r>
        <w:t xml:space="preserve">Um dos primos de jarras amiguinhos acabou de me dizer que sou namorada de jarras ... ele sabe de alguma coisa que eu não sei?</w:t>
      </w:r>
    </w:p>
    <w:p>
      <w:r>
        <w:t xml:space="preserve">Ensaio feito e polvilhado agora é hora de passar para o meu caminho de pesquisa.</w:t>
      </w:r>
    </w:p>
    <w:p>
      <w:r>
        <w:t xml:space="preserve">No bonde sem que a música seja submetida a conversas telefônicas aleatórias de estranhos.</w:t>
      </w:r>
    </w:p>
    <w:p>
      <w:r>
        <w:t xml:space="preserve">Combatendo a necessidade de dirigir 45 minutos até o Hobby Lobby hoje para decorações de Natal. Sinto tanta falta do meu Hobby Lobby.</w:t>
      </w:r>
    </w:p>
    <w:p>
      <w:r>
        <w:t xml:space="preserve">Acontece que o homem peixe tinha cerca de 20 pedras acima do peso</w:t>
      </w:r>
    </w:p>
    <w:p>
      <w:r>
        <w:t xml:space="preserve">viagem de campo hoje</w:t>
      </w:r>
    </w:p>
    <w:p>
      <w:r>
        <w:t xml:space="preserve"> MY Closest Friend Fodeu-me mais de 4 vezes minha Ex &amp; acreditou nas mentiras dela. Eu nunca perdoarei nem esquecerei tal traição por </w:t>
      </w:r>
    </w:p>
    <w:p>
      <w:r>
        <w:t xml:space="preserve">Ew apenas pisou num caracol do tamanho de um mamute enquanto tentava entrar em minha casa Não está muito bem com esse uhh yuck</w:t>
      </w:r>
    </w:p>
    <w:p>
      <w:r>
        <w:t xml:space="preserve">Cc @B_Moletane LOL!! Lwena meu mel... Hahaa ☺ RT @B_Bonang_M: O aniversário do meu mel em 5 dias... ♥</w:t>
      </w:r>
    </w:p>
    <w:p>
      <w:r>
        <w:t xml:space="preserve">Eu não aguento uma conversa nojenta do @carlybianchini todas as manhãs Eu honestamente quero vomitar</w:t>
      </w:r>
    </w:p>
    <w:p>
      <w:r>
        <w:t xml:space="preserve">Frustrante noite maldito povo damnn </w:t>
      </w:r>
    </w:p>
    <w:p>
      <w:r>
        <w:t xml:space="preserve">(MIRACLE SCRIPTURE 700 A.C.) Eis que a virgem conceberá e levará um Filho e chamará Seu nome Immanuel Is. 7:14    </w:t>
      </w:r>
    </w:p>
    <w:p>
      <w:r>
        <w:t xml:space="preserve">@RoechelleFoley figura. lol e surpreendentemente estou tentando escrever este artigo.</w:t>
      </w:r>
    </w:p>
    <w:p>
      <w:r>
        <w:t xml:space="preserve">Eu juro que meu pobre cão Daisy tem Alzheimer. Todos os Mangans estão crescendo</w:t>
      </w:r>
    </w:p>
    <w:p>
      <w:r>
        <w:t xml:space="preserve">@WatchJ LMAOOOOO smh. Eu sei que o casamento é suposto ser para sempre, mas só se pode aguentar tanto</w:t>
      </w:r>
    </w:p>
    <w:p>
      <w:r>
        <w:t xml:space="preserve">Joe Nathan deixou as Gêmeas para os Texas Rangers. </w:t>
      </w:r>
    </w:p>
    <w:p>
      <w:r>
        <w:t xml:space="preserve">Este foi o primeiro fim de semana em que não tenho trabalhos de casa há anos.... e provavelmente será o último por algum tempo.</w:t>
      </w:r>
    </w:p>
    <w:p>
      <w:r>
        <w:t xml:space="preserve">Um "Espírito Livre" é alguém que quer agir como uma puta e brincar com quem lhe faz mais elogios esta semana.</w:t>
      </w:r>
    </w:p>
    <w:p>
      <w:r>
        <w:t xml:space="preserve">oke. als dit een echt mascaraborstel was deed die het heel slecht :$</w:t>
      </w:r>
    </w:p>
    <w:p>
      <w:r>
        <w:t xml:space="preserve">BIG BRO JOE IS HOME!!!!!!</w:t>
      </w:r>
    </w:p>
    <w:p>
      <w:r>
        <w:t xml:space="preserve">Deus me faz Feliz, por isso quero fazê-lo Feliz! Senhor que é como você....E eu quero ser mais como você!  </w:t>
      </w:r>
    </w:p>
    <w:p>
      <w:r>
        <w:t xml:space="preserve">Minha irmã está roubando minhas roupas!</w:t>
      </w:r>
    </w:p>
    <w:p>
      <w:r>
        <w:t xml:space="preserve">Apenas saindo de búfalo para casa por cinco horas de carro</w:t>
      </w:r>
    </w:p>
    <w:p>
      <w:r>
        <w:t xml:space="preserve">Meu Deus, eu e o meu pai não podemos mais manter uma conversa por merda nenhuma lols</w:t>
      </w:r>
    </w:p>
    <w:p>
      <w:r>
        <w:t xml:space="preserve">@NoelB6 Eu estava animado com o Ano Novo no outro dia até me lembrar que você não estará aqui ☹ Terei que ficar sozinho</w:t>
      </w:r>
    </w:p>
    <w:p>
      <w:r>
        <w:t xml:space="preserve">Se eu conseguir 100 seguidores até o final desta semana... nada vai mudar, ainda estarei comendo queijo e ovos ao meio-dia de um dia da semana.</w:t>
      </w:r>
    </w:p>
    <w:p>
      <w:r>
        <w:t xml:space="preserve">Celebrações extras em ordem neste fim de semana. Um mês desde a fuga das celebridades com @GinoTheFilipino!</w:t>
      </w:r>
    </w:p>
    <w:p>
      <w:r>
        <w:t xml:space="preserve">Eu deveria começar a me preparar para o trabalho...3-8 turno</w:t>
      </w:r>
    </w:p>
    <w:p>
      <w:r>
        <w:t xml:space="preserve">@lilybriody você quebrou meu tímpano esquerdo!!</w:t>
      </w:r>
    </w:p>
    <w:p>
      <w:r>
        <w:t xml:space="preserve">NOOOOO EU DEVERIA TER ENVIADO AS CARTAS NA SEXTA-FEIRA. NOOOOOOOOOOOOOOOOO</w:t>
      </w:r>
    </w:p>
    <w:p>
      <w:r>
        <w:t xml:space="preserve">Ela era linda, mas aquela cadela era cuuuuhrazy filho...</w:t>
      </w:r>
    </w:p>
    <w:p>
      <w:r>
        <w:t xml:space="preserve">mais uma vez aleijado... aleijado</w:t>
      </w:r>
    </w:p>
    <w:p>
      <w:r>
        <w:t xml:space="preserve">"Nenhuma paixão rouba tão eficazmente a mente de todos os seus poderes de ação e raciocínio como o medo". - Edmund Burke </w:t>
      </w:r>
    </w:p>
    <w:p>
      <w:r>
        <w:t xml:space="preserve">Sinto-me bastante produtivo esta manhã. Levantei-me cedo e fiz a barba para o trabalho mais cedo e agora estou prestes a limpar a bagunça da festa do pessoal da PM.</w:t>
      </w:r>
    </w:p>
    <w:p>
      <w:r>
        <w:t xml:space="preserve">acabou de descobrir que minha cadeira de computador pode ir mais alto!!!!</w:t>
      </w:r>
    </w:p>
    <w:p>
      <w:r>
        <w:t xml:space="preserve">Por um momento, hoje o orgulhoso proprietário de uma piscina acima do solo chamada lavanderia inundada. Obrigado máquina de lavar roupa.</w:t>
      </w:r>
    </w:p>
    <w:p>
      <w:r>
        <w:t xml:space="preserve">Em Yellow House Bored</w:t>
      </w:r>
    </w:p>
    <w:p>
      <w:r>
        <w:t xml:space="preserve">Celebre a vida esta é sua única chance Dê a &amp;</w:t>
      </w:r>
    </w:p>
    <w:p>
      <w:r>
        <w:t xml:space="preserve">Depois de comer comida demais, a maneira perfeita de passar a tarde é decorar a casa para o primeiro Natal da Desi.</w:t>
      </w:r>
    </w:p>
    <w:p>
      <w:r>
        <w:t xml:space="preserve">Finalmente algum descanso... depois de três semanas de trabalho diário tentando entrar no espírito de Natal para meus netos, cuja mãe está doente.</w:t>
      </w:r>
    </w:p>
    <w:p>
      <w:r>
        <w:t xml:space="preserve">Da última vez que estive no dentista, chorei na sala de espera até chegar a minha vez.</w:t>
      </w:r>
    </w:p>
    <w:p>
      <w:r>
        <w:t xml:space="preserve">fazer 20 anos em 2 semanas e na verdade parece que minha infância está acabando.</w:t>
      </w:r>
    </w:p>
    <w:p>
      <w:r>
        <w:t xml:space="preserve">Não estou com disposição para brincadeiras. O Sr. Flo Rida está a caminho.</w:t>
      </w:r>
    </w:p>
    <w:p>
      <w:r>
        <w:t xml:space="preserve">Preparando-se para um dia cheio de trabalho escolar</w:t>
      </w:r>
    </w:p>
    <w:p>
      <w:r>
        <w:t xml:space="preserve">E' ora di staccarsi un po' dal pc e dedicarsi ad un po' di compiti.</w:t>
      </w:r>
    </w:p>
    <w:p>
      <w:r>
        <w:t xml:space="preserve">Expectativas fantásticas revelações surpreendentes</w:t>
      </w:r>
    </w:p>
    <w:p>
      <w:r>
        <w:t xml:space="preserve">Descendo as escadas pela metade, percebi que minha irmã ainda estava em casa e voltei para cima.</w:t>
      </w:r>
    </w:p>
    <w:p>
      <w:r>
        <w:t xml:space="preserve">Lmfao RT @YaoJones: Ela era linda, mas aquela cadela era cuuuuhrazy filho...</w:t>
      </w:r>
    </w:p>
    <w:p>
      <w:r>
        <w:t xml:space="preserve">@mhezlop que o tweet é a razão de eu estar no twitter!não poderia ter colocado melhor meu próprio FUCK OFF VOODOO FUCK OFF THE DEN FUCK OFF FACEBOOK</w:t>
      </w:r>
    </w:p>
    <w:p>
      <w:r>
        <w:t xml:space="preserve">Um pouco sobre todos os testes de sangue que começam a se assemelhar a uma almofada de alfinete humano.</w:t>
      </w:r>
    </w:p>
    <w:p>
      <w:r>
        <w:t xml:space="preserve">Recebi a mesma nota exata nos 3 exames árabes que fizemos -.- !! 5air ???</w:t>
      </w:r>
    </w:p>
    <w:p>
      <w:r>
        <w:t xml:space="preserve">@chelseafc Por favor, pode dizer olá 2 meu pai John Jackson nunca perde um jogo ou um programa do Chelsea! Ele não envia este tweet!</w:t>
      </w:r>
    </w:p>
    <w:p>
      <w:r>
        <w:t xml:space="preserve">Jesus disse: "Com os homens isto é impossível, mas com Deus todas as coisas são possíveis". Mat 19,26     </w:t>
      </w:r>
    </w:p>
    <w:p>
      <w:r>
        <w:t xml:space="preserve">Que longos e dolorosos dias de trabalho. O mesmo amanhã novamente.</w:t>
      </w:r>
    </w:p>
    <w:p>
      <w:r>
        <w:t xml:space="preserve">ohh a sensação que se tem quando se lê o status de alguém de quem se gosta sobre a pessoa de quem se gosta.</w:t>
      </w:r>
    </w:p>
    <w:p>
      <w:r>
        <w:t xml:space="preserve">Tenha uma alegre ;-) RT @kcarruthers: &amp; então a estação das bebidas de Natal começa, há várias funções em todas as noites entre agora &amp; Xmas</w:t>
      </w:r>
    </w:p>
    <w:p>
      <w:r>
        <w:t xml:space="preserve">Com a Summer Katie e Bonnie. Minha vida e a vida de Bonnie é uma droga. Haha... Estamos deitados em nossos pontos tristes.</w:t>
      </w:r>
    </w:p>
    <w:p>
      <w:r>
        <w:t xml:space="preserve">@Bash_Lightyear lol porque vi na TV que Rick gana só atua em Joburg</w:t>
      </w:r>
    </w:p>
    <w:p>
      <w:r>
        <w:t xml:space="preserve">os momentos em que a família não o trata como família</w:t>
      </w:r>
    </w:p>
    <w:p>
      <w:r>
        <w:t xml:space="preserve">ma solo io non ho il nuovo twitter?? :(</w:t>
      </w:r>
    </w:p>
    <w:p>
      <w:r>
        <w:t xml:space="preserve">Obrigado @rchow7 pelos ingressos e as insônias que se seguiram. Eu não ria tanto desde que vi Lua Nova. </w:t>
      </w:r>
    </w:p>
    <w:p>
      <w:r>
        <w:t xml:space="preserve">Quero convidar meus colegas, mas sei que minha mãe vai me matar e minhas irmãs fazendo o curso de qualquer maneira.</w:t>
      </w:r>
    </w:p>
    <w:p>
      <w:r>
        <w:t xml:space="preserve">@_screaming4help Delonte Estou lhe dizendo que você vai para casa com menos pênis ainda!!!</w:t>
      </w:r>
    </w:p>
    <w:p>
      <w:r>
        <w:t xml:space="preserve">E se a cidade através de uma festa de gengibre e ninguém aparecesse?  Quero dizer, estão 60 graus... e se ninguém vier ao nosso tempo de história!</w:t>
      </w:r>
    </w:p>
    <w:p>
      <w:r>
        <w:t xml:space="preserve">Estação de rádio de Natal.</w:t>
      </w:r>
    </w:p>
    <w:p>
      <w:r>
        <w:t xml:space="preserve">@xoxosteeph lol aquela senhora é louca. ela cuspiu em mim e em minha bolsa de livros um período de aula</w:t>
      </w:r>
    </w:p>
    <w:p>
      <w:r>
        <w:t xml:space="preserve">Escrever um exame governamental de 3 horas às 8 horas da manhã</w:t>
      </w:r>
    </w:p>
    <w:p>
      <w:r>
        <w:t xml:space="preserve">@lafon04 Obrigado, amigo.  Você é um bom amigo.  Ao contrário de @PTODDSCOTT e seu abandono tanto de mim quanto da comunidade do twitter. </w:t>
      </w:r>
    </w:p>
    <w:p>
      <w:r>
        <w:t xml:space="preserve">um teste amanhã às 8 da manhã e depois adeus mankato para sempre :'(</w:t>
      </w:r>
    </w:p>
    <w:p>
      <w:r>
        <w:t xml:space="preserve">- ser chamado de gordura é horrível, faz</w:t>
      </w:r>
    </w:p>
    <w:p>
      <w:r>
        <w:t xml:space="preserve">As leis de atração estão em movimento por aqui, homeboy. Mais um grande dia!!! Mais ótimas notícias!!!</w:t>
      </w:r>
    </w:p>
    <w:p>
      <w:r>
        <w:t xml:space="preserve">@Alexis_a15 ooh para onde? falamos sobre ir para a Califórnia mas estaríamos dirigindo.... e você sabe. eu e minha família e passeios de carro</w:t>
      </w:r>
    </w:p>
    <w:p>
      <w:r>
        <w:t xml:space="preserve">UH OH VOU VISITAR MEU BARBEIRO!!! FOI QUE MÊS E MEIO NÃO FEZ O ORVALHO</w:t>
      </w:r>
    </w:p>
    <w:p>
      <w:r>
        <w:t xml:space="preserve">Terminar cedo este projeto</w:t>
      </w:r>
    </w:p>
    <w:p>
      <w:r>
        <w:t xml:space="preserve">Algunos HDP ya vieron el trailer de The Hobbit y yo acá en mi casa sin nada que ver ni siquiera The Walking Dead...</w:t>
      </w:r>
    </w:p>
    <w:p>
      <w:r>
        <w:t xml:space="preserve">Meu primeiro dia de folga em casa ...</w:t>
      </w:r>
    </w:p>
    <w:p>
      <w:r>
        <w:t xml:space="preserve">sobre paar minuutjes richting Joyce en haar dan meenemen hihi ze heeft nog geen idee</w:t>
      </w:r>
    </w:p>
    <w:p>
      <w:r>
        <w:t xml:space="preserve">Eu adoro acordar ao som de crianças gritando.</w:t>
      </w:r>
    </w:p>
    <w:p>
      <w:r>
        <w:t xml:space="preserve">Ainda não tem um calendário de advento :(</w:t>
      </w:r>
    </w:p>
    <w:p>
      <w:r>
        <w:t xml:space="preserve">não se preocupem! Meu carma está bem, eles só podem baixá-lo uma vez por dia! Daqui a poucas horas?</w:t>
      </w:r>
    </w:p>
    <w:p>
      <w:r>
        <w:t xml:space="preserve">alleen nog even morgen cadootjes kopen in stadje en dan helemaal klaar</w:t>
      </w:r>
    </w:p>
    <w:p>
      <w:r>
        <w:t xml:space="preserve">Panquecas de ovos e bacon com @Chrissyynguyen :) agora vendo a augusta correria ao lado de nossa linda árvore de Natal</w:t>
      </w:r>
    </w:p>
    <w:p>
      <w:r>
        <w:t xml:space="preserve">@SeppBlatter sabe como lidar com o racismo e a tecnologia da linha de meta, seu suíço bastardo!</w:t>
      </w:r>
    </w:p>
    <w:p>
      <w:r>
        <w:t xml:space="preserve">@MorganLevesque Kikou jeune poney. Est-ce que tu vois la photo de la fat pipe sur mon compte? Pks moi non...</w:t>
      </w:r>
    </w:p>
    <w:p>
      <w:r>
        <w:t xml:space="preserve">Cabelo feito. Sentir-se Fresco!</w:t>
      </w:r>
    </w:p>
    <w:p>
      <w:r>
        <w:t xml:space="preserve">iA Sempre quis fazer com que as mulheres trabalhassem iMpoderia até sombrear um par de lágrimas de</w:t>
      </w:r>
    </w:p>
    <w:p>
      <w:r>
        <w:t xml:space="preserve">@TierraArmstrong yea, eu queria dizer oração... Eu não sabia que a oração era ou assistia MEAN</w:t>
      </w:r>
    </w:p>
    <w:p>
      <w:r>
        <w:t xml:space="preserve">Com muito medo de ter esses sentimentos, então talvez eu devesse parar este b4, ele começa</w:t>
      </w:r>
    </w:p>
    <w:p>
      <w:r>
        <w:t xml:space="preserve">3 coisas que os dados podem destruir uma pessoa;    </w:t>
      </w:r>
    </w:p>
    <w:p>
      <w:r>
        <w:t xml:space="preserve">Estações de rádio Tallahassee e &lt;1hr para ir se o tráfego trabalhar comigo.</w:t>
      </w:r>
    </w:p>
    <w:p>
      <w:r>
        <w:t xml:space="preserve">coisas que nunca melhoram com o tempo, colocando a capa em seu edredom.</w:t>
      </w:r>
    </w:p>
    <w:p>
      <w:r>
        <w:t xml:space="preserve">@alisoncrockett Este fim de semana de quatro dias foi um piscar de olhos e você pode ter perdido um pouco.</w:t>
      </w:r>
    </w:p>
    <w:p>
      <w:r>
        <w:t xml:space="preserve">Tão triste que estou faltando -___- 2º ano consecutivo!</w:t>
      </w:r>
    </w:p>
    <w:p>
      <w:r>
        <w:t xml:space="preserve">Eu: "Um novo acusador apareceu hoje". @IronRose83: "Para Herman ou Penn State?" Eu: "...É triste que você esteja validamente confuso".</w:t>
      </w:r>
    </w:p>
    <w:p>
      <w:r>
        <w:t xml:space="preserve">Tanto trabalho para fazer amanhã. A transcrição leva horas para terminar minha apresentação do filme e decidir o que eu quero fazer para meu roteiro</w:t>
      </w:r>
    </w:p>
    <w:p>
      <w:r>
        <w:t xml:space="preserve">Acabou de fazer uma sesta da tarde surpreendentemente refrescante após um grande e pesado almoço de domingo. Este tem sido um dos melhores E V E R do fim de semana!</w:t>
      </w:r>
    </w:p>
    <w:p>
      <w:r>
        <w:t xml:space="preserve">hoje toquei violão no topo de uma escada de incêndio de 3º andar funcionou com algumas pessoas realmente maravilhosas e ficou cego por um novo filme favorito.</w:t>
      </w:r>
    </w:p>
    <w:p>
      <w:r>
        <w:t xml:space="preserve">Aparentemente tenho que ensinar aos bibliotecários como usar o adobe connect...</w:t>
      </w:r>
    </w:p>
    <w:p>
      <w:r>
        <w:t xml:space="preserve">Tive um sonho que eu estava caminhando até o Trader Joe's para pegar um chocolate, mas acordei antes de comer algum.</w:t>
      </w:r>
    </w:p>
    <w:p>
      <w:r>
        <w:t xml:space="preserve">Se meus pais não quiserem reclamar da falta da Internet, eu reclamarei.</w:t>
      </w:r>
    </w:p>
    <w:p>
      <w:r>
        <w:t xml:space="preserve">Outra grande refeição familiar. </w:t>
      </w:r>
    </w:p>
    <w:p>
      <w:r>
        <w:t xml:space="preserve">Perdido em uma névoa de incerteza</w:t>
      </w:r>
    </w:p>
    <w:p>
      <w:r>
        <w:t xml:space="preserve">Bom dia. Aulas de natação. E a alegria desta manhã. O 9yo subiu um nível = aula de natação posterior = passar minha vida aqui</w:t>
      </w:r>
    </w:p>
    <w:p>
      <w:r>
        <w:t xml:space="preserve">Minha mãe me disse que eu poderia gastar $20 no Walmart e eu gasto $19,97. </w:t>
      </w:r>
    </w:p>
    <w:p>
      <w:r>
        <w:t xml:space="preserve">Ur me deixando para trás mentindo sobre porque você nunca responde às minhas mensagens... Mas eu prefiro dizer ao twitter do que dizer a você e perder você...</w:t>
      </w:r>
    </w:p>
    <w:p>
      <w:r>
        <w:t xml:space="preserve">Amanhã a banda volta a praticar ...</w:t>
      </w:r>
    </w:p>
    <w:p>
      <w:r>
        <w:t xml:space="preserve">@chrisfinley1 Awh... pare... você me faz querer vir ao hospital... e veja... envie uma foto! </w:t>
      </w:r>
    </w:p>
    <w:p>
      <w:r>
        <w:t xml:space="preserve">@LaurenSequerra você não odeia quando as pessoas desistem de seus amigos por aceitação enquanto apunhalam seus amigos pelas costas?</w:t>
      </w:r>
    </w:p>
    <w:p>
      <w:r>
        <w:t xml:space="preserve">Mal posso esperar para sair da escola e seguir em frente com minha vida!!</w:t>
      </w:r>
    </w:p>
    <w:p>
      <w:r>
        <w:t xml:space="preserve">Adoro quando as pessoas vêm até mim e lhes mostro o quanto são idiotas que acabam de se fazer parecer e instantaneamente se empolgam.</w:t>
      </w:r>
    </w:p>
    <w:p>
      <w:r>
        <w:t xml:space="preserve">É uma pena que eu esteja trabalhando no Berkshire Mall e não tenho dinheiro para conseguir o autógrafo do @JVReemer21</w:t>
      </w:r>
    </w:p>
    <w:p>
      <w:r>
        <w:t xml:space="preserve">Não vou conseguir terminar este filme antes de ter que sair :(</w:t>
      </w:r>
    </w:p>
    <w:p>
      <w:r>
        <w:t xml:space="preserve">@NarcisseBreed na deixe-me parar de brincar rs. Lembro que tive que ser carregado para o carro no verão passado rs. Smh</w:t>
      </w:r>
    </w:p>
    <w:p>
      <w:r>
        <w:t xml:space="preserve">com anna e megan . mistura de fondation em ws pike.</w:t>
      </w:r>
    </w:p>
    <w:p>
      <w:r>
        <w:t xml:space="preserve">exausto agora eu posso dirigir de volta à escola</w:t>
      </w:r>
    </w:p>
    <w:p>
      <w:r>
        <w:t xml:space="preserve">o ano 12 começa amanhã a última noite não terei nenhum tipo de trabalho de casa por mais um ano</w:t>
      </w:r>
    </w:p>
    <w:p>
      <w:r>
        <w:t xml:space="preserve"> porque a vingança é gratuita. mas o preço pago exige trabalho.</w:t>
      </w:r>
    </w:p>
    <w:p>
      <w:r>
        <w:t xml:space="preserve">@mgizzle7 Eu sei que é suposto haver muito tempo desde que há tantas pessoas atuando. Acho que 1-2 horas.</w:t>
      </w:r>
    </w:p>
    <w:p>
      <w:r>
        <w:t xml:space="preserve">As percepções das pessoas zangadas são reais para ELES - sua opinião é irrelevante.     </w:t>
      </w:r>
    </w:p>
    <w:p>
      <w:r>
        <w:t xml:space="preserve">Oh deus je suis entourée de tuberculeux de nécessiteux et de galeux... Et je ne suis même pas a la maison communale d' Ixelles...</w:t>
      </w:r>
    </w:p>
    <w:p>
      <w:r>
        <w:t xml:space="preserve">Uau, um monte de meus coortes fracassaram em seus projetos de pedra tumular. Sinto-me ótimo que o meu foi aceito na primeira leitura!</w:t>
      </w:r>
    </w:p>
    <w:p>
      <w:r>
        <w:t xml:space="preserve">@_sugaHoney unsung poderia ter uma temporada inteira de shows só com base nos artistas de Bad Boy</w:t>
      </w:r>
    </w:p>
    <w:p>
      <w:r>
        <w:t xml:space="preserve">Voltando para casa tmrw!! Mas não posso ver meu bebê até domingo à noite )</w:t>
      </w:r>
    </w:p>
    <w:p>
      <w:r>
        <w:t xml:space="preserve">Algumas palavras magoam mais do que ações que eu gostaria de retomar as palavras que eu disse</w:t>
      </w:r>
    </w:p>
    <w:p>
      <w:r>
        <w:t xml:space="preserve">Perdi um amigo = perdi um pedaço do meu coração &lt;/3</w:t>
      </w:r>
    </w:p>
    <w:p>
      <w:r>
        <w:t xml:space="preserve">Meu irmão acabou de chegar a casa um dia mais cedo :) :) </w:t>
      </w:r>
    </w:p>
    <w:p>
      <w:r>
        <w:t xml:space="preserve">Estou de bom humor se você me vê se sentir livre para me dar um "high five", você sabe que não vou deixá-lo pendurado!</w:t>
      </w:r>
    </w:p>
    <w:p>
      <w:r>
        <w:t xml:space="preserve">@LaurenDTilley suas palavras doem como uma garrafa de água sendo jogada em mim</w:t>
      </w:r>
    </w:p>
    <w:p>
      <w:r>
        <w:t xml:space="preserve">1:34 da manhã vou começar a fazer as malas para minha viagem a Orlando hoje para ver @AlongCameAndrea mais tarde, quando eu abrir minha mala, será um</w:t>
      </w:r>
    </w:p>
    <w:p>
      <w:r>
        <w:t xml:space="preserve">"só para que você saiba que a gratificação não está incluída no preço do grupo"... "oh não está??" ummmm quando a gratificação está incluída em QUALQUER COISA!?</w:t>
      </w:r>
    </w:p>
    <w:p>
      <w:r>
        <w:t xml:space="preserve">Vou mudar meu nome no twitter para "mary il iloveryan martin" oh espere. Isso é uma merda como "FUCK".  </w:t>
      </w:r>
    </w:p>
    <w:p>
      <w:r>
        <w:t xml:space="preserve">@Amy_dask ok meu maldito cotovelo bateu no meu telefone e terminou a ligação... e eu tentei mandar uma mensagem de texto e ele não mandou</w:t>
      </w:r>
    </w:p>
    <w:p>
      <w:r>
        <w:t xml:space="preserve">Foda-se! Gulat ako sa katabe ko. Biglang nilabas yung boobs mag papadede pala ng baby -__- hahhaha!</w:t>
      </w:r>
    </w:p>
    <w:p>
      <w:r>
        <w:t xml:space="preserve">Blehh I wana ir para o dia do concerto para lembrar :(</w:t>
      </w:r>
    </w:p>
    <w:p>
      <w:r>
        <w:t xml:space="preserve">saí sabado de manha NÃO TINHA NADA NA ARVORE DE NATAL... chego em casa domingo a tarde tá CHEIO DE PRESENTE NA ARVORE DE NATAL...</w:t>
      </w:r>
    </w:p>
    <w:p>
      <w:r>
        <w:t xml:space="preserve">dor de cabeça cansada procrastinando. este não é um bom momento para o randy.</w:t>
      </w:r>
    </w:p>
    <w:p>
      <w:r>
        <w:t xml:space="preserve">Quem sabia que eu precisaria escrever um artigo para a geografia esta noite, não eu.</w:t>
      </w:r>
    </w:p>
    <w:p>
      <w:r>
        <w:t xml:space="preserve">Eu fiz. Tudo o que eu conseguia curtir era cabelo e às vezes rabo. Mas não se podia dizer quem era quem.</w:t>
      </w:r>
    </w:p>
    <w:p>
      <w:r>
        <w:t xml:space="preserve">A raiva é algo que todos nós experimentamos, mas que pode causar problemas nos relacionamentos e na qualidade de vida se ficar fora de controle.</w:t>
      </w:r>
    </w:p>
    <w:p>
      <w:r>
        <w:t xml:space="preserve">Aquele momento deprimente em que você perde um seguidor</w:t>
      </w:r>
    </w:p>
    <w:p>
      <w:r>
        <w:t xml:space="preserve">Eu adivinhe quem é o jantar de "adivinhe quem é" cum'n 2!'.</w:t>
      </w:r>
    </w:p>
    <w:p>
      <w:r>
        <w:t xml:space="preserve">Voltando para casa durante a semana! Até minha final na sexta-feira às 8h :/</w:t>
      </w:r>
    </w:p>
    <w:p>
      <w:r>
        <w:t xml:space="preserve">Quando se trabalha para algo por muito tempo e não se consegue, então outra pessoa recebe-o em um prato.</w:t>
      </w:r>
    </w:p>
    <w:p>
      <w:r>
        <w:t xml:space="preserve">acabei de encontrar dez dólares em jeans que não uso desde a 8ª série</w:t>
      </w:r>
    </w:p>
    <w:p>
      <w:r>
        <w:t xml:space="preserve">O que aconteceu com o vestido nicley para a ação de graças? sou a pessoa mais bem vestida e estou vestindo uma camisa pólo</w:t>
      </w:r>
    </w:p>
    <w:p>
      <w:r>
        <w:t xml:space="preserve">este tem que ser o dia mais incrível da minha vida. Ou um dos.</w:t>
      </w:r>
    </w:p>
    <w:p>
      <w:r>
        <w:t xml:space="preserve">@tashpoint_ohh you are hot i love you forever wish you were sleeping over. my bed is empty</w:t>
      </w:r>
    </w:p>
    <w:p>
      <w:r>
        <w:t xml:space="preserve">Dormi o dia todo agora me sinto realizado... É hora de eu fazer estas frases introdutórias oh garoto!!!</w:t>
      </w:r>
    </w:p>
    <w:p>
      <w:r>
        <w:t xml:space="preserve">@BubbaStratton mantenha-se forte e mantenha sua cabeça em um giro. Não a deixe gritar</w:t>
      </w:r>
    </w:p>
    <w:p>
      <w:r>
        <w:t xml:space="preserve">Todas as garotas que conheço pensam que sou uma foda de puta de garota!</w:t>
      </w:r>
    </w:p>
    <w:p>
      <w:r>
        <w:t xml:space="preserve">De certa forma me tornei o hipócrita que odeio.</w:t>
      </w:r>
    </w:p>
    <w:p>
      <w:r>
        <w:t xml:space="preserve">ficar longe dos negros que podem me colocar em algum problema</w:t>
      </w:r>
    </w:p>
    <w:p>
      <w:r>
        <w:t xml:space="preserve">Tão felizes que ainda temos Chamakh e Squillaci. Alguém me explique como nenhum deles chegou ao fim daquela cruz.</w:t>
      </w:r>
    </w:p>
    <w:p>
      <w:r>
        <w:t xml:space="preserve">É hora de uma corrida em equipe.</w:t>
      </w:r>
    </w:p>
    <w:p>
      <w:r>
        <w:t xml:space="preserve">Acabei de ser derrotado pelo meu pai no xadrez 3 vezes!</w:t>
      </w:r>
    </w:p>
    <w:p>
      <w:r>
        <w:t xml:space="preserve">Esse dia aterrador chegou... quando você percebe que seu time está jogando @ShannonPoe's team!</w:t>
      </w:r>
    </w:p>
    <w:p>
      <w:r>
        <w:t xml:space="preserve">Os relatórios de partidas da BBC são sempre os melhores Sky são simplesmente estúpidos</w:t>
      </w:r>
    </w:p>
    <w:p>
      <w:r>
        <w:t xml:space="preserve">Então um ... Não consigo mover meu pé .</w:t>
      </w:r>
    </w:p>
    <w:p>
      <w:r>
        <w:t xml:space="preserve">KRTU/Musical Mad Libs agradece pela fantástica playlist na minha viagem de volta para casa: Sigur Ros Mountain Goats &amp; TWO Sufjan Stevens canções seguidas.</w:t>
      </w:r>
    </w:p>
    <w:p>
      <w:r>
        <w:t xml:space="preserve">Eu não gosto desses dias de pavor avassalador</w:t>
      </w:r>
    </w:p>
    <w:p>
      <w:r>
        <w:t xml:space="preserve">O triste momento em que você é avisado de que provavelmente vai ser gozado no dia do teatro escolar!</w:t>
      </w:r>
    </w:p>
    <w:p>
      <w:r>
        <w:t xml:space="preserve">O irmão acabou de me dizer o quanto ele vai sentir minha falta quando eu for para a faculdade</w:t>
      </w:r>
    </w:p>
    <w:p>
      <w:r>
        <w:t xml:space="preserve">Maldição, eu nunca pensei vê-lo tweetar merda</w:t>
      </w:r>
    </w:p>
    <w:p>
      <w:r>
        <w:t xml:space="preserve">Eu não tenho uma camisola pegajosa de inverno/férias.</w:t>
      </w:r>
    </w:p>
    <w:p>
      <w:r>
        <w:t xml:space="preserve">Hoje me sinto fisicamente bem.</w:t>
      </w:r>
    </w:p>
    <w:p>
      <w:r>
        <w:t xml:space="preserve">Acabo de descobrir que sou uma tia-avó. </w:t>
      </w:r>
    </w:p>
    <w:p>
      <w:r>
        <w:t xml:space="preserve">@MrMatthewTodd É tempo de trabalho! Feliz sexta-feira</w:t>
      </w:r>
    </w:p>
    <w:p>
      <w:r>
        <w:t xml:space="preserve">Trabalho concluído agora voltando para casa para se preparar para o espetáculo de exame de dança amanhã!</w:t>
      </w:r>
    </w:p>
    <w:p>
      <w:r>
        <w:t xml:space="preserve">Não recomendo mudanças em um estacionamento. Uma vez que me vesti, um canalha estava me observando e sorrindo. </w:t>
      </w:r>
    </w:p>
    <w:p>
      <w:r>
        <w:t xml:space="preserve">Gostaria de ter novamente os sentimentos do Banco PHB... Dis 1 é muito monótono e não tem nada a ver.</w:t>
      </w:r>
    </w:p>
    <w:p>
      <w:r>
        <w:t xml:space="preserve">Deve ir para a cama em breve de manhã na igreja</w:t>
      </w:r>
    </w:p>
    <w:p>
      <w:r>
        <w:t xml:space="preserve">@Shollis27 Debatendo como. No trabalho até as 4 e de volta amanhã.</w:t>
      </w:r>
    </w:p>
    <w:p>
      <w:r>
        <w:t xml:space="preserve">Dia na Disneylândia com o incrivelmente maravilhoso e extraordinariamente belo @daniellegermann</w:t>
      </w:r>
    </w:p>
    <w:p>
      <w:r>
        <w:t xml:space="preserve">Eu tenho que presentear u....heres meu pinto em uma caixa</w:t>
      </w:r>
    </w:p>
    <w:p>
      <w:r>
        <w:t xml:space="preserve">Sua vida vale muito mais do que ouro. ~ Bob Marley &amp;    </w:t>
      </w:r>
    </w:p>
    <w:p>
      <w:r>
        <w:t xml:space="preserve">Odeio ver Eli ser atingido, mas só posso imaginar os sentimentos que Matthews tem à medida que seus olhos se alargam e ele está prestes a fazer uma colisão.</w:t>
      </w:r>
    </w:p>
    <w:p>
      <w:r>
        <w:t xml:space="preserve">É a minha primeira temporada de férias sem varejo!!!</w:t>
      </w:r>
    </w:p>
    <w:p>
      <w:r>
        <w:t xml:space="preserve">Deus não nos deu vida para os EUA 2 Draaaaag através do dia! </w:t>
      </w:r>
    </w:p>
    <w:p>
      <w:r>
        <w:t xml:space="preserve">minha mãe é tão sorrateira que até pôs "conseguir um novo iphone" no fbook bem jogado mamãe bem jogada</w:t>
      </w:r>
    </w:p>
    <w:p>
      <w:r>
        <w:t xml:space="preserve">O final da escola 4 não tem calças compridas para usar. Em vez disso, tenho que usar esta calça de 3/4, mas quem se importa! Há neve! Meu coração está cheio de</w:t>
      </w:r>
    </w:p>
    <w:p>
      <w:r>
        <w:t xml:space="preserve">Tão cansado de chorar o tempo todo </w:t>
      </w:r>
    </w:p>
    <w:p>
      <w:r>
        <w:t xml:space="preserve">acabei de abrir minha pasta de orquestra...e minha enorme música de brigadoon preto não estava nela.</w:t>
      </w:r>
    </w:p>
    <w:p>
      <w:r>
        <w:t xml:space="preserve">@dardenitaaa Hmm... Eles removeram todas as guildas e a mina de ouro. Espero que eles não cancelem completamente o Apocalipse. D'8</w:t>
      </w:r>
    </w:p>
    <w:p>
      <w:r>
        <w:t xml:space="preserve">Operação Natal Criança!</w:t>
      </w:r>
    </w:p>
    <w:p>
      <w:r>
        <w:t xml:space="preserve">Hora de se preparar para o trabalho.</w:t>
      </w:r>
    </w:p>
    <w:p>
      <w:r>
        <w:t xml:space="preserve">O Maior Presente de Deus esta manhã @parkviewchurch.&amp;  </w:t>
      </w:r>
    </w:p>
    <w:p>
      <w:r>
        <w:t xml:space="preserve">Oh Deus, o puro alívio que sinto por nunca mais ter que suportar outra sessão pt com "J" vale a pena perder o dinheiro. </w:t>
      </w:r>
    </w:p>
    <w:p>
      <w:r>
        <w:t xml:space="preserve">@paezpumarL o que ouvi RT @MarleyMagaziner: os pensamentos de bf sobre lana del rey mostram "essa foi a pior coisa que eu já fiz" </w:t>
      </w:r>
    </w:p>
    <w:p>
      <w:r>
        <w:t xml:space="preserve">Acho que acabei de conhecer minha futura esposa, mas o senão é que ela ainda não o sabe.</w:t>
      </w:r>
    </w:p>
    <w:p>
      <w:r>
        <w:t xml:space="preserve">@o_OiSeeUTweetin I dont know it is due tomorrow? e oh boy I know im in for a treat</w:t>
      </w:r>
    </w:p>
    <w:p>
      <w:r>
        <w:t xml:space="preserve">@arthursporken Nog ff en dan wordt t grote mysterie ontrafeld !</w:t>
      </w:r>
    </w:p>
    <w:p>
      <w:r>
        <w:t xml:space="preserve">@emiry93 também percebi que não tenho literalmente uma chance durante o show de me sentar por causa das minhas mudanças de maquiagem/custos.</w:t>
      </w:r>
    </w:p>
    <w:p>
      <w:r>
        <w:t xml:space="preserve">Só quero me enrolar e ver um filme com @LaVieDe_Kerrie, mas estou preso em Norton até as 21h</w:t>
      </w:r>
    </w:p>
    <w:p>
      <w:r>
        <w:t xml:space="preserve">Este cara não usou seu colete hoje</w:t>
      </w:r>
    </w:p>
    <w:p>
      <w:r>
        <w:t xml:space="preserve">sergio busquets mergulhar e fazer uma refeição de coisas</w:t>
      </w:r>
    </w:p>
    <w:p>
      <w:r>
        <w:t xml:space="preserve">é imperioso que amanhã eu vá ao x-tacy. devo me despedir e comprar uma tonelada de cds de merda.  </w:t>
      </w:r>
    </w:p>
    <w:p>
      <w:r>
        <w:t xml:space="preserve"> Eu vejo as 800 fotos em meu telefone e trago de volta muitas lembranças</w:t>
      </w:r>
    </w:p>
    <w:p>
      <w:r>
        <w:t xml:space="preserve">O homem unido à armadilha para o momento</w:t>
      </w:r>
    </w:p>
    <w:p>
      <w:r>
        <w:t xml:space="preserve">Falta @kelly_clarkson @ddlovato apresentando uma canção de Natal juntos em </w:t>
      </w:r>
    </w:p>
    <w:p>
      <w:r>
        <w:t xml:space="preserve">pepita de ouro lembrada de ontem à noite: Chave dizendo ao técnico para "Parar". Colaborar e ouvir" quando ele começou a tocar o vídeo errado.</w:t>
      </w:r>
    </w:p>
    <w:p>
      <w:r>
        <w:t xml:space="preserve">A crosta superior em warwick na verdade tinha alguém que falava inglês corretamente respondendo ao fone </w:t>
      </w:r>
    </w:p>
    <w:p>
      <w:r>
        <w:t xml:space="preserve">Os brotos que recebi para o almoço vieram com grão de bico assado. Eu não ia comê-los, mas depois comi uma - afinal - macadâmia!</w:t>
      </w:r>
    </w:p>
    <w:p>
      <w:r>
        <w:t xml:space="preserve">oh apenas mais um divertido dia preenchido de estudo até que eu queira chorar.</w:t>
      </w:r>
    </w:p>
    <w:p>
      <w:r>
        <w:t xml:space="preserve">Ótima sessão com minha mãe. Ela se saiu muito bem pela primeira vez!!</w:t>
      </w:r>
    </w:p>
    <w:p>
      <w:r>
        <w:t xml:space="preserve">DEIXE DE USAR O FACEBOOK PARA ANUNCIAR SEU NEGÓCIO! EU VOU APAGAR VOCÊ!</w:t>
      </w:r>
    </w:p>
    <w:p>
      <w:r>
        <w:t xml:space="preserve">A sensação que você tem sabendo que não há escola amanhã</w:t>
      </w:r>
    </w:p>
    <w:p>
      <w:r>
        <w:t xml:space="preserve">@Moegley_21 Quero dizer, basicamente você vai às compras no am? O papai decidiu que vai agora</w:t>
      </w:r>
    </w:p>
    <w:p>
      <w:r>
        <w:t xml:space="preserve">Pep rally hoje.</w:t>
      </w:r>
    </w:p>
    <w:p>
      <w:r>
        <w:t xml:space="preserve">Música de Natal na biblioteca .</w:t>
      </w:r>
    </w:p>
    <w:p>
      <w:r>
        <w:t xml:space="preserve">r u realizando seu show amanhã? Onde? Dê-me informações... :(</w:t>
      </w:r>
    </w:p>
    <w:p>
      <w:r>
        <w:t xml:space="preserve">Não sei bem porque foi preciso LAX para finalmente me fazer sentir no espírito de Natal, mas estou feliz por finalmente estar rastejando sobre mim :)&amp;</w:t>
      </w:r>
    </w:p>
    <w:p>
      <w:r>
        <w:t xml:space="preserve">Ahhhhh eu adoro ficar doente dois dias antes do meu aniversário.</w:t>
      </w:r>
    </w:p>
    <w:p>
      <w:r>
        <w:t xml:space="preserve">Limpeza e, em seguida, começar a fazer os meus dez trabalhos de casa.</w:t>
      </w:r>
    </w:p>
    <w:p>
      <w:r>
        <w:t xml:space="preserve">Eu aposentei oficialmente a Vagrant Story e a Final Fantasy Tactics. O Efeito Medo 1 provavelmente também se aposentará hoje à noite.</w:t>
      </w:r>
    </w:p>
    <w:p>
      <w:r>
        <w:t xml:space="preserve">Wishes @zorgill23 esteve aqui para ver amigos comigo! Tradição de reprise noturna tardia.</w:t>
      </w:r>
    </w:p>
    <w:p>
      <w:r>
        <w:t xml:space="preserve">Quarto lar de idosos - trazendo</w:t>
      </w:r>
    </w:p>
    <w:p>
      <w:r>
        <w:t xml:space="preserve">Adoro como acabei de ficar encharcado correndo para meu carro</w:t>
      </w:r>
    </w:p>
    <w:p>
      <w:r>
        <w:t xml:space="preserve">@BenForggiven coisa é meu amigo. Se é algo que eles não querem enfrentar, eles encontrarão qualquer desculpa para não o fazer.</w:t>
      </w:r>
    </w:p>
    <w:p>
      <w:r>
        <w:t xml:space="preserve">Preocupo-me se receberei amanhã 2 pontos. Isso afetará o estudo sob a literatura.</w:t>
      </w:r>
    </w:p>
    <w:p>
      <w:r>
        <w:t xml:space="preserve">Sinto que @saffcarey fez todos os meus trabalhos. lavou o trailer da cabeça aos pés. e ainda em meus PJs.</w:t>
      </w:r>
    </w:p>
    <w:p>
      <w:r>
        <w:t xml:space="preserve">Quando as microondas só querem aquecer metade da sua refeição.</w:t>
      </w:r>
    </w:p>
    <w:p>
      <w:r>
        <w:t xml:space="preserve">Tanto o herói quanto o covarde sentem a mesma coisa</w:t>
      </w:r>
    </w:p>
    <w:p>
      <w:r>
        <w:t xml:space="preserve">Eu juro que estamos amaldiçoados! ♥RT @Lulu_Kinzz: Um daqueles corações a coração com TeE_LoUche!!!</w:t>
      </w:r>
    </w:p>
    <w:p>
      <w:r>
        <w:t xml:space="preserve">Por que o Breaking Dawn foi uma decepção ainda maior do que o esperado: "Ay jen ay jen di mo nakita si taylor na nakahubad :(" -Karisse</w:t>
      </w:r>
    </w:p>
    <w:p>
      <w:r>
        <w:t xml:space="preserve">LOL RT @teamziller: RT @KDonhoops RT @NepeanTX: Agora que Shaq está aposentado, nenhum jogador ativo da NBA mergulhou em Antoine Carr.</w:t>
      </w:r>
    </w:p>
    <w:p>
      <w:r>
        <w:t xml:space="preserve">Feliz aniversário para a melhor mamãe do mundo! </w:t>
      </w:r>
    </w:p>
    <w:p>
      <w:r>
        <w:t xml:space="preserve">Felicidade é a ausência da luta pela felicidade. ~ Chuang Tzu </w:t>
      </w:r>
    </w:p>
    <w:p>
      <w:r>
        <w:t xml:space="preserve">Novo Caminho de Carreira: Reator do Canal História.</w:t>
      </w:r>
    </w:p>
    <w:p>
      <w:r>
        <w:t xml:space="preserve">Foda-se! Há um ensaio sobre este maldito testttttt! Dx</w:t>
      </w:r>
    </w:p>
    <w:p>
      <w:r>
        <w:t xml:space="preserve">Meu gerente é fantástico e meu dm é um bom chefe, mas meus colegas de trabalho são um bando de a$$&amp;oles.</w:t>
      </w:r>
    </w:p>
    <w:p>
      <w:r>
        <w:t xml:space="preserve">FUUUUUUUUUUUUUUUUUU! Acabei de passar uma hora gravando um Let's Play com meus amigos e, aparentemente, o comboio do Skype deles NÃO gravou. GAH!</w:t>
      </w:r>
    </w:p>
    <w:p>
      <w:r>
        <w:t xml:space="preserve">Tenho saudades do Mitch. Ahhh não suporta estar sem meu melhor amigo )</w:t>
      </w:r>
    </w:p>
    <w:p>
      <w:r>
        <w:t xml:space="preserve">Montar uma nova prancha amanhã. Encontre-me montando @WhistlerBlckcmb para descobrir que empresa é! </w:t>
      </w:r>
    </w:p>
    <w:p>
      <w:r>
        <w:t xml:space="preserve">@Sut_11 você recebe uma grande lista de itens que precisam ser encontrados e depois transferidos para outra loja, o que só me levou 4 horas mais tarde</w:t>
      </w:r>
    </w:p>
    <w:p>
      <w:r>
        <w:t xml:space="preserve">@Hailzbaby haha eu sei que dói como uma cadela e depois você adormece e quando você acorda você tem como uma dor de cabeça</w:t>
      </w:r>
    </w:p>
    <w:p>
      <w:r>
        <w:t xml:space="preserve">BLAAAAAAAAAAAAAAAAAAAAAAAAAAAH. Daqui a uma semana de ontem faz um ano desde a segunda vez que me encontrei @Justinbieber</w:t>
      </w:r>
    </w:p>
    <w:p>
      <w:r>
        <w:t xml:space="preserve">Que tipo de mulher se sente confortável para foder com outra cadela quando tem um filho.</w:t>
      </w:r>
    </w:p>
    <w:p>
      <w:r>
        <w:t xml:space="preserve">Para cada estrada para cada homem, uma religião enfrenta a todos e a regra fode tudo e se desentende</w:t>
      </w:r>
    </w:p>
    <w:p>
      <w:r>
        <w:t xml:space="preserve">Estou entediado e Buggie Twitter Dry .! Pronto para voltar ao meu twitter! BBT.! ;)</w:t>
      </w:r>
    </w:p>
    <w:p>
      <w:r>
        <w:t xml:space="preserve">deve começar a escrever meu ensaio de história!</w:t>
      </w:r>
    </w:p>
    <w:p>
      <w:r>
        <w:t xml:space="preserve">@Peterlowee @deez_tweetz24 @Harrisonlioce isso é engraçado Pete mas eu odeio o beisebol haha a única coisa que me importa</w:t>
      </w:r>
    </w:p>
    <w:p>
      <w:r>
        <w:t xml:space="preserve">adoro ter dias perfeitos em uma segunda-feira.</w:t>
      </w:r>
    </w:p>
    <w:p>
      <w:r>
        <w:t xml:space="preserve">grande dia com minha família e amigos (: </w:t>
      </w:r>
    </w:p>
    <w:p>
      <w:r>
        <w:t xml:space="preserve">Tantos ingressos incríveis para shows estão à venda nesta sexta-feira...  </w:t>
      </w:r>
    </w:p>
    <w:p>
      <w:r>
        <w:t xml:space="preserve">Nada como descobrir que mudou totalmente a forma de acesso aos grupos+NAT de 8.2 para 8.4.</w:t>
      </w:r>
    </w:p>
    <w:p>
      <w:r>
        <w:t xml:space="preserve">você tem que ser um powerwalkin como uma caneca para que a merda da soma caia fora de CALCINHAS</w:t>
      </w:r>
    </w:p>
    <w:p>
      <w:r>
        <w:t xml:space="preserve">Filmes de Natal e tarde de chocolate</w:t>
      </w:r>
    </w:p>
    <w:p>
      <w:r>
        <w:t xml:space="preserve">Desde manhã, o corpo sentiu dois choques elétricos enquanto se tocava!</w:t>
      </w:r>
    </w:p>
    <w:p>
      <w:r>
        <w:t xml:space="preserve">Fazendo um projeto biológico sobre o sistema endócrino que está na mesma seção do meu livro didático que o sistema reprodutivo...</w:t>
      </w:r>
    </w:p>
    <w:p>
      <w:r>
        <w:t xml:space="preserve">Pensando que vai ser um daqueles dias em que cada coisinha que alguém faz me irrita</w:t>
      </w:r>
    </w:p>
    <w:p>
      <w:r>
        <w:t xml:space="preserve">Algo é estranho aqui os Leões estão jogando bem na primeira metade</w:t>
      </w:r>
    </w:p>
    <w:p>
      <w:r>
        <w:t xml:space="preserve">LT não se preocupam com o que vocês sabem!</w:t>
      </w:r>
    </w:p>
    <w:p>
      <w:r>
        <w:t xml:space="preserve">@dmoney0044 @devf1sk5 práticas noturnas são as melhores quando você percebe que tem 3 testes &amp; 1 questionário para estudar &amp; são 10:00...</w:t>
      </w:r>
    </w:p>
    <w:p>
      <w:r>
        <w:t xml:space="preserve">hora de voltar logo para casa e entrar em coma alimentar na manhã de sexta-feira para a sexta-feira preta</w:t>
      </w:r>
    </w:p>
    <w:p>
      <w:r>
        <w:t xml:space="preserve">Se Chris Paul soma como vai para os cortadores. Idk, vou perdê-lo</w:t>
      </w:r>
    </w:p>
    <w:p>
      <w:r>
        <w:t xml:space="preserve">@WadeBarrett finalmente ficou sem aquele gel de cabelo invencível.</w:t>
      </w:r>
    </w:p>
    <w:p>
      <w:r>
        <w:t xml:space="preserve">Para que se você encontrar o hashtag em um tweet um agente da CIA receba uma notificação por e-mail </w:t>
      </w:r>
    </w:p>
    <w:p>
      <w:r>
        <w:t xml:space="preserve">Feliz aniversário .... como seria o mundo se ainda estivesse balançando</w:t>
      </w:r>
    </w:p>
    <w:p>
      <w:r>
        <w:t xml:space="preserve">Talvez eu não possa fazer nada amanhã ou no resto deste fim de semana</w:t>
      </w:r>
    </w:p>
    <w:p>
      <w:r>
        <w:t xml:space="preserve">todo garoto no porão tem olho rosa </w:t>
      </w:r>
    </w:p>
    <w:p>
      <w:r>
        <w:t xml:space="preserve">Uma vez para @J_Kirb3 me jogou um beco desagradável!</w:t>
      </w:r>
    </w:p>
    <w:p>
      <w:r>
        <w:t xml:space="preserve">@ToriiLizzz ... voltar à minha vida; nós nunca mais saímos</w:t>
      </w:r>
    </w:p>
    <w:p>
      <w:r>
        <w:t xml:space="preserve">Todas essas canções românticas de Natal não me ajudam muito a tirar minha mente da merda.</w:t>
      </w:r>
    </w:p>
    <w:p>
      <w:r>
        <w:t xml:space="preserve">Convites enviados. Agora estou recebendo mais turnos de entrega do que a confirmação de presença.</w:t>
      </w:r>
    </w:p>
    <w:p>
      <w:r>
        <w:t xml:space="preserve">Comer tudo na minha cozinha...hm deve ser aquela hora no mês novamente :/</w:t>
      </w:r>
    </w:p>
    <w:p>
      <w:r>
        <w:t xml:space="preserve">D: O EPISÓDIO DE HOJE DA FMA FOI UMA TRISTEZA....... Queria ter um mano de lírio como Al ou um mano grande como Ed...</w:t>
      </w:r>
    </w:p>
    <w:p>
      <w:r>
        <w:t xml:space="preserve">É incrível ver as pessoas mudarem diante de todos os seus olhos!</w:t>
      </w:r>
    </w:p>
    <w:p>
      <w:r>
        <w:t xml:space="preserve">A melhor parte do trabalho em uma biblioteca acadêmica 24 horas: Arrumar depois de uma graduação descuidada.</w:t>
      </w:r>
    </w:p>
    <w:p>
      <w:r>
        <w:t xml:space="preserve">acabam de ouvir através da videira que a era atual Huey Lewis &amp; The News chupa totalmente as bolas de macaco.</w:t>
      </w:r>
    </w:p>
    <w:p>
      <w:r>
        <w:t xml:space="preserve">@kartellmusic @Fabo10MaP @Thomasivap Ce tweet provoque chez moi un grand sentiment de dépression...</w:t>
      </w:r>
    </w:p>
    <w:p>
      <w:r>
        <w:t xml:space="preserve">E só para completar o clima encantador em que estou, podemos passar uma hora e meia falando sobre o holocausto.</w:t>
      </w:r>
    </w:p>
    <w:p>
      <w:r>
        <w:t xml:space="preserve">Há um quarto gravado na parte de trás do meu telefone</w:t>
      </w:r>
    </w:p>
    <w:p>
      <w:r>
        <w:t xml:space="preserve">Malditos sejam os Leões que não podem ser fiéis</w:t>
      </w:r>
    </w:p>
    <w:p>
      <w:r>
        <w:t xml:space="preserve">Sério? acabei de ler um documento enviado pelo "comandante-chefe das forças armadas do Pak" pedindo aos EUA que o salvassem de seu próprio exército?</w:t>
      </w:r>
    </w:p>
    <w:p>
      <w:r>
        <w:t xml:space="preserve">Que se foda a neve Eu odeio isso</w:t>
      </w:r>
    </w:p>
    <w:p>
      <w:r>
        <w:t xml:space="preserve">@jennareynolds24 esta é a minha vida agora como se você não entendesse  </w:t>
      </w:r>
    </w:p>
    <w:p>
      <w:r>
        <w:t xml:space="preserve">Obrigado Walgreens por foder a foto do meu passaporte e me fazer parecer um alienígena.</w:t>
      </w:r>
    </w:p>
    <w:p>
      <w:r>
        <w:t xml:space="preserve">Ontem à noite tive um sonho em que este cara de olhos verdes realmente quente me pediu para fazer uma bola de neve, eu gostaria que ele fosse real.</w:t>
      </w:r>
    </w:p>
    <w:p>
      <w:r>
        <w:t xml:space="preserve">Tingindo o cabelo, ele parece cinza no momento</w:t>
      </w:r>
    </w:p>
    <w:p>
      <w:r>
        <w:t xml:space="preserve">Outro dia excitante de lidar com pessoas estranhas @Sophia_Shaffer</w:t>
      </w:r>
    </w:p>
    <w:p>
      <w:r>
        <w:t xml:space="preserve">Eu me lembro de você. Este sentimento não é novo. Portanto, por favor, não tenha medo de mim.</w:t>
      </w:r>
    </w:p>
    <w:p>
      <w:r>
        <w:t xml:space="preserve">@withlovebetty você sabe que eu nunca apareço de mãos vazias! Fico feliz em ver o que o chefe vai tatuar em mim e ver você, é claro. </w:t>
      </w:r>
    </w:p>
    <w:p>
      <w:r>
        <w:t xml:space="preserve"> vs. esta noite. Quinta-feira à noite também na NFL.</w:t>
      </w:r>
    </w:p>
    <w:p>
      <w:r>
        <w:t xml:space="preserve">Trabalhar em cerca de 9 horas... Minha primeira sexta-feira negra como empregado de um hollister.</w:t>
      </w:r>
    </w:p>
    <w:p>
      <w:r>
        <w:t xml:space="preserve">Não entendo porque estou sentado no rt 287 há 20 minutos. Vamos gooo!</w:t>
      </w:r>
    </w:p>
    <w:p>
      <w:r>
        <w:t xml:space="preserve">Iluminação de árvores + Bieber mania (ele estará lá) + presidente e sua comitiva cruzando a cidade = MADNESS sem precedentes</w:t>
      </w:r>
    </w:p>
    <w:p>
      <w:r>
        <w:t xml:space="preserve">Meu pai acabou estando na casa do lago</w:t>
      </w:r>
    </w:p>
    <w:p>
      <w:r>
        <w:t xml:space="preserve">Estou muito grato por ter você babydoll e ter tido uma noite absolutamente perfeita e incrível com você! Você é a namorada perfeita!! </w:t>
      </w:r>
    </w:p>
    <w:p>
      <w:r>
        <w:t xml:space="preserve">Cona de primeira classe!!! Estacione seu carro fora da porra de sua própria casa antes que você não tenha carro para dirigir!!!!</w:t>
      </w:r>
    </w:p>
    <w:p>
      <w:r>
        <w:t xml:space="preserve">Poderia ter dito isto antes, mas uma das minhas piores experiências de vida foi confundir bolo de frutas com um brownie com M&amp;M's. </w:t>
      </w:r>
    </w:p>
    <w:p>
      <w:r>
        <w:t xml:space="preserve">A única vez que posso realmente aproveitar um tempo "eu" é muito tarde da noite... Quando estou meio coerente e tenho que me levantar cedo no dia seguinte.</w:t>
      </w:r>
    </w:p>
    <w:p>
      <w:r>
        <w:t xml:space="preserve">Eu nunca tive um coração a coração com @RiksAStateChamp hoje.</w:t>
      </w:r>
    </w:p>
    <w:p>
      <w:r>
        <w:t xml:space="preserve">Good Morning Tweeps só mais 15 dias para o Natal... Além de comprar presentes, quais tradições especiais extras você participa? </w:t>
      </w:r>
    </w:p>
    <w:p>
      <w:r>
        <w:t xml:space="preserve">Ok. Hora de se concentrar e fazer as coisas. Tenho 4 semanas antes que o ano termine. </w:t>
      </w:r>
    </w:p>
    <w:p>
      <w:r>
        <w:t xml:space="preserve">A alegria é uma emoção profunda e constante que sentimos quando temos um relacionamento com Deus. Ela não pode ser tirada pelas pessoas ou por nossas circunstâncias.</w:t>
      </w:r>
    </w:p>
    <w:p>
      <w:r>
        <w:t xml:space="preserve">@_SophCo_ me surpreende como se você tivesse entrado no trem errado, mas também agora você menciona isso...</w:t>
      </w:r>
    </w:p>
    <w:p>
      <w:r>
        <w:t xml:space="preserve">Fora para aconchegar uma criança de quatro anos. A melhor parte do dia. </w:t>
      </w:r>
    </w:p>
    <w:p>
      <w:r>
        <w:t xml:space="preserve">@JakeStHilaire recebi um monte de remixes, mas não o cd que eles acabaram de lançar foi apenas de pé e gritar</w:t>
      </w:r>
    </w:p>
    <w:p>
      <w:r>
        <w:t xml:space="preserve">@Lewis_bradley bro i like this allot. im wearing one of mine to our xmas meal and nobody knows!</w:t>
      </w:r>
    </w:p>
    <w:p>
      <w:r>
        <w:t xml:space="preserve">@Sanny_MUFC @chiller58_lfc Omar acalma você tira tudo do contexto (eu quis dizer que você estava perdendo a batalha das palavras) LOL </w:t>
      </w:r>
    </w:p>
    <w:p>
      <w:r>
        <w:t xml:space="preserve">nog even de puntjes op de i zetten! en dan klaar! kijk er staat al een puntje op! bijna klaar dus!</w:t>
      </w:r>
    </w:p>
    <w:p>
      <w:r>
        <w:t xml:space="preserve">Notícias deprimentes. Meu colega de trabalho conseguiu um novo emprego. Quem eu vou atormentar agora?</w:t>
      </w:r>
    </w:p>
    <w:p>
      <w:r>
        <w:t xml:space="preserve">hora do trabalho de cama amanhã.</w:t>
      </w:r>
    </w:p>
    <w:p>
      <w:r>
        <w:t xml:space="preserve">sinto uma noite sem dormir.</w:t>
      </w:r>
    </w:p>
    <w:p>
      <w:r>
        <w:t xml:space="preserve">Espero que esta não seja uma dessas coisas para sempre. É engraçado como o dinheiro pode mudar tudo.</w:t>
      </w:r>
    </w:p>
    <w:p>
      <w:r>
        <w:t xml:space="preserve">Apenas 4 gols até agora em todas as 4 primeiras divisões do futebol inglês.</w:t>
      </w:r>
    </w:p>
    <w:p>
      <w:r>
        <w:t xml:space="preserve">É bonito todos esses caras dizendo "eu gostaria que todas vocês garotas fossem assim".</w:t>
      </w:r>
    </w:p>
    <w:p>
      <w:r>
        <w:t xml:space="preserve">Não importa a minha idade, sempre que tiver um soprador de folhas, eu vou soprar a pessoa mais próxima de mim. Me traz</w:t>
      </w:r>
    </w:p>
    <w:p>
      <w:r>
        <w:t xml:space="preserve">O especial de Natal do Charlie Brown está em cartaz!</w:t>
      </w:r>
    </w:p>
    <w:p>
      <w:r>
        <w:t xml:space="preserve">Estou tentado a desligar meu telefone e ignorar a maioria das pessoas... /: </w:t>
      </w:r>
    </w:p>
    <w:p>
      <w:r>
        <w:t xml:space="preserve">O que é que é gaseificado! O Youtube não me deixa ver o novo vídeo de @deefizzy :(</w:t>
      </w:r>
    </w:p>
    <w:p>
      <w:r>
        <w:t xml:space="preserve">Phooson...a 5 dias de distância...vai ter uma filha feliz! </w:t>
      </w:r>
    </w:p>
    <w:p>
      <w:r>
        <w:t xml:space="preserve">nak tengok quebrando o amanhecer parte 1 :(</w:t>
      </w:r>
    </w:p>
    <w:p>
      <w:r>
        <w:t xml:space="preserve">@Molly_Rose63 Estou tão cansado disso que já me cansei. Só me apetece dizer que estou procurando amor e não caras de foda sexual!!</w:t>
      </w:r>
    </w:p>
    <w:p>
      <w:r>
        <w:t xml:space="preserve">ok por que diabos esta garota está entrando em detalhes sobre esta merda? </w:t>
      </w:r>
    </w:p>
    <w:p>
      <w:r>
        <w:t xml:space="preserve">Outro grande dia - a sensação de Natal está quase conosco  </w:t>
      </w:r>
    </w:p>
    <w:p>
      <w:r>
        <w:t xml:space="preserve">murmurando profanidades para mim mesmo sobre o frio que faz lá fora enquanto abasteço no posto de gasolina</w:t>
      </w:r>
    </w:p>
    <w:p>
      <w:r>
        <w:t xml:space="preserve">Se você bater nos lábios enquanto come em minha vizinhança, é melhor acreditar que eu vou arrancar seu rosto e usá-lo na igreja.</w:t>
      </w:r>
    </w:p>
    <w:p>
      <w:r>
        <w:t xml:space="preserve">uau, vá embora por alguns minutos e o são uma cabeça</w:t>
      </w:r>
    </w:p>
    <w:p>
      <w:r>
        <w:t xml:space="preserve">Uma estranha está sentada conosco, garotas, sabe que ela é tão barulhenta e fala como uma puta.</w:t>
      </w:r>
    </w:p>
    <w:p>
      <w:r>
        <w:t xml:space="preserve">Visita Doc=Bronquite para mim. Infecção do seio respiratório superior E bronquite=marionite.</w:t>
      </w:r>
    </w:p>
    <w:p>
      <w:r>
        <w:t xml:space="preserve">@j_tats @DanceIsLife37 im confuso . teste científico amanhã !</w:t>
      </w:r>
    </w:p>
    <w:p>
      <w:r>
        <w:t xml:space="preserve">Huh. Eu concordei em pagar a comcast um extra de US$ 5 por mês para internet mais rápida. Minha primeira conta com essa internet mais rápida é $80 mais cara.</w:t>
      </w:r>
    </w:p>
    <w:p>
      <w:r>
        <w:t xml:space="preserve">@markmac1023 nós somos!!! Dia de Natal com nossa família eclesial @MainStrChurch será um destaque!</w:t>
      </w:r>
    </w:p>
    <w:p>
      <w:r>
        <w:t xml:space="preserve">Aposto que eles nunca verão como uma puta cega que você fode por trás. </w:t>
      </w:r>
    </w:p>
    <w:p>
      <w:r>
        <w:t xml:space="preserve">desejo que as pessoas realmente se realizem sob esta atitude de cadela...eu realmente tenho sentimentos :(</w:t>
      </w:r>
    </w:p>
    <w:p>
      <w:r>
        <w:t xml:space="preserve">@SarahBakerE isto é realmente um conceito que os Memphians não entendem?</w:t>
      </w:r>
    </w:p>
    <w:p>
      <w:r>
        <w:t xml:space="preserve">Quero que uma multidão em flash se apresente para</w:t>
      </w:r>
    </w:p>
    <w:p>
      <w:r>
        <w:t xml:space="preserve">Último dia da semana, finalmente. Amanhã eu posso realmente dormir dentro.</w:t>
      </w:r>
    </w:p>
    <w:p>
      <w:r>
        <w:t xml:space="preserve">Em outras notícias, meu cliente do twitter parece estar de novo com problemas</w:t>
      </w:r>
    </w:p>
    <w:p>
      <w:r>
        <w:t xml:space="preserve">Isto não vai acontecer hoje à noite</w:t>
      </w:r>
    </w:p>
    <w:p>
      <w:r>
        <w:t xml:space="preserve">Algumas pessoas simplesmente não sabem quando parar... E isso me irrita.</w:t>
      </w:r>
    </w:p>
    <w:p>
      <w:r>
        <w:t xml:space="preserve">Demasiado café me deu uma dor de cabeça de caffiene. Isto é pior do que estar meio adormecido. Estou tentando escrever a porra de um ensaio!!!</w:t>
      </w:r>
    </w:p>
    <w:p>
      <w:r>
        <w:t xml:space="preserve">oh eu amo minhas noites de sexta-feira!</w:t>
      </w:r>
    </w:p>
    <w:p>
      <w:r>
        <w:t xml:space="preserve">No meio de um concerto adorável, onde um dos coristas está tocando um Sideshow Mel 'do. E eles têm nos deixado cantar junto!</w:t>
      </w:r>
    </w:p>
    <w:p>
      <w:r>
        <w:t xml:space="preserve">prática não foi tão ruim assim! jogo contra fpc amanhã... e eles jogam sujo.</w:t>
      </w:r>
    </w:p>
    <w:p>
      <w:r>
        <w:t xml:space="preserve">Vou enfiar este pano de lavagem enfiado no meu rabo e puxá-lo para fora antes de me vir.</w:t>
      </w:r>
    </w:p>
    <w:p>
      <w:r>
        <w:t xml:space="preserve">realmente fantasia uma noite bem cedo. Atualmente meio acordado, infelizmente, há uma transcrição de 17.000 palavras para tratar...</w:t>
      </w:r>
    </w:p>
    <w:p>
      <w:r>
        <w:t xml:space="preserve">Brincadeira que era uma piada! Não me acendam!! Eu costumava trabalhar para uma instituição de caridade pelos direitos dos animais!</w:t>
      </w:r>
    </w:p>
    <w:p>
      <w:r>
        <w:t xml:space="preserve">Noite divertida :) agora é hora de ser produtivo</w:t>
      </w:r>
    </w:p>
    <w:p>
      <w:r>
        <w:t xml:space="preserve">@wiscy_neat não é estupro se você gritar surpresa primeiro</w:t>
      </w:r>
    </w:p>
    <w:p>
      <w:r>
        <w:t xml:space="preserve">Lil bro js tem um saco que estava escondido na parte de trás de um caminhão gmc. vivendo como os locais~</w:t>
      </w:r>
    </w:p>
    <w:p>
      <w:r>
        <w:t xml:space="preserve">Estou literalmente na biblioteca. Por que a biblioteca é o único site ao qual não consigo me conectar. </w:t>
      </w:r>
    </w:p>
    <w:p>
      <w:r>
        <w:t xml:space="preserve">Pensando enquanto na cama... louco como você estava próximo de alguém e olha para ele de forma tão diferente.</w:t>
      </w:r>
    </w:p>
    <w:p>
      <w:r>
        <w:t xml:space="preserve">aquele momento estranho quando você acaba de fazer um twitter e você percebe que tem 1 seguidor que você nem sequer conhece   </w:t>
      </w:r>
    </w:p>
    <w:p>
      <w:r>
        <w:t xml:space="preserve">A mistura de 1D e jls foi apenas...palavras não podem explicar o próximo nível de</w:t>
      </w:r>
    </w:p>
    <w:p>
      <w:r>
        <w:t xml:space="preserve">Ei @gdungan3008 quer explicar esse tal de Turner Gill?</w:t>
      </w:r>
    </w:p>
    <w:p>
      <w:r>
        <w:t xml:space="preserve">Fui a um parque em Bolton mais cedo, o que me deu cabo da cabeça. Descobri também que Bolton é a maior cidade da Europa ocidental. Lugar decente</w:t>
      </w:r>
    </w:p>
    <w:p>
      <w:r>
        <w:t xml:space="preserve">frio apenas parecendo uma batata em comparação com todas as garotas do meu time de futebol nesta festa.</w:t>
      </w:r>
    </w:p>
    <w:p>
      <w:r>
        <w:t xml:space="preserve">E de todos os dias de sair mais cedo da minha última aula, vamos até as 19:20h.</w:t>
      </w:r>
    </w:p>
    <w:p>
      <w:r>
        <w:t xml:space="preserve">Fiz alguma aula de matemática agora, então eu tenho que inventar uma dança para um show de moda fazer meu cabelo e unhas e estudar...</w:t>
      </w:r>
    </w:p>
    <w:p>
      <w:r>
        <w:t xml:space="preserve">A irmãzinha e seu namorado estão observando Bill e Ted, mas também estão se aconchegando, por isso não sou bem-vindo.</w:t>
      </w:r>
    </w:p>
    <w:p>
      <w:r>
        <w:t xml:space="preserve">Stoke e PSG me custaram £71 hoje à noite!</w:t>
      </w:r>
    </w:p>
    <w:p>
      <w:r>
        <w:t xml:space="preserve">Non affrontare mai una giornata lavorativa lunga e pesante con un collega che si cambia vicino a te e usa slip bianchi</w:t>
      </w:r>
    </w:p>
    <w:p>
      <w:r>
        <w:t xml:space="preserve">@DatYngCal ew eu só estive ocupado por uma hora. você estará ocupado por uns 4...</w:t>
      </w:r>
    </w:p>
    <w:p>
      <w:r>
        <w:t xml:space="preserve">Suponho que eu deveria começar com esse ensaio para a classe de Schmidt. </w:t>
      </w:r>
    </w:p>
    <w:p>
      <w:r>
        <w:t xml:space="preserve">Vamos apenas pular as finais e chegar ao CHRISTmas. </w:t>
      </w:r>
    </w:p>
    <w:p>
      <w:r>
        <w:t xml:space="preserve">Apesar do meu tweet de ontem, na verdade sou eu que tenho que estar no HPER esta manhã para a aula.</w:t>
      </w:r>
    </w:p>
    <w:p>
      <w:r>
        <w:t xml:space="preserve">@puyogk Ben quand on voit que les jeux de noel de Konami c'est du remake HD....</w:t>
      </w:r>
    </w:p>
    <w:p>
      <w:r>
        <w:t xml:space="preserve">Quero tanto viajar para fora. Há 12 anos que não volto a fazê-lo. E eu nasci e fui criado lá. Sinto falta das ondas.</w:t>
      </w:r>
    </w:p>
    <w:p>
      <w:r>
        <w:t xml:space="preserve">Diga o que pensa senhor RT @Teddi_H8Heauxs: Eu diria algo...mas fique quieto com isso</w:t>
      </w:r>
    </w:p>
    <w:p>
      <w:r>
        <w:t xml:space="preserve">Basta ler aquele e-mail do campus sobre a Sra. Joan Austin</w:t>
      </w:r>
    </w:p>
    <w:p>
      <w:r>
        <w:t xml:space="preserve">Acabei de acordar e meus tios do Kentucky estão em minha casa.</w:t>
      </w:r>
    </w:p>
    <w:p>
      <w:r>
        <w:t xml:space="preserve">Ed Balls diz que o Antiques Roadshow o faz chorar. Uma vitória em Old Trafford é meu ponto de inflexão.   </w:t>
      </w:r>
    </w:p>
    <w:p>
      <w:r>
        <w:t xml:space="preserve">Luv quando as garotas brancas engolem o velho Shabba.</w:t>
      </w:r>
    </w:p>
    <w:p>
      <w:r>
        <w:t xml:space="preserve">Acordei cedo esta manhã sentindo GRANDE e cantando e dançando com minha família! Vai ser um GRANDE DIA!!! Eu amo minha família!</w:t>
      </w:r>
    </w:p>
    <w:p>
      <w:r>
        <w:t xml:space="preserve">Ewwwww as pessoas do outro lado de alguns de nós estão falando de furúnculos em áreas privadas!</w:t>
      </w:r>
    </w:p>
    <w:p>
      <w:r>
        <w:t xml:space="preserve">Espero que minha mãe esqueça tudo sobre esses comprimidos e não me obrigue a tomá-los novamente amanhã.</w:t>
      </w:r>
    </w:p>
    <w:p>
      <w:r>
        <w:t xml:space="preserve">Espero que a turnê australiana não acabe como a turnê inglesa</w:t>
      </w:r>
    </w:p>
    <w:p>
      <w:r>
        <w:t xml:space="preserve">@kellybrooke57 acabou de fazer minha noite. Que maravilha!</w:t>
      </w:r>
    </w:p>
    <w:p>
      <w:r>
        <w:t xml:space="preserve">Prefiro gastar dinheiro do que gastar tempo.... que foi assim que fui criado</w:t>
      </w:r>
    </w:p>
    <w:p>
      <w:r>
        <w:t xml:space="preserve">As fêmeas se concentram nos esforços dos pais enquanto os machos se concentram nos esforços de acasalamento. </w:t>
      </w:r>
    </w:p>
    <w:p>
      <w:r>
        <w:t xml:space="preserve">Primeiro período do balé amanhã</w:t>
      </w:r>
    </w:p>
    <w:p>
      <w:r>
        <w:t xml:space="preserve">Werken met een lijmgeur en als we de ramen openzetten dan zijn ze aan het boren!</w:t>
      </w:r>
    </w:p>
    <w:p>
      <w:r>
        <w:t xml:space="preserve">Gostaria que tivéssemos uma aula de Engenharia Informática na escola! Eu desejo tecnologia o dia todo!!!</w:t>
      </w:r>
    </w:p>
    <w:p>
      <w:r>
        <w:t xml:space="preserve">Bump Amare @TimVOs Knicks estão tentando obter o Chandler CP3 e executar isso com o Melo.</w:t>
      </w:r>
    </w:p>
    <w:p>
      <w:r>
        <w:t xml:space="preserve">Outra sexta-feira à noite, em casa, sozinho</w:t>
      </w:r>
    </w:p>
    <w:p>
      <w:r>
        <w:t xml:space="preserve">não suporto dizer a um cara com três palavras "eu gosto de você"... com medo da reação</w:t>
      </w:r>
    </w:p>
    <w:p>
      <w:r>
        <w:t xml:space="preserve">Agora vou tentar cortar meu cabelo</w:t>
      </w:r>
    </w:p>
    <w:p>
      <w:r>
        <w:t xml:space="preserve">Quando eu disse aqui que ia receber o presente de aniversário dela, ela estava toda sorridente!!</w:t>
      </w:r>
    </w:p>
    <w:p>
      <w:r>
        <w:t xml:space="preserve">@TweezRUs eww ur ur ur malvado! Macarrão com queijo e atum</w:t>
      </w:r>
    </w:p>
    <w:p>
      <w:r>
        <w:t xml:space="preserve">@purringsounds não gosto que você esteja se mudando para o Shannon porque não consigo ver a mamãe Shawn tanto quanto eu. Ou de jeito nenhum!</w:t>
      </w:r>
    </w:p>
    <w:p>
      <w:r>
        <w:t xml:space="preserve">@Everlane me enviou um convite, mas não me permite fazer o login. Então tentei entrar com o Facebook e ele me listou novamente.</w:t>
      </w:r>
    </w:p>
    <w:p>
      <w:r>
        <w:t xml:space="preserve">Odeio algumas pessoas. Surpreende-me quantos rostos as pessoas podem ter. :/</w:t>
      </w:r>
    </w:p>
    <w:p>
      <w:r>
        <w:t xml:space="preserve">Eu também deveria ter ido ao meu KNICKS RT @LaFemmeMarkita: Estou muito chateado com este acordo Chris Paul/Laker</w:t>
      </w:r>
    </w:p>
    <w:p>
      <w:r>
        <w:t xml:space="preserve">O que diabos entrou em você como se fosse legítimo agora...</w:t>
      </w:r>
    </w:p>
    <w:p>
      <w:r>
        <w:t xml:space="preserve">Eu oficialmente odeio você, eu acho.</w:t>
      </w:r>
    </w:p>
    <w:p>
      <w:r>
        <w:t xml:space="preserve">Hora do dever de casa UGH!</w:t>
      </w:r>
    </w:p>
    <w:p>
      <w:r>
        <w:t xml:space="preserve">Acabei de ver um comercial para algumas tiras de frango KFC que vêm com "2 dips" ~&gt; algum molho e alguns fritos em uma xícara. o_O</w:t>
      </w:r>
    </w:p>
    <w:p>
      <w:r>
        <w:t xml:space="preserve">Bem, isso foi um desperdício de QUATRO HORAS que eu nunca poderei voltar... agora eu posso reviver a terrível experiência enquanto escrevo este artigo.</w:t>
      </w:r>
    </w:p>
    <w:p>
      <w:r>
        <w:t xml:space="preserve">A esposa de Sandusky está doente da cabeça por defender seu marido. Todos aqueles meninos violados e ela o defende!!!</w:t>
      </w:r>
    </w:p>
    <w:p>
      <w:r>
        <w:t xml:space="preserve">Fim de semana do campeonato. O segundo melhor fim de semana de toda a temporada de futebol universitário :)  </w:t>
      </w:r>
    </w:p>
    <w:p>
      <w:r>
        <w:t xml:space="preserve">está voltando lentamente para a depressão :(</w:t>
      </w:r>
    </w:p>
    <w:p>
      <w:r>
        <w:t xml:space="preserve">meu pai está massacrando minha árvore de natal.</w:t>
      </w:r>
    </w:p>
    <w:p>
      <w:r>
        <w:t xml:space="preserve">Meu dia atarefado está ficando cada vez mais calmo! Dois em cada três clientes agora cancelados... Vamos ver se o outro aparece!</w:t>
      </w:r>
    </w:p>
    <w:p>
      <w:r>
        <w:t xml:space="preserve">Bem, que ótimo. A mãe não me deixou dinheiro suficiente para o meu trem hoje, então eu não posso ir para a Uni.</w:t>
      </w:r>
    </w:p>
    <w:p>
      <w:r>
        <w:t xml:space="preserve">Sentado na aula olhando para baixo em minhas mãos esmalte de unhas com aspecto de esmalte</w:t>
      </w:r>
    </w:p>
    <w:p>
      <w:r>
        <w:t xml:space="preserve">Parece que meu tio vai tomar conta de um dos meus quartos neste fim de semana.</w:t>
      </w:r>
    </w:p>
    <w:p>
      <w:r>
        <w:t xml:space="preserve">Yall ouviu dizer que o Penn State Coach molestou crianças?</w:t>
      </w:r>
    </w:p>
    <w:p>
      <w:r>
        <w:t xml:space="preserve">Esta noite será uma noite para ser lembrada!!</w:t>
      </w:r>
    </w:p>
    <w:p>
      <w:r>
        <w:t xml:space="preserve">@anniiwebb você parece que não me quer como treinador de vida...</w:t>
      </w:r>
    </w:p>
    <w:p>
      <w:r>
        <w:t xml:space="preserve">Sinto falta do Harry Potter :(</w:t>
      </w:r>
    </w:p>
    <w:p>
      <w:r>
        <w:t xml:space="preserve">último episódio de amigos</w:t>
      </w:r>
    </w:p>
    <w:p>
      <w:r>
        <w:t xml:space="preserve">@mikkyjimenez meu segundo programa favorito atrás de grandes projetos, mas sendo feito para assistir Água com Elefantes</w:t>
      </w:r>
    </w:p>
    <w:p>
      <w:r>
        <w:t xml:space="preserve">Quero dizer, eu tenho a Coleção de Natal Ultimate Motown e ela tem "Give Love", mas é a versão Johnny Gill.</w:t>
      </w:r>
    </w:p>
    <w:p>
      <w:r>
        <w:t xml:space="preserve">Acabei de encontrar um boneco de neve empalhado escondido na minha cama. Obrigado 3yo!</w:t>
      </w:r>
    </w:p>
    <w:p>
      <w:r>
        <w:t xml:space="preserve">Minha noite consiste em assar bolachas e fazer cartazes</w:t>
      </w:r>
    </w:p>
    <w:p>
      <w:r>
        <w:t xml:space="preserve">Ela tentou agir como se não tivesse a menor idéia do que está acontecendo. E eu também! Mas adivinhe o que eu vou ver daqui a algumas horas.</w:t>
      </w:r>
    </w:p>
    <w:p>
      <w:r>
        <w:t xml:space="preserve">Meu estômago vazio parece um buraco negro de fome e frio.  </w:t>
      </w:r>
    </w:p>
    <w:p>
      <w:r>
        <w:t xml:space="preserve">Não tenho falado com meu namorado o dia todo.</w:t>
      </w:r>
    </w:p>
    <w:p>
      <w:r>
        <w:t xml:space="preserve">Eu nunca deixaria meus futuros filhos saírem de casa parecendo ou cheirando como a metade das crianças desta escola</w:t>
      </w:r>
    </w:p>
    <w:p>
      <w:r>
        <w:t xml:space="preserve">Tenho uma hora e 17 minutos até passar o resto do meu dia na biblioteca.</w:t>
      </w:r>
    </w:p>
    <w:p>
      <w:r>
        <w:t xml:space="preserve">Apaixonar-se por uma mulher é um jogo de azar com a minha sorte Ima perde tudo</w:t>
      </w:r>
    </w:p>
    <w:p>
      <w:r>
        <w:t xml:space="preserve">Aqueles que gozam de jessi de pouca mistura fodem com você. Vocês são nojentos.</w:t>
      </w:r>
    </w:p>
    <w:p>
      <w:r>
        <w:t xml:space="preserve">O pior RT @jcorsi10: oh &amp; eu pensava que o dia de pagamento era hoje....its NEXT sexta-feira.</w:t>
      </w:r>
    </w:p>
    <w:p>
      <w:r>
        <w:t xml:space="preserve">Tão louco que só faltam 25 dias para o Natal!!! </w:t>
      </w:r>
    </w:p>
    <w:p>
      <w:r>
        <w:t xml:space="preserve">Ainda estou tonto da noite passada. Bons tempos com um querido amor de uma vida inteira atrás. Amor, lágrimas de riso e doce nostalgia.</w:t>
      </w:r>
    </w:p>
    <w:p>
      <w:r>
        <w:t xml:space="preserve">Passei o dia olhando as barras de progresso</w:t>
      </w:r>
    </w:p>
    <w:p>
      <w:r>
        <w:t xml:space="preserve">sigam-me @pinkferrari_KAY ... Eu sigo as costas!</w:t>
      </w:r>
    </w:p>
    <w:p>
      <w:r>
        <w:t xml:space="preserve">Eu estava louco sem nenhuma razão então agora estou louco por estar tão louco antes.</w:t>
      </w:r>
    </w:p>
    <w:p>
      <w:r>
        <w:t xml:space="preserve">Hmm meu rosto está um pouco inchado e dolorido</w:t>
      </w:r>
    </w:p>
    <w:p>
      <w:r>
        <w:t xml:space="preserve">acabei de cozinhar um bom jantar! agora mais deveres de casa</w:t>
      </w:r>
    </w:p>
    <w:p>
      <w:r>
        <w:t xml:space="preserve">Começar a trabalhar cedo?  Sim, estou orgulhoso, mas para minha consternação meu supervisor ainda não está aqui... </w:t>
      </w:r>
    </w:p>
    <w:p>
      <w:r>
        <w:t xml:space="preserve">Gedicht geredigeerd en tevreden met het resultaat van de drukkerij. Nossa naar huize van Dongen</w:t>
      </w:r>
    </w:p>
    <w:p>
      <w:r>
        <w:t xml:space="preserve">@stix1845 Mas agora tenho muito trabalho a fazer e tudo o que quero fazer é ir para a cama! Além disso, no próximo semestre eu não poderei reverter...</w:t>
      </w:r>
    </w:p>
    <w:p>
      <w:r>
        <w:t xml:space="preserve">Acabei de bombardear meu teste francês</w:t>
      </w:r>
    </w:p>
    <w:p>
      <w:r>
        <w:t xml:space="preserve">-_-RT @2_About ThatLife: Finnah vai ver esta garota jogar uma vez, é melhor que ela esteja servindo</w:t>
      </w:r>
    </w:p>
    <w:p>
      <w:r>
        <w:t xml:space="preserve">Temos um professor de física realmente brilhante. Em um período de uma semana tivemos 3 testes: antes da simulação real e depois da simulação.</w:t>
      </w:r>
    </w:p>
    <w:p>
      <w:r>
        <w:t xml:space="preserve">E meu ponto de vista, eu continuo sendo os pintinhos da FATTEST que fazem mais barulho!! Jah STFU</w:t>
      </w:r>
    </w:p>
    <w:p>
      <w:r>
        <w:t xml:space="preserve">Eu estou apaixonado por um homem chamado Jesus! @Christfollowbac         </w:t>
      </w:r>
    </w:p>
    <w:p>
      <w:r>
        <w:t xml:space="preserve">Chuveiro para cima:) .... time ta clean -.-</w:t>
      </w:r>
    </w:p>
    <w:p>
      <w:r>
        <w:t xml:space="preserve">mmmmmm eu acho que a mãe natureza está chegando.</w:t>
      </w:r>
    </w:p>
    <w:p>
      <w:r>
        <w:t xml:space="preserve">A comida parece tão boa neste momento... Pena que eu não tenho nenhum.</w:t>
      </w:r>
    </w:p>
    <w:p>
      <w:r>
        <w:t xml:space="preserve">@maggieshunter I for realz já quase jogou meu Mac pela janela várias vezes hoje. Então percebi que é como se fosse meu melhor amigo.</w:t>
      </w:r>
    </w:p>
    <w:p>
      <w:r>
        <w:t xml:space="preserve">Participe de minhas caras de idiota do concurso!</w:t>
      </w:r>
    </w:p>
    <w:p>
      <w:r>
        <w:t xml:space="preserve">Meu homem do café acabou de colocar um sorriso furtivo na minha xícara de café! </w:t>
      </w:r>
    </w:p>
    <w:p>
      <w:r>
        <w:t xml:space="preserve">Pensei que este era meu último compromisso, mas acontece que posso passar por essa merda de nervos com outro dente.  </w:t>
      </w:r>
    </w:p>
    <w:p>
      <w:r>
        <w:t xml:space="preserve">foi confrontada por uma mulher desconhecida em asda e suas palavras em que "espero que sua sóbria dos últimos fins de semana seja uma fraude".</w:t>
      </w:r>
    </w:p>
    <w:p>
      <w:r>
        <w:t xml:space="preserve">A academia de ferramentas não está me fazendo ansiar pela minha tatuagem amanhã. Já se passaram 4 anos desde que eu tenho uma esquecida a dor/itchyness</w:t>
      </w:r>
    </w:p>
    <w:p>
      <w:r>
        <w:t xml:space="preserve">@TuckerScottXXX 2 dias até que eu esteja em LA.</w:t>
      </w:r>
    </w:p>
    <w:p>
      <w:r>
        <w:t xml:space="preserve">Estou prestes a treinar e a tirar esta agressão extra do meu sistema  </w:t>
      </w:r>
    </w:p>
    <w:p>
      <w:r>
        <w:t xml:space="preserve">@freubelweb Zo hè! Zelf gefreubeld? Petje af! U bent een ware Freubelkoningin ;-)</w:t>
      </w:r>
    </w:p>
    <w:p>
      <w:r>
        <w:t xml:space="preserve">River Island menswear xmas party = sucesso</w:t>
      </w:r>
    </w:p>
    <w:p>
      <w:r>
        <w:t xml:space="preserve">@SohoGuy Lembra-se do programa original? era o humor que os adultos apreciavam quando crianças! PORCOS INNN SPAAAACE!!</w:t>
      </w:r>
    </w:p>
    <w:p>
      <w:r>
        <w:t xml:space="preserve">Toda vez que ouço falar de minha família da Costa Leste, sinto mais falta deles do que de costume.</w:t>
      </w:r>
    </w:p>
    <w:p>
      <w:r>
        <w:t xml:space="preserve">Mal posso esperar para a festa de sábado! Vai ser uma bagunça! Eu vou esconder algo no sapato de alguém!!!</w:t>
      </w:r>
    </w:p>
    <w:p>
      <w:r>
        <w:t xml:space="preserve">Pequena garota rinoceronte pré-pubescente no ônibus intimidando outra garota! Que atirador. Você me dá vontade de te foder mentalmente.</w:t>
      </w:r>
    </w:p>
    <w:p>
      <w:r>
        <w:t xml:space="preserve">O homem ao meu lado na parada do ônibus cheira como um banheiro público.</w:t>
      </w:r>
    </w:p>
    <w:p>
      <w:r>
        <w:t xml:space="preserve">Tenho medo de que, apesar de eu virar meu telefone para o silêncio, ele ainda vá explodir na aula... :s</w:t>
      </w:r>
    </w:p>
    <w:p>
      <w:r>
        <w:t xml:space="preserve">Posso ouvir meu vizinho do lado cantar no chuveiro</w:t>
      </w:r>
    </w:p>
    <w:p>
      <w:r>
        <w:t xml:space="preserve">As boas notícias sempre vêm justamente quando você precisa delas! Acabei de ver que Na Hong-jin, diretor de THE CHASER, fez um novo filme e já saiu!</w:t>
      </w:r>
    </w:p>
    <w:p>
      <w:r>
        <w:t xml:space="preserve">Estas vozes me dizem para ir Por que eu deveria ir Mann estou tão confortável aqui Por que eu deveria ir para um lugar onde as pessoas vivem em</w:t>
      </w:r>
    </w:p>
    <w:p>
      <w:r>
        <w:t xml:space="preserve">Estava esperando comer um quadrado de chocolate com meu café.  POR QUE O CHOCOLATE TEM CHEIRO E SABOR DE QUEIJO PARMESÃO?!?! </w:t>
      </w:r>
    </w:p>
    <w:p>
      <w:r>
        <w:t xml:space="preserve">@FearDept Os EUA são legais porque cada mês tem uma nova ameaça! Este mês: Armas Biológicas. Obrigado por me dizer o que devo</w:t>
      </w:r>
    </w:p>
    <w:p>
      <w:r>
        <w:t xml:space="preserve">mais uma biblioteca 1900 palavras para ir</w:t>
      </w:r>
    </w:p>
    <w:p>
      <w:r>
        <w:t xml:space="preserve">@followthebaehr Está ensolarado, mas esta noite/amanhã está chuvoso. Mais um dia de trabalho e depois estou de folga por quatro dias bc de Ação de Graças.</w:t>
      </w:r>
    </w:p>
    <w:p>
      <w:r>
        <w:t xml:space="preserve">@kheyt espera que ele seja comido com um coco? Lmao, não me lembro de não comer há uma década!</w:t>
      </w:r>
    </w:p>
    <w:p>
      <w:r>
        <w:t xml:space="preserve">Uma coisa que um ladrão não pode roubar é seu</w:t>
      </w:r>
    </w:p>
    <w:p>
      <w:r>
        <w:t xml:space="preserve">Típico que me pones la alarmma en mi cel suena en la mañana y un día después</w:t>
      </w:r>
    </w:p>
    <w:p>
      <w:r>
        <w:t xml:space="preserve">@JennBerkley @msmonigutierrez muito de acordo. É bastante nojento. Especialmente com uma final on-line você TEM que fazer um A on.</w:t>
      </w:r>
    </w:p>
    <w:p>
      <w:r>
        <w:t xml:space="preserve">Por isso, meu telefone está oficialmente quebrado agora, esta vai ser uma longa pausa. Provavelmente não receberei um novo 1 até a próxima semana.</w:t>
      </w:r>
    </w:p>
    <w:p>
      <w:r>
        <w:t xml:space="preserve">Estou grato pela minha equipe de atletismo e pela família mu que me mantêm em atividade todos os dias.</w:t>
      </w:r>
    </w:p>
    <w:p>
      <w:r>
        <w:t xml:space="preserve">Os músculos das coxas ainda ardem graças ao Andddd Tenho que usar saltos esta noite</w:t>
      </w:r>
    </w:p>
    <w:p>
      <w:r>
        <w:t xml:space="preserve">Sob demanda popular (@RadicalJoker) @pal36 Por favor, solte o vídeo da dança do poste</w:t>
      </w:r>
    </w:p>
    <w:p>
      <w:r>
        <w:t xml:space="preserve">5 minutos até uma conferência telefônica de 3 horas</w:t>
      </w:r>
    </w:p>
    <w:p>
      <w:r>
        <w:t xml:space="preserve">Hoje eu estaria esmagando um pouco de pôquer on-line. </w:t>
      </w:r>
    </w:p>
    <w:p>
      <w:r>
        <w:t xml:space="preserve">Babez! de manhã cedo e brilhante para o brunch com a família!</w:t>
      </w:r>
    </w:p>
    <w:p>
      <w:r>
        <w:t xml:space="preserve">Decidido! Bunking work amanhã!</w:t>
      </w:r>
    </w:p>
    <w:p>
      <w:r>
        <w:t xml:space="preserve">Je lui ai préparé son sac pour le voyage en train. Des sudoku (sa passion) et un crayon de papier mal taillé pour le fun.</w:t>
      </w:r>
    </w:p>
    <w:p>
      <w:r>
        <w:t xml:space="preserve">@alessio_88 si infatti è così io invece voglio sempre crederci ogni volta ma tanto è inutile</w:t>
      </w:r>
    </w:p>
    <w:p>
      <w:r>
        <w:t xml:space="preserve">Você está com medo de alguma coisa? Leia Isaías 41:13. Não tenha medo. Tome o Senhor nosso Deus pela mão e deixe que Ele o ajude. </w:t>
      </w:r>
    </w:p>
    <w:p>
      <w:r>
        <w:t xml:space="preserve">@aboveandbeyond Paavo! Obrigado por 397 presos na caixa. Há 3 anos que procuro o nome dessa faixa!</w:t>
      </w:r>
    </w:p>
    <w:p>
      <w:r>
        <w:t xml:space="preserve">Vou fazer uma visita a um amigo meu amanhã.</w:t>
      </w:r>
    </w:p>
    <w:p>
      <w:r>
        <w:t xml:space="preserve">@tannerrose94 AH! Você tem algum show a caminho? Senti totalmente a falta de Woods e só pensei nisso.</w:t>
      </w:r>
    </w:p>
    <w:p>
      <w:r>
        <w:t xml:space="preserve">Perdendo o banho de noiva de minhas irmãs amanhã :( Eu gostaria de estar em casa</w:t>
      </w:r>
    </w:p>
    <w:p>
      <w:r>
        <w:t xml:space="preserve">Feche a porta da frente! Meu irmão acabou de entrar pela porta da frente. </w:t>
      </w:r>
    </w:p>
    <w:p>
      <w:r>
        <w:t xml:space="preserve">@ApoloOhno Gostaria que você me desse uma bela camisola 8Zone com capuz para o Natal. </w:t>
      </w:r>
    </w:p>
    <w:p>
      <w:r>
        <w:t xml:space="preserve">En la peluqueria... Aver como salgo</w:t>
      </w:r>
    </w:p>
    <w:p>
      <w:r>
        <w:t xml:space="preserve">está em um ônibus querendo ir para casa</w:t>
      </w:r>
    </w:p>
    <w:p>
      <w:r>
        <w:t xml:space="preserve">Apenas me olhei no espelho e deus eu estou horrível</w:t>
      </w:r>
    </w:p>
    <w:p>
      <w:r>
        <w:t xml:space="preserve">Você nem mesmo enviou uma mensagem de texto e tem uma atitude comigo.</w:t>
      </w:r>
    </w:p>
    <w:p>
      <w:r>
        <w:t xml:space="preserve">Meu pai está me contando as melhores notícias de todos os tempos, estou recebendo tantas borboletas e quero chorar!</w:t>
      </w:r>
    </w:p>
    <w:p>
      <w:r>
        <w:t xml:space="preserve">Sim Eu sou o Rei Agora Onde Minha Coroa MuFu*king</w:t>
      </w:r>
    </w:p>
    <w:p>
      <w:r>
        <w:t xml:space="preserve">Na cama comendo milhões derretidos enquanto observava um dia. Se você pensou que era um filme de amor feliz, seu filme é muito deprimente.</w:t>
      </w:r>
    </w:p>
    <w:p>
      <w:r>
        <w:t xml:space="preserve">O pão está subindo na cozinha e eu tenho café e o diário de um homem louco. </w:t>
      </w:r>
    </w:p>
    <w:p>
      <w:r>
        <w:t xml:space="preserve">MotherF**k Beber &amp;&amp; Dirigir Eu Prefiro Ficar Alto &amp;&amp; Voar</w:t>
      </w:r>
    </w:p>
    <w:p>
      <w:r>
        <w:t xml:space="preserve">@a__james hahaha bem pior vem ao pior, você pode estudar alemão comigo!!!!</w:t>
      </w:r>
    </w:p>
    <w:p>
      <w:r>
        <w:t xml:space="preserve">Enjaulado no meu quarto com meus livros. Sentindo-me tão azul. O bom é tocar para mim e isso acontecerá dentro de algumas horas:D</w:t>
      </w:r>
    </w:p>
    <w:p>
      <w:r>
        <w:t xml:space="preserve">logo logo estarei ai so pra te ver @emeeers</w:t>
      </w:r>
    </w:p>
    <w:p>
      <w:r>
        <w:t xml:space="preserve">Descobrir JOY é voltar a um estado de ONENESS com o UNIVERSE" ∼ Peggy Jenkins</w:t>
      </w:r>
    </w:p>
    <w:p>
      <w:r>
        <w:t xml:space="preserve">O_O_Vontade_de_Vocês são o mestre das cócegas&amp; você causa tanta dor em meu corpo...mas eu te amo.</w:t>
      </w:r>
    </w:p>
    <w:p>
      <w:r>
        <w:t xml:space="preserve">Segunda-feira! Viva! Estabeleça metas agora para tornar sua semana produtiva, excitante e saudável! Eu tenho exercícios em casa planejados e uma massagem programada!</w:t>
      </w:r>
    </w:p>
    <w:p>
      <w:r>
        <w:t xml:space="preserve">Bem-vindo Dezembro! É tão estranho que você tenha uma tonelada de neve e eu não tenho nenhuma!</w:t>
      </w:r>
    </w:p>
    <w:p>
      <w:r>
        <w:t xml:space="preserve">Eu odeio pessoas de mente estreita/arrogante. Acorde.</w:t>
      </w:r>
    </w:p>
    <w:p>
      <w:r>
        <w:t xml:space="preserve">A cirurgia da mãe a proíbe de cozinhar no Dia da Turquia. Mal ela sabe que o jantar de Ação de Graças dos meus parentes é para ela.</w:t>
      </w:r>
    </w:p>
    <w:p>
      <w:r>
        <w:t xml:space="preserve">O desprendimento da pele velha, embora doloroso, é muito necessário para revelar uma nova beleza por baixo.   </w:t>
      </w:r>
    </w:p>
    <w:p>
      <w:r>
        <w:t xml:space="preserve">Acabei de conhecer meu primo de 9 anos de idade pela primeira vez</w:t>
      </w:r>
    </w:p>
    <w:p>
      <w:r>
        <w:t xml:space="preserve">Em casa, sozinho, trabalhando em meu trabalho de pesquisa.</w:t>
      </w:r>
    </w:p>
    <w:p>
      <w:r>
        <w:t xml:space="preserve"> ódio quando as pessoas cospem enquanto falam com você</w:t>
      </w:r>
    </w:p>
    <w:p>
      <w:r>
        <w:t xml:space="preserve">Trabalhar até o fim</w:t>
      </w:r>
    </w:p>
    <w:p>
      <w:r>
        <w:t xml:space="preserve">Evitar rigorosamente idéias assustadoras</w:t>
      </w:r>
    </w:p>
    <w:p>
      <w:r>
        <w:t xml:space="preserve">Falsa Expectativa Agindo Real</w:t>
      </w:r>
    </w:p>
    <w:p>
      <w:r>
        <w:t xml:space="preserve">Quer ser lembrado? Na sexta-feira preta, vá até uma loja empurrar um garoto e olhe-o nos olhos e diga "Você se lembra de mim". </w:t>
      </w:r>
    </w:p>
    <w:p>
      <w:r>
        <w:t xml:space="preserve">Fotos de família hoje ...</w:t>
      </w:r>
    </w:p>
    <w:p>
      <w:r>
        <w:t xml:space="preserve">Acordei com um conjunto diferente de roupas em que saí ontem à noite...</w:t>
      </w:r>
    </w:p>
    <w:p>
      <w:r>
        <w:t xml:space="preserve">LMAO na noiva no Echo de hoje: "compramos o anel juntos, então eu sabia que ia acontecer, só não sabia quando nem como".</w:t>
      </w:r>
    </w:p>
    <w:p>
      <w:r>
        <w:t xml:space="preserve">A floresta acordada sendo destruída no basquetebol</w:t>
      </w:r>
    </w:p>
    <w:p>
      <w:r>
        <w:t xml:space="preserve">Quero tanto ir ao Golf Wang Shop</w:t>
      </w:r>
    </w:p>
    <w:p>
      <w:r>
        <w:t xml:space="preserve">Sinto-me muito mal. E eu realmente não consigo lidar com estas fotos em meu livro Patho esta noite.</w:t>
      </w:r>
    </w:p>
    <w:p>
      <w:r>
        <w:t xml:space="preserve">Eu prometo! Quando você tiver Deus do seu lado, você se encontrará sorrindo sem nenhuma razão!</w:t>
      </w:r>
    </w:p>
    <w:p>
      <w:r>
        <w:t xml:space="preserve">nu kijk ik op de ns site... maar door de spits duurt die reis 3 kwartier inplaats van een halve... half uur wachten :')</w:t>
      </w:r>
    </w:p>
    <w:p>
      <w:r>
        <w:t xml:space="preserve">As pessoas voltam. Sinto sua falta.</w:t>
      </w:r>
    </w:p>
    <w:p>
      <w:r>
        <w:t xml:space="preserve">Acordar com uma dor de cabeça com a qual você não foi dormir </w:t>
      </w:r>
    </w:p>
    <w:p>
      <w:r>
        <w:t xml:space="preserve">Último dia de trabalho com Larry Moss. Suas histórias e sua paixão pela arte de atuar são inspiradoras</w:t>
      </w:r>
    </w:p>
    <w:p>
      <w:r>
        <w:t xml:space="preserve">Escrever é divertido quando é só para você e seus colegas. Torna-se assustador quando você começa a enviar seu trabalho para ser julgado e rejeitado.</w:t>
      </w:r>
    </w:p>
    <w:p>
      <w:r>
        <w:t xml:space="preserve">RT: @GirlPosts: A sociedade matou o que restava de sua confederação. E mesmo assim ela ainda culpou o espelho.</w:t>
      </w:r>
    </w:p>
    <w:p>
      <w:r>
        <w:t xml:space="preserve">É meu aniversário, estou prestes a partir para uma entrevista para um curso de gestão.</w:t>
      </w:r>
    </w:p>
    <w:p>
      <w:r>
        <w:t xml:space="preserve">Muito raramente tenho necessidade desesperada de alguém com quem conversar. Esta noite é uma dessas noites. Todos estão dormindo. Eu estou perdido.</w:t>
      </w:r>
    </w:p>
    <w:p>
      <w:r>
        <w:t xml:space="preserve">Vou ver se @jessiejofficial me seguirá agora vou dormir e de manhã verei se ela já o fez &lt;3</w:t>
      </w:r>
    </w:p>
    <w:p>
      <w:r>
        <w:t xml:space="preserve">hoje comi comida de Ação de Graças de verdade... mas sem torta</w:t>
      </w:r>
    </w:p>
    <w:p>
      <w:r>
        <w:t xml:space="preserve">Estar no carro com minha mãe dirigindo é a coisa mais assustadora</w:t>
      </w:r>
    </w:p>
    <w:p>
      <w:r>
        <w:t xml:space="preserve">Escola e trabalho hoje</w:t>
      </w:r>
    </w:p>
    <w:p>
      <w:r>
        <w:t xml:space="preserve">Odeie quando você APENAS apresentou seu ensaio que demorou uma eternidade para ser feito e então você recebe outro para ser feito.</w:t>
      </w:r>
    </w:p>
    <w:p>
      <w:r>
        <w:t xml:space="preserve">"@CalebSmith41: O dinheiro não pode comprar alegria" Apenas paz de espírito!</w:t>
      </w:r>
    </w:p>
    <w:p>
      <w:r>
        <w:t xml:space="preserve">Feliz aniversário @CrispySmores18 te amo!!</w:t>
      </w:r>
    </w:p>
    <w:p>
      <w:r>
        <w:t xml:space="preserve">Não se deixe enganar pelo meu lindo rosto Sou uma besta furiosa</w:t>
      </w:r>
    </w:p>
    <w:p>
      <w:r>
        <w:t xml:space="preserve">Eu só tinha que ver como seu novo homem realmente fode com você porque vocês dois andam me fodendo</w:t>
      </w:r>
    </w:p>
    <w:p>
      <w:r>
        <w:t xml:space="preserve">@OhhhhSoooLovely that's crazy my nices 3&amp;7 get little mani pedis but no make up ... Little girls trying to be grown</w:t>
      </w:r>
    </w:p>
    <w:p>
      <w:r>
        <w:t xml:space="preserve">@ STRESS... Tfoe man voor die dikkeOutist ooknog pokemon/spiderman&amp;Cars iets uitzoeken Argg</w:t>
      </w:r>
    </w:p>
    <w:p>
      <w:r>
        <w:t xml:space="preserve">@leeberube será a grande 2-0 não aquela doce menina que me fazia comprar seus dunkins todas as manhãs</w:t>
      </w:r>
    </w:p>
    <w:p>
      <w:r>
        <w:t xml:space="preserve">Assim, todos os professores decidiram me dar mais deveres de casa do que todos os semestres desta semana.</w:t>
      </w:r>
    </w:p>
    <w:p>
      <w:r>
        <w:t xml:space="preserve">Agora eu tenho que escrever meu trabalho de pesquisa. </w:t>
      </w:r>
    </w:p>
    <w:p>
      <w:r>
        <w:t xml:space="preserve">Só tive que acrescentar que estou realmente entusiasmado em começar a trabalhar na segunda-feira! Há tanto tempo...Mal posso esperar para assinar aquele RN atrás do meu nome novamente!</w:t>
      </w:r>
    </w:p>
    <w:p>
      <w:r>
        <w:t xml:space="preserve"> todos os humanos na Índia têm segurança garantida, como Ajmal Kasab ... &amp;</w:t>
      </w:r>
    </w:p>
    <w:p>
      <w:r>
        <w:t xml:space="preserve">Quando você grita no forno para cozinhar seus alimentos mais rápido</w:t>
      </w:r>
    </w:p>
    <w:p>
      <w:r>
        <w:t xml:space="preserve">Depois de experimentar Plaxo @connexio e finalmente @soocial, voltei hoje ao @connexio. Conclusio: a melhor tecnologia de deduplicação-sincronização até agora.</w:t>
      </w:r>
    </w:p>
    <w:p>
      <w:r>
        <w:t xml:space="preserve">Drogen en schilderen en Label maken voor amber</w:t>
      </w:r>
    </w:p>
    <w:p>
      <w:r>
        <w:t xml:space="preserve">A turma então encravou meu último trabalho do trimestre.  Mas não há motivo para comemorar. Os estudos começarão logo em seguida.</w:t>
      </w:r>
    </w:p>
    <w:p>
      <w:r>
        <w:t xml:space="preserve">Fatores de medo voltando!</w:t>
      </w:r>
    </w:p>
    <w:p>
      <w:r>
        <w:t xml:space="preserve">A Alegria de Natal Está Aqui Todos Feliz porque a hora é de se preparar para o Natal Muisc e a Alegria de Natal Eu Sou Todo Feliz</w:t>
      </w:r>
    </w:p>
    <w:p>
      <w:r>
        <w:t xml:space="preserve">Quer pedir algo para seus temores ou plugues/espirais/túneis ou algum outro produto frio? Espere até o meio-dia de amanhã</w:t>
      </w:r>
    </w:p>
    <w:p>
      <w:r>
        <w:t xml:space="preserve">Apenas mais um dia nas Guerras Americanas... Experiência de aprendizagem visual.</w:t>
      </w:r>
    </w:p>
    <w:p>
      <w:r>
        <w:t xml:space="preserve">Cansado o dia todo não consegue dormir à noite.</w:t>
      </w:r>
    </w:p>
    <w:p>
      <w:r>
        <w:t xml:space="preserve">@duncphoto Graças a Deus, acabou! Estava preocupado que ficaria em loop a noite toda...</w:t>
      </w:r>
    </w:p>
    <w:p>
      <w:r>
        <w:t xml:space="preserve">O dia em que faço meu cabelo e invento seu ventoso e chuvoso.</w:t>
      </w:r>
    </w:p>
    <w:p>
      <w:r>
        <w:t xml:space="preserve">Mamilo Longo Sem Mamilo Tendo Cu Bi***h</w:t>
      </w:r>
    </w:p>
    <w:p>
      <w:r>
        <w:t xml:space="preserve">Sou forte porque sou fraco Sou bonito porque conheço meus defeitos Sou destemido bcos tive medo de rir porque sou conhecido</w:t>
      </w:r>
    </w:p>
    <w:p>
      <w:r>
        <w:t xml:space="preserve">Aquele momento totalmente devastador em que você percebe que superou um amigo de infância</w:t>
      </w:r>
    </w:p>
    <w:p>
      <w:r>
        <w:t xml:space="preserve">Acabou de reprovar em um teste de física</w:t>
      </w:r>
    </w:p>
    <w:p>
      <w:r>
        <w:t xml:space="preserve">Agora que foi um bom dia. E eu nem sequer estou bêbado.</w:t>
      </w:r>
    </w:p>
    <w:p>
      <w:r>
        <w:t xml:space="preserve">em casa do trabalho agora é hora de terminar meus trabalhos de casa</w:t>
      </w:r>
    </w:p>
    <w:p>
      <w:r>
        <w:t xml:space="preserve">Tomar banho e depois derrubar estas duas páginas do meu ensaio e outro papel e um powerpoint</w:t>
      </w:r>
    </w:p>
    <w:p>
      <w:r>
        <w:t xml:space="preserve">@summersebastian tenho mais saudades suas! Estarei em casa amanhã! (Hoje dependendo de quando você ler isto)! </w:t>
      </w:r>
    </w:p>
    <w:p>
      <w:r>
        <w:t xml:space="preserve">Almoço com os idosos no clube e depois volta para Tampa.</w:t>
      </w:r>
    </w:p>
    <w:p>
      <w:r>
        <w:t xml:space="preserve">Não me sinto muito melhor hoje, mas tenho que tentar me recompor para trabalhar.....nem me mexo ainda.....</w:t>
      </w:r>
    </w:p>
    <w:p>
      <w:r>
        <w:t xml:space="preserve">Pobre Jimmie Copper. Não sabe como tweetar</w:t>
      </w:r>
    </w:p>
    <w:p>
      <w:r>
        <w:t xml:space="preserve">Me mata quando as pessoas têm todas essas emoções que simplesmente não conseguem expressar de uma maneira madura</w:t>
      </w:r>
    </w:p>
    <w:p>
      <w:r>
        <w:t xml:space="preserve">Evitar rigorosamente idéias assustadoras</w:t>
      </w:r>
    </w:p>
    <w:p>
      <w:r>
        <w:t xml:space="preserve">Em outras notícias. Estou correndo com 4 horas de sono e posso ficar acordado a noite toda terminando um projeto no Centennial.</w:t>
      </w:r>
    </w:p>
    <w:p>
      <w:r>
        <w:t xml:space="preserve">eu sinto falta de @cray692 &amp; está sempre ocupado c/ trabalho e ish e não tem mais tempo para mim.</w:t>
      </w:r>
    </w:p>
    <w:p>
      <w:r>
        <w:t xml:space="preserve">Pabst na mão Gopher Puck na Tellie e na casa vazia. Posso desabotoar a parte de cima das calças e fazer sons involuntários.</w:t>
      </w:r>
    </w:p>
    <w:p>
      <w:r>
        <w:t xml:space="preserve">Knp selalu ngebayangin mimpi itu... por favor Deus elimine da sonhos da ma mind</w:t>
      </w:r>
    </w:p>
    <w:p>
      <w:r>
        <w:t xml:space="preserve">Então, enquanto meu cabelo está secando, acho que estou começando minha lista de natal.</w:t>
      </w:r>
    </w:p>
    <w:p>
      <w:r>
        <w:t xml:space="preserve">@TheBodyShopUK Minha sobrinha correndo na minha direção para um abraço e um sorriso quando nos encontramos para almoçar todas as quartas-feiras me traz</w:t>
      </w:r>
    </w:p>
    <w:p>
      <w:r>
        <w:t xml:space="preserve">@MzMarie0903 I got you baby girl!!!! Não se preocupe com nada focado naquela linda garotinha que está prestes a enfrentar este mundo =</w:t>
      </w:r>
    </w:p>
    <w:p>
      <w:r>
        <w:t xml:space="preserve">Quase esmagado até a morte na M1 pelo caminhão John Lewis, quase nos forçando a uma barreira.</w:t>
      </w:r>
    </w:p>
    <w:p>
      <w:r>
        <w:t xml:space="preserve">Meu melhor e pior caráter pessoal é a empatia. Sinto profundamente pelos outros a perda</w:t>
      </w:r>
    </w:p>
    <w:p>
      <w:r>
        <w:t xml:space="preserve">Embrulhando presentes de Natal :)</w:t>
      </w:r>
    </w:p>
    <w:p>
      <w:r>
        <w:t xml:space="preserve">Ughhhh. Hora de ir para o buraco do inferno até as cinco horas.</w:t>
      </w:r>
    </w:p>
    <w:p>
      <w:r>
        <w:t xml:space="preserve">Hoje começamos a ficar abertos até as 22h. Foi bom conhecer meus filhos</w:t>
      </w:r>
    </w:p>
    <w:p>
      <w:r>
        <w:t xml:space="preserve">Caramba! Vi uma barata na cozinha. Devo ignorá-la ou ir atrás dela? T_T</w:t>
      </w:r>
    </w:p>
    <w:p>
      <w:r>
        <w:t xml:space="preserve">bom dia a todos. minha última semana de trabalho do ano</w:t>
      </w:r>
    </w:p>
    <w:p>
      <w:r>
        <w:t xml:space="preserve">o vôo já está atrasado 20 minutos :( isso significa mais tempo para fazer e organizar o trabalho de casa da CS no aeroporto</w:t>
      </w:r>
    </w:p>
    <w:p>
      <w:r>
        <w:t xml:space="preserve">Eu tenho este faux-hawk insano. Não consigo parar de olhar meu novo corte de cabelo no espelho.</w:t>
      </w:r>
    </w:p>
    <w:p>
      <w:r>
        <w:t xml:space="preserve">Vocês não percebem como este filme é épico para mim... EU SOU amigo o elfo. Este filme é a minha vida. E eu o estou assistindo com Jen Berglund.</w:t>
      </w:r>
    </w:p>
    <w:p>
      <w:r>
        <w:t xml:space="preserve">Acabei de passear meu cão e o de meus pais visitaram o apartamento de minha irmã (ela foi para a Alemanha) e fizeram um parto de advento para ela.</w:t>
      </w:r>
    </w:p>
    <w:p>
      <w:r>
        <w:t xml:space="preserve">Eu desejo que @Taylor_Howe e @Kaleigh_Boylan venham antes que eu bata minha cabeça na minha parede de tijolos</w:t>
      </w:r>
    </w:p>
    <w:p>
      <w:r>
        <w:t xml:space="preserve">O mais belo dia de festa com a família... minha xícara transborda.</w:t>
      </w:r>
    </w:p>
    <w:p>
      <w:r>
        <w:t xml:space="preserve">o pessoal da minha figura de ação Gandalf desapareceu misteriosamente :(</w:t>
      </w:r>
    </w:p>
    <w:p>
      <w:r>
        <w:t xml:space="preserve">tempo para limpar meu quarto...</w:t>
      </w:r>
    </w:p>
    <w:p>
      <w:r>
        <w:t xml:space="preserve">homem da represa estou louco por perder meu chamado de dever mano!</w:t>
      </w:r>
    </w:p>
    <w:p>
      <w:r>
        <w:t xml:space="preserve">@mrssheylaknight oh. Eu era como enlouquecer procurando por aquele canal, mas depois eu era como um canal britânico. Depois fiquei triste.</w:t>
      </w:r>
    </w:p>
    <w:p>
      <w:r>
        <w:t xml:space="preserve">Feliz 80º dia para minha mãe hoje! E feliz 22º aniversário para o meu herói marido hoje! </w:t>
      </w:r>
    </w:p>
    <w:p>
      <w:r>
        <w:t xml:space="preserve">A transição está quase completa. Espelho espelho na parede... Afinal, eu sou minha mãe.</w:t>
      </w:r>
    </w:p>
    <w:p>
      <w:r>
        <w:t xml:space="preserve">Uma coisa eu temo uma vez daqui a 20 anos. Não ser capaz de sustentar minha família.</w:t>
      </w:r>
    </w:p>
    <w:p>
      <w:r>
        <w:t xml:space="preserve">Tenho um pressentimento...que poderia ser o fim do nosso grupo</w:t>
      </w:r>
    </w:p>
    <w:p>
      <w:r>
        <w:t xml:space="preserve">Estes ppl não entendem! Seu canadá! Acontece RT @kaikaidunn: por que todos falam de neve como se não vivêssemos no canadá...</w:t>
      </w:r>
    </w:p>
    <w:p>
      <w:r>
        <w:t xml:space="preserve">o facebook não é uma porra de um tumblr você não coloca apenas "esperando 4 ma gal para vir" com uma foto de você posando omfg</w:t>
      </w:r>
    </w:p>
    <w:p>
      <w:r>
        <w:t xml:space="preserve">Acho que sou a única garota cuja mãe não a deixa ir às compras na sexta-feira preta. </w:t>
      </w:r>
    </w:p>
    <w:p>
      <w:r>
        <w:t xml:space="preserve">Ha ha ha eu estou prestes a ir para sua casa enquanto ele dorme daquele turno de 12 horas!</w:t>
      </w:r>
    </w:p>
    <w:p>
      <w:r>
        <w:t xml:space="preserve">Uau, isso é um longo tempo! RT @murphylee: Y? eu sou um desde 98 RT @CrazeLegs07: @murphylee Você é vegetariano??</w:t>
      </w:r>
    </w:p>
    <w:p>
      <w:r>
        <w:t xml:space="preserve">As pernas estão me matando e amanhã estarei na unidade animal o dia todo.</w:t>
      </w:r>
    </w:p>
    <w:p>
      <w:r>
        <w:t xml:space="preserve">Tão feliz que só tenho 2 turnos na próxima semana......mas depois meu humor morre porque lembro que vou ser mãe todo o fim de semana</w:t>
      </w:r>
    </w:p>
    <w:p>
      <w:r>
        <w:t xml:space="preserve">As pessoas realmente deveriam ser capazes de desligar suas emoções, elas apenas estragam as coisas!((</w:t>
      </w:r>
    </w:p>
    <w:p>
      <w:r>
        <w:t xml:space="preserve">Jantar com a mãe...isto é bom...lol</w:t>
      </w:r>
    </w:p>
    <w:p>
      <w:r>
        <w:t xml:space="preserve">Y ese fue el último update al SVN de Circus Charlie ya me da nostalgia</w:t>
      </w:r>
    </w:p>
    <w:p>
      <w:r>
        <w:t xml:space="preserve">@LeanneHaasen Talvez eu o faça. Talvez queira verificar seu jardim quando chegar em casa</w:t>
      </w:r>
    </w:p>
    <w:p>
      <w:r>
        <w:t xml:space="preserve">Percebi que é noite - sempre percebi isso mesmo antes de dormir. Agora, esperando a minha injeção para aquecer... </w:t>
      </w:r>
    </w:p>
    <w:p>
      <w:r>
        <w:t xml:space="preserve">BCPE. Novo Natal da Mulher. Camisolas e camisas de Natal. Quebra-nozes com a família ST. Festa de Natal ST. Música natalina. 22 dias.</w:t>
      </w:r>
    </w:p>
    <w:p>
      <w:r>
        <w:t xml:space="preserve">Eigenlijk logisch dat de lijmpogingen erg moeizaam gaan het wordt een Ajax-shirt. </w:t>
      </w:r>
    </w:p>
    <w:p>
      <w:r>
        <w:t xml:space="preserve">@_ElectronOrbit @My_NonExistence Marcel está tentando soar inteligente lls U know u used Gooogle boyyy!</w:t>
      </w:r>
    </w:p>
    <w:p>
      <w:r>
        <w:t xml:space="preserve">O escritório está na contagem regressiva de Buble ele vai estar cantando ao vivo na Rádio 1.</w:t>
      </w:r>
    </w:p>
    <w:p>
      <w:r>
        <w:t xml:space="preserve">Despertando grandes expectativas hoje</w:t>
      </w:r>
    </w:p>
    <w:p>
      <w:r>
        <w:t xml:space="preserve">obrigado twitter. Acabei de passar a última hora de uma sesta maravilhosa com o bebê pensando em matar com honra.</w:t>
      </w:r>
    </w:p>
    <w:p>
      <w:r>
        <w:t xml:space="preserve">Se você tem um diário, não leia o passado :(</w:t>
      </w:r>
    </w:p>
    <w:p>
      <w:r>
        <w:t xml:space="preserve">Muchos culpan y recriminan el armamento pero el problema del hombre no está en las armas....está en su corazón.</w:t>
      </w:r>
    </w:p>
    <w:p>
      <w:r>
        <w:t xml:space="preserve">Prestes a levar minha final no meu laboratório de Bio e não mais bck....yayyyy</w:t>
      </w:r>
    </w:p>
    <w:p>
      <w:r>
        <w:t xml:space="preserve">Ação de graças na doação de Cristo!</w:t>
      </w:r>
    </w:p>
    <w:p>
      <w:r>
        <w:t xml:space="preserve">Ganhei o reinado sobre o demônio que buscava refúgio no domínio de meus pensamentos, invocando seu nome.</w:t>
      </w:r>
    </w:p>
    <w:p>
      <w:r>
        <w:t xml:space="preserve">odeio quando procuro no Google meu sonho e os significados podem se relacionar com minha vida</w:t>
      </w:r>
    </w:p>
    <w:p>
      <w:r>
        <w:t xml:space="preserve">Esta última semana no twitter me mostrou como o ppl é falso na ATL.</w:t>
      </w:r>
    </w:p>
    <w:p>
      <w:r>
        <w:t xml:space="preserve">parecendo meio decente hoje...</w:t>
      </w:r>
    </w:p>
    <w:p>
      <w:r>
        <w:t xml:space="preserve">"@ThinkMoneyOTG: 2 tiros mortos no campus da Virginia Tech (BLOG)"</w:t>
      </w:r>
    </w:p>
    <w:p>
      <w:r>
        <w:t xml:space="preserve">Feliz ação de graças a todas as pessoas tristes que olham para o meu twitter quando podem estar comendo.</w:t>
      </w:r>
    </w:p>
    <w:p>
      <w:r>
        <w:t xml:space="preserve">Linhas vermelhas na minha tv me fazem querer superar a mim mesmo</w:t>
      </w:r>
    </w:p>
    <w:p>
      <w:r>
        <w:t xml:space="preserve">Feliz ação de graças a todos. sejam gratos.</w:t>
      </w:r>
    </w:p>
    <w:p>
      <w:r>
        <w:t xml:space="preserve">É hora de estudar mais uma vez. Exceto desta vez para a classe da Anne.</w:t>
      </w:r>
    </w:p>
    <w:p>
      <w:r>
        <w:t xml:space="preserve">decoração de natal e trabalho durante toda a noite</w:t>
      </w:r>
    </w:p>
    <w:p>
      <w:r>
        <w:t xml:space="preserve">Como não percebi que eu estava sentado atrás deste lindo homem gengibre? Porra, ele acabou de ler minha mente e colocar seu capuz.</w:t>
      </w:r>
    </w:p>
    <w:p>
      <w:r>
        <w:t xml:space="preserve">Estou muito sonolento, mas não quero que o fim de semana termine.</w:t>
      </w:r>
    </w:p>
    <w:p>
      <w:r>
        <w:t xml:space="preserve">Tragam o debate do Equador. O café foi prometido; não há nenhum.</w:t>
      </w:r>
    </w:p>
    <w:p>
      <w:r>
        <w:t xml:space="preserve">Deitado na cama, peguei um copo e bebi dele, pensei que fosse água e que fosse coca de cereja.</w:t>
      </w:r>
    </w:p>
    <w:p>
      <w:r>
        <w:t xml:space="preserve">O tráfego cheira mal. Pelo menos eu posso estar em um espaço confinado e ouvir 2 @GOPTaylor gritar no rádio @newenglandpats.</w:t>
      </w:r>
    </w:p>
    <w:p>
      <w:r>
        <w:t xml:space="preserve">Seu Booty Girl Booty Like A Pancake Flat FlapJack</w:t>
      </w:r>
    </w:p>
    <w:p>
      <w:r>
        <w:t xml:space="preserve">Agora, no máximo 4 horas de sono antes do meu primeiro dia de treinamento.</w:t>
      </w:r>
    </w:p>
    <w:p>
      <w:r>
        <w:t xml:space="preserve">Agora para uma viagem de ônibus de merda que consiste em um traseiro de estranhos na minha cara.</w:t>
      </w:r>
    </w:p>
    <w:p>
      <w:r>
        <w:t xml:space="preserve">Não quero dar azar, mas estou tendo uma ótima semana até agora. A vida está em alta. Dedos cruzados que continua assim. </w:t>
      </w:r>
    </w:p>
    <w:p>
      <w:r>
        <w:t xml:space="preserve">Sou abençoado por trabalhar onde trabalho, mas o meu lar é onde está o coração!  Feliz por estar em casa!</w:t>
      </w:r>
    </w:p>
    <w:p>
      <w:r>
        <w:t xml:space="preserve">nem a metade do meu trabalho vai passar a noite inteira a este ritmo</w:t>
      </w:r>
    </w:p>
    <w:p>
      <w:r>
        <w:t xml:space="preserve">Eu só quero tempo para o Natal. Tempo e felicidade</w:t>
      </w:r>
    </w:p>
    <w:p>
      <w:r>
        <w:t xml:space="preserve">Eu estou em uma Vibe gon alimenta esta depressão para o papel com uma caneta como colher. Minha almofada está com fome e a Imma a alimenta com</w:t>
      </w:r>
    </w:p>
    <w:p>
      <w:r>
        <w:t xml:space="preserve">Finalmente fazendo algo diferente com meu cabelo amanhã</w:t>
      </w:r>
    </w:p>
    <w:p>
      <w:r>
        <w:t xml:space="preserve">Sinto que a palavra "negar" está em todas as canções.</w:t>
      </w:r>
    </w:p>
    <w:p>
      <w:r>
        <w:t xml:space="preserve">As luzes de Natal me fazem feliz!</w:t>
      </w:r>
    </w:p>
    <w:p>
      <w:r>
        <w:t xml:space="preserve">Outra festa no trabalho outra cheia de conas</w:t>
      </w:r>
    </w:p>
    <w:p>
      <w:r>
        <w:t xml:space="preserve">Trabalho de pesquisa designado hoje para segunda-feira?</w:t>
      </w:r>
    </w:p>
    <w:p>
      <w:r>
        <w:t xml:space="preserve">Acabei de descobrir que estou com os dentes do meu siso no dia 21 de dezembro. A única boa parte é que eu tenho uma pausa natalina mais longa.</w:t>
      </w:r>
    </w:p>
    <w:p>
      <w:r>
        <w:t xml:space="preserve">Para a Bósnia via Croácia. Parada em Zagreb hoje para jantar e bebidas com jantar e depois 2 dias de parada no caminho de volta.</w:t>
      </w:r>
    </w:p>
    <w:p>
      <w:r>
        <w:t xml:space="preserve">Odeio adormecer com alguém e, quando acordo, eles não estão lá.</w:t>
      </w:r>
    </w:p>
    <w:p>
      <w:r>
        <w:t xml:space="preserve">no momento em que você percebe que perdeu a pessoa que sempre precisou mais, mas não o admite</w:t>
      </w:r>
    </w:p>
    <w:p>
      <w:r>
        <w:t xml:space="preserve">Minha amiga veio até minha casa para dormir e esqueceu sua cópia do Salão da Morte, Parte 2. Sério? D</w:t>
      </w:r>
    </w:p>
    <w:p>
      <w:r>
        <w:t xml:space="preserve">Tirá-lo na sm1 não é a ans. Engarrafá-lo também não é o mesmo. Todos nós fizemos um "bom" lançamento. Uma saída. Hmmn...</w:t>
      </w:r>
    </w:p>
    <w:p>
      <w:r>
        <w:t xml:space="preserve">O Tower Heist é tão fedorento.</w:t>
      </w:r>
    </w:p>
    <w:p>
      <w:r>
        <w:t xml:space="preserve">Sinto falta de minha irmã mais velha @rachcav</w:t>
      </w:r>
    </w:p>
    <w:p>
      <w:r>
        <w:t xml:space="preserve">Despertai já.  Dormir porcaria.  Não tenho voz</w:t>
      </w:r>
    </w:p>
    <w:p>
      <w:r>
        <w:t xml:space="preserve">Meus ipods morrendo :( isso significa que não há facebook ou twitter até que eu saia do trabalho</w:t>
      </w:r>
    </w:p>
    <w:p>
      <w:r>
        <w:t xml:space="preserve">Wow Redskins estão estudando Dallas fala sobre um</w:t>
      </w:r>
    </w:p>
    <w:p>
      <w:r>
        <w:t xml:space="preserve">@Ozzy4_12 @iiDooIVIii Em outra nota.... Adivinha quem acabou de gostar de outra foto?</w:t>
      </w:r>
    </w:p>
    <w:p>
      <w:r>
        <w:t xml:space="preserve">você pode pensar que sou uma cadela, mas pelo menos tenho uma opinião e uma personalidade</w:t>
      </w:r>
    </w:p>
    <w:p>
      <w:r>
        <w:t xml:space="preserve">Casa para fazer um almoço e depois trabalhar</w:t>
      </w:r>
    </w:p>
    <w:p>
      <w:r>
        <w:t xml:space="preserve">A mãe diz que eu preciso comer bem porque estou crescendo! Que ótima desculpa para eu comer e ganhar peso sem me sentir culpado!</w:t>
      </w:r>
    </w:p>
    <w:p>
      <w:r>
        <w:t xml:space="preserve">Embora realmente tenhamos começado no domingo passado, estamos agora em um período de olhar para trás, para a primeira vinda de Cristo e para frente, para Sua segunda.</w:t>
      </w:r>
    </w:p>
    <w:p>
      <w:r>
        <w:t xml:space="preserve">Por alguma razão acordei pensando que era sexta-feira, então cheguei na escola e percebi que era realmente segunda-feira -_-</w:t>
      </w:r>
    </w:p>
    <w:p>
      <w:r>
        <w:t xml:space="preserve">♥ Eu olho ao redor de todo o amor da minha vida e não posso acreditar como sou abençoado.♥</w:t>
      </w:r>
    </w:p>
    <w:p>
      <w:r>
        <w:t xml:space="preserve">Compras de Natal hoje.</w:t>
      </w:r>
    </w:p>
    <w:p>
      <w:r>
        <w:t xml:space="preserve">@emer3637 assustador! A minha será protegida em breve minha banda de metal</w:t>
      </w:r>
    </w:p>
    <w:p>
      <w:r>
        <w:t xml:space="preserve">Os homens querem uma boa mulher, mas de que adianta se você não tem consideração e egoísmo demais para apreciá-la?</w:t>
      </w:r>
    </w:p>
    <w:p>
      <w:r>
        <w:t xml:space="preserve">@Drewsdays então ele está saindo direto de seus manos e eu não quero correr o risco de pegar mah car. =(</w:t>
      </w:r>
    </w:p>
    <w:p>
      <w:r>
        <w:t xml:space="preserve">Temo que um dia eu acorde e que todos os meus pesadelos se tornem realidade e eu perca todos tão queridos para mim</w:t>
      </w:r>
    </w:p>
    <w:p>
      <w:r>
        <w:t xml:space="preserve">Fotos de Natal em família hoje</w:t>
      </w:r>
    </w:p>
    <w:p>
      <w:r>
        <w:t xml:space="preserve">fazer recados com minha mãe=favorite past-time... especialmente durante as férias</w:t>
      </w:r>
    </w:p>
    <w:p>
      <w:r>
        <w:t xml:space="preserve">Eu deveria ir para a cama... Mas não estou com sono como de costume. E as 6 da manhã estão bem no canto do fckin.</w:t>
      </w:r>
    </w:p>
    <w:p>
      <w:r>
        <w:t xml:space="preserve">Que se lixe tudo o que ignoramos aqui, milionário pré-maduro.</w:t>
      </w:r>
    </w:p>
    <w:p>
      <w:r>
        <w:t xml:space="preserve">"A verdadeira coragem não é a ausência de medo - mas a vontade de proceder apesar disso" ~unknown  </w:t>
      </w:r>
    </w:p>
    <w:p>
      <w:r>
        <w:t xml:space="preserve">Tchau novembro :( Hora de eu começar os meus trabalhos de casa de férias~ D</w:t>
      </w:r>
    </w:p>
    <w:p>
      <w:r>
        <w:t xml:space="preserve">COMO A PORRA DOS MOVIMENTOS COMO O JAGGER ENCONTROU SEU CAMINHO NO MEU IPOD???? ME RESPONDA ITUNES DAMMIT!!!!</w:t>
      </w:r>
    </w:p>
    <w:p>
      <w:r>
        <w:t xml:space="preserve">@missb62 Eu também sou grato por você! Aprendi muito com você e com todos os Tweeps com os quais interagimos. Nós discordamos. Estamos de acordo.</w:t>
      </w:r>
    </w:p>
    <w:p>
      <w:r>
        <w:t xml:space="preserve">Woooooooo! Bilhetes impressos com sucesso. Partimos para a Disneylândia em 24 hrs e as crianças STILL não sabem.</w:t>
      </w:r>
    </w:p>
    <w:p>
      <w:r>
        <w:t xml:space="preserve">Compras de sexta-feira preta</w:t>
      </w:r>
    </w:p>
    <w:p>
      <w:r>
        <w:t xml:space="preserve">Não importa o quanto eu tentei, a cudi infantil não me twitta novamente</w:t>
      </w:r>
    </w:p>
    <w:p>
      <w:r>
        <w:t xml:space="preserve">Tenho que limpar minha tela do telefone... e fazer algumas compras de Natal na agenda de hoje.</w:t>
      </w:r>
    </w:p>
    <w:p>
      <w:r>
        <w:t xml:space="preserve">minhas noites de sexta-feira são passadas sozinhas</w:t>
      </w:r>
    </w:p>
    <w:p>
      <w:r>
        <w:t xml:space="preserve">Seguindo @elizadushku e ela é muito legal...seus tweets me surpreendem. </w:t>
      </w:r>
    </w:p>
    <w:p>
      <w:r>
        <w:t xml:space="preserve">Com medo de amar algo que possa quebrar</w:t>
      </w:r>
    </w:p>
    <w:p>
      <w:r>
        <w:t xml:space="preserve">Adoro receber fontes grátis online, especialmente quando elas são temáticas natalinas!!!</w:t>
      </w:r>
    </w:p>
    <w:p>
      <w:r>
        <w:t xml:space="preserve">@ChloeMartinB Je répond quand on ne s'y attend pas et sur des sujet auxquels on ne s'attend pas</w:t>
      </w:r>
    </w:p>
    <w:p>
      <w:r>
        <w:t xml:space="preserve">@danaAgordon meu amigo cantor está de volta</w:t>
      </w:r>
    </w:p>
    <w:p>
      <w:r>
        <w:t xml:space="preserve">Há algumas pessoas neste mundo que eu nunca vou gostar. Em particular, pessoas que não têm a menor idéia de como não ser um idiota. </w:t>
      </w:r>
    </w:p>
    <w:p>
      <w:r>
        <w:t xml:space="preserve">Eu não tenho cera para fazer meu cabelo amanhã.</w:t>
      </w:r>
    </w:p>
    <w:p>
      <w:r>
        <w:t xml:space="preserve">Tive que pular a academia hoje.</w:t>
      </w:r>
    </w:p>
    <w:p>
      <w:r>
        <w:t xml:space="preserve">Lmfao conversa real RT @The_Live_Phive: diga a um barbeiro "não, estou esperando por ele para cortar meu cabelo" e veja a expressão em seu rosto.</w:t>
      </w:r>
    </w:p>
    <w:p>
      <w:r>
        <w:t xml:space="preserve">Horrível humor prestes a ser um dia horrível</w:t>
      </w:r>
    </w:p>
    <w:p>
      <w:r>
        <w:t xml:space="preserve">meio tristes brunos saindo e nós não vamos chegar em casa comidas cozidas errrdau</w:t>
      </w:r>
    </w:p>
    <w:p>
      <w:r>
        <w:t xml:space="preserve">está quase no final de novembro e ainda não sinto frio.</w:t>
      </w:r>
    </w:p>
    <w:p>
      <w:r>
        <w:t xml:space="preserve">Eu sou esquizofrênico + gay. Normalmente, apenas um destes seria inconcebivelmente difícil para uma família cingalesa lidar com </w:t>
      </w:r>
    </w:p>
    <w:p>
      <w:r>
        <w:t xml:space="preserve"> 4 toda sua solenidade escreveu um livro sobre o local onde observou que as piadas ajudam as pessoas a se defenderem &amp;</w:t>
      </w:r>
    </w:p>
    <w:p>
      <w:r>
        <w:t xml:space="preserve">É uma alegria quando sua irmãzinha entra em seu quarto e se peida.</w:t>
      </w:r>
    </w:p>
    <w:p>
      <w:r>
        <w:t xml:space="preserve">Royal Mail literalmente entregue onde o Yodel não pôde. Novo telefone a cobrar.</w:t>
      </w:r>
    </w:p>
    <w:p>
      <w:r>
        <w:t xml:space="preserve">Bem, consegui um total de 3 horas de sono ontem à noite.</w:t>
      </w:r>
    </w:p>
    <w:p>
      <w:r>
        <w:t xml:space="preserve">jogo de hóquei hoje à noite </w:t>
      </w:r>
    </w:p>
    <w:p>
      <w:r>
        <w:t xml:space="preserve"> Quando uma pessoa é presa, quero que ela fique aterrorizada por não saber o que acontecerá com ela sob custódia americana.</w:t>
      </w:r>
    </w:p>
    <w:p>
      <w:r>
        <w:t xml:space="preserve">O Pack está nos colocando em cima e meu garoto está com febre</w:t>
      </w:r>
    </w:p>
    <w:p>
      <w:r>
        <w:t xml:space="preserve">Você já decidiu que ele é prezzie? RT @Bonang_M: O aniversário do meu mel em 5 dias... ♥</w:t>
      </w:r>
    </w:p>
    <w:p>
      <w:r>
        <w:t xml:space="preserve">Você sabe que a cama de Brian é realmente solitária sem ele dentro dela. Ele prefere jogar videogames. :(</w:t>
      </w:r>
    </w:p>
    <w:p>
      <w:r>
        <w:t xml:space="preserve">Resistindo ao impulso de enviar o filme No Reino dos Sentidos para o disco rígido do meu amigo e renomeá-lo Twilight Breaking Dawn Part 1.</w:t>
      </w:r>
    </w:p>
    <w:p>
      <w:r>
        <w:t xml:space="preserve">Um destes dias nos cansaremos de fazer escavações no InsaneSibal e outros. Mas eles não se cansarão nunca da estupidez.</w:t>
      </w:r>
    </w:p>
    <w:p>
      <w:r>
        <w:t xml:space="preserve">Devia ter feito essa cirurgia no verão e continuar tendo dores no apêndice, doutor Steve, aqui vou eu!</w:t>
      </w:r>
    </w:p>
    <w:p>
      <w:r>
        <w:t xml:space="preserve">Sentindo muito amor e esperança pelo bebê Holly, o primeiro bebê nascido na minha família há 19 anos</w:t>
      </w:r>
    </w:p>
    <w:p>
      <w:r>
        <w:t xml:space="preserve">@lumam73 Eu também amo meu gato e se você não lhe dá pontapés ou joga sapatos nele diariamente ele também gosta de você.</w:t>
      </w:r>
    </w:p>
    <w:p>
      <w:r>
        <w:t xml:space="preserve">Celebre a vida esta é sua única chance Dê a &amp;</w:t>
      </w:r>
    </w:p>
    <w:p>
      <w:r>
        <w:t xml:space="preserve">Detesto ir dormir agora. Sonhar não é mais uma experiência maravilhosa. Eu acordo em lágrimas.</w:t>
      </w:r>
    </w:p>
    <w:p>
      <w:r>
        <w:t xml:space="preserve">@luffwoto Loved it ... belgium é um lugar bonito ... mas infelizmente eu tinha o tubo de descarga :(</w:t>
      </w:r>
    </w:p>
    <w:p>
      <w:r>
        <w:t xml:space="preserve">Meu estilo de provocação não se traduz muito bem pela internet. =/</w:t>
      </w:r>
    </w:p>
    <w:p>
      <w:r>
        <w:t xml:space="preserve">Estou cheio da presença e do amor de Deus, isso me traz</w:t>
      </w:r>
    </w:p>
    <w:p>
      <w:r>
        <w:t xml:space="preserve">Dada a la gran cantidad de barba que me crece nunca podria estar en una banda como Minus The Bear</w:t>
      </w:r>
    </w:p>
    <w:p>
      <w:r>
        <w:t xml:space="preserve">Eu quero conhecer pessoas da LOST, mas provavelmente nunca conhecerei.</w:t>
      </w:r>
    </w:p>
    <w:p>
      <w:r>
        <w:t xml:space="preserve">@shughamster aaaaaaah é lindo como uma escola de estrelas brilhantes no céu de natal</w:t>
      </w:r>
    </w:p>
    <w:p>
      <w:r>
        <w:t xml:space="preserve">Está chovendo lá fora e eu vou pegar o ônibus para um milhão - e - um lugar hoje</w:t>
      </w:r>
    </w:p>
    <w:p>
      <w:r>
        <w:t xml:space="preserve">@USMCNamVet1968 foi jantar sozinho com os amigos, novo convite restrito por pseudo 'cristãos' odiados por alguns por ousadia em Cristo</w:t>
      </w:r>
    </w:p>
    <w:p>
      <w:r>
        <w:t xml:space="preserve">O problema não é não saber que não quer descobrir</w:t>
      </w:r>
    </w:p>
    <w:p>
      <w:r>
        <w:t xml:space="preserve">mama encontrou minha última tatuagem......</w:t>
      </w:r>
    </w:p>
    <w:p>
      <w:r>
        <w:t xml:space="preserve">A maldição das manhãs de terça-feira parece ser uma repetição da semana passada.</w:t>
      </w:r>
    </w:p>
    <w:p>
      <w:r>
        <w:t xml:space="preserve">O treino foi bom, mas agora eu realmente tenho que me concentrar! Chega de andar para frente e para trás no meu apartamento...tenho que começar o crapload de hw.</w:t>
      </w:r>
    </w:p>
    <w:p>
      <w:r>
        <w:t xml:space="preserve">@Lil_RoXaNe Va pas te butter sur la route t'es censé me pecho en 2012</w:t>
      </w:r>
    </w:p>
    <w:p>
      <w:r>
        <w:t xml:space="preserve">É uma bela manhã aqui dentro que eu adoro este chuvisco. Significa apenas uma coisa a caminhada matinal cancelada. YAY</w:t>
      </w:r>
    </w:p>
    <w:p>
      <w:r>
        <w:t xml:space="preserve">Alguém notaria se eles destruíssem a cidade de Reseda? @MattJackson13: Será que Reseda se revoltará depois de @NickJacksonYB &amp; eu ganharemos amanhã? </w:t>
      </w:r>
    </w:p>
    <w:p>
      <w:r>
        <w:t xml:space="preserve">.. Eu estalo garrafas porque eu engarrafo minhas Emoções ... pelo menos eu coloco tudo ao ar livre ...</w:t>
      </w:r>
    </w:p>
    <w:p>
      <w:r>
        <w:t xml:space="preserve">Hora de ir às compras de alimentos</w:t>
      </w:r>
    </w:p>
    <w:p>
      <w:r>
        <w:t xml:space="preserve">Amanhã é domingo...Isso significa segunda-feira de escola.</w:t>
      </w:r>
    </w:p>
    <w:p>
      <w:r>
        <w:t xml:space="preserve">Esperou como se fosse fcukin para este dia e é sobre fcukin algum shxt que nem sequer é meu</w:t>
      </w:r>
    </w:p>
    <w:p>
      <w:r>
        <w:t xml:space="preserve">@LandsEndPR que mostra o que as palavras não podem acrescentar, traz sorriso e antecipação para ambos  </w:t>
      </w:r>
    </w:p>
    <w:p>
      <w:r>
        <w:t xml:space="preserve">Então, acontece que vestir um traje + meias-calças = realmente não poder ir ao banheiro improvisado</w:t>
      </w:r>
    </w:p>
    <w:p>
      <w:r>
        <w:t xml:space="preserve">Não o final que eu queria, mas todos ao redor de uma boa temporada. para temperar</w:t>
      </w:r>
    </w:p>
    <w:p>
      <w:r>
        <w:t xml:space="preserve">Talvez partes dos EUA percebam que a 2ª emenda não é de forma alguma absoluta e promulgue leis de controle de armas mais rígidas.</w:t>
      </w:r>
    </w:p>
    <w:p>
      <w:r>
        <w:t xml:space="preserve">obter um café da manhã frio..........im vai soar ainda mais horrível no café da manhã da premiação de amanhã</w:t>
      </w:r>
    </w:p>
    <w:p>
      <w:r>
        <w:t xml:space="preserve">Se alguém, a não ser você, tivesse dito que eu teria tweet-bitched u fora. RT @danecook: Eu acabei de cagar minhas calças. Puro molho 100%.</w:t>
      </w:r>
    </w:p>
    <w:p>
      <w:r>
        <w:t xml:space="preserve">@TheEllenShow Congrats! Também falta a minha cópia de seu novo livro na última página do capítulo "Sauna".</w:t>
      </w:r>
    </w:p>
    <w:p>
      <w:r>
        <w:t xml:space="preserve">maldito tenha acabado de perceber que não vou poder assistir à metade do jogo de hóquei desta noite.</w:t>
      </w:r>
    </w:p>
    <w:p>
      <w:r>
        <w:t xml:space="preserve">Sexta-feira à noite... e em vez de ficar empolgado para ficar irritado... estou sentado em casa, em minha preguiça...</w:t>
      </w:r>
    </w:p>
    <w:p>
      <w:r>
        <w:t xml:space="preserve">Oh garoto! Posso passar o dia todo na casa do Dave...</w:t>
      </w:r>
    </w:p>
    <w:p>
      <w:r>
        <w:t xml:space="preserve">@SockedKiwi mais gentil. O aquecimento está em fator warp 5. Tenho uma caneca de cerveja e a série 4 de parques e recreações carregadas.</w:t>
      </w:r>
    </w:p>
    <w:p>
      <w:r>
        <w:t xml:space="preserve">Acabei de ouvir algumas notícias selvagens! Mal posso esperar para que todos ouçam.</w:t>
      </w:r>
    </w:p>
    <w:p>
      <w:r>
        <w:t xml:space="preserve">Não consigo encontrar óleo de hortelã-pimenta, então coloquei óleo de lavanda debaixo do meu nariz. Agora para limpar.</w:t>
      </w:r>
    </w:p>
    <w:p>
      <w:r>
        <w:t xml:space="preserve">Eu jurei nunca ficar em um lugar onde tanto drama e vibrações estranhas LMAOOOO</w:t>
      </w:r>
    </w:p>
    <w:p>
      <w:r>
        <w:t xml:space="preserve">Queijo de cabra assado! :D</w:t>
      </w:r>
    </w:p>
    <w:p>
      <w:r>
        <w:t xml:space="preserve">Acrescentar coisas à minha lista de desejos sobre coisas amazônicas que eu não posso pagar.</w:t>
      </w:r>
    </w:p>
    <w:p>
      <w:r>
        <w:t xml:space="preserve">O momento em que ele olha outra pessoa para baixo e você é a razão.</w:t>
      </w:r>
    </w:p>
    <w:p>
      <w:r>
        <w:t xml:space="preserve">Homem, estas duas semanas realmente me lixaram. É hora de voltar para a academia imediatamente! Estou oficialmente reduzido a um pacote de 4.</w:t>
      </w:r>
    </w:p>
    <w:p>
      <w:r>
        <w:t xml:space="preserve">De volta à escola amanhã.</w:t>
      </w:r>
    </w:p>
    <w:p>
      <w:r>
        <w:t xml:space="preserve">@kenwyatt faz isso significa que eu não tenho que assistir 1 e 2 ?você disse que era capaz de brincar de casar ?substituiu o telefone e perdeu dados</w:t>
      </w:r>
    </w:p>
    <w:p>
      <w:r>
        <w:t xml:space="preserve">Indo comprar as melhores coisas para meus amigos e família &lt;3 eu adoro escolher aquela coisa incrível e vê-los desembrulhá-la.</w:t>
      </w:r>
    </w:p>
    <w:p>
      <w:r>
        <w:t xml:space="preserve">É 1 de dezembro!! A grande construção até a melhor época do ano começa aqui. O especial de Natal surreal que virá muito em breve, prometemos.</w:t>
      </w:r>
    </w:p>
    <w:p>
      <w:r>
        <w:t xml:space="preserve">Eu adoro quando minha mãe me compra um cartão de aniversário quando estou com ela.</w:t>
      </w:r>
    </w:p>
    <w:p>
      <w:r>
        <w:t xml:space="preserve">@LeeStrobel Feliz por você estar realmente aproveitando esta estação da vida. </w:t>
      </w:r>
    </w:p>
    <w:p>
      <w:r>
        <w:t xml:space="preserve">Enxadas direitas em ferguson! garota saltando de rapaz para rapaz no auditório</w:t>
      </w:r>
    </w:p>
    <w:p>
      <w:r>
        <w:t xml:space="preserve">Minha nova descrição de trabalho: Chefe de Cozinheiro e Técnico de Manutenção &gt;_&lt;</w:t>
      </w:r>
    </w:p>
    <w:p>
      <w:r>
        <w:t xml:space="preserve">Meus avós estão vindo no cruzeiro!! Eles disseram que não podiam faltar :)</w:t>
      </w:r>
    </w:p>
    <w:p>
      <w:r>
        <w:t xml:space="preserve">Um mês atrás, hoje eu estava vagando por Washington DC despreocupada e tonta, hoje eu estou enfatizando sobre as finais e a última semana de escola</w:t>
      </w:r>
    </w:p>
    <w:p>
      <w:r>
        <w:t xml:space="preserve">Tenho o que parece/sente como um dente crescendo em um pouco da minha boca onde realmente NÃO é desejado</w:t>
      </w:r>
    </w:p>
    <w:p>
      <w:r>
        <w:t xml:space="preserve">Esse momento que você sabe que está chegando, mas você pensou que isso nunca aconteceria e então ele se esgueira e realmente acontece. &amp;</w:t>
      </w:r>
    </w:p>
    <w:p>
      <w:r>
        <w:t xml:space="preserve"> lembranças da equipe vermelha do oitavo ano.</w:t>
      </w:r>
    </w:p>
    <w:p>
      <w:r>
        <w:t xml:space="preserve">A propósito, minha apresentação teatral correu bem. Apenas um pequeno erro. Meu professor gravou-a e nós vamos assistir e fazer uma autocrítica.</w:t>
      </w:r>
    </w:p>
    <w:p>
      <w:r>
        <w:t xml:space="preserve">@Kowala_Bear332 hey Eu ainda não persegui seu twitter</w:t>
      </w:r>
    </w:p>
    <w:p>
      <w:r>
        <w:t xml:space="preserve">-- as mulheres com bigodes esmagam pelo menos as depilam ou alguma merda</w:t>
      </w:r>
    </w:p>
    <w:p>
      <w:r>
        <w:t xml:space="preserve">Quando você está chateado e as pessoas não sabem quando parar</w:t>
      </w:r>
    </w:p>
    <w:p>
      <w:r>
        <w:t xml:space="preserve">Começando o dia com exercícios das 8 horas, depois aula até as 16h30.</w:t>
      </w:r>
    </w:p>
    <w:p>
      <w:r>
        <w:t xml:space="preserve">Um falso bandido me disse que estava sozinho no topo...acho que ele queria dizer viver no sótão de sua mãe!</w:t>
      </w:r>
    </w:p>
    <w:p>
      <w:r>
        <w:t xml:space="preserve">Desejando ao @friendlybro uma viagem segura. Sei o quanto a estrada pode ser solitária e o que ela faz à psique de um homem.</w:t>
      </w:r>
    </w:p>
    <w:p>
      <w:r>
        <w:t xml:space="preserve">Acabei de conseguir tudo para minha família adotiva @ServantsAnon! Mãe solteira 3 filhos bebê no caminho! Espero estar ajudando a alegrar o dia dela!</w:t>
      </w:r>
    </w:p>
    <w:p>
      <w:r>
        <w:t xml:space="preserve">Então, quer bater a Walden Galleria para Black Friday </w:t>
      </w:r>
    </w:p>
    <w:p>
      <w:r>
        <w:t xml:space="preserve">Estou planejando uma viagem desde setembro para @DJTravisty08 para ir ao concerto em Chi - eles estão esgotados hoje :( babe</w:t>
      </w:r>
    </w:p>
    <w:p>
      <w:r>
        <w:t xml:space="preserve">aquele mini ataque cardíaco que você tem quando diz que @justinbieber está seguindo você, mas acaba sendo apenas um poser com a mesma imagem.</w:t>
      </w:r>
    </w:p>
    <w:p>
      <w:r>
        <w:t xml:space="preserve">Em vez de comemorar o desemprego dormindo até o meio-dia, estou na formatura da escola de nusery da minha irmã Lil</w:t>
      </w:r>
    </w:p>
    <w:p>
      <w:r>
        <w:t xml:space="preserve">smh im really sad. o único basquete que eu tenho que olhar para frente também é marchar loucamente???? </w:t>
      </w:r>
    </w:p>
    <w:p>
      <w:r>
        <w:t xml:space="preserve">"A beleza no rosto não no rosto; a beleza é uma luz no coração". -- Kahlil Gibran</w:t>
      </w:r>
    </w:p>
    <w:p>
      <w:r>
        <w:t xml:space="preserve">A noite dos pais em um pouco</w:t>
      </w:r>
    </w:p>
    <w:p>
      <w:r>
        <w:t xml:space="preserve">Os casais que se casam têm fotos incríveis de casamento tanto</w:t>
      </w:r>
    </w:p>
    <w:p>
      <w:r>
        <w:t xml:space="preserve">Ginásio feito. Uni esta tarde. Depois outra noite de trabalho.</w:t>
      </w:r>
    </w:p>
    <w:p>
      <w:r>
        <w:t xml:space="preserve"> está fazendo sua estréia esta noite e onde estou eu? Ou certo...na aula.</w:t>
      </w:r>
    </w:p>
    <w:p>
      <w:r>
        <w:t xml:space="preserve">Não sei por que @DJ_MILLIONS não jogou esta noite e ele é nosso segundo maior artilheiro. Não foi inteligente e provavelmente nos custou o jogo.</w:t>
      </w:r>
    </w:p>
    <w:p>
      <w:r>
        <w:t xml:space="preserve">Christmas Tonight by @davebarnesmusic e Hillary Scott é definitivamente minha canção de Natal favorita de hoje!!</w:t>
      </w:r>
    </w:p>
    <w:p>
      <w:r>
        <w:t xml:space="preserve">Uau! Uma produção de Natal em baixa... Cinco para ir! Whoop! Isto vai ser rápido!!!!!</w:t>
      </w:r>
    </w:p>
    <w:p>
      <w:r>
        <w:t xml:space="preserve">wow eu tweeted muito dentro desta última hora sobre esta estréia... acho que tenho que voltar ao meu ensaio agora</w:t>
      </w:r>
    </w:p>
    <w:p>
      <w:r>
        <w:t xml:space="preserve">@Oliviaslogosky Honestly Sincere - Eu amo a canção Vou ter que ser o oposto completo de mim quando a canto, o que é divertido.</w:t>
      </w:r>
    </w:p>
    <w:p>
      <w:r>
        <w:t xml:space="preserve">Meu barista favorito desistiu quando eu estava na escola. Parece que um ente querido morreu e só agora estou descobrindo </w:t>
      </w:r>
    </w:p>
    <w:p>
      <w:r>
        <w:t xml:space="preserve">Abrindo uma conta poupança!</w:t>
      </w:r>
    </w:p>
    <w:p>
      <w:r>
        <w:t xml:space="preserve">Artest e Bynum para Howard é a única coisa que tenho em mente. Se isso acontecer, Kobe pode ganhar mais 3 anéis. Isto vai ser interessante!</w:t>
      </w:r>
    </w:p>
    <w:p>
      <w:r>
        <w:t xml:space="preserve">Prática do Programa de Natal!   </w:t>
      </w:r>
    </w:p>
    <w:p>
      <w:r>
        <w:t xml:space="preserve">assistir a um documentário sobre escolas residenciais. Não posso acreditar que as pessoas tratariam as crianças indígenas desta maneira! </w:t>
      </w:r>
    </w:p>
    <w:p>
      <w:r>
        <w:t xml:space="preserve">Zumbi mágico&amp; - Preto dois Splenda - &amp; em copo! &amp;   </w:t>
      </w:r>
    </w:p>
    <w:p>
      <w:r>
        <w:t xml:space="preserve">@Hillmonious soa sólido :p que é um bom filme :D e u acabou de me partir o coração</w:t>
      </w:r>
    </w:p>
    <w:p>
      <w:r>
        <w:t xml:space="preserve">@rehtaeHKye em breve teremos um longo chittychat no Skype. Eu tenho uma migração esta noite, então vou varrer o mais rápido possível </w:t>
      </w:r>
    </w:p>
    <w:p>
      <w:r>
        <w:t xml:space="preserve">A escola era inútil hoje... Ah, bem... No trabalho até as nove.</w:t>
      </w:r>
    </w:p>
    <w:p>
      <w:r>
        <w:t xml:space="preserve">estamos tão fodidos. o que fazer com maria e beth na estúpida hora?</w:t>
      </w:r>
    </w:p>
    <w:p>
      <w:r>
        <w:t xml:space="preserve">Sinto falta quando o futebol não está na televisão.</w:t>
      </w:r>
    </w:p>
    <w:p>
      <w:r>
        <w:t xml:space="preserve">@KateyField @KateyField @MarkWright_ i thought mark was a clear winner .</w:t>
      </w:r>
    </w:p>
    <w:p>
      <w:r>
        <w:t xml:space="preserve">Sou forte como uma rocha, mas digo que me quebram quando as pessoas me jogam no chão. ☹</w:t>
      </w:r>
    </w:p>
    <w:p>
      <w:r>
        <w:t xml:space="preserve">"A família é o alicerce de nossa sociedade. A menos que a protejamos com a instituição do casamento, nosso país cairá". </w:t>
      </w:r>
    </w:p>
    <w:p>
      <w:r>
        <w:t xml:space="preserve">Consulta surpresa no dentista</w:t>
      </w:r>
    </w:p>
    <w:p>
      <w:r>
        <w:t xml:space="preserve">O amor é a maior vibração do Universo. Ele me dá arrepios na espinha! para e</w:t>
      </w:r>
    </w:p>
    <w:p>
      <w:r>
        <w:t xml:space="preserve">Eu não consigo abrir esta garrafa de orvalho de montanha :(</w:t>
      </w:r>
    </w:p>
    <w:p>
      <w:r>
        <w:t xml:space="preserve">Vou fazer o que eu faço: mama.....Condução de monster truck!</w:t>
      </w:r>
    </w:p>
    <w:p>
      <w:r>
        <w:t xml:space="preserve">@MohMoney5 @thirtyh lol não faça com que seus novos brodaas somalis o disciplinem</w:t>
      </w:r>
    </w:p>
    <w:p>
      <w:r>
        <w:t xml:space="preserve">@HalesLiffey estou lhe pedindo que rasgue o umbigo... :( obrigado. </w:t>
      </w:r>
    </w:p>
    <w:p>
      <w:r>
        <w:t xml:space="preserve">Parabéns ao meu maravilhoso namorado @Matt_Meuer por ganhar sua partida... Tão feliz que pude vir</w:t>
      </w:r>
    </w:p>
    <w:p>
      <w:r>
        <w:t xml:space="preserve">assistindo ao episódio de ontem à noite de @SNL e se passou quando @JonHuntsman veio na atualização do fim de semana com @sethmeyers21.</w:t>
      </w:r>
    </w:p>
    <w:p>
      <w:r>
        <w:t xml:space="preserve">@megjane25 tem que trabalhar neste meu corpo secreto de Victoria  </w:t>
      </w:r>
    </w:p>
    <w:p>
      <w:r>
        <w:t xml:space="preserve">@UndergroundPixl Eu recebo somente pessoas que podem rever o novo jogo para fazer dinheiro para vocês</w:t>
      </w:r>
    </w:p>
    <w:p>
      <w:r>
        <w:t xml:space="preserve">Adoro não ter meu livro de sociologia ou livro de exercícios, mas ter uma redação no amanhã </w:t>
      </w:r>
    </w:p>
    <w:p>
      <w:r>
        <w:t xml:space="preserve">trabalho trabalho</w:t>
      </w:r>
    </w:p>
    <w:p>
      <w:r>
        <w:t xml:space="preserve">Procurei debaixo da árvore e encontrei alguns presentes para 'amy'. O que é estranho porque eu só pedi uma coisa e ela ainda não chegou.</w:t>
      </w:r>
    </w:p>
    <w:p>
      <w:r>
        <w:t xml:space="preserve">Passou o dia na cadeia</w:t>
      </w:r>
    </w:p>
    <w:p>
      <w:r>
        <w:t xml:space="preserve">Acabei de descobrir que não posso vender meu livro de marketing.</w:t>
      </w:r>
    </w:p>
    <w:p>
      <w:r>
        <w:t xml:space="preserve">Sinto que se eu deixar a ppl perto de mim acabar magoado e traído</w:t>
      </w:r>
    </w:p>
    <w:p>
      <w:r>
        <w:t xml:space="preserve">Eu li que a kimberly mcCullough estava saindo do show em janeiro, isso significa que eles vão fazer Robin morrer?  </w:t>
      </w:r>
    </w:p>
    <w:p>
      <w:r>
        <w:t xml:space="preserve">Debo admitir que amo la moda la ropa los accesorios las pasarelas los modelos los diseñadores en fin la moda es mi vida</w:t>
      </w:r>
    </w:p>
    <w:p>
      <w:r>
        <w:t xml:space="preserve">Lírico: "look a spider on the ceiling" Me: "there's no spider lyric" Lyric: "a jordan limpou-a?" Eu: "yup"... @_JNise TODAS as noites ...</w:t>
      </w:r>
    </w:p>
    <w:p>
      <w:r>
        <w:t xml:space="preserve">grupo interessante para hoje 18 pessoas para entreter e 2 malas de nozes!</w:t>
      </w:r>
    </w:p>
    <w:p>
      <w:r>
        <w:t xml:space="preserve">Pode finalmente ir ao médico amanhã. Ugh</w:t>
      </w:r>
    </w:p>
    <w:p>
      <w:r>
        <w:t xml:space="preserve">A Moody's projetou que nosso crescimento econômico aumentaria 1% no novo ano mais lentamente do que o governo projetou - outro erro de cálculo.</w:t>
      </w:r>
    </w:p>
    <w:p>
      <w:r>
        <w:t xml:space="preserve">a espátula no Contra momento + Duck Tales after school channel + cleavage =</w:t>
      </w:r>
    </w:p>
    <w:p>
      <w:r>
        <w:t xml:space="preserve">A sensação de quando você liga para seu amigo algumas vezes e eles não escolhem e depois o acusam de lhes dar chamadas perdidas!!</w:t>
      </w:r>
    </w:p>
    <w:p>
      <w:r>
        <w:t xml:space="preserve">tenho muito planejamento antes do meu dia de amanhã!</w:t>
      </w:r>
    </w:p>
    <w:p>
      <w:r>
        <w:t xml:space="preserve">Dirigindo para a colina da capela.</w:t>
      </w:r>
    </w:p>
    <w:p>
      <w:r>
        <w:t xml:space="preserve">Procurando em websites por roupas em que eu eventualmente caberei</w:t>
      </w:r>
    </w:p>
    <w:p>
      <w:r>
        <w:t xml:space="preserve">O torneio de Netball foi bom. Maldito árbitro me dando contato por algo que eu não fiz!</w:t>
      </w:r>
    </w:p>
    <w:p>
      <w:r>
        <w:t xml:space="preserve">Ang boyfriend di dapat gawing driver handiman o chimi-aaa. Ginoo ko dai. Maulaw ka uy. Maluoy ka sa tao nga nabuang ra ba nimo.</w:t>
      </w:r>
    </w:p>
    <w:p>
      <w:r>
        <w:t xml:space="preserve">Por que Jesus tem inspeções de sala? Nada faz você se sentir mais crescido do que um estranho qualquer olhando através de todas as suas porcarias.</w:t>
      </w:r>
    </w:p>
    <w:p>
      <w:r>
        <w:t xml:space="preserve">"Grande é ESTA fidelidade...grande é ESTA fidelidade..." :D</w:t>
      </w:r>
    </w:p>
    <w:p>
      <w:r>
        <w:t xml:space="preserve">Maargoed dat pap geen twitter heeft hij weet het namelijk nog niet</w:t>
      </w:r>
    </w:p>
    <w:p>
      <w:r>
        <w:t xml:space="preserve">Aparentemente "trevor" significa grande aldeia.... é que uma piada gorda</w:t>
      </w:r>
    </w:p>
    <w:p>
      <w:r>
        <w:t xml:space="preserve">A única coisa na minha lista de Natal este ano é e</w:t>
      </w:r>
    </w:p>
    <w:p>
      <w:r>
        <w:t xml:space="preserve">Atleast ur vai b trazer alguma massa RT @GenocideJONES: Meu chefe decidiu me chamar para o trabalho hoje -_-</w:t>
      </w:r>
    </w:p>
    <w:p>
      <w:r>
        <w:t xml:space="preserve">Amém! RT@DuaneDaRock: Torne-se rico espiritualmente e dure mais do que tentar ser rico materialmente!</w:t>
      </w:r>
    </w:p>
    <w:p>
      <w:r>
        <w:t xml:space="preserve">Que comece a escrever o cartão de Natal!</w:t>
      </w:r>
    </w:p>
    <w:p>
      <w:r>
        <w:t xml:space="preserve">EWWWWWWWW ESTA GAROTA ESTÁ VESTINDO ATRAVÉS DE MEIAS. Não preciso ver seu tyvm... </w:t>
      </w:r>
    </w:p>
    <w:p>
      <w:r>
        <w:t xml:space="preserve">cortei meu dedo com uma faca</w:t>
      </w:r>
    </w:p>
    <w:p>
      <w:r>
        <w:t xml:space="preserve">Pat Shurmur e Colt McCoy estão tendo um bom e antiquado "Quem está em pior situação". Ambos estão ganhando.  </w:t>
      </w:r>
    </w:p>
    <w:p>
      <w:r>
        <w:t xml:space="preserve">Só estou na casa da minha avó há 2 horas e meia:|</w:t>
      </w:r>
    </w:p>
    <w:p>
      <w:r>
        <w:t xml:space="preserve">@AllThingsPLL @TheSecretCircle Bianca é tão talentosa! não estou surpreso . mas o que isso diz sobre Maya e PLL?</w:t>
      </w:r>
    </w:p>
    <w:p>
      <w:r>
        <w:t xml:space="preserve">Quer os dias comecem nublados ou com sol brilhante começando o dia com um dia com uma elevação qualquer. @jesussister </w:t>
      </w:r>
    </w:p>
    <w:p>
      <w:r>
        <w:t xml:space="preserve">Eu não me sinto à vontade para chamar meu pai de papai</w:t>
      </w:r>
    </w:p>
    <w:p>
      <w:r>
        <w:t xml:space="preserve">Não estou ansioso pela minha classe imobiliária que começa hoje. Como em tudo. Não tenho interesse nisso. Longas palestras. Chato como o inferno.</w:t>
      </w:r>
    </w:p>
    <w:p>
      <w:r>
        <w:t xml:space="preserve">lembrando @ThomasGuardado que quando ele deixar o ensino médio ainda estará ligado a todo o drama e inferno do DHS através de mim</w:t>
      </w:r>
    </w:p>
    <w:p>
      <w:r>
        <w:t xml:space="preserve">Fazer o histórico do seu computador ser lido em voz alta seria uma droga!</w:t>
      </w:r>
    </w:p>
    <w:p>
      <w:r>
        <w:t xml:space="preserve">@MrsDigger @a_tweet_life @KurtSchlichter NENHUM por lei no Egito é ILEGAL casar com alguém com menos de 18 anos de idade.</w:t>
      </w:r>
    </w:p>
    <w:p>
      <w:r>
        <w:t xml:space="preserve">Um grande dia - minha mãe de 82 anos tentou acupuntura para dores no pescoço e artrite e sentiu os benefícios após sua primeira sessão! </w:t>
      </w:r>
    </w:p>
    <w:p>
      <w:r>
        <w:t xml:space="preserve">Você se parece com uma maldita prostituta. Veste alguma roupa!</w:t>
      </w:r>
    </w:p>
    <w:p>
      <w:r>
        <w:t xml:space="preserve">Whoops! Você já tweetou isso. SIM TWITTER IK EU QUERIA TWITTAR NOVAMENTE!!!!!!!!!!!!!!!!!!!!!!</w:t>
      </w:r>
    </w:p>
    <w:p>
      <w:r>
        <w:t xml:space="preserve">@AliceDowler não se esqueça do próximo período em que estamos trabalhando em nosso quadro de avisos</w:t>
      </w:r>
    </w:p>
    <w:p>
      <w:r>
        <w:t xml:space="preserve">Citação de Moyes: "Ainda não sei se haverá dinheiro, então precisaremos esperar e ver o que podemos procurar fazer em janeiro.</w:t>
      </w:r>
    </w:p>
    <w:p>
      <w:r>
        <w:t xml:space="preserve">Uma velha paixoneta do colegial arado meus pais dirigem esta manhã! Que bom!</w:t>
      </w:r>
    </w:p>
    <w:p>
      <w:r>
        <w:t xml:space="preserve">percuma juara umum sea games tapi di cap sea games yg paling ancur spanjang sejarah ┐('～`)┌</w:t>
      </w:r>
    </w:p>
    <w:p>
      <w:r>
        <w:t xml:space="preserve">A garota sentada ao meu lado parece que tem um caso agradável de tosse convulsa.</w:t>
      </w:r>
    </w:p>
    <w:p>
      <w:r>
        <w:t xml:space="preserve">A mãe acabou de me dizer que eu vou à religião em fevereiro </w:t>
      </w:r>
    </w:p>
    <w:p>
      <w:r>
        <w:t xml:space="preserve">Aquele momento embaraçoso em que seu amigo joga como 12 pessoas aleatórias em palavras com amigos para você...</w:t>
      </w:r>
    </w:p>
    <w:p>
      <w:r>
        <w:t xml:space="preserve">Tive um dia fantástico! Não consigo encaixar o que se passou em 140 caracteres MAS direi que estou entusiasmado!</w:t>
      </w:r>
    </w:p>
    <w:p>
      <w:r>
        <w:t xml:space="preserve">e meus pais estão partindo novamente mais uma semana de caos</w:t>
      </w:r>
    </w:p>
    <w:p>
      <w:r>
        <w:t xml:space="preserve">Hoje não há nenhum garoto quente no meu ônibus.</w:t>
      </w:r>
    </w:p>
    <w:p>
      <w:r>
        <w:t xml:space="preserve">Minha semana está quase garantida de ser selvagem. Ela começou às 12:01 quando percebi que a maior parte do meu especial de meia hora tinha sido apagada.</w:t>
      </w:r>
    </w:p>
    <w:p>
      <w:r>
        <w:t xml:space="preserve">Os golfinhos se contentam com um objetivo de campo</w:t>
      </w:r>
    </w:p>
    <w:p>
      <w:r>
        <w:t xml:space="preserve">Tanto quanto I &lt;3 os siderúrgicos. Eu não suporto o Big Ben</w:t>
      </w:r>
    </w:p>
    <w:p>
      <w:r>
        <w:t xml:space="preserve">;-) RT @QweenRay: @nellemel quem sabe o que o amanhã à noite trará!!</w:t>
      </w:r>
    </w:p>
    <w:p>
      <w:r>
        <w:t xml:space="preserve">@mgcat lol...Eu sei que normalmente, mas era realmente bonito. Agora ele voltou ao seu nariz no ar</w:t>
      </w:r>
    </w:p>
    <w:p>
      <w:r>
        <w:t xml:space="preserve">Bubba inventando uma canção no teclado e cantando olhando para um dvd em busca de palavras de inspiração</w:t>
      </w:r>
    </w:p>
    <w:p>
      <w:r>
        <w:t xml:space="preserve">Demain j'ai justte mon bac blanc mais tout va bien !</w:t>
      </w:r>
    </w:p>
    <w:p>
      <w:r>
        <w:t xml:space="preserve">eu não queria biscoitos de manteiga de amendoim hoje!</w:t>
      </w:r>
    </w:p>
    <w:p>
      <w:r>
        <w:t xml:space="preserve">Adoro ir ao Macdintons a noite toda e ser acordado três horas depois de ter chegado em casa para um passeio de bicicleta em família</w:t>
      </w:r>
    </w:p>
    <w:p>
      <w:r>
        <w:t xml:space="preserve">@sarahweissy Acho que não temos tido uma conversa há algum tempo</w:t>
      </w:r>
    </w:p>
    <w:p>
      <w:r>
        <w:t xml:space="preserve">Pessoas que não conhecem a maneira correta de usar a gramática</w:t>
      </w:r>
    </w:p>
    <w:p>
      <w:r>
        <w:t xml:space="preserve">"É estar vivo que te faz rico". ~Notas do Universo </w:t>
      </w:r>
    </w:p>
    <w:p>
      <w:r>
        <w:t xml:space="preserve">Tempo para :))) estação 3 ep 8 penso </w:t>
      </w:r>
    </w:p>
    <w:p>
      <w:r>
        <w:t xml:space="preserve">Trancado dentro da casa @NathanBrewster porque sua chave de casa está no meu carro e toda sua família saiu e me trancou lá dentro!</w:t>
      </w:r>
    </w:p>
    <w:p>
      <w:r>
        <w:t xml:space="preserve"> Aquele que não pode perdoar aos outros destrói a ponte sobre a qual ele mesmo deve passar. ~George Herbert    </w:t>
      </w:r>
    </w:p>
    <w:p>
      <w:r>
        <w:t xml:space="preserve">Então de que adianta fazer um horário de ônibus quando eles nem sequer o seguem?!?</w:t>
      </w:r>
    </w:p>
    <w:p>
      <w:r>
        <w:t xml:space="preserve">Re-leitura de Alexander McCall Smith's The No.1 Detective Agency Series. </w:t>
      </w:r>
    </w:p>
    <w:p>
      <w:r>
        <w:t xml:space="preserve">não entendo porque as pessoas com excesso de peso usam roupas tão apertadas ou deixam sua barriga pendurada sobre o jeans</w:t>
      </w:r>
    </w:p>
    <w:p>
      <w:r>
        <w:t xml:space="preserve">Pela primeira vez, 4 dos 5 álbuns mais vendidos nos EUA são canadenses. Mas estes incluem o Nickelback e Justin Bieber. </w:t>
      </w:r>
    </w:p>
    <w:p>
      <w:r>
        <w:t xml:space="preserve">Quando um cara diz que precisa de uma garota para ser feliz.</w:t>
      </w:r>
    </w:p>
    <w:p>
      <w:r>
        <w:t xml:space="preserve">Sentado ao lado de uma sala cheia de crescimento pessoal e risos...</w:t>
      </w:r>
    </w:p>
    <w:p>
      <w:r>
        <w:t xml:space="preserve">Oooh man 3 hrs de dor de estômago e na parte de trás de um avião muito cheio no qual eu tive que pagar pela minha bagagem de mão.</w:t>
      </w:r>
    </w:p>
    <w:p>
      <w:r>
        <w:t xml:space="preserve">quand certains twittos mettent leurs vraie photo en tu ne les vois plus comme avant</w:t>
      </w:r>
    </w:p>
    <w:p>
      <w:r>
        <w:t xml:space="preserve">Sem "F's"! Meu telefone será ligado novamente em algum momento desta semana.</w:t>
      </w:r>
    </w:p>
    <w:p>
      <w:r>
        <w:t xml:space="preserve">uma reunião de mil pontos por semana e o FED HEADS diz que a economia está muito melhor do que o esperado</w:t>
      </w:r>
    </w:p>
    <w:p>
      <w:r>
        <w:t xml:space="preserve">Eu não consigo conter tantas lágrimas &lt;/3! </w:t>
      </w:r>
    </w:p>
    <w:p>
      <w:r>
        <w:t xml:space="preserve">Nenhum tempo pode jamais curar a lista de sua mãe</w:t>
      </w:r>
    </w:p>
    <w:p>
      <w:r>
        <w:t xml:space="preserve">Condenado. Estou cansado desta merda. Dia ruim e agora os planos bagunçaram</w:t>
      </w:r>
    </w:p>
    <w:p>
      <w:r>
        <w:t xml:space="preserve">Geverfde make-updoos moet drogen drogen...  Bijbehorende kwastjes groot uitgevallen. Wel heel leuk!</w:t>
      </w:r>
    </w:p>
    <w:p>
      <w:r>
        <w:t xml:space="preserve">Aaahhh!! Estou perdendo seguidores O_O e finalmente consegui chegar a 100.</w:t>
      </w:r>
    </w:p>
    <w:p>
      <w:r>
        <w:t xml:space="preserve">Verdade seja dita que sinto sua falta.... e verdade seja dita que estou mentindo!  O que aconteceu com o AAR? :(</w:t>
      </w:r>
    </w:p>
    <w:p>
      <w:r>
        <w:t xml:space="preserve">@GillyvX hahaha corre uma maratona na esperança de ir para o exterior para fazer alguns</w:t>
      </w:r>
    </w:p>
    <w:p>
      <w:r>
        <w:t xml:space="preserve">Hey les petits amis quoi de mieux pour commencer la semaine qu'un petit cadeau des ?! surveillez bien ...</w:t>
      </w:r>
    </w:p>
    <w:p>
      <w:r>
        <w:t xml:space="preserve">Minhas outras amigas mais amigas estão chateadas, agora eu tenho que ir bater na bunda dela Lmfao</w:t>
      </w:r>
    </w:p>
    <w:p>
      <w:r>
        <w:t xml:space="preserve"> sua memória decide apagar a si mesma e todas as suas finais.</w:t>
      </w:r>
    </w:p>
    <w:p>
      <w:r>
        <w:t xml:space="preserve">Rewatching Harry Potter 7 parte 2</w:t>
      </w:r>
    </w:p>
    <w:p>
      <w:r>
        <w:t xml:space="preserve">Não quero me sentar durante uma hora de geologia. Correr em duas horas de sono. Ainda tenho que estudar hoje à noite.</w:t>
      </w:r>
    </w:p>
    <w:p>
      <w:r>
        <w:t xml:space="preserve">O vento sopra meio vendaval e o céu está sinistramente escuro. Taco de almoço chuvisco e guincho adolescente louco.</w:t>
      </w:r>
    </w:p>
    <w:p>
      <w:r>
        <w:t xml:space="preserve">Traga apenas boas vibrações e espalhe sorrisos. Pouco a pouco, sorrisos por sorriso, podemos mudar o mundo.</w:t>
      </w:r>
    </w:p>
    <w:p>
      <w:r>
        <w:t xml:space="preserve">Não mais Pulzar FM :( outra vítima do terremoto. É uma droga  </w:t>
      </w:r>
    </w:p>
    <w:p>
      <w:r>
        <w:t xml:space="preserve">@RawanAjina e aqui eu estava prestes a twittar para o vento e a chuva para stfu para que eu pudesse ir dormir... </w:t>
      </w:r>
    </w:p>
    <w:p>
      <w:r>
        <w:t xml:space="preserve">É impressão minha ou @SECONDCUPCAFES é um chá de férias um milhão de vezes mais incrível do que nos últimos anos? </w:t>
      </w:r>
    </w:p>
    <w:p>
      <w:r>
        <w:t xml:space="preserve">Wa nakapasar akong vizinho sa exame de engenharia civil :(</w:t>
      </w:r>
    </w:p>
    <w:p>
      <w:r>
        <w:t xml:space="preserve">Ansiosamente, ansiosamente, amorosamente firme em seus preceitos; um coração contrito e humilde receberá sem limites.</w:t>
      </w:r>
    </w:p>
    <w:p>
      <w:r>
        <w:t xml:space="preserve">São 7:30 da manhã!! E eu posso ver seu suor nos sovacos se espalhar em sua parte superior como uma onda de maré!! Por que a U tem suor nas axilas às 7:30h! </w:t>
      </w:r>
    </w:p>
    <w:p>
      <w:r>
        <w:t xml:space="preserve">Minha mãe tem o dia de folga e eu tive que ir para a escola hoje :( isto é uma droga. </w:t>
      </w:r>
    </w:p>
    <w:p>
      <w:r>
        <w:t xml:space="preserve">Até minhas últimas horas de fuga da prisão</w:t>
      </w:r>
    </w:p>
    <w:p>
      <w:r>
        <w:t xml:space="preserve">Os presentes de Natal ficam cada vez piores à medida que você envelhece trazem presentes deste ano... não faço idéia do que estou recebendo!</w:t>
      </w:r>
    </w:p>
    <w:p>
      <w:r>
        <w:t xml:space="preserve">@ArcticMonkeysUS esperando pela mandy. Estou indo para a nova loja moomin!!! :o</w:t>
      </w:r>
    </w:p>
    <w:p>
      <w:r>
        <w:t xml:space="preserve">Nunca precisei ficar tanto tempo no salão. Digamos que voltar loira é um processo.</w:t>
      </w:r>
    </w:p>
    <w:p>
      <w:r>
        <w:t xml:space="preserve">Vou adiar qualquer celebração da assinatura do Fielder com Seattle até que seja oficial. Lembra-se de toda a propaganda com Cliff Lee? </w:t>
      </w:r>
    </w:p>
    <w:p>
      <w:r>
        <w:t xml:space="preserve">Yaaay finalmente a7md está de volta com as chaves de fenda</w:t>
      </w:r>
    </w:p>
    <w:p>
      <w:r>
        <w:t xml:space="preserve">talvez eu deva parar de ser estranho quando estou entediado na aula para que as pessoas parem de rir de mim</w:t>
      </w:r>
    </w:p>
    <w:p>
      <w:r>
        <w:t xml:space="preserve">Faltam apenas 1.500 palavras para o meu curso de negócios de mídia</w:t>
      </w:r>
    </w:p>
    <w:p>
      <w:r>
        <w:t xml:space="preserve">Fumando!!!! Estudante Financia você cunts!!!!!! </w:t>
      </w:r>
    </w:p>
    <w:p>
      <w:r>
        <w:t xml:space="preserve">POR QUE TODA CLASSE QUE SOA LEGAL É UM NÚCLEO DE CIÊNCIA SOCIAL!!! AHHHH!! EU JÁ TENHO DOIS DE VOCÊS!!</w:t>
      </w:r>
    </w:p>
    <w:p>
      <w:r>
        <w:t xml:space="preserve">Não tive tempo de assistir @TheXFactor este fim de semana</w:t>
      </w:r>
    </w:p>
    <w:p>
      <w:r>
        <w:t xml:space="preserve">Caminhando em unidade com o coração pesado</w:t>
      </w:r>
    </w:p>
    <w:p>
      <w:r>
        <w:t xml:space="preserve">Eu realmente não estou de humor para o Dia de Ação de Graças, você pode comer quando quiser</w:t>
      </w:r>
    </w:p>
    <w:p>
      <w:r>
        <w:t xml:space="preserve">Perdi meu Beanie na escola e bombardeei um teste de espanhol</w:t>
      </w:r>
    </w:p>
    <w:p>
      <w:r>
        <w:t xml:space="preserve">@duckingfabulous boo indeed. O fabuloso presente de carlas estará pronto para a 8ª.</w:t>
      </w:r>
    </w:p>
    <w:p>
      <w:r>
        <w:t xml:space="preserve">Acabou de ser dito à maior LOL de todos os tempos. Algumas pessoas não mudaram.</w:t>
      </w:r>
    </w:p>
    <w:p>
      <w:r>
        <w:t xml:space="preserve">@treama @borcki vai estar aqui PM 22/12 mas dizendo à mãe que ela não vai estar aqui para o jantar do dia</w:t>
      </w:r>
    </w:p>
    <w:p>
      <w:r>
        <w:t xml:space="preserve">Uma noite de Street Games &amp; Arsenal conversa com @carowild e, em seguida, a perspectiva de uma entrevista no Plas Menai amanhã às 5 da manhã.</w:t>
      </w:r>
    </w:p>
    <w:p>
      <w:r>
        <w:t xml:space="preserve">Escrever um papel inglês ao acaso para postar rock é na verdade uma experiência surpreendentemente legal.</w:t>
      </w:r>
    </w:p>
    <w:p>
      <w:r>
        <w:t xml:space="preserve">Final de temporada de hoje à noite...</w:t>
      </w:r>
    </w:p>
    <w:p>
      <w:r>
        <w:t xml:space="preserve">Digestivos com uma xícara de chá depois da faculdade</w:t>
      </w:r>
    </w:p>
    <w:p>
      <w:r>
        <w:t xml:space="preserve">@amy_obrien22 lolz nós somos engraçados. você não comeu meus amuletos da sorte hoje</w:t>
      </w:r>
    </w:p>
    <w:p>
      <w:r>
        <w:t xml:space="preserve">este cara acabou de nos dar 2 questionários de leitura pop... em nossas três leituras de 60pg.</w:t>
      </w:r>
    </w:p>
    <w:p>
      <w:r>
        <w:t xml:space="preserve">Deixar a praia me parte o coração</w:t>
      </w:r>
    </w:p>
    <w:p>
      <w:r>
        <w:t xml:space="preserve">Estou cansado, dói-me o joelho, estou acordado há 20 horas seguidas e perdemos a Courtney...</w:t>
      </w:r>
    </w:p>
    <w:p>
      <w:r>
        <w:t xml:space="preserve">Eu meio que gostaria de estar preto na sexta feira fazendo compras em temas quentes e melodias malucas neste momento :/ </w:t>
      </w:r>
    </w:p>
    <w:p>
      <w:r>
        <w:t xml:space="preserve">Perdemos o nosso REMOTO E NÃO PODEMOS MUDAR A TV SEM O iT..SO iTS VH1 PARA NÓS</w:t>
      </w:r>
    </w:p>
    <w:p>
      <w:r>
        <w:t xml:space="preserve">@TheBodyShopUK Joy está vendo meu sobrinho de 18 meses correndo pela sala quando há 12 meses ele fez uma grande cirurgia cardíaca um milagre</w:t>
      </w:r>
    </w:p>
    <w:p>
      <w:r>
        <w:t xml:space="preserve">Home mais cedo do que o esperado</w:t>
      </w:r>
    </w:p>
    <w:p>
      <w:r>
        <w:t xml:space="preserve">@steezballer @fanzinator @stoner_kelly @brenna_bean @meaganskylark twitter deve ser a pessoa do final do ano</w:t>
      </w:r>
    </w:p>
    <w:p>
      <w:r>
        <w:t xml:space="preserve">É engraçado como uma pessoa está em sua presença e você realmente só quer deixá-la saber como você se sente. </w:t>
      </w:r>
    </w:p>
    <w:p>
      <w:r>
        <w:t xml:space="preserve">@Hazen25 seu texto me fez sentir falta de competir</w:t>
      </w:r>
    </w:p>
    <w:p>
      <w:r>
        <w:t xml:space="preserve">ouvindo metade da viagem no chão com ácido às 2 da manhã</w:t>
      </w:r>
    </w:p>
    <w:p>
      <w:r>
        <w:t xml:space="preserve">A aguaceiro do norte jogou logo após erros comerciais &lt;/3</w:t>
      </w:r>
    </w:p>
    <w:p>
      <w:r>
        <w:t xml:space="preserve">Sim, hoje não estou me sentindo tão quente. Estou pensando na minha cama e hoje vou ter um a um. Argumenta! Eu não quero ficar doente.</w:t>
      </w:r>
    </w:p>
    <w:p>
      <w:r>
        <w:t xml:space="preserve">Amanhã, mais um turno de beastin à minha frente.</w:t>
      </w:r>
    </w:p>
    <w:p>
      <w:r>
        <w:t xml:space="preserve">Tive um tempo gr8 ontem à noite! Chamadas telefônicas no Twitter e assim mais formas de bday wishes! OBRIGADO!</w:t>
      </w:r>
    </w:p>
    <w:p>
      <w:r>
        <w:t xml:space="preserve">Acrescentar um pouco de açúcar de mel de cordeiro amamentado. Não podia faltar com uma dúzia de rosas</w:t>
      </w:r>
    </w:p>
    <w:p>
      <w:r>
        <w:t xml:space="preserve">Apenas tocou o piano por 2 horas.... Já fazia isso há algum tempo!</w:t>
      </w:r>
    </w:p>
    <w:p>
      <w:r>
        <w:t xml:space="preserve">Eu não entendo como a ppl bebe café direito</w:t>
      </w:r>
    </w:p>
    <w:p>
      <w:r>
        <w:t xml:space="preserve">@CoachsSister Eu disse ao meu rapaz para ficar com o dele - ele realmente fica super fofo com ele ♥ Espero que ele tenha ficado com ele Eu descubro hoje à noite!</w:t>
      </w:r>
    </w:p>
    <w:p>
      <w:r>
        <w:t xml:space="preserve">Não olhe para mim, pense em mim falando de mim ou perguntando por mim. </w:t>
      </w:r>
    </w:p>
    <w:p>
      <w:r>
        <w:t xml:space="preserve">Neste momento, eu ROFL junto à minha cadeira tem braços para que eu não possa cair dela.</w:t>
      </w:r>
    </w:p>
    <w:p>
      <w:r>
        <w:t xml:space="preserve">Alguns eu não reconheço. Mas alguns são definitivamente antílopes malianos escaravelhos egípcios. Maldição, eu estava gostando deste jogo.</w:t>
      </w:r>
    </w:p>
    <w:p>
      <w:r>
        <w:t xml:space="preserve">@MarceloAmestica la ps3 todavia no se vala tienenen que venir a buscar :)lo que sicagué con ir al EVO este año jajaja!</w:t>
      </w:r>
    </w:p>
    <w:p>
      <w:r>
        <w:t xml:space="preserve">@Lobbery on Fiona, é claro! @HeywoodJablome1 faça apenas lasanha mexicana! @olivestokes me diga&amp; seu</w:t>
      </w:r>
    </w:p>
    <w:p>
      <w:r>
        <w:t xml:space="preserve">Aquele momento doloroso em que você vê alguém realmente atraente em um lugar aleatório e sabe que nunca mais o verá novamente.</w:t>
      </w:r>
    </w:p>
    <w:p>
      <w:r>
        <w:t xml:space="preserve">ter minha milésima infecção sinusal este ano</w:t>
      </w:r>
    </w:p>
    <w:p>
      <w:r>
        <w:t xml:space="preserve">Minha tia Stay Stay Drinking Wine</w:t>
      </w:r>
    </w:p>
    <w:p>
      <w:r>
        <w:t xml:space="preserve">As verdadeiras donas de casa de Orange County estão de volta!</w:t>
      </w:r>
    </w:p>
    <w:p>
      <w:r>
        <w:t xml:space="preserve">Evitar rigorosamente idéias assustadoras</w:t>
      </w:r>
    </w:p>
    <w:p>
      <w:r>
        <w:t xml:space="preserve">På väg até 80talsfezt. Det jag vet om min outfit är ett pannband jag köpt idag kvinnan har fixat resten. Jag hoppas tights...</w:t>
      </w:r>
    </w:p>
    <w:p>
      <w:r>
        <w:t xml:space="preserve">Este negro infantil da Dnt Lauqh no meu irmão bcuss, ele tem um problema, ele não ajudou a Tf</w:t>
      </w:r>
    </w:p>
    <w:p>
      <w:r>
        <w:t xml:space="preserve">M'n zusje flanst mesmo um dag van tevoren een prachtig boek in mekaar. Wauw (</w:t>
      </w:r>
    </w:p>
    <w:p>
      <w:r>
        <w:t xml:space="preserve">Continuar olhando para meu telefone esperando um txt mesmo sabendo que não vou conseguir um</w:t>
      </w:r>
    </w:p>
    <w:p>
      <w:r>
        <w:t xml:space="preserve">¿Y si lo que quisite evitar con fuerza para otra persona te estuviera pasando a ti sin apenas notarlo?</w:t>
      </w:r>
    </w:p>
    <w:p>
      <w:r>
        <w:t xml:space="preserve">Meu e-mail escolar está cheio de e-mails do chanceler e outros altos funcionários da UCR falando sobre os protestos na UC Davis</w:t>
      </w:r>
    </w:p>
    <w:p>
      <w:r>
        <w:t xml:space="preserve">Fique verdadeiramente contente.  Há uma alegria maravilhosa pela frente" &amp; - I Pedro 1:6</w:t>
      </w:r>
    </w:p>
    <w:p>
      <w:r>
        <w:t xml:space="preserve">Ser encomendado lá em cima quando eu sou uma celebridade começa</w:t>
      </w:r>
    </w:p>
    <w:p>
      <w:r>
        <w:t xml:space="preserve">Almoço no chuveiro e depois tarde inteira de aulasss</w:t>
      </w:r>
    </w:p>
    <w:p>
      <w:r>
        <w:t xml:space="preserve">@NortonCaitlin:você nunca sabe quando @ElizaKHallock @sjhearn9 @estark09 @janjan4eva e eu estarei tramando as coisas :) tranque sua porta!</w:t>
      </w:r>
    </w:p>
    <w:p>
      <w:r>
        <w:t xml:space="preserve">perdi minha caneca de viagem hoje</w:t>
      </w:r>
    </w:p>
    <w:p>
      <w:r>
        <w:t xml:space="preserve">@ShannonEvansSM @ATT - tenho pena do tolo que atendeu sua chamada lol.... o atendimento ao cliente em muitos lugares nos dias de hoje é terrível.</w:t>
      </w:r>
    </w:p>
    <w:p>
      <w:r>
        <w:t xml:space="preserve">Não ter que tweetar coisas porque a pessoa de quem se trata vai ver</w:t>
      </w:r>
    </w:p>
    <w:p>
      <w:r>
        <w:t xml:space="preserve">Nem sequer olhe nos olhos dele, ele não lhe levará nada além de mentiras. Ele parece uma bebida fresca de água, mas ele é uma miséria coberta de doces.</w:t>
      </w:r>
    </w:p>
    <w:p>
      <w:r>
        <w:t xml:space="preserve">Você trata seu pinto como se fosse o pirulito da comunidade</w:t>
      </w:r>
    </w:p>
    <w:p>
      <w:r>
        <w:t xml:space="preserve">Parabéns, vadia gorda, alguém realmente quer você</w:t>
      </w:r>
    </w:p>
    <w:p>
      <w:r>
        <w:t xml:space="preserve">Acho que vou trabalhar com bolsas de estudo, já que não tenho mais nada para fazer esta noite.</w:t>
      </w:r>
    </w:p>
    <w:p>
      <w:r>
        <w:t xml:space="preserve">A cada um de seus.(Suum Cuique)Cicero Celebrate Life esta é sua única chance Dê uma de &amp;</w:t>
      </w:r>
    </w:p>
    <w:p>
      <w:r>
        <w:t xml:space="preserve">@RyanC0931 11-5 Eu acho ! Venha por IM trabalhar o TEMPO INTEGRAL . A limusine livre monta maquiagem e penteados (;</w:t>
      </w:r>
    </w:p>
    <w:p>
      <w:r>
        <w:t xml:space="preserve">fazer mais biscoitos de Natal amanhã com minha tia.</w:t>
      </w:r>
    </w:p>
    <w:p>
      <w:r>
        <w:t xml:space="preserve">proibindo-me de qualquer l8 nite txtin porque tenho um ensaio alemão de 300 palavras para memorizar primeiro</w:t>
      </w:r>
    </w:p>
    <w:p>
      <w:r>
        <w:t xml:space="preserve">naar @DaphneB1995 pt @thomasjmb en Jasmijntje zonder twitter en tante en oom.</w:t>
      </w:r>
    </w:p>
    <w:p>
      <w:r>
        <w:t xml:space="preserve">@shanedawson: Eu não tinha idéia de que você tinha uma namorada. É triste que isso tenha acabado ): Desculpe... :/ Esse vídeo quase me fez chorar )''.</w:t>
      </w:r>
    </w:p>
    <w:p>
      <w:r>
        <w:t xml:space="preserve">Comida é uma palavra estrangeira em minha casa</w:t>
      </w:r>
    </w:p>
    <w:p>
      <w:r>
        <w:t xml:space="preserve">@LindseyProbst que é uma loucura! É melhor eu poder comemorar com você! Ou eu ficarei chateado.</w:t>
      </w:r>
    </w:p>
    <w:p>
      <w:r>
        <w:t xml:space="preserve">Hoje não estive na cadeia do twitter :)</w:t>
      </w:r>
    </w:p>
    <w:p>
      <w:r>
        <w:t xml:space="preserve">A AS Maths já está me dando vontade de jogar tijolos nas coisas.</w:t>
      </w:r>
    </w:p>
    <w:p>
      <w:r>
        <w:t xml:space="preserve">É claro que uma pessoa que eu procurei foi exatamente o que eu esperava em todos os seus casos arquivados.</w:t>
      </w:r>
    </w:p>
    <w:p>
      <w:r>
        <w:t xml:space="preserve">Vieiras de batata doce de batata cordeiro!</w:t>
      </w:r>
    </w:p>
    <w:p>
      <w:r>
        <w:t xml:space="preserve">@acciotimelord waaaaaaaaaaaaaaaaaaaaaaaaaaay. o trailer do episódio final me matou. não a minha Cora. Eu não sei se posso vê-la</w:t>
      </w:r>
    </w:p>
    <w:p>
      <w:r>
        <w:t xml:space="preserve">mesmo em seu momento mais sombrio, se você tem verdadeira alegria e paz em seu coração!</w:t>
      </w:r>
    </w:p>
    <w:p>
      <w:r>
        <w:t xml:space="preserve">S eiisos soniidos en la habiitación ia no son normaLes! :S</w:t>
      </w:r>
    </w:p>
    <w:p>
      <w:r>
        <w:t xml:space="preserve">Querendo chocolate quente</w:t>
      </w:r>
    </w:p>
    <w:p>
      <w:r>
        <w:t xml:space="preserve">Macarrão de peru com batata-doce de peru e salada de pão de milho verde .... :)</w:t>
      </w:r>
    </w:p>
    <w:p>
      <w:r>
        <w:t xml:space="preserve">Na verdade, vestida bem hoje.</w:t>
      </w:r>
    </w:p>
    <w:p>
      <w:r>
        <w:t xml:space="preserve">Seus 7 e eu já sinto que algo vai correr terrivelmente mal hoje.</w:t>
      </w:r>
    </w:p>
    <w:p>
      <w:r>
        <w:t xml:space="preserve">Acordou com um humor horrível. Jornada de 4 horas com a família.</w:t>
      </w:r>
    </w:p>
    <w:p>
      <w:r>
        <w:t xml:space="preserve">Como @TracksDj disse que nós confirmamos que algo grande está vindo online este mês, se você não quiser perder isso</w:t>
      </w:r>
    </w:p>
    <w:p>
      <w:r>
        <w:t xml:space="preserve">o que @frankhouserc @alexraeart e eu mesmo temos na manga para nossos pais xmas presentes é bastante surpreendente :)</w:t>
      </w:r>
    </w:p>
    <w:p>
      <w:r>
        <w:t xml:space="preserve">Ser arrancado por pessoas que supostamente o ajudarão - é uma droga. Agora é a guerra. Eu não vou deixar passar esta.</w:t>
      </w:r>
    </w:p>
    <w:p>
      <w:r>
        <w:t xml:space="preserve">Ginásio então casa para revisar!</w:t>
      </w:r>
    </w:p>
    <w:p>
      <w:r>
        <w:t xml:space="preserve">É uma loucura como você pode dizer para quais pessoas da cidade estão saindo apenas das roupas que estão vestindo...(No aeroporto novamente)</w:t>
      </w:r>
    </w:p>
    <w:p>
      <w:r>
        <w:t xml:space="preserve">Escondi meu telefone e fui totalmente pego em palestras! Agora eu preciso terminar meu trabalho e praticar os cálculos médicos</w:t>
      </w:r>
    </w:p>
    <w:p>
      <w:r>
        <w:t xml:space="preserve">@SummerrMiller i lhe marcou um encontro às cegas</w:t>
      </w:r>
    </w:p>
    <w:p>
      <w:r>
        <w:t xml:space="preserve">Eu oficialmente não consigo dormir. Odeio ir dormir louco...</w:t>
      </w:r>
    </w:p>
    <w:p>
      <w:r>
        <w:t xml:space="preserve">Também ouvi hoje a versão de Otis Redding de Feliz Natal do Bebê e ela me lembrou que eu OUVI A NEVE EM SOON!!!!!!</w:t>
      </w:r>
    </w:p>
    <w:p>
      <w:r>
        <w:t xml:space="preserve">Acabei de chegar de Simons&lt;33...agora é hora de ir dormir para se preparar para uma prática de 4 horas</w:t>
      </w:r>
    </w:p>
    <w:p>
      <w:r>
        <w:t xml:space="preserve">ligando para a Dell para que meu adaptador de laptop seja substituído. Estou esperando o que parece ser uma eternidade agora</w:t>
      </w:r>
    </w:p>
    <w:p>
      <w:r>
        <w:t xml:space="preserve">Acabei de ver um animal ferido ainda em movimento no meio da estrada. Se eu já não fosse vegetariano, estaria agora.</w:t>
      </w:r>
    </w:p>
    <w:p>
      <w:r>
        <w:t xml:space="preserve">Eu nunca ouço meus vizinhos. Hoje, embora o cara abaixo de mim esteja cantando ópera. Na verdade ele também não é tão ruim assim!</w:t>
      </w:r>
    </w:p>
    <w:p>
      <w:r>
        <w:t xml:space="preserve">Meu cabelo vai congelar hoje de manhã</w:t>
      </w:r>
    </w:p>
    <w:p>
      <w:r>
        <w:t xml:space="preserve">@frostyvampire Yeah WOOTWOOT! Eu deveria conseguir isso facilmente! A menos que eu fique com os pés frios... O_O</w:t>
      </w:r>
    </w:p>
    <w:p>
      <w:r>
        <w:t xml:space="preserve">Certo, depois que você me aborreceu. A ninguém deveria ser dito para "ir morrer" porque "ninguém gosta deles" fode com você. </w:t>
      </w:r>
    </w:p>
    <w:p>
      <w:r>
        <w:t xml:space="preserve">Buzz Funds resetado hoje :D</w:t>
      </w:r>
    </w:p>
    <w:p>
      <w:r>
        <w:t xml:space="preserve">Tão entediado e frio... Quem me dera poder me aconchegar com alguém e ver um filme  </w:t>
      </w:r>
    </w:p>
    <w:p>
      <w:r>
        <w:t xml:space="preserve">Meu twitter não está funcionando. Eu vou chorar</w:t>
      </w:r>
    </w:p>
    <w:p>
      <w:r>
        <w:t xml:space="preserve">Ter apenas 30 músicas no meu telefone e um fone de ouvido funcionando está fazendo minha loucura absoluta!!!</w:t>
      </w:r>
    </w:p>
    <w:p>
      <w:r>
        <w:t xml:space="preserve">@char_wiggy não vai mentir estava de mau humor quando acordei e não tinha chegado, basta perguntar @KerryLovell</w:t>
      </w:r>
    </w:p>
    <w:p>
      <w:r>
        <w:t xml:space="preserve">Como você reage quando descobre que alguns egoístas sem coração têm observado sua família? Apenas esperando.</w:t>
      </w:r>
    </w:p>
    <w:p>
      <w:r>
        <w:t xml:space="preserve">@justinbieber TOMANDO DE TWITTER!!! O USUAL! DICAS SOBRE OS GRANDES</w:t>
      </w:r>
    </w:p>
    <w:p>
      <w:r>
        <w:t xml:space="preserve">Há muita gente na BUILD hoje.</w:t>
      </w:r>
    </w:p>
    <w:p>
      <w:r>
        <w:t xml:space="preserve">Parece que descobri uma maneira consistente de travar o servidor Web do Visual Studio 2010 "WebDev.WebServer40.exe parou de funcionar".</w:t>
      </w:r>
    </w:p>
    <w:p>
      <w:r>
        <w:t xml:space="preserve">química passado o tempo do papel.</w:t>
      </w:r>
    </w:p>
    <w:p>
      <w:r>
        <w:t xml:space="preserve">Não posso acreditar que nos sentimos assim, mas por favor, percam hoje. E perdemos muito.  </w:t>
      </w:r>
    </w:p>
    <w:p>
      <w:r>
        <w:t xml:space="preserve">@Julienhittle NO eu ainda não consegui... Ainda bem que você gostou do meu tweet, embora hahaha!</w:t>
      </w:r>
    </w:p>
    <w:p>
      <w:r>
        <w:t xml:space="preserve">Deitado na cama com marco &amp; paul jammin para tentar adormecer enquanto toneladas de crianças pequenas gritam e correm freneticamente.</w:t>
      </w:r>
    </w:p>
    <w:p>
      <w:r>
        <w:t xml:space="preserve">@Ksam1721 mesmo aqui, mas não vou conseguir minha licença até o verão.</w:t>
      </w:r>
    </w:p>
    <w:p>
      <w:r>
        <w:t xml:space="preserve">Pensando em tudo o que eu comi hoje e querendo vomitar.</w:t>
      </w:r>
    </w:p>
    <w:p>
      <w:r>
        <w:t xml:space="preserve">O professor shawty cheira a pó de bebê e rachaduras no rabo</w:t>
      </w:r>
    </w:p>
    <w:p>
      <w:r>
        <w:t xml:space="preserve">Minha mãe me disse que eu vou para Nova York nas próximas duas semanas, mas ela não me dirá até esse dia! Omg Estou entusiasmada!</w:t>
      </w:r>
    </w:p>
    <w:p>
      <w:r>
        <w:t xml:space="preserve">O guarda de segurança está com problemas</w:t>
      </w:r>
    </w:p>
    <w:p>
      <w:r>
        <w:t xml:space="preserve">Hoje teria sido meu 4º aniversário de casamento. Em vez de lamentar, hoje estou comemorando o nascimento de um novo bebê de família.</w:t>
      </w:r>
    </w:p>
    <w:p>
      <w:r>
        <w:t xml:space="preserve">Justo quando você pensava que a Holanda estava se tornando uma liga competitiva mais interessante, os Anjos aterrissam em Pujols.</w:t>
      </w:r>
    </w:p>
    <w:p>
      <w:r>
        <w:t xml:space="preserve">Odeio quando meu nariz está todo entupido sem motivo e estou comendo. Dá-me vontade de chorar porque não consigo sentir o gosto da porra da comida.</w:t>
      </w:r>
    </w:p>
    <w:p>
      <w:r>
        <w:t xml:space="preserve">Na verdade, a disposição para uma luta. (e também não uma briga de brincadeira sexy) </w:t>
      </w:r>
    </w:p>
    <w:p>
      <w:r>
        <w:t xml:space="preserve">Agradecido aos muitos professores e companheiros de viagem da minha vida... os professores certos vêm a maior parte do tempo. </w:t>
      </w:r>
    </w:p>
    <w:p>
      <w:r>
        <w:t xml:space="preserve">Hoje a Uncharted está analisando novas idéias de filmes e trabalhando em um novo projeto para 2012! mais por vir! </w:t>
      </w:r>
    </w:p>
    <w:p>
      <w:r>
        <w:t xml:space="preserve">Então, Freakin Happy Rite Now! As palavras nem conseguem descrevê-lo! :)</w:t>
      </w:r>
    </w:p>
    <w:p>
      <w:r>
        <w:t xml:space="preserve">Essa sensação que você tem quando suas orações são atendidas e você ouve da única pessoa de quem você tem ouvido falar há mais tempo. </w:t>
      </w:r>
    </w:p>
    <w:p>
      <w:r>
        <w:t xml:space="preserve">yaay! meu irmão disse que amanhã ele vai jogar badminton comigo :D</w:t>
      </w:r>
    </w:p>
    <w:p>
      <w:r>
        <w:t xml:space="preserve">SICKIE! Estive na cama do Smalls o dia todo. Tentando melhorar ativamente, sem fazer nada...     </w:t>
      </w:r>
    </w:p>
    <w:p>
      <w:r>
        <w:t xml:space="preserve">É preciso fazer um exame de sangue para detectar qualquer envenenamento por bolor negro.</w:t>
      </w:r>
    </w:p>
    <w:p>
      <w:r>
        <w:t xml:space="preserve">Você vai adorar meu presente de Natal para você</w:t>
      </w:r>
    </w:p>
    <w:p>
      <w:r>
        <w:t xml:space="preserve">@MissKalelCullen eu uso FCP7. &amp; minha mídia ficou offline por alguma razão horrível e não voltará a ficar online... TT^TT</w:t>
      </w:r>
    </w:p>
    <w:p>
      <w:r>
        <w:t xml:space="preserve">@DinetteMeij @InZaneBosman21 Wate skryf jul nog? kt nu nt kla gmaak!!party time</w:t>
      </w:r>
    </w:p>
    <w:p>
      <w:r>
        <w:t xml:space="preserve">Isto vai matar @thebillyfinnega! RT @caitscung Funny Girl não vai mais voltar para a Broadway</w:t>
      </w:r>
    </w:p>
    <w:p>
      <w:r>
        <w:t xml:space="preserve">Cara. Lula bom poste no Justing Bieber freestyle. Eu desprezo o garoto, mas ele matou o caralho do Freestyle.</w:t>
      </w:r>
    </w:p>
    <w:p>
      <w:r>
        <w:t xml:space="preserve">Tão feliz que esta é a última aula que tenho que ouvir este pedaço de merda falando</w:t>
      </w:r>
    </w:p>
    <w:p>
      <w:r>
        <w:t xml:space="preserve">@asuperfan Mari especula que o Xerife morre na próxima semana! Eu poderia chorar! Eu não quero que seja ele!</w:t>
      </w:r>
    </w:p>
    <w:p>
      <w:r>
        <w:t xml:space="preserve">Hoje é dedicado à astronomia...</w:t>
      </w:r>
    </w:p>
    <w:p>
      <w:r>
        <w:t xml:space="preserve">Meu coração e minha mente estão com você Virginia Tech. Fiquem a salvo, todos.</w:t>
      </w:r>
    </w:p>
    <w:p>
      <w:r>
        <w:t xml:space="preserve">@karenstivali Vou tentar. já faz um tempo desde que aconteceu esta é a primeira vez que eu poderia tolerar tocar o teclado</w:t>
      </w:r>
    </w:p>
    <w:p>
      <w:r>
        <w:t xml:space="preserve">provavelmente só usando jeans amanhã...</w:t>
      </w:r>
    </w:p>
    <w:p>
      <w:r>
        <w:t xml:space="preserve">Cheesesteak para o jantar; colocaria uma foto, mas desapareceu (saiu rapidamente).</w:t>
      </w:r>
    </w:p>
    <w:p>
      <w:r>
        <w:t xml:space="preserve">@Ginevraahhhh eu também! os ensaios de vestido correram bem! e o desenhista de luz da minha banda favorita gosta do meu desenho.</w:t>
      </w:r>
    </w:p>
    <w:p>
      <w:r>
        <w:t xml:space="preserve">Je ne sais pas si je suis en caisse ou dans les salles en plus.</w:t>
      </w:r>
    </w:p>
    <w:p>
      <w:r>
        <w:t xml:space="preserve">O meu fim de semana foi o fim de semana de Vrijdag Vrijdag kreeg ik te horen dat ik naar RHCP ga :D en ook nog hele weekend bij Luc</w:t>
      </w:r>
    </w:p>
    <w:p>
      <w:r>
        <w:t xml:space="preserve">Quando se quer falar com alguém, mas não se tem idéia do que falar.</w:t>
      </w:r>
    </w:p>
    <w:p>
      <w:r>
        <w:t xml:space="preserve">Você aprendeu a reprimir sua infância, mas como um adulto, a abraçar o ser.  </w:t>
      </w:r>
    </w:p>
    <w:p>
      <w:r>
        <w:t xml:space="preserve">Incrível semana pela frente: Estreia mundial de Shostakovitch com Peter Sellars @esapekkasalonen e o @LAPhil. Também o clima de LA.</w:t>
      </w:r>
    </w:p>
    <w:p>
      <w:r>
        <w:t xml:space="preserve">Tenho que adorar como meu dia vai ser repetitivo amanhã</w:t>
      </w:r>
    </w:p>
    <w:p>
      <w:r>
        <w:t xml:space="preserve">Acabei de receber o incrível @MissWessels @abbykincanon @loserlouisawhoneedstwitter e o cartão de Natal @fadzmad!  </w:t>
      </w:r>
    </w:p>
    <w:p>
      <w:r>
        <w:t xml:space="preserve">Vocês tinham minhas esperanças e me esbofetearam na cara. Você a deixou morrer. Como? Como você poderia fazer isso comigo? </w:t>
      </w:r>
    </w:p>
    <w:p>
      <w:r>
        <w:t xml:space="preserve">Tomei banho e voltei aos meus pjs para um dia de revisão e enfiamento!!!!!!</w:t>
      </w:r>
    </w:p>
    <w:p>
      <w:r>
        <w:t xml:space="preserve">Espero que não...smh RT @RatherHaveJesus Alguns realmente pensam que Chris Brown é Deus.  </w:t>
      </w:r>
    </w:p>
    <w:p>
      <w:r>
        <w:t xml:space="preserve">Estou tão pronto para o Dia dos Namorados que tenho algo MUITO especial planejado</w:t>
      </w:r>
    </w:p>
    <w:p>
      <w:r>
        <w:t xml:space="preserve">Obrigado Efrian e Tavo! Estou instalado com meu Guru Faza. Ela é uma querida. Muito feliz em continuar esta viagem com ela.</w:t>
      </w:r>
    </w:p>
    <w:p>
      <w:r>
        <w:t xml:space="preserve">Grrr Perdi todas as pastas MicroSD's necessárias....! Vídeos de fotos e vídeos de música, meus documentos de pesquisa e manuais para estudos!</w:t>
      </w:r>
    </w:p>
    <w:p>
      <w:r>
        <w:t xml:space="preserve">é um dia triste hoje o último dia da vida selvagem juntos, acho que vou cumprimentar :(</w:t>
      </w:r>
    </w:p>
    <w:p>
      <w:r>
        <w:t xml:space="preserve">Tu me juges et me condamnes sans me connaitre... c'est bien pour ça que tu vas me perdre... ;-((</w:t>
      </w:r>
    </w:p>
    <w:p>
      <w:r>
        <w:t xml:space="preserve">Aquele momento em que aquela luz de 24fl oz está tão apagada quanto a playlist de ação de graças do seu ipod.</w:t>
      </w:r>
    </w:p>
    <w:p>
      <w:r>
        <w:t xml:space="preserve">Os egípcios no exterior estão elegendo agora mesmo! Isso é o que eu chamo de um passo à frente para a democracia. Este é o verdadeiro otimismo :]  </w:t>
      </w:r>
    </w:p>
    <w:p>
      <w:r>
        <w:t xml:space="preserve">Agora tenho medo de pequenas folhas verdes claras bc que se parecem com aqueles insetos orantes orantes desagradáveis </w:t>
      </w:r>
    </w:p>
    <w:p>
      <w:r>
        <w:t xml:space="preserve">sigam-me @pinkferrari_KAY ... Eu sigo as costas!</w:t>
      </w:r>
    </w:p>
    <w:p>
      <w:r>
        <w:t xml:space="preserve">Yay uma viagem de duas a três horas de carro com meus avós e um ano de idade</w:t>
      </w:r>
    </w:p>
    <w:p>
      <w:r>
        <w:t xml:space="preserve">S/O para todas as pessoas que estão ao telefone ventilando e discutindo agora mesmo</w:t>
      </w:r>
    </w:p>
    <w:p>
      <w:r>
        <w:t xml:space="preserve">2 semanas de trabalho duro para uma apresentação de 6 mi ute</w:t>
      </w:r>
    </w:p>
    <w:p>
      <w:r>
        <w:t xml:space="preserve">Ele saiu às 9 desta manhã para ir trabalhar :(</w:t>
      </w:r>
    </w:p>
    <w:p>
      <w:r>
        <w:t xml:space="preserve">Torta de sorvete!!!</w:t>
      </w:r>
    </w:p>
    <w:p>
      <w:r>
        <w:t xml:space="preserve">@unBREAlievable1 cuddling shmuddling Vou mergulhar de barriga de bomba em ya</w:t>
      </w:r>
    </w:p>
    <w:p>
      <w:r>
        <w:t xml:space="preserve">Eu também eu! A procrastinação no seu melhor. RT @tiffanyhoangg: estou fazendo um trabalho de casa de uma semana em um dia. </w:t>
      </w:r>
    </w:p>
    <w:p>
      <w:r>
        <w:t xml:space="preserve">ouvindo um pouco do roger sanchezz enquanto edita....</w:t>
      </w:r>
    </w:p>
    <w:p>
      <w:r>
        <w:t xml:space="preserve">Eu esqueci que a mãe morre na esperança de flutuar.</w:t>
      </w:r>
    </w:p>
    <w:p>
      <w:r>
        <w:t xml:space="preserve">5 andares de lindas casas em Southend Boston. Seja meu. Eu preciso ser casado nesta família e não billy</w:t>
      </w:r>
    </w:p>
    <w:p>
      <w:r>
        <w:t xml:space="preserve">van mijn broer kreeg ik een bevroren pizza</w:t>
      </w:r>
    </w:p>
    <w:p>
      <w:r>
        <w:t xml:space="preserve">Chorar é algo que eu não gosto. Por favor, não deixe Landen!!!!!!!!!&amp;</w:t>
      </w:r>
    </w:p>
    <w:p>
      <w:r>
        <w:t xml:space="preserve">Acabei de ver o menino que costumava sentar ao meu lado na aula do ano passado e arranhar suas bolas.</w:t>
      </w:r>
    </w:p>
    <w:p>
      <w:r>
        <w:t xml:space="preserve">@DivideMeByZero videoBBB a coupé au moment ou Ted a dit à la fin "But there was one thin Robin never was" ou algo assim</w:t>
      </w:r>
    </w:p>
    <w:p>
      <w:r>
        <w:t xml:space="preserve">E a mãe acha que eu tenho gripe. Por isso, posso ou não aparecer mais tarde.</w:t>
      </w:r>
    </w:p>
    <w:p>
      <w:r>
        <w:t xml:space="preserve">Vou perder 2hrs do jogo Hog amanhã por causa do trabalho.</w:t>
      </w:r>
    </w:p>
    <w:p>
      <w:r>
        <w:t xml:space="preserve">Bom dia Londres!! Ansioso por um dia maravilhosamente abençoado!</w:t>
      </w:r>
    </w:p>
    <w:p>
      <w:r>
        <w:t xml:space="preserve">Acabei de comer no bufê chinês mais sombrio e agora estou pagando por ele. Coma essa carne de gato Kung pao....</w:t>
      </w:r>
    </w:p>
    <w:p>
      <w:r>
        <w:t xml:space="preserve">@MzDiva67 ME TOO........Google meu nome completo e afinal eu compartilho o nome de uma Gay Porn Star!!!</w:t>
      </w:r>
    </w:p>
    <w:p>
      <w:r>
        <w:t xml:space="preserve">Eu não sou um observador de relógio, mas minhas férias começam em cerca de uma hora.</w:t>
      </w:r>
    </w:p>
    <w:p>
      <w:r>
        <w:t xml:space="preserve">Pessoas falando mal de enxadas já é ruim o suficiente, mas quando uma garota está posando sobre o quão ruim ela é na FB você sabe bem e bem que ela é uma enxada.</w:t>
      </w:r>
    </w:p>
    <w:p>
      <w:r>
        <w:t xml:space="preserve">você acaba comigo porque diz que não está pronto para um relacionamento 3 semanas depois você está saindo com alguém? </w:t>
      </w:r>
    </w:p>
    <w:p>
      <w:r>
        <w:t xml:space="preserve">Estou observando centenas de crianças pequenas receberem suas primeiras bicicletas. É avassalador.</w:t>
      </w:r>
    </w:p>
    <w:p>
      <w:r>
        <w:t xml:space="preserve">O Little Pigs Too in Peak fechou.</w:t>
      </w:r>
    </w:p>
    <w:p>
      <w:r>
        <w:t xml:space="preserve">E fiquei tão feliz quando conheci esta senhora de 40 anos que ainda jogava videogame.</w:t>
      </w:r>
    </w:p>
    <w:p>
      <w:r>
        <w:t xml:space="preserve">"@SexcBlkDiamond: @genobrown_89 Åbout to go take a final" boa sorte eu tenho um pouco para você se você passar</w:t>
      </w:r>
    </w:p>
    <w:p>
      <w:r>
        <w:t xml:space="preserve">Há muito tempo desde que eu e @TheKidJosiah nos arrefecemos.</w:t>
      </w:r>
    </w:p>
    <w:p>
      <w:r>
        <w:t xml:space="preserve">@JessHdezU espero que sim... si no ire sin carnet alchile te caere ahi</w:t>
      </w:r>
    </w:p>
    <w:p>
      <w:r>
        <w:t xml:space="preserve">Agora estou em um vídeo mostrando alguém estourando o que parece ser um cisto infectado. JUUTUBE POR QUE?! BRAIN WHY WONT U STOP sendo tão curioso.</w:t>
      </w:r>
    </w:p>
    <w:p>
      <w:r>
        <w:t xml:space="preserve">Meu telefone está prestes a morrer, mas o carregador está a anos-luz de distância</w:t>
      </w:r>
    </w:p>
    <w:p>
      <w:r>
        <w:t xml:space="preserve">Os concertos que eu perco para Alpha Phi Omega.</w:t>
      </w:r>
    </w:p>
    <w:p>
      <w:r>
        <w:t xml:space="preserve">nenhum gatinho com quem se abraçar esta manhã</w:t>
      </w:r>
    </w:p>
    <w:p>
      <w:r>
        <w:t xml:space="preserve">@Stefwalter21 @robbiestormfit @canterburynewc @stormfitnesspt bem, estou indo agora para a academia de ginástica para algum ajuste cruzado de autodisciplina e um mergulho.</w:t>
      </w:r>
    </w:p>
    <w:p>
      <w:r>
        <w:t xml:space="preserve">Parece que não vou dormir hoje à noite graças à minha sesta de cinco horas</w:t>
      </w:r>
    </w:p>
    <w:p>
      <w:r>
        <w:t xml:space="preserve">@BernardLeCroix posso confirmar que isso é verdade. Beijá-los dará a alguém o vírus do vômito. </w:t>
      </w:r>
    </w:p>
    <w:p>
      <w:r>
        <w:t xml:space="preserve">Poderia morrer feliz, mas não morreria feliz.</w:t>
      </w:r>
    </w:p>
    <w:p>
      <w:r>
        <w:t xml:space="preserve">@stacy_814 @Meve_Stason @SirChadlyOC Todos respeitam as uvas porque ele é louco por morcegos. Talvez a Mase esteja canalizando Hextall.</w:t>
      </w:r>
    </w:p>
    <w:p>
      <w:r>
        <w:t xml:space="preserve">Manhã difícil voltando ao trabalho em um dia de azar, depois de um fim de semana de 4 dias.</w:t>
      </w:r>
    </w:p>
    <w:p>
      <w:r>
        <w:t xml:space="preserve">Acaba de terminar a tarefa mais EXCLUSIVA até o momento - uma revisão literária intensiva de 10 fontes primárias sobre a reabilitação PFPS. Apetece-me desmaiar.</w:t>
      </w:r>
    </w:p>
    <w:p>
      <w:r>
        <w:t xml:space="preserve">Sobre beber o resto da vodka dis</w:t>
      </w:r>
    </w:p>
    <w:p>
      <w:r>
        <w:t xml:space="preserve">Raio X na minha perna amanhã... Ótimo. ...a menos que seja um osso quebrado.</w:t>
      </w:r>
    </w:p>
    <w:p>
      <w:r>
        <w:t xml:space="preserve">Eu odeio muito minhas manhãs de fim de semana. Ensaio das 8:30-4...com febre</w:t>
      </w:r>
    </w:p>
    <w:p>
      <w:r>
        <w:t xml:space="preserve">Acho que tenho pessoas começando coisas sobre mim.</w:t>
      </w:r>
    </w:p>
    <w:p>
      <w:r>
        <w:t xml:space="preserve">Estou recebendo uma narrativa sobre os hábitos de sono de um bebê do companheiro que está ao meu lado.</w:t>
      </w:r>
    </w:p>
    <w:p>
      <w:r>
        <w:t xml:space="preserve">@carson_michelle vou bater na sua cara gorda!!! Nenhuma palavra do Smyth's? Eles não estão respondendo aos meus textos!!</w:t>
      </w:r>
    </w:p>
    <w:p>
      <w:r>
        <w:t xml:space="preserve">Preciso me acalmar. Ter tanto veneno dentro de mim</w:t>
      </w:r>
    </w:p>
    <w:p>
      <w:r>
        <w:t xml:space="preserve">Hoarders me dá vontade de me tornar um assassino em série hoarder!</w:t>
      </w:r>
    </w:p>
    <w:p>
      <w:r>
        <w:t xml:space="preserve">Estas botas de quadril estão me irritando. Demasiados buracos. Elas estão cheias de água. E muito grandes....</w:t>
      </w:r>
    </w:p>
    <w:p>
      <w:r>
        <w:t xml:space="preserve">As pessoas não conseguem entender sua agenda ocupada</w:t>
      </w:r>
    </w:p>
    <w:p>
      <w:r>
        <w:t xml:space="preserve">Ugh Eu estava meio ansioso para ter a casa só para mim, mas meu colega de quarto acabou de chegar em casa e me assustou muito.</w:t>
      </w:r>
    </w:p>
    <w:p>
      <w:r>
        <w:t xml:space="preserve">Temos um cabo de internet em funcionamento em nossa sala. Minha colega de quarto diz que é dela e em noites como esta, o wifi está desligado e eu estou ferrado.</w:t>
      </w:r>
    </w:p>
    <w:p>
      <w:r>
        <w:t xml:space="preserve">Percebendo que não há leite em sua casa DEPOIS de o cereal ter sido derramado &lt;&lt;&lt;&lt;&lt;&lt;</w:t>
      </w:r>
    </w:p>
    <w:p>
      <w:r>
        <w:t xml:space="preserve">frio não há merda para comer.</w:t>
      </w:r>
    </w:p>
    <w:p>
      <w:r>
        <w:t xml:space="preserve">Mal posso esperar para dar meus presentes de Natal! Amar quando os outros estão felizes! Tenho mais 2 semanas antes que a diversão natalina possa começar! </w:t>
      </w:r>
    </w:p>
    <w:p>
      <w:r>
        <w:t xml:space="preserve">Zangado com as aves zangadas</w:t>
      </w:r>
    </w:p>
    <w:p>
      <w:r>
        <w:t xml:space="preserve">Levantei a árvore! Agora só tenho que fazer os ornamentos de luzes e as bengalas doces..... e o resto das decorações. </w:t>
      </w:r>
    </w:p>
    <w:p>
      <w:r>
        <w:t xml:space="preserve">Bebendo um copo de vinho tinto enquanto escuta canções de Natal com minha cachorrinha Sophia e @stepgilles</w:t>
      </w:r>
    </w:p>
    <w:p>
      <w:r>
        <w:t xml:space="preserve">Última apresentação esta noite @ 7:30 ... :( não quero que seja feita</w:t>
      </w:r>
    </w:p>
    <w:p>
      <w:r>
        <w:t xml:space="preserve">Colocar a garrafa de água errada na minha bolsa de livros para levar para a banca de cervos. </w:t>
      </w:r>
    </w:p>
    <w:p>
      <w:r>
        <w:t xml:space="preserve">Minha mãe está em uma loucura de saúde!! Massa de pão de trigo e salada de trigo para o jantar! ...POR QUÊ??</w:t>
      </w:r>
    </w:p>
    <w:p>
      <w:r>
        <w:t xml:space="preserve">MAC MILLER LIVE IN MARCH W DJ L-MOTION!!!!! DAMBURY CT</w:t>
      </w:r>
    </w:p>
    <w:p>
      <w:r>
        <w:t xml:space="preserve">"Sempre ria quando pode. É um remédio barato". ~ Lord Byron</w:t>
      </w:r>
    </w:p>
    <w:p>
      <w:r>
        <w:t xml:space="preserve">"Assistimos a esse filme [Spice Girls] sóbrios!" </w:t>
      </w:r>
    </w:p>
    <w:p>
      <w:r>
        <w:t xml:space="preserve">A raiva é o resultado emocional da externalização de nosso próprio valor.</w:t>
      </w:r>
    </w:p>
    <w:p>
      <w:r>
        <w:t xml:space="preserve">Primeiro filme de Natal deste ano. O Compus de Ouro. O o</w:t>
      </w:r>
    </w:p>
    <w:p>
      <w:r>
        <w:t xml:space="preserve">mas para colocar sua esperança em Deus que nos dá tudo para nosso prazer 1Timóteo 6:17    </w:t>
      </w:r>
    </w:p>
    <w:p>
      <w:r>
        <w:t xml:space="preserve">@willemhop heeft de Sint een opdracht gegeven om een bom te maken als doel de Arena te laten branden! Wat is die sint geweldig</w:t>
      </w:r>
    </w:p>
    <w:p>
      <w:r>
        <w:t xml:space="preserve">Esta manhã, eu dei uma olhada no dedo do pé....i e ele está roxo e quebrado.</w:t>
      </w:r>
    </w:p>
    <w:p>
      <w:r>
        <w:t xml:space="preserve">@mccance23 bem você se encaixa bem com as crianças de galho de lírio com um enorme estômago! Hitt the steadmill burn off some of that little man sydrome!</w:t>
      </w:r>
    </w:p>
    <w:p>
      <w:r>
        <w:t xml:space="preserve">Posso dizer uma mentira se você me perguntar sobre meu paradeiro, mas posso falar isso de verdade se você me perguntar sobre o que me importa.</w:t>
      </w:r>
    </w:p>
    <w:p>
      <w:r>
        <w:t xml:space="preserve">Falta uma hora e 50 minutos de aula.</w:t>
      </w:r>
    </w:p>
    <w:p>
      <w:r>
        <w:t xml:space="preserve">Um dia cheio de futebol e estudos.</w:t>
      </w:r>
    </w:p>
    <w:p>
      <w:r>
        <w:t xml:space="preserve">@delphplyon C'est une idée. Je lâcherai bien mon chat à la SIE mais j'ai peur qu'il se roule en boule et's'endorme</w:t>
      </w:r>
    </w:p>
    <w:p>
      <w:r>
        <w:t xml:space="preserve">Tudo embalado e pronto para deixar o Porto de Elizabeth!! Último dia na NMMU amanhã!!</w:t>
      </w:r>
    </w:p>
    <w:p>
      <w:r>
        <w:t xml:space="preserve">♥ A base para a verdadeira mudança é a negatividade. E é isso que a aceitação implica: nenhuma negatividade sobre o que é. </w:t>
      </w:r>
    </w:p>
    <w:p>
      <w:r>
        <w:t xml:space="preserve">"Eu literalmente levantaria minha perna e mijaria nela como um cachorro" - @LaurenJPlatt &amp;</w:t>
      </w:r>
    </w:p>
    <w:p>
      <w:r>
        <w:t xml:space="preserve">Chorar se for preciso... RT @bArbz1912: Eu não escutei Cuidado o dia todo</w:t>
      </w:r>
    </w:p>
    <w:p>
      <w:r>
        <w:t xml:space="preserve">Tivemos que fazer uma apresentação que nos agradou e respondemos às suas perguntas fora do parque! Até mesmo o power-point funcionou! (Na maioria das vezes)</w:t>
      </w:r>
    </w:p>
    <w:p>
      <w:r>
        <w:t xml:space="preserve">@__VivaLaTwitch Sim, isso é uma coisa boa! BTW você usa o twitter tanto quanto eu uso EFP para *HUO* fanfictions! Maldição! Regina não gosta disso</w:t>
      </w:r>
    </w:p>
    <w:p>
      <w:r>
        <w:t xml:space="preserve">Escotismo na Rodovia Dalton no Alasca. No início de agosto de 2012, a viagem de Fairbanks para Deadhorse talvez...!</w:t>
      </w:r>
    </w:p>
    <w:p>
      <w:r>
        <w:t xml:space="preserve">Eu gosto de dirigir para praticar às 6:30 da manhã e de tingir as luzes sensoriais de todos fora de suas casas</w:t>
      </w:r>
    </w:p>
    <w:p>
      <w:r>
        <w:t xml:space="preserve">Para a família indiana que assiste a um clássico bollywood de algum tipo, por favor compre fones de ouvido. Por favor, comprem. Este é um trem, não um cinema.</w:t>
      </w:r>
    </w:p>
    <w:p>
      <w:r>
        <w:t xml:space="preserve">Merda! é melhor ser um idiota de ônibus.</w:t>
      </w:r>
    </w:p>
    <w:p>
      <w:r>
        <w:t xml:space="preserve">A gravidade de sua situação não muda Seu status - Ele ainda é Deus! @Christfollowbac     </w:t>
      </w:r>
    </w:p>
    <w:p>
      <w:r>
        <w:t xml:space="preserve">mães zangadas comigo = tem que decorar a árvore de natal antes de chegar em casa para ficar do seu lado bom </w:t>
      </w:r>
    </w:p>
    <w:p>
      <w:r>
        <w:t xml:space="preserve">@loveandxcstasy Duely notou meu querido amigo! Dê-nos uma cabeça para cima na próxima vez que quiser aparecer!</w:t>
      </w:r>
    </w:p>
    <w:p>
      <w:r>
        <w:t xml:space="preserve">Aqui em cima nesta reunião stuco. Há muito tempo que não vou a alguns.</w:t>
      </w:r>
    </w:p>
    <w:p>
      <w:r>
        <w:t xml:space="preserve">@RakiTweets TELL HIM D Constituição Indiana não aceita mendigar com muita gentileza ele ele</w:t>
      </w:r>
    </w:p>
    <w:p>
      <w:r>
        <w:t xml:space="preserve">@HeyEllyOverHere @lacrymosagod235 true story! Big Black me esmagaria como uma formiga sob uma mulher negra gorda Nikes.</w:t>
      </w:r>
    </w:p>
    <w:p>
      <w:r>
        <w:t xml:space="preserve">Estou realmente de bom humor para uma mudança :)</w:t>
      </w:r>
    </w:p>
    <w:p>
      <w:r>
        <w:t xml:space="preserve">Chego em casa com minha irmã de 21 anos desmaiada no sofá.</w:t>
      </w:r>
    </w:p>
    <w:p>
      <w:r>
        <w:t xml:space="preserve">Adeus, adeus, adeus longo</w:t>
      </w:r>
    </w:p>
    <w:p>
      <w:r>
        <w:t xml:space="preserve">"...Nós moldamos a rima/ e a Verdade é o único Fit" - s/o @Kadiri_Sennefer  </w:t>
      </w:r>
    </w:p>
    <w:p>
      <w:r>
        <w:t xml:space="preserve">Acenda uma luz de Natal. Agora o pai disse que precisava ir comprar mais!!!!.</w:t>
      </w:r>
    </w:p>
    <w:p>
      <w:r>
        <w:t xml:space="preserve">@mindyjensey @Mtsuroxy7 @taratotty não pode esperar pela noite de nossas meninas! Sim, vamos ter uma quando eu voltar para casa.</w:t>
      </w:r>
    </w:p>
    <w:p>
      <w:r>
        <w:t xml:space="preserve">Nunca use fones de ouvido quando estiver fumando. Seus pais virão indefinidamente atrás de você e finalmente descobrirão que você é um brincalhão.</w:t>
      </w:r>
    </w:p>
    <w:p>
      <w:r>
        <w:t xml:space="preserve">Cabra estúpida me olhando para cima e para baixo enquanto eu entro. Vai levar a cara por uma puta de merda</w:t>
      </w:r>
    </w:p>
    <w:p>
      <w:r>
        <w:t xml:space="preserve">@Nadaa2124 Veja como a KSA agora se dedica a resgatar sunitas dajaj. Eles estão lutando lá há 4 anos, de volta ao jogo de agitação de olé.</w:t>
      </w:r>
    </w:p>
    <w:p>
      <w:r>
        <w:t xml:space="preserve">Os corajosos podem não viver para sempre, mas os cautelosos não vivem de modo algum... definição de</w:t>
      </w:r>
    </w:p>
    <w:p>
      <w:r>
        <w:t xml:space="preserve"> A lição é tão interessante que acabei de notar que a barba de Rubin desapareceu.</w:t>
      </w:r>
    </w:p>
    <w:p>
      <w:r>
        <w:t xml:space="preserve">Sentado na casa... Em uma sexta-feira à noite</w:t>
      </w:r>
    </w:p>
    <w:p>
      <w:r>
        <w:t xml:space="preserve">Acordei para terminar um papel que não terá nenhum efeito na minha nota, quer eu o entregue ou não</w:t>
      </w:r>
    </w:p>
    <w:p>
      <w:r>
        <w:t xml:space="preserve">10 minutos até que a cozinha da Willard esteja sendo agraciada pela minha presença!  </w:t>
      </w:r>
    </w:p>
    <w:p>
      <w:r>
        <w:t xml:space="preserve">Okee ik ben normaal geen knutselkoning maar dit palavra melhor veterinário</w:t>
      </w:r>
    </w:p>
    <w:p>
      <w:r>
        <w:t xml:space="preserve">Amanhã meus pais se casam no aniversário de casamento ... ~~^o^~~~ </w:t>
      </w:r>
    </w:p>
    <w:p>
      <w:r>
        <w:t xml:space="preserve">Não recomendo procurá-la, mas apenas ver uma história sobre um conselheiro de Bradford que espancou 4 gatinhos até a morte. Gajos uma cona total.</w:t>
      </w:r>
    </w:p>
    <w:p>
      <w:r>
        <w:t xml:space="preserve">Papa tinha um super leuk paard voor me gemaakt!!</w:t>
      </w:r>
    </w:p>
    <w:p>
      <w:r>
        <w:t xml:space="preserve">Hockey no windsor ... 2 horas de viagem de carro</w:t>
      </w:r>
    </w:p>
    <w:p>
      <w:r>
        <w:t xml:space="preserve">Todos odeiam todos o mundo louco em que vivemos.</w:t>
      </w:r>
    </w:p>
    <w:p>
      <w:r>
        <w:t xml:space="preserve">Ter um papel de cinco páginas e um papel de nove páginas para escrever para uma classe</w:t>
      </w:r>
    </w:p>
    <w:p>
      <w:r>
        <w:t xml:space="preserve">Meu primo colocou berlindes debaixo dos lençóis na minha cama. Então, lá estou eu às 12h30min arrancando berlindes. Graças a um monte de bolas de gude. </w:t>
      </w:r>
    </w:p>
    <w:p>
      <w:r>
        <w:t xml:space="preserve">☛ "Toda vez que escolhemos SEGURANÇA, reforçamos... F E A R" ~Cheri Huber </w:t>
      </w:r>
    </w:p>
    <w:p>
      <w:r>
        <w:t xml:space="preserve"> cortando sua língua em uma ventosa</w:t>
      </w:r>
    </w:p>
    <w:p>
      <w:r>
        <w:t xml:space="preserve">último dia de contrato e 3G antes de entrar em pagamento até o natal.</w:t>
      </w:r>
    </w:p>
    <w:p>
      <w:r>
        <w:t xml:space="preserve">Minha vida sobre a pausa consistirá em fazer os deveres de casa.</w:t>
      </w:r>
    </w:p>
    <w:p>
      <w:r>
        <w:t xml:space="preserve">Demasiado falido para ir para o preto na sexta-feira.</w:t>
      </w:r>
    </w:p>
    <w:p>
      <w:r>
        <w:t xml:space="preserve">Para todos os interessados, a rainha da Noruega está visitando minha escola na quinta-feira. Eu vou parecer um estudante hardcore na biblioteca.</w:t>
      </w:r>
    </w:p>
    <w:p>
      <w:r>
        <w:t xml:space="preserve">Eu adoro queimar minha mão em fornos de 600 graus</w:t>
      </w:r>
    </w:p>
    <w:p>
      <w:r>
        <w:t xml:space="preserve">Agora eu sei porque estou tão interessado nele. Ele se parece exatamente com este grande cara que conheci em casa, exceto que ele é mais leve.</w:t>
      </w:r>
    </w:p>
    <w:p>
      <w:r>
        <w:t xml:space="preserve">@TheBodyShopUK Vivo a centenas de quilômetros de distância da minha família, é a única vez que nos reunimos e é isso que me traz a mim e à minha família</w:t>
      </w:r>
    </w:p>
    <w:p>
      <w:r>
        <w:t xml:space="preserve">Lol meu garoto me mandou uma mensagem e me disse que eu estava muito bonita hoje</w:t>
      </w:r>
    </w:p>
    <w:p>
      <w:r>
        <w:t xml:space="preserve">wow eu adoro ter uma casa no final de uma estrada com muito tráfego pedonal... só tive que remover uma salada caesar da minha via de acesso.</w:t>
      </w:r>
    </w:p>
    <w:p>
      <w:r>
        <w:t xml:space="preserve">@VictorRizzuto se eu ouvir sua irmã ouvindo, ficarei tão chateado.</w:t>
      </w:r>
    </w:p>
    <w:p>
      <w:r>
        <w:t xml:space="preserve">A idéia de acordar para ir trabalhar amanhã me faz sentir SICK</w:t>
      </w:r>
    </w:p>
    <w:p>
      <w:r>
        <w:t xml:space="preserve">Portanto, embora não tenhamos conselheiros de orientação na Alemanha, sou eu que estou aqui sentado enviando todos os meus registros oficiais para as faculdades.</w:t>
      </w:r>
    </w:p>
    <w:p>
      <w:r>
        <w:t xml:space="preserve">Eu juro que estamos fazendo uma matança aqui, eu deveria estar no topo do mundo, apenas relaxar aqui.</w:t>
      </w:r>
    </w:p>
    <w:p>
      <w:r>
        <w:t xml:space="preserve">Aquele momento embaraçoso na sala de conferências da Duffy quando você deixa cair alguma coisa e ela passa por baixo dos assentos à sua frente.</w:t>
      </w:r>
    </w:p>
    <w:p>
      <w:r>
        <w:t xml:space="preserve">Tão cansado e tão dolorido e as provas são adiadas por uma hora.</w:t>
      </w:r>
    </w:p>
    <w:p>
      <w:r>
        <w:t xml:space="preserve">Hoje: comer trabalho em papel trabalho em papel trabalho em papel trabalho em papel trabalho em papel trabalho em papel comer papel acabamento.  </w:t>
      </w:r>
    </w:p>
    <w:p>
      <w:r>
        <w:t xml:space="preserve">Não me lembro da última vez que tive um PBR.</w:t>
      </w:r>
    </w:p>
    <w:p>
      <w:r>
        <w:t xml:space="preserve">Cheguei em casa com alguma música de Natal =O</w:t>
      </w:r>
    </w:p>
    <w:p>
      <w:r>
        <w:t xml:space="preserve">Agora, um pouco nervoso para a equitação. Estava na lista de resoluções há cerca de 4 anos atrás, então vou ficar bastante nervoso. Mas um</w:t>
      </w:r>
    </w:p>
    <w:p>
      <w:r>
        <w:t xml:space="preserve">Começo a pensar que não consigo pronunciar meu próprio nome... Hoje alguém pensou que era Kellen.</w:t>
      </w:r>
    </w:p>
    <w:p>
      <w:r>
        <w:t xml:space="preserve">Último dia de aula hoje! Mas, pelo lado negativo, tenho agora motivos para zombar...</w:t>
      </w:r>
    </w:p>
    <w:p>
      <w:r>
        <w:t xml:space="preserve">Então, o advogado de Sandusky diz que ele é inocente. Vergonha para todos aqueles garotos e garotas que inventam uma história dessas..... me</w:t>
      </w:r>
    </w:p>
    <w:p>
      <w:r>
        <w:t xml:space="preserve">Je começa um sortir mes affaires d'anglais. "Ba Inés qu'est ce que tu fais? No tipo uma 15h20 ! "J'adore etre a la masse parfois".</w:t>
      </w:r>
    </w:p>
    <w:p>
      <w:r>
        <w:t xml:space="preserve">eu odeio quando você joga online você começa a ganhar por uma vez e depois a pessoa desiste</w:t>
      </w:r>
    </w:p>
    <w:p>
      <w:r>
        <w:t xml:space="preserve">biologia alemã e exames de inglês...</w:t>
      </w:r>
    </w:p>
    <w:p>
      <w:r>
        <w:t xml:space="preserve">Gostaria de poder dormir o dia todo. Oh espere, eu tenho toneladas de trabalho de casa e depois trabalho até as 9</w:t>
      </w:r>
    </w:p>
    <w:p>
      <w:r>
        <w:t xml:space="preserve">  era um lugar onde acontecia com gente da moda e, agora, agora.</w:t>
      </w:r>
    </w:p>
    <w:p>
      <w:r>
        <w:t xml:space="preserve">Trois jeunes engagés politiquement à gauche pour le Globalement d'accord sur les questions économiques.</w:t>
      </w:r>
    </w:p>
    <w:p>
      <w:r>
        <w:t xml:space="preserve">Comentário da esposa: Como é que os legisladores do Congresso dos EUA foram autorizados a ter informações privilegiadas de qualquer maneira?! </w:t>
      </w:r>
    </w:p>
    <w:p>
      <w:r>
        <w:t xml:space="preserve">Sinto falta dos meus dois melhores amigos em todo o mundo.</w:t>
      </w:r>
    </w:p>
    <w:p>
      <w:r>
        <w:t xml:space="preserve">@robbhanson está de volta! Ele está de volta! Meu irmão está de volta! E na escola! Hehehehehehheheheheheh</w:t>
      </w:r>
    </w:p>
    <w:p>
      <w:r>
        <w:t xml:space="preserve">Nenhum acordo do Super Comitê</w:t>
      </w:r>
    </w:p>
    <w:p>
      <w:r>
        <w:t xml:space="preserve">@chrissy1810 Ik heb met dochterlief een reuzetoffee gemaakt van een heelwith casinobrood. A idéia era zo klaar!</w:t>
      </w:r>
    </w:p>
    <w:p>
      <w:r>
        <w:t xml:space="preserve">@SeattleMaven my twitter is not working at work</w:t>
      </w:r>
    </w:p>
    <w:p>
      <w:r>
        <w:t xml:space="preserve">O Twitter continua dizendo proibido quando eu tento seguir @allietaylor96</w:t>
      </w:r>
    </w:p>
    <w:p>
      <w:r>
        <w:t xml:space="preserve">lição de casa/ dia de estudo amanhã.</w:t>
      </w:r>
    </w:p>
    <w:p>
      <w:r>
        <w:t xml:space="preserve">@taylorpenning o final da meia estação de 90210 teve o mais belo amor da minha vida por um acidente de motocicleta!</w:t>
      </w:r>
    </w:p>
    <w:p>
      <w:r>
        <w:t xml:space="preserve">Adoro quando as pessoas pisam na merda do meu cachorro</w:t>
      </w:r>
    </w:p>
    <w:p>
      <w:r>
        <w:t xml:space="preserve">Great conseguiu um ISA de biologia esta manhã</w:t>
      </w:r>
    </w:p>
    <w:p>
      <w:r>
        <w:t xml:space="preserve">Não fique com a impressão de que você desperta minha raiva. Você vê que só se pode ficar com raiva daqueles que ele respeita. ~Richard M. Nixon</w:t>
      </w:r>
    </w:p>
    <w:p>
      <w:r>
        <w:t xml:space="preserve">Se você receber algo além de um abraço/cartão de presentes no Natal, posso prometer que passei muito tempo procurando por ele </w:t>
      </w:r>
    </w:p>
    <w:p>
      <w:r>
        <w:t xml:space="preserve">Há pouco eles estavam entoando slogans contra os governantes da Arábia Saudita por apoiarem a contra-revolução.</w:t>
      </w:r>
    </w:p>
    <w:p>
      <w:r>
        <w:t xml:space="preserve">Leitura ao amanhecer.... Eu preciso ver este filme.</w:t>
      </w:r>
    </w:p>
    <w:p>
      <w:r>
        <w:t xml:space="preserve">Um dia tão chato agora eu tenho que esperar no frio :(</w:t>
      </w:r>
    </w:p>
    <w:p>
      <w:r>
        <w:t xml:space="preserve">descobri que tenho uma apresentação em grupo hoje...eu não sabia sobre</w:t>
      </w:r>
    </w:p>
    <w:p>
      <w:r>
        <w:t xml:space="preserve">cansaço + exame ict = dor de cabeça</w:t>
      </w:r>
    </w:p>
    <w:p>
      <w:r>
        <w:t xml:space="preserve">@blahSIPIN Ainda bem que sentimos a sua falta! As coisas estão ótimas no chão, mas quanto mais alto você sobe, mais fodido ele fica.</w:t>
      </w:r>
    </w:p>
    <w:p>
      <w:r>
        <w:t xml:space="preserve">Eu não minto, prefiro dizer a verdade para você não se machucar</w:t>
      </w:r>
    </w:p>
    <w:p>
      <w:r>
        <w:t xml:space="preserve">@HardBodyRonnie as malditas presilhas os fazem manter as pernas para cima quando o campo está gramado ou quando o traseiro cair </w:t>
      </w:r>
    </w:p>
    <w:p>
      <w:r>
        <w:t xml:space="preserve">Recebeu um certificado de desafio de matemática de prata</w:t>
      </w:r>
    </w:p>
    <w:p>
      <w:r>
        <w:t xml:space="preserve">quando as pessoas adicionam/aceitam pessoas em fb não sabem e gemem quando são completamente anormais!</w:t>
      </w:r>
    </w:p>
    <w:p>
      <w:r>
        <w:t xml:space="preserve">Minha mãe acabou de perguntar à chacha se os pinguins ladram.... Eles não...</w:t>
      </w:r>
    </w:p>
    <w:p>
      <w:r>
        <w:t xml:space="preserve">voltando para o t. pleezy e vivendo na biblioteca para o dia</w:t>
      </w:r>
    </w:p>
    <w:p>
      <w:r>
        <w:t xml:space="preserve">Meu credo assassino 1 quebrou... </w:t>
      </w:r>
    </w:p>
    <w:p>
      <w:r>
        <w:t xml:space="preserve">4 horas de viagem de carro</w:t>
      </w:r>
    </w:p>
    <w:p>
      <w:r>
        <w:t xml:space="preserve">De volta à terra abençoada de ephraim</w:t>
      </w:r>
    </w:p>
    <w:p>
      <w:r>
        <w:t xml:space="preserve">@alyssajkroll @katemarina @smbiddle @livweyer @mnhumphrey podemos tomar o café da manhã para o jantar? Porque tudo o que eu tenho para contribuir são ovos.</w:t>
      </w:r>
    </w:p>
    <w:p>
      <w:r>
        <w:t xml:space="preserve">Quando você tem amigos e em vez de ficar com você, eles se sentam em seu computador no Facebook tendo conversas com outras pessoas.</w:t>
      </w:r>
    </w:p>
    <w:p>
      <w:r>
        <w:t xml:space="preserve">@sarahlydon89 grande momento. Eu vi muito de coração para coração</w:t>
      </w:r>
    </w:p>
    <w:p>
      <w:r>
        <w:t xml:space="preserve">Eu odeio companhias de seguros. Um dia, quando você não puder me foder, me avise.</w:t>
      </w:r>
    </w:p>
    <w:p>
      <w:r>
        <w:t xml:space="preserve">Escutou Darth Vader durante hora e meia, com uma mão, partiu 3 lápis ao meio e atirou um a ele.</w:t>
      </w:r>
    </w:p>
    <w:p>
      <w:r>
        <w:t xml:space="preserve">Não tinha idade suficiente quando a pac morreu ima, certifique-se de que estou por perto quando @LilTunechi faz, pois a lista continua com todas as coisas que ele nos mostrou.</w:t>
      </w:r>
    </w:p>
    <w:p>
      <w:r>
        <w:t xml:space="preserve">É uma sensação incrível quando alguém está genuinamente feliz em vê-lo. Especialmente quando essa pessoa é uma criança linda!</w:t>
      </w:r>
    </w:p>
    <w:p>
      <w:r>
        <w:t xml:space="preserve">Talvez eu esteja naturalmente histericamente feliz, mas passei anos sendo um pouco lúgubre e zangado devido aos hormônios.</w:t>
      </w:r>
    </w:p>
    <w:p>
      <w:r>
        <w:t xml:space="preserve">Esquadrão Dome 2012. Grosseiro. Ronchy. Ruthless.</w:t>
      </w:r>
    </w:p>
    <w:p>
      <w:r>
        <w:t xml:space="preserve">Um deles, preguiçoso, fode absolutamente todos os dias.</w:t>
      </w:r>
    </w:p>
    <w:p>
      <w:r>
        <w:t xml:space="preserve">Noite das garotas com Caroline.  Oh yeh yeh não pode esquecer a adorável noite de estudar depois que ela vai dormir.</w:t>
      </w:r>
    </w:p>
    <w:p>
      <w:r>
        <w:t xml:space="preserve">é engraçado como o dinheiro pode mudar tudo.</w:t>
      </w:r>
    </w:p>
    <w:p>
      <w:r>
        <w:t xml:space="preserve">Este vai ser outro plano inútil de dezembro e aniversário que não envolve meus pais.</w:t>
      </w:r>
    </w:p>
    <w:p>
      <w:r>
        <w:t xml:space="preserve">Novo CD para o carro e seu lançamento para desfrutar das maravilhas da vida campestre de Kent.</w:t>
      </w:r>
    </w:p>
    <w:p>
      <w:r>
        <w:t xml:space="preserve">@Miichellee97 Nope :( Mesmo Allen e Foord que estavam se aquecendo bem na minha frente.</w:t>
      </w:r>
    </w:p>
    <w:p>
      <w:r>
        <w:t xml:space="preserve">A alegria desce gentilmente sobre nós como o orvalho da noite e não se afasta como uma tempestade de granizo. Jean Paul</w:t>
      </w:r>
    </w:p>
    <w:p>
      <w:r>
        <w:t xml:space="preserve"> ensaio das 5:45-8 e 2 ensaios para reescrever hoje.</w:t>
      </w:r>
    </w:p>
    <w:p>
      <w:r>
        <w:t xml:space="preserve">Vou terminar de assistir à TUF e depois sair para a minha corrida de 5 km e congelar.</w:t>
      </w:r>
    </w:p>
    <w:p>
      <w:r>
        <w:t xml:space="preserve">Aquele que não conhecia nenhum pecado se mandou para a glória. Mas como um cordeiro, ele foi levado ao abate e morreu. Por nós...e hesitou em voltar</w:t>
      </w:r>
    </w:p>
    <w:p>
      <w:r>
        <w:t xml:space="preserve">Chá doce &amp;' uma torta de férias</w:t>
      </w:r>
    </w:p>
    <w:p>
      <w:r>
        <w:t xml:space="preserve">Preciso ser pago HOJE, mas infelizmente meu gerente não está fodendo em</w:t>
      </w:r>
    </w:p>
    <w:p>
      <w:r>
        <w:t xml:space="preserve">Falsas evidências que parecem reais...</w:t>
      </w:r>
    </w:p>
    <w:p>
      <w:r>
        <w:t xml:space="preserve">Nano recall e eu não consigo encontrar o meu. owhereowhereowhereowhere??</w:t>
      </w:r>
    </w:p>
    <w:p>
      <w:r>
        <w:t xml:space="preserve">Tempo para cleaaan este anel de barriga de mineeee ~</w:t>
      </w:r>
    </w:p>
    <w:p>
      <w:r>
        <w:t xml:space="preserve">LOLOLOL!!!! RT @1st_ClassAct: Minha avó não me deixa pisar na cozinha...</w:t>
      </w:r>
    </w:p>
    <w:p>
      <w:r>
        <w:t xml:space="preserve">Seria mais conveniente se a Whitehouse tivesse um Starbucks. Então este fragmento não seria derretido quando eu chegasse a @foneseth.</w:t>
      </w:r>
    </w:p>
    <w:p>
      <w:r>
        <w:t xml:space="preserve">Bom dia mundo não deixe que as circunstâncias determinem a maneira como você quer se sentir se assim você acabou de desperdiçar uma oportunidade 2 agarrar de</w:t>
      </w:r>
    </w:p>
    <w:p>
      <w:r>
        <w:t xml:space="preserve">Quando alguém à minha frente na fila pega uma mesa eu estava de olho, mas quando alguém de trás o faz</w:t>
      </w:r>
    </w:p>
    <w:p>
      <w:r>
        <w:t xml:space="preserve">"@calgarysun": RIP Harry Morgan Col. Potter da MASH. Morto aos 96 anos".</w:t>
      </w:r>
    </w:p>
    <w:p>
      <w:r>
        <w:t xml:space="preserve">Homem que eu sinto falta do trabalho</w:t>
      </w:r>
    </w:p>
    <w:p>
      <w:r>
        <w:t xml:space="preserve">Obrigado por nos obrigar a dançar no mesmo dia em que temos um desfile. É isso mesmo que eu quero fazer.</w:t>
      </w:r>
    </w:p>
    <w:p>
      <w:r>
        <w:t xml:space="preserve">Ele me fez prometer algo especial33 Espero que ele não o quebre...</w:t>
      </w:r>
    </w:p>
    <w:p>
      <w:r>
        <w:t xml:space="preserve">Trabalhando duas vezes pela manhã e treinando alguma nova pessoa</w:t>
      </w:r>
    </w:p>
    <w:p>
      <w:r>
        <w:t xml:space="preserve">Esta noite quero estar deitado na cama e, em vez disso, estar perseguindo 2 crianças com menos de 2 anos de idade.</w:t>
      </w:r>
    </w:p>
    <w:p>
      <w:r>
        <w:t xml:space="preserve">Não entendo por que as meninas arrastam os pés de calcanhar.</w:t>
      </w:r>
    </w:p>
    <w:p>
      <w:r>
        <w:t xml:space="preserve">Gelukkig wil ik geen kunstenaar worden want m'n knip&amp;plak-talenten zijn ongeveer vergelijkbaar met die van een lantaarnpaal.</w:t>
      </w:r>
    </w:p>
    <w:p>
      <w:r>
        <w:t xml:space="preserve">Uh full bout to go to @a_laveck house for more food</w:t>
      </w:r>
    </w:p>
    <w:p>
      <w:r>
        <w:t xml:space="preserve">Sinceramente, não quero sair deste lugar. O melhor ano da minha vida!</w:t>
      </w:r>
    </w:p>
    <w:p>
      <w:r>
        <w:t xml:space="preserve">@sarahhstifflerr não podemos ir...minha mãe não chegou em casa e não tivemos uma carona...</w:t>
      </w:r>
    </w:p>
    <w:p>
      <w:r>
        <w:t xml:space="preserve">Vim para fora e o meu cabelo foi poof poof</w:t>
      </w:r>
    </w:p>
    <w:p>
      <w:r>
        <w:t xml:space="preserve">Zooo de sinterklaas cadeaus zijn gekocht nu nog een gedicht schrijven en dan is sint klaar voor morgenavond</w:t>
      </w:r>
    </w:p>
    <w:p>
      <w:r>
        <w:t xml:space="preserve">Quando você descobre que dormiu com outro e seu bc engraçado, ambos acham que você não conhece o outro....</w:t>
      </w:r>
    </w:p>
    <w:p>
      <w:r>
        <w:t xml:space="preserve">Acabei de rasgar meus suores @TheRedDragons em uma cerca de arame farpado enquanto saía correndo com meu cachorro.</w:t>
      </w:r>
    </w:p>
    <w:p>
      <w:r>
        <w:t xml:space="preserve">Tenho certeza de que estes bebês continuam tossindo e espirrando em mim.</w:t>
      </w:r>
    </w:p>
    <w:p>
      <w:r>
        <w:t xml:space="preserve">odeio quando os anúncios de cães sem-teto vêm em você tem que mudar o canal</w:t>
      </w:r>
    </w:p>
    <w:p>
      <w:r>
        <w:t xml:space="preserve">"@kurisupii: parabéns você não ganha nada". eu ganho a satisfação de ser mais esperto do que todos vocês. </w:t>
      </w:r>
    </w:p>
    <w:p>
      <w:r>
        <w:t xml:space="preserve">A pior coisa que se pode fazer nesta época do ano é cair em público. Por favor, Deus não deixe que seja eu</w:t>
      </w:r>
    </w:p>
    <w:p>
      <w:r>
        <w:t xml:space="preserve">@stephlowther Não é estupro se você gritar surpresa!</w:t>
      </w:r>
    </w:p>
    <w:p>
      <w:r>
        <w:t xml:space="preserve">Ce qui est fabuleux ds la fête des prénoms c'est qu'on oublie tout le temps mais il y a tjrs une personne qui nous le rappelle</w:t>
      </w:r>
    </w:p>
    <w:p>
      <w:r>
        <w:t xml:space="preserve"> marathon stop making je watch u! there's laundry 2 do.</w:t>
      </w:r>
    </w:p>
    <w:p>
      <w:r>
        <w:t xml:space="preserve">Na nossa página sobre o voice-voz de uma festa. Encontrei um amigo em um cantinho de ......)</w:t>
      </w:r>
    </w:p>
    <w:p>
      <w:r>
        <w:t xml:space="preserve">"Este jogo deve ser chamado de palavras com velhos amigos ou palavras com novos inimigos. Eu sempre deixo as pessoas tão loucas" -@dgold10 </w:t>
      </w:r>
    </w:p>
    <w:p>
      <w:r>
        <w:t xml:space="preserve">Por isso, estou costurando o andar de baixo para fazer um pote de café... e encontrar a decoração de Natal em pleno andamento!!! Tenho que amar as filhas!</w:t>
      </w:r>
    </w:p>
    <w:p>
      <w:r>
        <w:t xml:space="preserve">Eu fico longe de pretos que podem me meter em alguns problemas e mantenho-me honesto, estou tão cansado de ser um palhaço.</w:t>
      </w:r>
    </w:p>
    <w:p>
      <w:r>
        <w:t xml:space="preserve">@davetoyn hahaha yeah outro almoço passado na fila de espera no escritório de triagem para mim!</w:t>
      </w:r>
    </w:p>
    <w:p>
      <w:r>
        <w:t xml:space="preserve">tem algumas idéias para presentes de Natal para o apartamento @sarahjanebanks @cnichols9 @andreagootie</w:t>
      </w:r>
    </w:p>
    <w:p>
      <w:r>
        <w:t xml:space="preserve">Voltando para Nashville à chuva</w:t>
      </w:r>
    </w:p>
    <w:p>
      <w:r>
        <w:t xml:space="preserve">Ver filmes familiares sempre me deixa um pouco nervoso de que de repente haverá um corte para meus pais terem um momento íntimo.</w:t>
      </w:r>
    </w:p>
    <w:p>
      <w:r>
        <w:t xml:space="preserve">quando ando, estou andando em linha reta com o movimento quando você vê meus quadris balançando o bebê procurando por cobertura  </w:t>
      </w:r>
    </w:p>
    <w:p>
      <w:r>
        <w:t xml:space="preserve">Sou alérgico a milho, pare de tentar me oferecer pipoca. Também são 8 horas da manhã.</w:t>
      </w:r>
    </w:p>
    <w:p>
      <w:r>
        <w:t xml:space="preserve">ir em uma caminhada foi uma idéia maravilhosamente pacífica até vermos uma cobra marrom deslizando ao redor de minha bota.  </w:t>
      </w:r>
    </w:p>
    <w:p>
      <w:r>
        <w:t xml:space="preserve">Manhã descendo e respirando branco prateado em coluna até a Fonte/abaixo até o núcleo terra 12X-sorriso e estado EU SOU EU</w:t>
      </w:r>
    </w:p>
    <w:p>
      <w:r>
        <w:t xml:space="preserve">Realmente não quero entregar todas as minhas coisas de futebol amanhã.</w:t>
      </w:r>
    </w:p>
    <w:p>
      <w:r>
        <w:t xml:space="preserve">Para ter sucesso, seu desejo de sucesso deve ser maior do que seu medo de fracassar.&amp; Bill Cosby    </w:t>
      </w:r>
    </w:p>
    <w:p>
      <w:r>
        <w:t xml:space="preserve">Observando o corte bruto do piloto com @allen_mclain. @OttaviaBourdain está no alto-falante.</w:t>
      </w:r>
    </w:p>
    <w:p>
      <w:r>
        <w:t xml:space="preserve">minha vida é uma confusão o que há de errado comigo?</w:t>
      </w:r>
    </w:p>
    <w:p>
      <w:r>
        <w:t xml:space="preserve">Acabamos de dar à minha avó o ipad2 que compramos para o Natal! :) ela ficou tão surpresa!!</w:t>
      </w:r>
    </w:p>
    <w:p>
      <w:r>
        <w:t xml:space="preserve">Por que olá comunidade tweet... Eu amo absolutamente o novo aplicativo para  </w:t>
      </w:r>
    </w:p>
    <w:p>
      <w:r>
        <w:t xml:space="preserve">O gerente do Sunderland, Steve Bruce, foi demitido!</w:t>
      </w:r>
    </w:p>
    <w:p>
      <w:r>
        <w:t xml:space="preserve">@JustSmerk @_RollingStoner e i fux com dados adlib sobre nós em .... rii depois do verso jboe .......</w:t>
      </w:r>
    </w:p>
    <w:p>
      <w:r>
        <w:t xml:space="preserve">Obrigado TTC. Agora você me levou a ouvir o Break Stuff. </w:t>
      </w:r>
    </w:p>
    <w:p>
      <w:r>
        <w:t xml:space="preserve">a mãe está prestes a entrar pela porta a qualquer minuto</w:t>
      </w:r>
    </w:p>
    <w:p>
      <w:r>
        <w:t xml:space="preserve">Feliz aniversário @Madehach Você é o melhor seesta mais bem sucedido que alguém jamais poderia pedir. Eu o admiro. Você recebeu seu presente, seu marido.</w:t>
      </w:r>
    </w:p>
    <w:p>
      <w:r>
        <w:t xml:space="preserve">Aww este fim de semana vai feder... A TV morreu :(</w:t>
      </w:r>
    </w:p>
    <w:p>
      <w:r>
        <w:t xml:space="preserve">Ensaie!!! O estresse se foi agora para um artigo de 7 páginas a seguir?</w:t>
      </w:r>
    </w:p>
    <w:p>
      <w:r>
        <w:t xml:space="preserve">Eu não consigo nem mesmo me concentrar na minha costura e estou sempre concentrado quando costuro. Esse é o tipo de dia em que isso se transformou.</w:t>
      </w:r>
    </w:p>
    <w:p>
      <w:r>
        <w:t xml:space="preserve">E graças ao @dirtydogooders de ontem à noite filmaram um cobertor de filmagem e eu me reuni.</w:t>
      </w:r>
    </w:p>
    <w:p>
      <w:r>
        <w:t xml:space="preserve">Estou literalmente procurando maneiras de evitar escrever meu trabalho teatral.</w:t>
      </w:r>
    </w:p>
    <w:p>
      <w:r>
        <w:t xml:space="preserve">Estou tão feliz e grato agora que não posso controlá-lo.</w:t>
      </w:r>
    </w:p>
    <w:p>
      <w:r>
        <w:t xml:space="preserve">Quando você encontra o artigo perfeito para seu ensaio, mas tem que pagar para lê-lo. Arggggggggggggggh!</w:t>
      </w:r>
    </w:p>
    <w:p>
      <w:r>
        <w:t xml:space="preserve">gedoucht nu klaarmaken eten en naar school met de auto!!</w:t>
      </w:r>
    </w:p>
    <w:p>
      <w:r>
        <w:t xml:space="preserve">Ughhhhhhhhhh d vdd no veo la ora q sea enero...este garoto é uma droga de arrasto</w:t>
      </w:r>
    </w:p>
    <w:p>
      <w:r>
        <w:t xml:space="preserve">minha sobrinha acabou de gritar ao telefone quando lhe disse que a veria amanhã porque ela achava que eu não voltaria para casa até dezembro</w:t>
      </w:r>
    </w:p>
    <w:p>
      <w:r>
        <w:t xml:space="preserve">Gah! Reação alérgica estranha que fecha minha garganta e torna difícil de engolir parece ter sido desencadeada pelo queijo.</w:t>
      </w:r>
    </w:p>
    <w:p>
      <w:r>
        <w:t xml:space="preserve">você sabe que nunca está em sua aula das 8h quando as pessoas que estão sentadas de ambos os lados de você dizem "omg você está realmente aqui"?</w:t>
      </w:r>
    </w:p>
    <w:p>
      <w:r>
        <w:t xml:space="preserve">@Iheart_kris81 @FoxBrownFox Se as senhoras estivessem perto, eu compartilharia de bom grado. Infelizmente estarei comendo mais de 50% daquele dolo solo de bolo.</w:t>
      </w:r>
    </w:p>
    <w:p>
      <w:r>
        <w:t xml:space="preserve">Eu não me sinto bem :(</w:t>
      </w:r>
    </w:p>
    <w:p>
      <w:r>
        <w:t xml:space="preserve">☺ Oh doce... RT @Bonang_M: O aniversário do meu mel em 5 dias... ♥</w:t>
      </w:r>
    </w:p>
    <w:p>
      <w:r>
        <w:t xml:space="preserve">@NormanOnRails @marcusdaniel21 @axelfoley10 @chucktaylor18 ritmo cardíaco em ascensão</w:t>
      </w:r>
    </w:p>
    <w:p>
      <w:r>
        <w:t xml:space="preserve">Trabalhando o jogo de basquete feminino</w:t>
      </w:r>
    </w:p>
    <w:p>
      <w:r>
        <w:t xml:space="preserve">que ótimo começo para o fim de semana....my car won't start batteries dead</w:t>
      </w:r>
    </w:p>
    <w:p>
      <w:r>
        <w:t xml:space="preserve">@think_B1G Icing na parte superior foi o vídeo. Surreal e repugnante. É interessante como coisas como esta ficam virais.</w:t>
      </w:r>
    </w:p>
    <w:p>
      <w:r>
        <w:t xml:space="preserve">@redeyechicago fez minha pele rastejar. Sandusky QUERE que as pessoas saibam que ele é culpado? </w:t>
      </w:r>
    </w:p>
    <w:p>
      <w:r>
        <w:t xml:space="preserve">@jfullen Meu filho Neil realmente adorou a atividade em que as meninas tinham que puxá-lo para o outro lado da sala sobre um cobertor!  </w:t>
      </w:r>
    </w:p>
    <w:p>
      <w:r>
        <w:t xml:space="preserve">merda... acabei de atingir 1503 tweets... nem notei quando atingi 1500 :(</w:t>
      </w:r>
    </w:p>
    <w:p>
      <w:r>
        <w:t xml:space="preserve">Não há absolutamente nada mais doce do que uma criança de 2 anos dançando ao redor cantando "Paz na Terra"! </w:t>
      </w:r>
    </w:p>
    <w:p>
      <w:r>
        <w:t xml:space="preserve">Fiz uma viagem a Belfast ontem visitei a loja @zoecarney e comprei um "Pacote Surpresa".</w:t>
      </w:r>
    </w:p>
    <w:p>
      <w:r>
        <w:t xml:space="preserve">Oh, como eu odeio a sensação de vestir um uniforme escolar depois de uma longa pausa</w:t>
      </w:r>
    </w:p>
    <w:p>
      <w:r>
        <w:t xml:space="preserve">Para preencher a hora - isto é, felicidade. ~ Ralph Emerson </w:t>
      </w:r>
    </w:p>
    <w:p>
      <w:r>
        <w:t xml:space="preserve">Bom dia! Hoje estou enviando um relatório de cliente para o histórico de uma casa &amp; área - casa georgiana em Chelsea. E depois trabalho duro por 3 dias</w:t>
      </w:r>
    </w:p>
    <w:p>
      <w:r>
        <w:t xml:space="preserve">PnP perde qualquer tipo de associação, mesmo remota, com credibilidade quando tem um goof virulento como Flanagan no programa</w:t>
      </w:r>
    </w:p>
    <w:p>
      <w:r>
        <w:t xml:space="preserve">Máquinas de venda automática de cigarros de parada de ônibus.&amp; mesmo que você não tenha fumado, você está agora.</w:t>
      </w:r>
    </w:p>
    <w:p>
      <w:r>
        <w:t xml:space="preserve">Uau... E toda a minha semana será centrada em torno da música e de tocar música. </w:t>
      </w:r>
    </w:p>
    <w:p>
      <w:r>
        <w:t xml:space="preserve">Acabou de pegar o diabo na casa de seu avô</w:t>
      </w:r>
    </w:p>
    <w:p>
      <w:r>
        <w:t xml:space="preserve">Hoje à noite será meu único sono até sexta-feira à noite.</w:t>
      </w:r>
    </w:p>
    <w:p>
      <w:r>
        <w:t xml:space="preserve">Estação de jogos freakin desligando a PSN Eu não tinha nada a fazer por tanto tempo</w:t>
      </w:r>
    </w:p>
    <w:p>
      <w:r>
        <w:t xml:space="preserve">Também estive super perto de comprar uma mesa de pebolim porque era um negócio tão bom. Mas eu não tenho onde guardá-la.</w:t>
      </w:r>
    </w:p>
    <w:p>
      <w:r>
        <w:t xml:space="preserve">Por que estou surpreso que não haja muitos tweeters que não estejam tweetando hoje? </w:t>
      </w:r>
    </w:p>
    <w:p>
      <w:r>
        <w:t xml:space="preserve">vou te dar a mesma coisa que você me deu no meu aniversário nada nem mesmo um bolo</w:t>
      </w:r>
    </w:p>
    <w:p>
      <w:r>
        <w:t xml:space="preserve">não pode usar uma saia amanhã porque a altura vai ser de 52º.</w:t>
      </w:r>
    </w:p>
    <w:p>
      <w:r>
        <w:t xml:space="preserve">Nenhuma senhora starbucks não é sua maldita sala de estar, então calce seus sapatos e sente-se naquela cadeira.</w:t>
      </w:r>
    </w:p>
    <w:p>
      <w:r>
        <w:t xml:space="preserve">@_TheVisionary @My_NonExistence Eu esqueci a senha para mani. então Sim :(</w:t>
      </w:r>
    </w:p>
    <w:p>
      <w:r>
        <w:t xml:space="preserve">Eu estava tão determinado a não perder o primeiro Chapstick que eu comprei. Eu falhei.</w:t>
      </w:r>
    </w:p>
    <w:p>
      <w:r>
        <w:t xml:space="preserve">Sinto-me fisicamente doente após o modo como isso terminou.  </w:t>
      </w:r>
    </w:p>
    <w:p>
      <w:r>
        <w:t xml:space="preserve">Hoje é o grande dia! Eu posso nadar 3 vezes 50 m.</w:t>
      </w:r>
    </w:p>
    <w:p>
      <w:r>
        <w:t xml:space="preserve">Bom dia, sol da manhã! :) acordei com meu cão se preparando para ter filhotes de cachorro esta manhã e não me sinto bem.</w:t>
      </w:r>
    </w:p>
    <w:p>
      <w:r>
        <w:t xml:space="preserve">Eu voltei com meu telefone desligado. </w:t>
      </w:r>
    </w:p>
    <w:p>
      <w:r>
        <w:t xml:space="preserve">@mOusebOyherrOn não percebeu que você queria ver o taylor swift dominar os AMA mais do que você queria me ver matar dragões...</w:t>
      </w:r>
    </w:p>
    <w:p>
      <w:r>
        <w:t xml:space="preserve">@tweeterle @mtrench @dgrandi13 OH.MY.GAWD....u caras como marianas trincheiras? Eu os conheci em columbus no início deste ano :D :D</w:t>
      </w:r>
    </w:p>
    <w:p>
      <w:r>
        <w:t xml:space="preserve">@HANNAHxDANiELLE hulu não me permitirá assistir ao novo episódio de glee!!!</w:t>
      </w:r>
    </w:p>
    <w:p>
      <w:r>
        <w:t xml:space="preserve">Bem, meu carro está totalmente destruído. Já sinto falta dele... Pff...</w:t>
      </w:r>
    </w:p>
    <w:p>
      <w:r>
        <w:t xml:space="preserve">Eu realmente não estou ansioso por este fim de semana de cinco dias. Dificilmente posso passar um fim de semana normal sem você.</w:t>
      </w:r>
    </w:p>
    <w:p>
      <w:r>
        <w:t xml:space="preserve">@justinexclark que você odeia demais para me amar.</w:t>
      </w:r>
    </w:p>
    <w:p>
      <w:r>
        <w:t xml:space="preserve">@SophieFeeney_x yep! Woopwoop Othello! Vou estar fazendo inglês literalmente o dia todo...excluindo a última lição. A noite toda tomo...</w:t>
      </w:r>
    </w:p>
    <w:p>
      <w:r>
        <w:t xml:space="preserve">O Irmão não abranda nas curvas apertadas parece uma montanha-russa rezar por mim</w:t>
      </w:r>
    </w:p>
    <w:p>
      <w:r>
        <w:t xml:space="preserve">Eu sinto falta de todas as noites de verão quando Keegan estava aqui o tempo todo!!!</w:t>
      </w:r>
    </w:p>
    <w:p>
      <w:r>
        <w:t xml:space="preserve">Estou pronto para quinta-feira. Sem trabalho, boa comida e aparência estranha dos membros da família.</w:t>
      </w:r>
    </w:p>
    <w:p>
      <w:r>
        <w:t xml:space="preserve">Este passeio de trem é longo e depois direto no tubo para o trabalho.</w:t>
      </w:r>
    </w:p>
    <w:p>
      <w:r>
        <w:t xml:space="preserve">Mudei meu nome no twitter porque @_faithcheers disse que as pessoas poderiam descobrir que estavam apaixonadas ;(</w:t>
      </w:r>
    </w:p>
    <w:p>
      <w:r>
        <w:t xml:space="preserve">nas mãos de Deus esta manhã, mesmo quando estou cansado!!  </w:t>
      </w:r>
    </w:p>
    <w:p>
      <w:r>
        <w:t xml:space="preserve">@Shayla_Khalifaa guh n tha estava no café soo apenas imagine como eu me sentia o_O</w:t>
      </w:r>
    </w:p>
    <w:p>
      <w:r>
        <w:t xml:space="preserve">Terríveis quarterbacking fortes esforços defensivos e chute forte de pernas fortes = bom jogo de futebol   </w:t>
      </w:r>
    </w:p>
    <w:p>
      <w:r>
        <w:t xml:space="preserve">@court_shaw_ feliz aniversário melhor amigo</w:t>
      </w:r>
    </w:p>
    <w:p>
      <w:r>
        <w:t xml:space="preserve">As percepções das pessoas zangadas são reais para ELES - sua opinião é irrelevante.     </w:t>
      </w:r>
    </w:p>
    <w:p>
      <w:r>
        <w:t xml:space="preserve"> quando seu namorado célebre não tem a menor idéia de que você existe</w:t>
      </w:r>
    </w:p>
    <w:p>
      <w:r>
        <w:t xml:space="preserve">eu estou muito esmagado como merda de crina.</w:t>
      </w:r>
    </w:p>
    <w:p>
      <w:r>
        <w:t xml:space="preserve">3-2 @IceCapsAHL venceu o &amp; eu perdi o guarda-chuva nº 213 (eu sempre esqueço de agarrar meu guarda-chuva dammit)</w:t>
      </w:r>
    </w:p>
    <w:p>
      <w:r>
        <w:t xml:space="preserve">Eu sobrevivi à classe MA. Falhei em assistir ao nosso primeiro dia e adivinhe o que eu deveria ter relatado hoje.</w:t>
      </w:r>
    </w:p>
    <w:p>
      <w:r>
        <w:t xml:space="preserve">Eu realmente não gosto que escureça tão cedo.</w:t>
      </w:r>
    </w:p>
    <w:p>
      <w:r>
        <w:t xml:space="preserve">Embora nada de especial tenha acontecido hoje, acho que foi um dos melhores dias de todos os tempos. Obrigado, Grande Homem!! </w:t>
      </w:r>
    </w:p>
    <w:p>
      <w:r>
        <w:t xml:space="preserve">Lembro-me de Mitzy dançando ao redor de meus pés enquanto alucinava vividamente com alguns cogumelos bastante bons. Senti-me muito entrelaçado com ela.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
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Deitado na cama com uma dor de cabeça ughhhhh...esperando sua chamada...</w:t>
      </w:r>
    </w:p>
    <w:p>
      <w:r>
        <w:t xml:space="preserve">Cerimônia fúnebre...sexta-feira sombria...</w:t>
      </w:r>
    </w:p>
    <w:p>
      <w:r>
        <w:t xml:space="preserve">quer sair com os amigos GRATUITAMENTE!</w:t>
      </w:r>
    </w:p>
    <w:p>
      <w:r>
        <w:t xml:space="preserve">@dannycastillo Queremos negociar com alguém que tenha ingressos para Houston, mas ninguém o fará.</w:t>
      </w:r>
    </w:p>
    <w:p>
      <w:r>
        <w:t xml:space="preserve">Re-pinging @ghostridah14: por que você não foi ao baile de formatura? BC meu bf não gostou dos meus amigos</w:t>
      </w:r>
    </w:p>
    <w:p>
      <w:r>
        <w:t xml:space="preserve">Eu deveria estar dormindo, mas não estou pensando em um velho amigo que eu quero. mas ele está casado agora. maldição, &amp; ele me quer 2! escandaloso!</w:t>
      </w:r>
    </w:p>
    <w:p>
      <w:r>
        <w:t xml:space="preserve">Hmmm. http://www.djhero.com/ está em baixo</w:t>
      </w:r>
    </w:p>
    <w:p>
      <w:r>
        <w:t xml:space="preserve">@charviray Charlene, meu amor. Tenho saudades de você</w:t>
      </w:r>
    </w:p>
    <w:p>
      <w:r>
        <w:t xml:space="preserve">@kelcouch Desculpe-me, pelo menos é sexta-feira?</w:t>
      </w:r>
    </w:p>
    <w:p>
      <w:r>
        <w:t xml:space="preserve">não pode adormecer</w:t>
      </w:r>
    </w:p>
    <w:p>
      <w:r>
        <w:t xml:space="preserve">Engasgada com seus retentores</w:t>
      </w:r>
    </w:p>
    <w:p>
      <w:r>
        <w:t xml:space="preserve">Ugh! Eu tenho que bater esta música estúpida para chegar à próxima rudeza!</w:t>
      </w:r>
    </w:p>
    <w:p>
      <w:r>
        <w:t xml:space="preserve">@BrodyJenner se você observar as colinas em Londres, você perceberá o que é o tour porque se atrasou semanas e semanas eu apenas assisto itonlinelol</w:t>
      </w:r>
    </w:p>
    <w:p>
      <w:r>
        <w:t xml:space="preserve">Recebi a notícia</w:t>
      </w:r>
    </w:p>
    <w:p>
      <w:r>
        <w:t xml:space="preserve">A tempestade chegou e a eletricidade se foi</w:t>
      </w:r>
    </w:p>
    <w:p>
      <w:r>
        <w:t xml:space="preserve">@annarosekerr concordou</w:t>
      </w:r>
    </w:p>
    <w:p>
      <w:r>
        <w:t xml:space="preserve">Tão sonolento novamente e não é nem tão tarde. Eu falho mais uma vez.</w:t>
      </w:r>
    </w:p>
    <w:p>
      <w:r>
        <w:t xml:space="preserve">@PerezHilton lady gaga tweeted sobre não ficar impressionada com seu vídeo vazando só para que você saiba</w:t>
      </w:r>
    </w:p>
    <w:p>
      <w:r>
        <w:t xml:space="preserve">Como VOCÊ está convencido de que eu sempre quis você? Que sinais eu dei... porra, eu acho que acabei de perder outro amigo.</w:t>
      </w:r>
    </w:p>
    <w:p>
      <w:r>
        <w:t xml:space="preserve">@raaaaaaek oh muito mau! Espero que melhore. Ultimamente também tenho tido problemas com o sono</w:t>
      </w:r>
    </w:p>
    <w:p>
      <w:r>
        <w:t xml:space="preserve">Perguntando-me por que estou acordado às 7 da manhã, escrevendo uma nova canção, traçando meus enredos secretos maléficos muahaha... oh maldição, não mais secretos</w:t>
      </w:r>
    </w:p>
    <w:p>
      <w:r>
        <w:t xml:space="preserve">Nenhuma palestra sobre Mapas Temáticos no Programa Balisage Markup Conference 2009 online em http://tr.im/mL6Z (via @bobdc) #topicmaps</w:t>
      </w:r>
    </w:p>
    <w:p>
      <w:r>
        <w:t xml:space="preserve">Eu comi algo que não sei o que é... Por que continuo contando coisas sobre comida</w:t>
      </w:r>
    </w:p>
    <w:p>
      <w:r>
        <w:t xml:space="preserve">tão cansado e acho que definitivamente vou ter uma infecção no ouvido. ir para a cama "cedo" por uma vez.</w:t>
      </w:r>
    </w:p>
    <w:p>
      <w:r>
        <w:t xml:space="preserve">No caminho para casa n ter 2 garotas menores de idade bebendo gin no ônibus enquanto falava sobre keggers......damn eu me sinto velho</w:t>
      </w:r>
    </w:p>
    <w:p>
      <w:r>
        <w:t xml:space="preserve">@IsaacMascote lamento que as pessoas sejam tão rudes com você, isaac, elas deveriam ter algumas maneiras e saber mais do que ser tão lascivo!</w:t>
      </w:r>
    </w:p>
    <w:p>
      <w:r>
        <w:t xml:space="preserve">Servidores de barragens ainda em baixo preciso chegar aos 80 antes que todos os koxpers passem por mim</w:t>
      </w:r>
    </w:p>
    <w:p>
      <w:r>
        <w:t xml:space="preserve">Fudge.... Apenas BS'd que todo o papel.... Tão cansado.... Ugh I hate school..... time to sleep!!!!!!!!!!!</w:t>
      </w:r>
    </w:p>
    <w:p>
      <w:r>
        <w:t xml:space="preserve">ODEIO O CANCER. EU ODEIO, EU ODEIO, EU ODEIO.</w:t>
      </w:r>
    </w:p>
    <w:p>
      <w:r>
        <w:t xml:space="preserve">É tão irritante quando ela começa a digitar em seu computador no meio da noite!</w:t>
      </w:r>
    </w:p>
    <w:p>
      <w:r>
        <w:t xml:space="preserve">@cynthia_123 i cant sleep</w:t>
      </w:r>
    </w:p>
    <w:p>
      <w:r>
        <w:t xml:space="preserve">Perdi o bl***y bus!!!!!!!!</w:t>
      </w:r>
    </w:p>
    <w:p>
      <w:r>
        <w:t xml:space="preserve">sente contrações fortes, mas quer sair. http://plurk.com/p/wxidk</w:t>
      </w:r>
    </w:p>
    <w:p>
      <w:r>
        <w:t xml:space="preserve">SoCal! entusiasmado. ou talvez não... amanhã</w:t>
      </w:r>
    </w:p>
    <w:p>
      <w:r>
        <w:t xml:space="preserve">Vá se ferrar @davidbrussee! Eu só tenho 3 semanas...</w:t>
      </w:r>
    </w:p>
    <w:p>
      <w:r>
        <w:t xml:space="preserve">@ether_radio yeah :S eu me sinto todo engraçado porque eu não dormi o suficiente acordei minha mãe porque eu estava cantando ela não está impressionada :S você?</w:t>
      </w:r>
    </w:p>
    <w:p>
      <w:r>
        <w:t xml:space="preserve">Preciso do skott agora mesmo</w:t>
      </w:r>
    </w:p>
    <w:p>
      <w:r>
        <w:t xml:space="preserve">tem trabalho esta tarde</w:t>
      </w:r>
    </w:p>
    <w:p>
      <w:r>
        <w:t xml:space="preserve">@GABBBYiSACTiVE Aw you would not unfolollow me would you? Então eu choraria</w:t>
      </w:r>
    </w:p>
    <w:p>
      <w:r>
        <w:t xml:space="preserve">mmm dia muito melhor... até agora! ainda é muito cedo. último dia de #uds</w:t>
      </w:r>
    </w:p>
    <w:p>
      <w:r>
        <w:t xml:space="preserve">@DavidArchie &lt;3 você vai ser o primeiro twitter ;) porque seu incrível rs. vir ao canadá faria qualquer coisa para vê-lo atuar</w:t>
      </w:r>
    </w:p>
    <w:p>
      <w:r>
        <w:t xml:space="preserve">acabou de pegar o Blackberry dela no meio da rua! Tanto ela quanto ele estão esmagados!</w:t>
      </w:r>
    </w:p>
    <w:p>
      <w:r>
        <w:t xml:space="preserve">Por que tenho a sensação de que deveria estar fazendo as malas e batendo para o SFO por volta desta época do ano? Acho que estou perdendo algo...</w:t>
      </w:r>
    </w:p>
    <w:p>
      <w:r>
        <w:t xml:space="preserve">@creyes middle school e elem. As escolas secundárias permanecerão abertas para aqueles que precisam de créditos para se formar. Cali está quebrado</w:t>
      </w:r>
    </w:p>
    <w:p>
      <w:r>
        <w:t xml:space="preserve">Bed!!!!!... seu tempo,..... espero ir à escola amanhã, embora eu não me sinta muito bem neste momento</w:t>
      </w:r>
    </w:p>
    <w:p>
      <w:r>
        <w:t xml:space="preserve">@onscrn Ahh. ... Bem, eu estava esperando que eu pudesse aprender algumas coisas no caminho. ... Por que não você e eu trabalhamos em coisas separadas, mas também</w:t>
      </w:r>
    </w:p>
    <w:p>
      <w:r>
        <w:t xml:space="preserve">Estou tendo um problema com minha foto aqui no twitter amf!!....não consigo ver meu rosto!</w:t>
      </w:r>
    </w:p>
    <w:p>
      <w:r>
        <w:t xml:space="preserve">@jakeboyd, oh nãããããão! se eu estouro um pneu você vai ter que mandar fumaça de batman para cima.</w:t>
      </w:r>
    </w:p>
    <w:p>
      <w:r>
        <w:t xml:space="preserve">wnna take a bath!!!!</w:t>
      </w:r>
    </w:p>
    <w:p>
      <w:r>
        <w:t xml:space="preserve">O leite com chocolate é muito melhor através de uma palhinha. Falta-me essa palha</w:t>
      </w:r>
    </w:p>
    <w:p>
      <w:r>
        <w:t xml:space="preserve">por que estou tão cansado?</w:t>
      </w:r>
    </w:p>
    <w:p>
      <w:r>
        <w:t xml:space="preserve">@djmic hey yu lil fucker i textd yu</w:t>
      </w:r>
    </w:p>
    <w:p>
      <w:r>
        <w:t xml:space="preserve">@Mennard time diff e acabei de me envolver em coisas do dia-a-dia, por isso não tenho tweetado. falar em breve, tenho que dormir... em 6hrs</w:t>
      </w:r>
    </w:p>
    <w:p>
      <w:r>
        <w:t xml:space="preserve">@benballer de jeito nenhum! maldição que não presta B! você está bem?</w:t>
      </w:r>
    </w:p>
    <w:p>
      <w:r>
        <w:t xml:space="preserve">não consegue tirar dias de folga do trabalho ou ter o dinheiro para fazer a viagem tão triste</w:t>
      </w:r>
    </w:p>
    <w:p>
      <w:r>
        <w:t xml:space="preserve">cama...mais ou menos. hoje foi bom, Sara pensou que Angelina faz isso; eu compartilhei uma água com seu B4 eles me disseram, eu vou sondar para</w:t>
      </w:r>
    </w:p>
    <w:p>
      <w:r>
        <w:t xml:space="preserve">@ramtops a recessão. seu hotel está reestruturando como as contas são feitas. acrescenta um pouco mais de pressão no curto prazo, mas nós vamos lidar</w:t>
      </w:r>
    </w:p>
    <w:p>
      <w:r>
        <w:t xml:space="preserve">@lostluna Mas eu tenho direitos sobre Sulu...</w:t>
      </w:r>
    </w:p>
    <w:p>
      <w:r>
        <w:t xml:space="preserve">@maternitytees Aww Onward e para cima agora, yay! Ainda estou triste de sair, aposto.</w:t>
      </w:r>
    </w:p>
    <w:p>
      <w:r>
        <w:t xml:space="preserve">@itsgabbith de uma vez haha. pobre aby ainda fica dorido!</w:t>
      </w:r>
    </w:p>
    <w:p>
      <w:r>
        <w:t xml:space="preserve">yaris de diesel... 70mpg tão triste que não está disponível nos EUA. Isso seria fantástico.</w:t>
      </w:r>
    </w:p>
    <w:p>
      <w:r>
        <w:t xml:space="preserve">Quero comprar este grande álbum, mas infelizmente não tenho recursos para seu "longo tempo ruidoso".</w:t>
      </w:r>
    </w:p>
    <w:p>
      <w:r>
        <w:t xml:space="preserve">@Pokinatcha com toda a honestidade...pain blech.</w:t>
      </w:r>
    </w:p>
    <w:p>
      <w:r>
        <w:t xml:space="preserve">Ok ... os passageiros ... ninguém está vivo ... estão todos mortos ... você só não sabe até o final ... então você chora ...</w:t>
      </w:r>
    </w:p>
    <w:p>
      <w:r>
        <w:t xml:space="preserve">Em casa sozinho, sem muito o que fazer</w:t>
      </w:r>
    </w:p>
    <w:p>
      <w:r>
        <w:t xml:space="preserve">@DavidCookLove ia tanto! eu não tenho sido realmente feliz com nenhuma das escolhas dos cozinheiros para solteiros.</w:t>
      </w:r>
    </w:p>
    <w:p>
      <w:r>
        <w:t xml:space="preserve">@vincew @stefanyngo eu adormeci na praia e não coloquei protetor solar suficiente rs</w:t>
      </w:r>
    </w:p>
    <w:p>
      <w:r>
        <w:t xml:space="preserve">Então eu acho que meu filho pode estar com gripe porque eu acabei de limpar uma bagunça fedorenta de vômito Pobre pumkpin</w:t>
      </w:r>
    </w:p>
    <w:p>
      <w:r>
        <w:t xml:space="preserve">Tão bom ver Oin &amp; Cynthia.  Tão feliz.  O jantar foi ótimo, um lugarzinho lindo.  Pena que Oin tenha ficado doente depois.</w:t>
      </w:r>
    </w:p>
    <w:p>
      <w:r>
        <w:t xml:space="preserve">Não posso dar a @jertronic nenhum empurrão do dia.</w:t>
      </w:r>
    </w:p>
    <w:p>
      <w:r>
        <w:t xml:space="preserve">...e todas as mulheres que transferem suas primeiras impressões (sexuais/maternais) para um homem menos "ameaçador" - são elas mesmas tão fracas quanto "Ele".</w:t>
      </w:r>
    </w:p>
    <w:p>
      <w:r>
        <w:t xml:space="preserve">Os irmãos Bloom não abrirão neste fim de semana em El Paso.  Vou apenas comprar Brick e aproveitar isso até que eu possa ver a Brothers Bloom.</w:t>
      </w:r>
    </w:p>
    <w:p>
      <w:r>
        <w:t xml:space="preserve">diz que sinto falta de aragem. http://plurk.com/p/wxion</w:t>
      </w:r>
    </w:p>
    <w:p>
      <w:r>
        <w:t xml:space="preserve">Mordido ao sangue pelo meu gato, a caminho de uma bactéria da raiva. Parece que são 7 doses durante 2 meses. Nunca mais lavar meus gatos em casa, eles odeiam água.</w:t>
      </w:r>
    </w:p>
    <w:p>
      <w:r>
        <w:t xml:space="preserve">Sinto falta de Voobys!</w:t>
      </w:r>
    </w:p>
    <w:p>
      <w:r>
        <w:t xml:space="preserve">@Dancing_Monk Também não são ELP!</w:t>
      </w:r>
    </w:p>
    <w:p>
      <w:r>
        <w:t xml:space="preserve">@havingmysay meu, esse é meu sanduíche favorito de sempre. ummm você tirou FOTOS?</w:t>
      </w:r>
    </w:p>
    <w:p>
      <w:r>
        <w:t xml:space="preserve">é triste que a shin ae se tenha casado... e não foi com a alex</w:t>
      </w:r>
    </w:p>
    <w:p>
      <w:r>
        <w:t xml:space="preserve">@shondarhimes Claro que você vai twittar sobre isso quando estiver de volta, mas as notícias estão abuzz sobre a saída do TR Knight "confirmada" hoje.  Muy triste.</w:t>
      </w:r>
    </w:p>
    <w:p>
      <w:r>
        <w:t xml:space="preserve">@RachelLock22 ohh quinta-feira eu tenho exames... o dia todo o que dizer de quarta-feira ?</w:t>
      </w:r>
    </w:p>
    <w:p>
      <w:r>
        <w:t xml:space="preserve">houve uma confusão com meu apêndice de dentista esta tarde. então eles me remarcaram para amanhã às 9h.</w:t>
      </w:r>
    </w:p>
    <w:p>
      <w:r>
        <w:t xml:space="preserve">@gcrush @nopantsdance eu estava apenas pensando em como estou animado para que vocês se mudem, mas depois percebi o quanto estou triste em vê-los partir.</w:t>
      </w:r>
    </w:p>
    <w:p>
      <w:r>
        <w:t xml:space="preserve">o sol já saiu... definitivamente primavera agora, tivemos nossa primeira tempestade de granizo, meu carro agora tem covinhas...</w:t>
      </w:r>
    </w:p>
    <w:p>
      <w:r>
        <w:t xml:space="preserve">@artfuldodga Eu adoro esses pen drives 'it sakey'. Só temos os 4GB na Austrália</w:t>
      </w:r>
    </w:p>
    <w:p>
      <w:r>
        <w:t xml:space="preserve">príncipe fresco e dorminhoco minha rotina noturna tem que ir a Dmv cedo tmrw</w:t>
      </w:r>
    </w:p>
    <w:p>
      <w:r>
        <w:t xml:space="preserve">maldição! o desktop hulu estragou totalmente minha capacidade de falar com uma determinada porta em um de nossos servidores dev. por isso não posso assistir e codificar</w:t>
      </w:r>
    </w:p>
    <w:p>
      <w:r>
        <w:t xml:space="preserve">@emmarler tenho ciúmes de sua mãe falando com @taylorswift13. quero ver você todo nosso twitter está me fazendo sentir sua falta</w:t>
      </w:r>
    </w:p>
    <w:p>
      <w:r>
        <w:t xml:space="preserve">Não consigo dormir...continuo pensando no cachorrinho com quem brinquei hoje</w:t>
      </w:r>
    </w:p>
    <w:p>
      <w:r>
        <w:t xml:space="preserve">.. Estou supostamente dormindo. Mas tenho muito que fazer. E tenho aquela parte da canção presa em minha cabeça "seu idiota (iknow)" blaahh</w:t>
      </w:r>
    </w:p>
    <w:p>
      <w:r>
        <w:t xml:space="preserve">@lepetitagneau, o que está acontecendo, querida?</w:t>
      </w:r>
    </w:p>
    <w:p>
      <w:r>
        <w:t xml:space="preserve">Como pode ser tão difícil conseguir um corretor ortográfico para todo o sistema? Merda, eu me contentaria com uma suíte de escritório. Janelas estúpidas e inúteis</w:t>
      </w:r>
    </w:p>
    <w:p>
      <w:r>
        <w:t xml:space="preserve">Nos últimos um mês devido ao verão, o morango não está disponível nos mercados de Chennai!</w:t>
      </w:r>
    </w:p>
    <w:p>
      <w:r>
        <w:t xml:space="preserve">@willxxmobb trabalha às 6 da manhã. Tenho que ir para a cama em breve</w:t>
      </w:r>
    </w:p>
    <w:p>
      <w:r>
        <w:t xml:space="preserve">@RobertF3 correto! Eu o ADORO. Eu o arrumei e o coloquei debaixo do meu braço porque ele estava chorando.  Tudo melhor agora! Hahaha</w:t>
      </w:r>
    </w:p>
    <w:p>
      <w:r>
        <w:t xml:space="preserve">@sweeetnspicy hiii im on my ipod...i cant fall asleep</w:t>
      </w:r>
    </w:p>
    <w:p>
      <w:r>
        <w:t xml:space="preserve">não quero trabalhar de 11 a 830 amanhã, mas sou pago</w:t>
      </w:r>
    </w:p>
    <w:p>
      <w:r>
        <w:t xml:space="preserve">Sinto-me triste porque não fui capaz de brincar com os caras!!! http://plurk.com/p/wxiux</w:t>
      </w:r>
    </w:p>
    <w:p>
      <w:r>
        <w:t xml:space="preserve">PrinceCharming</w:t>
      </w:r>
    </w:p>
    <w:p>
      <w:r>
        <w:t xml:space="preserve">@ cayogial eu queria vir a BZ neste verão :/ não tenho mais tanta certeza... a vida de um professor no verão SUCKS</w:t>
      </w:r>
    </w:p>
    <w:p>
      <w:r>
        <w:t xml:space="preserve">A primeira vez que larguei uma chamada no meu celular. Em uma chamada para @Telstra nada menos que isso! ( sendo cobrado por dados, mesmo tendo um pacote de dados )</w:t>
      </w:r>
    </w:p>
    <w:p>
      <w:r>
        <w:t xml:space="preserve">@mrgenius23 Você ganha ... SIGH Rakeem</w:t>
      </w:r>
    </w:p>
    <w:p>
      <w:r>
        <w:t xml:space="preserve">Oh, esse tempo é real?</w:t>
      </w:r>
    </w:p>
    <w:p>
      <w:r>
        <w:t xml:space="preserve">Malditas sejam estas alergias! Eu não gosto desta época do ano por causa disto! Eu também nunca tive este problema</w:t>
      </w:r>
    </w:p>
    <w:p>
      <w:r>
        <w:t xml:space="preserve">Oh, ninguém chega tarde demais! Oh bem</w:t>
      </w:r>
    </w:p>
    <w:p>
      <w:r>
        <w:t xml:space="preserve">@soviet_star Damn, que é uma droga</w:t>
      </w:r>
    </w:p>
    <w:p>
      <w:r>
        <w:t xml:space="preserve">@cayogial eu queria vir a BZ neste verão :/ não tenho mais tanta certeza... a vida de um professor no verão SUCKS</w:t>
      </w:r>
    </w:p>
    <w:p>
      <w:r>
        <w:t xml:space="preserve">@mileycyrus ESTE WEBSITE GARANTE-ME UM VÍRUS! Quando eu o abri mais janelas, mais POPPING se mantiveram</w:t>
      </w:r>
    </w:p>
    <w:p>
      <w:r>
        <w:t xml:space="preserve">ahh! grande bicho assustador voando pelo meu quarto!!!!!</w:t>
      </w:r>
    </w:p>
    <w:p>
      <w:r>
        <w:t xml:space="preserve">Gostaria que ela soubesse o que me faz passar... Ela roubou meu coração, nunca o devolveu... e ocasionalmente ela gosta de ser como o que eu tenho!</w:t>
      </w:r>
    </w:p>
    <w:p>
      <w:r>
        <w:t xml:space="preserve">está com uma tosse desagradável não posso ficar doente tenho um fim de semana enorme pela frente</w:t>
      </w:r>
    </w:p>
    <w:p>
      <w:r>
        <w:t xml:space="preserve">@justamedicine That was stone cold Crazy....  ?</w:t>
      </w:r>
    </w:p>
    <w:p>
      <w:r>
        <w:t xml:space="preserve">Estou tão cansado</w:t>
      </w:r>
    </w:p>
    <w:p>
      <w:r>
        <w:t xml:space="preserve">tempo de turno bbye biochem waaaaahhhhhh!! http://plurk.com/p/wxizo</w:t>
      </w:r>
    </w:p>
    <w:p>
      <w:r>
        <w:t xml:space="preserve">@melbournegirl Tenho certeza de que alguns1 virão para fora e brincarão. Estou trabalhando até a meia-noite.</w:t>
      </w:r>
    </w:p>
    <w:p>
      <w:r>
        <w:t xml:space="preserve">@thecreativeone I segundo que. Desejo que chova mais onde eu estou</w:t>
      </w:r>
    </w:p>
    <w:p>
      <w:r>
        <w:t xml:space="preserve">@neesabear dia de nascimento precoce e feliz, caso eu não consiga! Muito cansado da terapia hoje e só tomando meu remédio! misshu! te amo!</w:t>
      </w:r>
    </w:p>
    <w:p>
      <w:r>
        <w:t xml:space="preserve">maldito seja Eric ou qualquer outra pessoa quando você precisa de seu cabelo para ser jogado com</w:t>
      </w:r>
    </w:p>
    <w:p>
      <w:r>
        <w:t xml:space="preserve">Estou me sentindo deflacionado. Ugh. Acabou-se o cão.</w:t>
      </w:r>
    </w:p>
    <w:p>
      <w:r>
        <w:t xml:space="preserve">Alergias chupam nozes de pato. &lt;===== 8@8=====&gt;</w:t>
      </w:r>
    </w:p>
    <w:p>
      <w:r>
        <w:t xml:space="preserve">Bem, quase foi um bom dia... Acho que vou tentar de novo amanhã</w:t>
      </w:r>
    </w:p>
    <w:p>
      <w:r>
        <w:t xml:space="preserve">@IamYeTe Waraku é de mau gosto e caro! A porção é tão pequena!!!!! re: waraku</w:t>
      </w:r>
    </w:p>
    <w:p>
      <w:r>
        <w:t xml:space="preserve">@freepbx soa bem. Aprecie a sugestão. Já faz uma semana e ainda estamos offline É hora de pedir reembolso...</w:t>
      </w:r>
    </w:p>
    <w:p>
      <w:r>
        <w:t xml:space="preserve">@poinktoinkdoink Ele morreu.  Espere, e o Magic Jack? Eu acabei de ler.</w:t>
      </w:r>
    </w:p>
    <w:p>
      <w:r>
        <w:t xml:space="preserve">@britblackbird youstinkatrespondendo a textos!</w:t>
      </w:r>
    </w:p>
    <w:p>
      <w:r>
        <w:t xml:space="preserve">se pergunta porque seus pontos de Karma se transformaram em 0,00. http://plurk.com/p/wxj54</w:t>
      </w:r>
    </w:p>
    <w:p>
      <w:r>
        <w:t xml:space="preserve">Necessidade de embalar para CALI CALI! Não é possível esperar! Pensar num copo de vinho é para celebrar o meu fim de semana de férias. Ainda trabalho 2m amanhã, tho.</w:t>
      </w:r>
    </w:p>
    <w:p>
      <w:r>
        <w:t xml:space="preserve">É miserável eu me sinto como im gona cry sux!</w:t>
      </w:r>
    </w:p>
    <w:p>
      <w:r>
        <w:t xml:space="preserve">@megturney bem eu fiquei sem cerveja, então eu saí. Não tenho certeza sobre a ETA. Esperando, esperando, esperando. O Bleh vai ser um longo nite methinks.</w:t>
      </w:r>
    </w:p>
    <w:p>
      <w:r>
        <w:t xml:space="preserve">$#@! Meu pino do nariz caiu e não consigo encontrá-lo Parece que hoje vou ter que ir para Amsterdã e comprar um novo</w:t>
      </w:r>
    </w:p>
    <w:p>
      <w:r>
        <w:t xml:space="preserve">claire @breakfastnt ama o programa, entrou no escritório às 5 da manhã e não tem rádio</w:t>
      </w:r>
    </w:p>
    <w:p>
      <w:r>
        <w:t xml:space="preserve">Gatos em filatelia às 2 horas da manhã. Eu adoro. Mmm cheesesteak.  Sinto falta do meu namorado, mas adoro férias.</w:t>
      </w:r>
    </w:p>
    <w:p>
      <w:r>
        <w:t xml:space="preserve">*sigh* Vou para a cama... Já não me sinto mais bem...</w:t>
      </w:r>
    </w:p>
    <w:p>
      <w:r>
        <w:t xml:space="preserve">O quê? Eu me concentrei tanto no Tom que não vi meu amado Barack! Oh não! Devo votar em ambos! O pobre presidente só tem 626 votos.</w:t>
      </w:r>
    </w:p>
    <w:p>
      <w:r>
        <w:t xml:space="preserve">@jwillock EpiCentre Wheelock Place - somente turistas.</w:t>
      </w:r>
    </w:p>
    <w:p>
      <w:r>
        <w:t xml:space="preserve">Agora estou deprimido depois de assistir para que você pense que pode dançar</w:t>
      </w:r>
    </w:p>
    <w:p>
      <w:r>
        <w:t xml:space="preserve">Só atravessar porque agora estou preso a torcer os polegares, ugh</w:t>
      </w:r>
    </w:p>
    <w:p>
      <w:r>
        <w:t xml:space="preserve">senhorita 16'th</w:t>
      </w:r>
    </w:p>
    <w:p>
      <w:r>
        <w:t xml:space="preserve">@TheHarvardian I know. Mas, como eu disse, não tenho idéia de quanto tempo leva para que eles investiguem estas coisas.</w:t>
      </w:r>
    </w:p>
    <w:p>
      <w:r>
        <w:t xml:space="preserve">Não consigo dormir, mas estou muito dorido para me mover</w:t>
      </w:r>
    </w:p>
    <w:p>
      <w:r>
        <w:t xml:space="preserve">@LaFloozita http://twitpic.com/4phze - Pavor! Eu sinto falta do meu bebê</w:t>
      </w:r>
    </w:p>
    <w:p>
      <w:r>
        <w:t xml:space="preserve">@softtouchme acabou de lhe responder - nunca aprendeu a escrever em francês - apenas coisas básicas -</w:t>
      </w:r>
    </w:p>
    <w:p>
      <w:r>
        <w:t xml:space="preserve">o que se passa com os chocolates? eu simplesmente nunca posso dizer não</w:t>
      </w:r>
    </w:p>
    <w:p>
      <w:r>
        <w:t xml:space="preserve">Conseguir uma nova apreciação sobre como um script de construção xml pode realmente ser doloroso e incômodo</w:t>
      </w:r>
    </w:p>
    <w:p>
      <w:r>
        <w:t xml:space="preserve">@ether_radio estou muito desperto agora estou muito doente esta tarde</w:t>
      </w:r>
    </w:p>
    <w:p>
      <w:r>
        <w:t xml:space="preserve">@omfgiselle não posso fazer nada</w:t>
      </w:r>
    </w:p>
    <w:p>
      <w:r>
        <w:t xml:space="preserve">ainda precisa de mais 6 horas de sono</w:t>
      </w:r>
    </w:p>
    <w:p>
      <w:r>
        <w:t xml:space="preserve">Estou no trabalho</w:t>
      </w:r>
    </w:p>
    <w:p>
      <w:r>
        <w:t xml:space="preserve">RIP leonardo. Você era um grande mini caranguejo violinista</w:t>
      </w:r>
    </w:p>
    <w:p>
      <w:r>
        <w:t xml:space="preserve">Pinça da manhã, bem cedo de novo</w:t>
      </w:r>
    </w:p>
    <w:p>
      <w:r>
        <w:t xml:space="preserve">Último dia de trabalho para o Uni hoje, tempos tristes</w:t>
      </w:r>
    </w:p>
    <w:p>
      <w:r>
        <w:t xml:space="preserve">@NisforNeemah agradece neemah. Vou estar muito perto de você e de izzy, mas até agora</w:t>
      </w:r>
    </w:p>
    <w:p>
      <w:r>
        <w:t xml:space="preserve">Minha cabeça dói tanto que eu podia gritar!</w:t>
      </w:r>
    </w:p>
    <w:p>
      <w:r>
        <w:t xml:space="preserve">eu simplesmente subo e IM SO TIRED e meu airmatras está quebrado em algum lugar e agora estou com ainda mais dor</w:t>
      </w:r>
    </w:p>
    <w:p>
      <w:r>
        <w:t xml:space="preserve">O novo desafio de bem-estar no trabalho não vai bem.  Comprometi-me a não verificar e-mails entre 22h e 6h da manhã.  Falhei no primeiro dia.  Duas vezes</w:t>
      </w:r>
    </w:p>
    <w:p>
      <w:r>
        <w:t xml:space="preserve">Novo post no blog: [Blog] auto insuran...: Acabei de descobrir que minha apólice de seguro automóvel havia expirado. ( Sou muito descuidado...) ... Significado...</w:t>
      </w:r>
    </w:p>
    <w:p>
      <w:r>
        <w:t xml:space="preserve">onde estão todos os melhores amigos da ma ? , MIA ou wat ?</w:t>
      </w:r>
    </w:p>
    <w:p>
      <w:r>
        <w:t xml:space="preserve">oh homens!!!!!!......I really can't see my face........c'mon guys!!!</w:t>
      </w:r>
    </w:p>
    <w:p>
      <w:r>
        <w:t xml:space="preserve">Estou mostrando minha idade. Renovei minhas etiquetas na semana passada, baixei $20. Recebi hoje meu e-mail de renovação de seguro, baixou $100. Eu não quero ser velho</w:t>
      </w:r>
    </w:p>
    <w:p>
      <w:r>
        <w:t xml:space="preserve">meu único adepto não é meu único adepto</w:t>
      </w:r>
    </w:p>
    <w:p>
      <w:r>
        <w:t xml:space="preserve">não odeie quando terminar todo o seu trabalho e ainda lhe restam 1,25 horas de trabalho</w:t>
      </w:r>
    </w:p>
    <w:p>
      <w:r>
        <w:t xml:space="preserve">@Emilyyyy16 ough parem com isso caras</w:t>
      </w:r>
    </w:p>
    <w:p>
      <w:r>
        <w:t xml:space="preserve">ainda tem saudades do marido.    Eu realmente o quero em casa.</w:t>
      </w:r>
    </w:p>
    <w:p>
      <w:r>
        <w:t xml:space="preserve">Eu sinto falta do meu cachorro</w:t>
      </w:r>
    </w:p>
    <w:p>
      <w:r>
        <w:t xml:space="preserve">Faltam 2 dias deste mês, e só me restam 400MB em meus downloads onpeak.</w:t>
      </w:r>
    </w:p>
    <w:p>
      <w:r>
        <w:t xml:space="preserve">@IdleThumbs Up está fora?  Eu não recebi o memorando. Parece incrível.</w:t>
      </w:r>
    </w:p>
    <w:p>
      <w:r>
        <w:t xml:space="preserve">@nzdeany Eu desisti da pizza - as crianças nunca me deixariam ter meu favor (as gostosas)</w:t>
      </w:r>
    </w:p>
    <w:p>
      <w:r>
        <w:t xml:space="preserve">Lendo tablóides sobre a vida de outras pessoas... pensando no que eu vou fazer com a minha quando meu bebê sair?</w:t>
      </w:r>
    </w:p>
    <w:p>
      <w:r>
        <w:t xml:space="preserve">@BarbSchaefer yearling em casa de estimação morreu... muito triste para toda sua família</w:t>
      </w:r>
    </w:p>
    <w:p>
      <w:r>
        <w:t xml:space="preserve">diversão ao sol hmmm inferno não está frio</w:t>
      </w:r>
    </w:p>
    <w:p>
      <w:r>
        <w:t xml:space="preserve">Hoje tenho uma farpa gigante presa debaixo da unha do meu dedo em Marretas... doeu.  Mas tenho que ir aos Primeiros Socorros pela primeira vez!</w:t>
      </w:r>
    </w:p>
    <w:p>
      <w:r>
        <w:t xml:space="preserve">@heresmyhello92 Odiamos mudanças, por isso, é claro. Somos fãs da vida. &lt;3 Oh, e se ainda não conhecemos Rob até lá, algo deu horrivelmente errado.</w:t>
      </w:r>
    </w:p>
    <w:p>
      <w:r>
        <w:t xml:space="preserve">está se sentindo triste... por alguma razão... http://plurk.com/p/wxji3</w:t>
      </w:r>
    </w:p>
    <w:p>
      <w:r>
        <w:t xml:space="preserve">bem, foda-se, este novo analgésico tem um aviso estranho que realmente se aplica a mim. não posso aceitar isto. -chan está descontente.</w:t>
      </w:r>
    </w:p>
    <w:p>
      <w:r>
        <w:t xml:space="preserve">acabou de carregar meu novo blog... uma história dolorosa sobre um homem de 80 anos que chorava porque queria morrer... muito triste</w:t>
      </w:r>
    </w:p>
    <w:p>
      <w:r>
        <w:t xml:space="preserve">@juneyee, acho que não.  QUERO DETALHES.</w:t>
      </w:r>
    </w:p>
    <w:p>
      <w:r>
        <w:t xml:space="preserve">@jackgraycnn Olá...!! Quem é Mary Poppins???</w:t>
      </w:r>
    </w:p>
    <w:p>
      <w:r>
        <w:t xml:space="preserve">@jaychuck É tão viciante, mas é um tipo de maldição fazê-los à noite. Toda vez que eu faço uma, tenho vontade de fazer música depois</w:t>
      </w:r>
    </w:p>
    <w:p>
      <w:r>
        <w:t xml:space="preserve">meu último tweet não enviou um telefone ruim</w:t>
      </w:r>
    </w:p>
    <w:p>
      <w:r>
        <w:t xml:space="preserve">@relly1 OMG Ur vivo!!! LOL 2day foi tão lento que estou ficando louco Grrr Você está fazendo alguma coisa hoje à noite?</w:t>
      </w:r>
    </w:p>
    <w:p>
      <w:r>
        <w:t xml:space="preserve">Tenha dor de cabeça, vou para a cama. Boa noite!</w:t>
      </w:r>
    </w:p>
    <w:p>
      <w:r>
        <w:t xml:space="preserve">@taxidermi Eu estava observando o Controle dos Pais</w:t>
      </w:r>
    </w:p>
    <w:p>
      <w:r>
        <w:t xml:space="preserve">@JessiJaeJoplin você os recebeu da safra da Califórnia? ahahah eles têm os MELHORES vestidos, eu os quero, mas não tenho ebay</w:t>
      </w:r>
    </w:p>
    <w:p>
      <w:r>
        <w:t xml:space="preserve">Acabei de ver fotos deste último Dia de Ação de Graças e estou triste porque a vovó estava nelas.</w:t>
      </w:r>
    </w:p>
    <w:p>
      <w:r>
        <w:t xml:space="preserve">@jertronic não me deixa</w:t>
      </w:r>
    </w:p>
    <w:p>
      <w:r>
        <w:t xml:space="preserve">Fez um turno amanhã.    Não me apetece realmente trabalhar agora.</w:t>
      </w:r>
    </w:p>
    <w:p>
      <w:r>
        <w:t xml:space="preserve">mas agora eu não tenho dinheiro para um telefone</w:t>
      </w:r>
    </w:p>
    <w:p>
      <w:r>
        <w:t xml:space="preserve">Passado ontem à noite em A&amp;E (ER). A esposa emaranhou rodas com Daughter &amp; bateu no convés. Resultou em luxação e fratura.</w:t>
      </w:r>
    </w:p>
    <w:p>
      <w:r>
        <w:t xml:space="preserve">@TheLastDoctor 9 dias Estou prestes a visitar Torchwood e ver se eles ouviram alguma coisa</w:t>
      </w:r>
    </w:p>
    <w:p>
      <w:r>
        <w:t xml:space="preserve">@Bern_morley, onde você está? Em Bris? Eu não consigo ouvir nenhum trovão</w:t>
      </w:r>
    </w:p>
    <w:p>
      <w:r>
        <w:t xml:space="preserve">bec vs fat food --- vencedor = fat food, mas não neste fim de semana, mal vencido!</w:t>
      </w:r>
    </w:p>
    <w:p>
      <w:r>
        <w:t xml:space="preserve">Pena que os demônios vermelhos... decepcionante para dizer o mínimo</w:t>
      </w:r>
    </w:p>
    <w:p>
      <w:r>
        <w:t xml:space="preserve">Eu tinha um sonho sobre uma praia bonita e não havia praia quando acordei.</w:t>
      </w:r>
    </w:p>
    <w:p>
      <w:r>
        <w:t xml:space="preserve">@xdjio Tem um 3ware 9650SE, não suficientemente rápido para 3x X25-M SSD RAID5. 800Mhz IOP no HPT. Pode tentar um Adaptec 5405 (1.2Ghz).</w:t>
      </w:r>
    </w:p>
    <w:p>
      <w:r>
        <w:t xml:space="preserve">quando é que o homem da garagem chega aqui, pergunto-lhe... QUANDO...</w:t>
      </w:r>
    </w:p>
    <w:p>
      <w:r>
        <w:t xml:space="preserve">Ate Mandy, por favor, me perdoe. Eu realmente sinto muito. Eu não quero perder meu Bff</w:t>
      </w:r>
    </w:p>
    <w:p>
      <w:r>
        <w:t xml:space="preserve">@melluffsyew Umm yeah. Isso é provavelmente uma boa nota para si mesmo porque eeeeeewwwwwwwwww.</w:t>
      </w:r>
    </w:p>
    <w:p>
      <w:r>
        <w:t xml:space="preserve">porque os bilhetes de avião são tão caros</w:t>
      </w:r>
    </w:p>
    <w:p>
      <w:r>
        <w:t xml:space="preserve">(@wendyisastar) @melluffsyew Umm yeah. Isso é provavelmente uma boa nota para si mesmo porque eeeeeewwwwwwwwwww.</w:t>
      </w:r>
    </w:p>
    <w:p>
      <w:r>
        <w:t xml:space="preserve">Precisa de um trabalho BADLY!!!</w:t>
      </w:r>
    </w:p>
    <w:p>
      <w:r>
        <w:t xml:space="preserve">@AlexanderGWhite daaammmnnnnn Eu gostaria de estar lá.</w:t>
      </w:r>
    </w:p>
    <w:p>
      <w:r>
        <w:t xml:space="preserve">Fui hoje às torrefadoras de café Di Bella e pedi um emprego.   A pessoa com quem eu precisava falar estava de férias...  #fb</w:t>
      </w:r>
    </w:p>
    <w:p>
      <w:r>
        <w:t xml:space="preserve">@yuki_hime eu joguei até as últimas partes da cooperativa da parte da aldeia voodoo até perder meu parceiro habitual</w:t>
      </w:r>
    </w:p>
    <w:p>
      <w:r>
        <w:t xml:space="preserve">@DymeDiva23 Nite. Agora estou entediado, em oposição a quase dormir de quatro a quatro anos.</w:t>
      </w:r>
    </w:p>
    <w:p>
      <w:r>
        <w:t xml:space="preserve">é um mau amigo</w:t>
      </w:r>
    </w:p>
    <w:p>
      <w:r>
        <w:t xml:space="preserve">@rlcpbiatch feliz aniversário! espero que você tenha um dia fantástico. não o vi na próxima noite de ontem!</w:t>
      </w:r>
    </w:p>
    <w:p>
      <w:r>
        <w:t xml:space="preserve">@SparkDawgMusic estou fazendo essa merda agora mesmo ... estou de férias e você me fez trabalhar</w:t>
      </w:r>
    </w:p>
    <w:p>
      <w:r>
        <w:t xml:space="preserve">@aiderushton mal pode ser acabado em um oir</w:t>
      </w:r>
    </w:p>
    <w:p>
      <w:r>
        <w:t xml:space="preserve">@only1kcj adivinhe que é um no go girlie. Eu ainda estou no ginásio e trabalho às 6h30 da manhã</w:t>
      </w:r>
    </w:p>
    <w:p>
      <w:r>
        <w:t xml:space="preserve">desejaria que as severas enxaquecas parassem!!! as prescrições do doc não funcionam</w:t>
      </w:r>
    </w:p>
    <w:p>
      <w:r>
        <w:t xml:space="preserve">@bobbyedner eu perdi o jogo</w:t>
      </w:r>
    </w:p>
    <w:p>
      <w:r>
        <w:t xml:space="preserve">@moggy99 Nenhuma internet ontem à noite; ER foi brilhante, houve uma explosão maciça no final de uma fábrica de gás próxima ER em standby</w:t>
      </w:r>
    </w:p>
    <w:p>
      <w:r>
        <w:t xml:space="preserve">@tiffalo cuz as companhias aéreas são super coxo.</w:t>
      </w:r>
    </w:p>
    <w:p>
      <w:r>
        <w:t xml:space="preserve">@lenje - Ainda assim, é uma pena que não venha com cordeiro.</w:t>
      </w:r>
    </w:p>
    <w:p>
      <w:r>
        <w:t xml:space="preserve">@bloomsday16 Sinto muito em ouvir isso. Aqui está o meu otimista: As coisas vão melhorar. Para todos nós.</w:t>
      </w:r>
    </w:p>
    <w:p>
      <w:r>
        <w:t xml:space="preserve">é feito pintando todos os móveis do quarto, eu ainda tenho que fazer a mesa, mas ela vai esperar até depois da mudança. Uggh se movendo no calor</w:t>
      </w:r>
    </w:p>
    <w:p>
      <w:r>
        <w:t xml:space="preserve">Estou muito cansado... e tenho insónias.</w:t>
      </w:r>
    </w:p>
    <w:p>
      <w:r>
        <w:t xml:space="preserve">@juiceegapeach Um tolo faminto. Provavelmente nunca mais verei essa Krispy Kreme. Tinha que aproveitar. Eles fecharam</w:t>
      </w:r>
    </w:p>
    <w:p>
      <w:r>
        <w:t xml:space="preserve">@yelgiuQnayR aeroporto? e você não apareceu hoje à noite homo!</w:t>
      </w:r>
    </w:p>
    <w:p>
      <w:r>
        <w:t xml:space="preserve">Eu odeio Bakersfield e odeio os Portos, deixe-me ir para casa já.  Eu quero começar minhas férias.</w:t>
      </w:r>
    </w:p>
    <w:p>
      <w:r>
        <w:t xml:space="preserve">@MrRathbone o que sobre mim</w:t>
      </w:r>
    </w:p>
    <w:p>
      <w:r>
        <w:t xml:space="preserve">Procurando por um aplicativo desktop twitter que realmente lhe permitirá acessar URLs, alguma sugestão? Eu gostei do Twittle, mas nenhum link</w:t>
      </w:r>
    </w:p>
    <w:p>
      <w:r>
        <w:t xml:space="preserve">as pessoas em minha casa não sabem como fechar as portas</w:t>
      </w:r>
    </w:p>
    <w:p>
      <w:r>
        <w:t xml:space="preserve">Por que estou completando os testes do facebook a esta hora da manhã... especialmente uma sexta-feira de manhã</w:t>
      </w:r>
    </w:p>
    <w:p>
      <w:r>
        <w:t xml:space="preserve">com @lizzziemonster &amp; @jamiejamess estou com muita fome</w:t>
      </w:r>
    </w:p>
    <w:p>
      <w:r>
        <w:t xml:space="preserve">@munchkinhugs Eu não gosto da possibilidade do lado esquerdo do meu cérebro doer por causa da coisa chamada shunt VP e possível morte</w:t>
      </w:r>
    </w:p>
    <w:p>
      <w:r>
        <w:t xml:space="preserve">Teve que cancelar por enquanto</w:t>
      </w:r>
    </w:p>
    <w:p>
      <w:r>
        <w:t xml:space="preserve">quer fazer um perfil musical mas eu não tenho dinheiro não sei escrever música não sei tocar um instrumento e não tenho estúdio</w:t>
      </w:r>
    </w:p>
    <w:p>
      <w:r>
        <w:t xml:space="preserve">@fairyfroggie Mas sim....estou triste com minha conta "Ravenclaw". Eu amo esse relato em pedaços.</w:t>
      </w:r>
    </w:p>
    <w:p>
      <w:r>
        <w:t xml:space="preserve">É 1:15 da manhã, e ouço um helicóptero sobrevoando minha casa. Isso é meio esquisito. Em outras notícias, minha dor de cabeça está de volta. BOOOOO.</w:t>
      </w:r>
    </w:p>
    <w:p>
      <w:r>
        <w:t xml:space="preserve">@__sugar oh no i estou sempre aqui ;) &lt;3</w:t>
      </w:r>
    </w:p>
    <w:p>
      <w:r>
        <w:t xml:space="preserve">de volta da escola. O último dia da Sra. Suhana como nossa UCO FT foi bom. Estou jogando ALTNOY uma e outra vez.</w:t>
      </w:r>
    </w:p>
    <w:p>
      <w:r>
        <w:t xml:space="preserve">@ sondagem : estava tentando fazer com que ele funcionasse em um powerpoint sem sucesso.</w:t>
      </w:r>
    </w:p>
    <w:p>
      <w:r>
        <w:t xml:space="preserve">fez um teste de matemática hoje. No dia anterior ao teste, o professor diz que traga sua calculadora. Luke estava confiante. O professor decidiu que não havia calcs.</w:t>
      </w:r>
    </w:p>
    <w:p>
      <w:r>
        <w:t xml:space="preserve">omg, o show foi incrível, os madrigais me deram calafrios em quase todas as peças...os brooks também chamaram ex-alunos, mas eu não consegui ir</w:t>
      </w:r>
    </w:p>
    <w:p>
      <w:r>
        <w:t xml:space="preserve">@livestrongnj yeah, é terrível as cacatuas são as mais difíceis de se viver, tão emotivas. ainda bem que ele te encontrou!!</w:t>
      </w:r>
    </w:p>
    <w:p>
      <w:r>
        <w:t xml:space="preserve">Até tarde com nada 2 do.....</w:t>
      </w:r>
    </w:p>
    <w:p>
      <w:r>
        <w:t xml:space="preserve">acho que o vog está me deixando mais doente do que eu acho. sentindo um pouco dorido</w:t>
      </w:r>
    </w:p>
    <w:p>
      <w:r>
        <w:t xml:space="preserve">@TheTombert eu estava observando Harpers Island, lol... não havia vodka envolvida</w:t>
      </w:r>
    </w:p>
    <w:p>
      <w:r>
        <w:t xml:space="preserve">estou fazendo os trabalhos de casa it sux big time maths is the worst!!!!!!</w:t>
      </w:r>
    </w:p>
    <w:p>
      <w:r>
        <w:t xml:space="preserve">@Nymo teria sido melhor, IMO, se ele o deixasse tocar todas as 3 músicas fornecidas. Eu só começo a "pegá-la" e ela fica preta.</w:t>
      </w:r>
    </w:p>
    <w:p>
      <w:r>
        <w:t xml:space="preserve">#3 palavrasapós-sex nunca começou...</w:t>
      </w:r>
    </w:p>
    <w:p>
      <w:r>
        <w:t xml:space="preserve">às vezes eu gostaria que as coisas pudessem voltar a ser como eram no início do verão passado</w:t>
      </w:r>
    </w:p>
    <w:p>
      <w:r>
        <w:t xml:space="preserve">Eu baixei a nova atualização do twitterfon pensando que eles estavam resolvendo o problema de digitação para novos tweets, mas não, eles não fizeram</w:t>
      </w:r>
    </w:p>
    <w:p>
      <w:r>
        <w:t xml:space="preserve">@tarng Trudy's off Burnet...a que ninguém vai ao norte</w:t>
      </w:r>
    </w:p>
    <w:p>
      <w:r>
        <w:t xml:space="preserve">@kateisbored me sinto da mesma maneira, mas acho que não importa onde você esteja, sempre haverá memes.</w:t>
      </w:r>
    </w:p>
    <w:p>
      <w:r>
        <w:t xml:space="preserve">Não posso fazer 30 minutos de esteira, mas já fiz 30 minutos por hoje, vou fazer mais 20 minutos</w:t>
      </w:r>
    </w:p>
    <w:p>
      <w:r>
        <w:t xml:space="preserve">estou muito confuso</w:t>
      </w:r>
    </w:p>
    <w:p>
      <w:r>
        <w:t xml:space="preserve">Com amigos como VaikO,Nedumaran, LTTE não precisava de inimigos. Conselhos errados na hora errada levaram a numerosas mortes e também a uma causa perdida</w:t>
      </w:r>
    </w:p>
    <w:p>
      <w:r>
        <w:t xml:space="preserve">Dia de trabalho 7 de 7,</w:t>
      </w:r>
    </w:p>
    <w:p>
      <w:r>
        <w:t xml:space="preserve">Chillin com os colegas de quarto. Mal posso esperar pelo zumbi CLWN CR. Vai demorar de 6 a 8 semanas</w:t>
      </w:r>
    </w:p>
    <w:p>
      <w:r>
        <w:t xml:space="preserve">Adoro violões, e tocá-los. Acho que soam magníficos. Se ao menos eu fosse melhor... Se ao menos</w:t>
      </w:r>
    </w:p>
    <w:p>
      <w:r>
        <w:t xml:space="preserve">@SuperJerry Não há reembolso, mas eles recuperam contas, leva cerca de uma semana. Só esperando que o ladrão não use hacks ou então é permaban</w:t>
      </w:r>
    </w:p>
    <w:p>
      <w:r>
        <w:t xml:space="preserve">@mysticnz no im im não chora LOL</w:t>
      </w:r>
    </w:p>
    <w:p>
      <w:r>
        <w:t xml:space="preserve">Uma garota malaiana bonita veio para o aluguel - infelizmente acho que foi para seu guyfreind um pouco enganador e decepcionante LOL</w:t>
      </w:r>
    </w:p>
    <w:p>
      <w:r>
        <w:t xml:space="preserve">@Gurlstrange EpiCentre Wheelock Place, 250 unidades &amp; somente para turistas. A partir de hoje</w:t>
      </w:r>
    </w:p>
    <w:p>
      <w:r>
        <w:t xml:space="preserve">Odeio o novo comercial do orvalho... aquele com um mosquito gigante... ele me assusta e me enoja tudo ao mesmo tempo.</w:t>
      </w:r>
    </w:p>
    <w:p>
      <w:r>
        <w:t xml:space="preserve">Vamos lá, Knight... Já se passaram mais de 4 horas</w:t>
      </w:r>
    </w:p>
    <w:p>
      <w:r>
        <w:t xml:space="preserve">Não estou muito entusiasmado com a viagem de volta para casa através da chuva... concentração adicional necessária com a qual eu realmente não quero lidar</w:t>
      </w:r>
    </w:p>
    <w:p>
      <w:r>
        <w:t xml:space="preserve">@FoxxFiles aw u não pode me contar o segredo!</w:t>
      </w:r>
    </w:p>
    <w:p>
      <w:r>
        <w:t xml:space="preserve">@freshypanda Sinto muito, não acho que me destaque, pelo menos em comparação com o que eu costumava parecer.</w:t>
      </w:r>
    </w:p>
    <w:p>
      <w:r>
        <w:t xml:space="preserve">não haverá transporte para a igreja, im esmagado. Bem, mais tempo para as tarefas, suponho. Minha garganta realmente dói ...</w:t>
      </w:r>
    </w:p>
    <w:p>
      <w:r>
        <w:t xml:space="preserve">Odeio quando vejo mulheres grávidas fumando !!!! é tão irresponsável e egoísta!</w:t>
      </w:r>
    </w:p>
    <w:p>
      <w:r>
        <w:t xml:space="preserve">Mentiras...mentiras...mentiras.... você não pode simplesmente evitar mentir sobre praticamente...TUDO!</w:t>
      </w:r>
    </w:p>
    <w:p>
      <w:r>
        <w:t xml:space="preserve">twittascope NÃO está balançando minhas meias - vá embora já!!</w:t>
      </w:r>
    </w:p>
    <w:p>
      <w:r>
        <w:t xml:space="preserve">Voltando para casa porque esqueci o pedaço de bolo para @v_era</w:t>
      </w:r>
    </w:p>
    <w:p>
      <w:r>
        <w:t xml:space="preserve">@seemouserun então eu tentei pular sem o trampolim e é como se o thud* thud* não devesse ter comido aquele biscoito. http://myloc.me/1XIz</w:t>
      </w:r>
    </w:p>
    <w:p>
      <w:r>
        <w:t xml:space="preserve">Toda vez que envio um e-mail ao meu treinador, sinto a necessidade de praticar. bolas de merda.  Lol</w:t>
      </w:r>
    </w:p>
    <w:p>
      <w:r>
        <w:t xml:space="preserve">Está me irritando e não me deixa seguir ericka</w:t>
      </w:r>
    </w:p>
    <w:p>
      <w:r>
        <w:t xml:space="preserve">Não vai dormir tranquilo queria ouvi-lo dizer Boa noite, mas isso não aconteceu Boa noite a todos....</w:t>
      </w:r>
    </w:p>
    <w:p>
      <w:r>
        <w:t xml:space="preserve">minhas mães tentando fazer com que eu me sentisse muito feliz em parar de votar e não ganhar um shorttack. eu quase chorei.</w:t>
      </w:r>
    </w:p>
    <w:p>
      <w:r>
        <w:t xml:space="preserve">@koifusionpdx eu estava tão perto dos tacos...um ponto tarde demais</w:t>
      </w:r>
    </w:p>
    <w:p>
      <w:r>
        <w:t xml:space="preserve">@msz_rockstar umm que tal em?...aint get 2 see da game mas eu vejo dey sobrevivido anotha game of da series devido a notin mas Lebron im guessin</w:t>
      </w:r>
    </w:p>
    <w:p>
      <w:r>
        <w:t xml:space="preserve">está pensando tanto e eu estou trabalhando</w:t>
      </w:r>
    </w:p>
    <w:p>
      <w:r>
        <w:t xml:space="preserve">Esqueci a vida com os Jonas Brothers no Facebook</w:t>
      </w:r>
    </w:p>
    <w:p>
      <w:r>
        <w:t xml:space="preserve">Eu não vejo Muffin há dois dias inteiros!</w:t>
      </w:r>
    </w:p>
    <w:p>
      <w:r>
        <w:t xml:space="preserve">@YumiFujii vou sentir saudades de vocês... dê a @LesleyBoudy meus cumprimentos...</w:t>
      </w:r>
    </w:p>
    <w:p>
      <w:r>
        <w:t xml:space="preserve">meu ano de intervalo está indo tão rápido</w:t>
      </w:r>
    </w:p>
    <w:p>
      <w:r>
        <w:t xml:space="preserve">Tenho que admitir, estou um pouco chateado por não ter estado com meus amigos caminhando hoje....</w:t>
      </w:r>
    </w:p>
    <w:p>
      <w:r>
        <w:t xml:space="preserve">@jennyvokals, uma garota bruta, está muito bem no meu pensamento neste momento. Tive um dia absolutamente GRANDE com alguns fatores de estresse...voltar para casa</w:t>
      </w:r>
    </w:p>
    <w:p>
      <w:r>
        <w:t xml:space="preserve">meu twitter foi invadido novamente</w:t>
      </w:r>
    </w:p>
    <w:p>
      <w:r>
        <w:t xml:space="preserve">Acabei de encontrar o mj mouse flats nos DJs. Claro que não há mais nenhum no meu tamanho.</w:t>
      </w:r>
    </w:p>
    <w:p>
      <w:r>
        <w:t xml:space="preserve">@passingcarss não tenho tempo para comprar e preciso de um novo binder pa</w:t>
      </w:r>
    </w:p>
    <w:p>
      <w:r>
        <w:t xml:space="preserve">@lanacaitlin hahaha bem sua tentativa é tão feia</w:t>
      </w:r>
    </w:p>
    <w:p>
      <w:r>
        <w:t xml:space="preserve">Ulduar, de 25 homens, é difícil.</w:t>
      </w:r>
    </w:p>
    <w:p>
      <w:r>
        <w:t xml:space="preserve">@jmoriarty Eu nem quero saber PORQUE você sabe sobre a VHEMT, mas não vá - nós sentiríamos sua falta</w:t>
      </w:r>
    </w:p>
    <w:p>
      <w:r>
        <w:t xml:space="preserve">@OooChelcyooO Isso é fantástico! Também temos isso neste fim de semana, mas não posso ir porque estou mudando este sábado.</w:t>
      </w:r>
    </w:p>
    <w:p>
      <w:r>
        <w:t xml:space="preserve">mundo do twitter noturno. [ainda não posso acreditar que a coisa de Thomas amanhã será FUN/SAD].</w:t>
      </w:r>
    </w:p>
    <w:p>
      <w:r>
        <w:t xml:space="preserve">@princess_oats isso também está acontecendo comigo</w:t>
      </w:r>
    </w:p>
    <w:p>
      <w:r>
        <w:t xml:space="preserve">@qi_tah oh não.  *hugs*</w:t>
      </w:r>
    </w:p>
    <w:p>
      <w:r>
        <w:t xml:space="preserve">@oxygen8705 aborrecido agora porque eu estava falando com alguém, mas agora eles estão ocupados com algo mais, apenas um pouco aborrecido, idk</w:t>
      </w:r>
    </w:p>
    <w:p>
      <w:r>
        <w:t xml:space="preserve">@xoshayzers eu sei que as coisas não vão ser o mesmo &lt;/3</w:t>
      </w:r>
    </w:p>
    <w:p>
      <w:r>
        <w:t xml:space="preserve">OMG-ness são 23:18h e eu preciso me levantar cedo para montar minha venda de garagem começa às 8h, gostaria de dizer às 9h. Estou exausto.</w:t>
      </w:r>
    </w:p>
    <w:p>
      <w:r>
        <w:t xml:space="preserve">@vinylvickxen i kno i doo i doo!!!!!!!!!! yall partyin with out me</w:t>
      </w:r>
    </w:p>
    <w:p>
      <w:r>
        <w:t xml:space="preserve">Ok, então o twitter mudou de repente, como eu respondo às mensagens agora</w:t>
      </w:r>
    </w:p>
    <w:p>
      <w:r>
        <w:t xml:space="preserve">ugh... meu pai acabou de me dizer para ler um artigo sobre Kavya Shivashankar, a menina das abelhas... e ser mais como ela.</w:t>
      </w:r>
    </w:p>
    <w:p>
      <w:r>
        <w:t xml:space="preserve">Decidiu que por melhor que meu cabelo fique encaracolado, não justifica a queimadura que recebo do modelador! Minhas mãos cobertas não presto para isso!</w:t>
      </w:r>
    </w:p>
    <w:p>
      <w:r>
        <w:t xml:space="preserve">Dormir. Vai adormecer jogando aplicativos novamente. Tmrw vai chupar</w:t>
      </w:r>
    </w:p>
    <w:p>
      <w:r>
        <w:t xml:space="preserve">@ThaBillCollecta YEA I GOTTA BE UP AT 7:30</w:t>
      </w:r>
    </w:p>
    <w:p>
      <w:r>
        <w:t xml:space="preserve">Odeio quando meu bf bate da dogs. Mas acho que a única maneira de ensinar estes pitts.</w:t>
      </w:r>
    </w:p>
    <w:p>
      <w:r>
        <w:t xml:space="preserve">torceu muito meu tornozelo e rasgou algumas coisas. isso dói! e é meu fim de semana de aniversário</w:t>
      </w:r>
    </w:p>
    <w:p>
      <w:r>
        <w:t xml:space="preserve">Não posso acreditar que a música Metal Gear Solid foi roubada Estou tão decepcionado http://bit.ly/YKkSu</w:t>
      </w:r>
    </w:p>
    <w:p>
      <w:r>
        <w:t xml:space="preserve">acho que posso ter quebrado um dedo do pé no bar hoje à noite......thanks bêbado por steppin em cima de mim!!!!!</w:t>
      </w:r>
    </w:p>
    <w:p>
      <w:r>
        <w:t xml:space="preserve">Nenhuma venda feita hoje no trabalho. Varandas exploradas nos grandes colegas de trabalho do teatro. Um dia divertido, mas sem batatas fritas e gorjetas</w:t>
      </w:r>
    </w:p>
    <w:p>
      <w:r>
        <w:t xml:space="preserve">@MacZombieRawr Eu gostaria de ter deixado 4 mortos. Mas primeiro eu precisaria de algo para tocar...</w:t>
      </w:r>
    </w:p>
    <w:p>
      <w:r>
        <w:t xml:space="preserve">@sillybabyjulie me também</w:t>
      </w:r>
    </w:p>
    <w:p>
      <w:r>
        <w:t xml:space="preserve">@digenis essa história faz lembrar a vida em Portugal</w:t>
      </w:r>
    </w:p>
    <w:p>
      <w:r>
        <w:t xml:space="preserve">@jhicks você é diabético? assim como meu pai. &amp; eu também posso não ter certeza. você ainda pode comer açúcar durante todo o dia?</w:t>
      </w:r>
    </w:p>
    <w:p>
      <w:r>
        <w:t xml:space="preserve">Derramei minha cerveja por toda a perna. Desperdicei metade da minha cerveja.  Agora em casa. Eu conheci uma garota bonita. Boa conversa.</w:t>
      </w:r>
    </w:p>
    <w:p>
      <w:r>
        <w:t xml:space="preserve">meu colega de quarto @tess_tickle gosta de me ignorar</w:t>
      </w:r>
    </w:p>
    <w:p>
      <w:r>
        <w:t xml:space="preserve">@SuperFiasco Faço-lhe nachos amanhã. Melhor do que se ele mesmo os tivesse feito.</w:t>
      </w:r>
    </w:p>
    <w:p>
      <w:r>
        <w:t xml:space="preserve">@MyDailyRoutine yeahhh. &amp;dont judge my pillow</w:t>
      </w:r>
    </w:p>
    <w:p>
      <w:r>
        <w:t xml:space="preserve">Relâmpagos e trovões assustadores estou contente por ter acabado agora. Dormindo, espero não chegar atrasado à escola amanhã de novo. Haha</w:t>
      </w:r>
    </w:p>
    <w:p>
      <w:r>
        <w:t xml:space="preserve">meus dentes e minha cabeça doem</w:t>
      </w:r>
    </w:p>
    <w:p>
      <w:r>
        <w:t xml:space="preserve">Odeio roubar filmes de zumbis. e o cheiro de erva daninha. Vommmm.</w:t>
      </w:r>
    </w:p>
    <w:p>
      <w:r>
        <w:t xml:space="preserve">@jcwentz Maths and Science foram os mais fortes para mim acho...dunno bout geogray, só fez como 1 dia de estudo por 1/2 ano de trabalho!</w:t>
      </w:r>
    </w:p>
    <w:p>
      <w:r>
        <w:t xml:space="preserve">Esperando na fila @ tryst</w:t>
      </w:r>
    </w:p>
    <w:p>
      <w:r>
        <w:t xml:space="preserve">Espero conseguir um emprego, pois precisamos de um apartamento. Estou bêbado e sinto falta do meu lil punkin TEHE!!!</w:t>
      </w:r>
    </w:p>
    <w:p>
      <w:r>
        <w:t xml:space="preserve">acabei de chegar em casa! não querendo ler o último acompanhante do amanhecer porque eu não quero que ele fique em cima</w:t>
      </w:r>
    </w:p>
    <w:p>
      <w:r>
        <w:t xml:space="preserve">Preciso ser detido...  Gnite.</w:t>
      </w:r>
    </w:p>
    <w:p>
      <w:r>
        <w:t xml:space="preserve">Sair com sam, billy e veronica. não ir à escola amanhã para levar sam às lojas de corpos. Acidentes de carroceria perigosos</w:t>
      </w:r>
    </w:p>
    <w:p>
      <w:r>
        <w:t xml:space="preserve">não há mais desenvolvimento preso. estou triste.</w:t>
      </w:r>
    </w:p>
    <w:p>
      <w:r>
        <w:t xml:space="preserve">@Giggles_xo wicked , a que horas você sai? como você não pode passar a noite</w:t>
      </w:r>
    </w:p>
    <w:p>
      <w:r>
        <w:t xml:space="preserve">omg eu continuo perdendo seguidores isto é tão triste que eu quero 90 um dia....thats meu objetivo ;D</w:t>
      </w:r>
    </w:p>
    <w:p>
      <w:r>
        <w:t xml:space="preserve">Eu me sinto tão deflacionado. Acabou-se o cãozinho.</w:t>
      </w:r>
    </w:p>
    <w:p>
      <w:r>
        <w:t xml:space="preserve">@blood_rain quero ver o cabelo dela como está todo mundo?</w:t>
      </w:r>
    </w:p>
    <w:p>
      <w:r>
        <w:t xml:space="preserve">Só tive que esvaziar meu lixo no Mac. que foi uma das coisas mais DIFÍCEIS que já fiz em minha vida. 8.000 fotos foram GONE.</w:t>
      </w:r>
    </w:p>
    <w:p>
      <w:r>
        <w:t xml:space="preserve">estou entrando em contato com a PAWS Filipinas para que eu possa encontrar "tigre" um novo dono. estou tão triste. eu amo muito meu cachorro</w:t>
      </w:r>
    </w:p>
    <w:p>
      <w:r>
        <w:t xml:space="preserve">acabei de chegar em casa! não querendo ler o último acompanhante do amanhecer porque eu não quero que acabe</w:t>
      </w:r>
    </w:p>
    <w:p>
      <w:r>
        <w:t xml:space="preserve">Awww...  Rezem pela família Arroyo, todos!</w:t>
      </w:r>
    </w:p>
    <w:p>
      <w:r>
        <w:t xml:space="preserve">@the_babsi há um processo manual... mas está levando 4ever no meu banco de dados de perspectivas... pffffff. produto msft de merda</w:t>
      </w:r>
    </w:p>
    <w:p>
      <w:r>
        <w:t xml:space="preserve">Fuuudge. A loja de cinema está fechada</w:t>
      </w:r>
    </w:p>
    <w:p>
      <w:r>
        <w:t xml:space="preserve">A ALO está tão triste, quieta e vazia esta noite</w:t>
      </w:r>
    </w:p>
    <w:p>
      <w:r>
        <w:t xml:space="preserve">@meganmansyn Hahahaha! Não é horrível, se outros estivessem cantando com certeza poderia funcionar. Eu gostaria de poder pagar minha própria bateria</w:t>
      </w:r>
    </w:p>
    <w:p>
      <w:r>
        <w:t xml:space="preserve">@wuzzyangel Você nunca respondeu ao seu DM Eu lhe enviei....   Eu preciso de suas informações...</w:t>
      </w:r>
    </w:p>
    <w:p>
      <w:r>
        <w:t xml:space="preserve">Estou tentando passar pelo piloto da primeira temporada de luzes da noite de sexta-feira. Meu Deus, passe o lenço...</w:t>
      </w:r>
    </w:p>
    <w:p>
      <w:r>
        <w:t xml:space="preserve">@Mona26 Aw para onde você está indo? acabei de cancelar minha viagem ao Aussie</w:t>
      </w:r>
    </w:p>
    <w:p>
      <w:r>
        <w:t xml:space="preserve">Eu tenho infecção cística lacrimal?? meu olho e meu rosto estão inchados e dói!!</w:t>
      </w:r>
    </w:p>
    <w:p>
      <w:r>
        <w:t xml:space="preserve">@jose3030 Eu não pensei que alguém pegou isso</w:t>
      </w:r>
    </w:p>
    <w:p>
      <w:r>
        <w:t xml:space="preserve">Preciso estar dormindo... Mas não estou nem cansado...</w:t>
      </w:r>
    </w:p>
    <w:p>
      <w:r>
        <w:t xml:space="preserve">0</w:t>
      </w:r>
    </w:p>
    <w:p>
      <w:r>
        <w:t xml:space="preserve">OH NEVERMIND EU ACHO QUE ESTA COISA É INSALUBRE</w:t>
      </w:r>
    </w:p>
    <w:p>
      <w:r>
        <w:t xml:space="preserve">deitado na cama, deitar-se cedo demais na faaaaar</w:t>
      </w:r>
    </w:p>
    <w:p>
      <w:r>
        <w:t xml:space="preserve">Triste que Christian Lacroix teve que declarar falência</w:t>
      </w:r>
    </w:p>
    <w:p>
      <w:r>
        <w:t xml:space="preserve">Eu não me sinto bem EM TUDO. foda-se</w:t>
      </w:r>
    </w:p>
    <w:p>
      <w:r>
        <w:t xml:space="preserve">porque concordei em trabalhar em um turno duplo</w:t>
      </w:r>
    </w:p>
    <w:p>
      <w:r>
        <w:t xml:space="preserve">parece que nunca irei ao zoológico</w:t>
      </w:r>
    </w:p>
    <w:p>
      <w:r>
        <w:t xml:space="preserve">@djvinceadams Ohh pobre garota, eu lhe enviarei um e-mail... Estou contando com a sua presença aqui em outubro Sr!!</w:t>
      </w:r>
    </w:p>
    <w:p>
      <w:r>
        <w:t xml:space="preserve">Quando o Medhurst voltará a tocar?</w:t>
      </w:r>
    </w:p>
    <w:p>
      <w:r>
        <w:t xml:space="preserve">@Moss1982 maus tempos?</w:t>
      </w:r>
    </w:p>
    <w:p>
      <w:r>
        <w:t xml:space="preserve">aarrgghh - fu*k.....a mangueira vazou água em todo o novo piso flutuante</w:t>
      </w:r>
    </w:p>
    <w:p>
      <w:r>
        <w:t xml:space="preserve">Ter que ir para a temida DMV amanhã</w:t>
      </w:r>
    </w:p>
    <w:p>
      <w:r>
        <w:t xml:space="preserve">@duncm Sou um pouco tailandês do Ben</w:t>
      </w:r>
    </w:p>
    <w:p>
      <w:r>
        <w:t xml:space="preserve">classe inglesa! trabalhando em orals interativos</w:t>
      </w:r>
    </w:p>
    <w:p>
      <w:r>
        <w:t xml:space="preserve">@SharonHayes Obrigado pelo recado, mas isso não funciona</w:t>
      </w:r>
    </w:p>
    <w:p>
      <w:r>
        <w:t xml:space="preserve">@dmoneymania Sinto muito. Entusiasmado para amanhã à noite? Karaoke!! Está conseguindo algo especial para o dia de hoje?</w:t>
      </w:r>
    </w:p>
    <w:p>
      <w:r>
        <w:t xml:space="preserve">Meu cachorrinho Gizmo h8s me... haha. Ele ainda rosna @ me.  Eu sempre olho para trás @ minha longa cicatriz de pruple no meu fingie</w:t>
      </w:r>
    </w:p>
    <w:p>
      <w:r>
        <w:t xml:space="preserve">Eu não sei como vou trabalhar amanhã com meu corpo dolorido...</w:t>
      </w:r>
    </w:p>
    <w:p>
      <w:r>
        <w:t xml:space="preserve">em 7-11 c/o você</w:t>
      </w:r>
    </w:p>
    <w:p>
      <w:r>
        <w:t xml:space="preserve">@becjee Sim, além disso, é um pouco longe demais para caminhar até Pinóquio para sushi</w:t>
      </w:r>
    </w:p>
    <w:p>
      <w:r>
        <w:t xml:space="preserve">Estou sentindo esta pressão na minha cabeça, que sempre entra em ação logo antes de uma dor de cabeça desagradável. Eu não estou ansioso por isto.</w:t>
      </w:r>
    </w:p>
    <w:p>
      <w:r>
        <w:t xml:space="preserve">Taylor Swift e Joe Jonas ficavam muito bem juntos. Estou meio triste por eles terem se separado.</w:t>
      </w:r>
    </w:p>
    <w:p>
      <w:r>
        <w:t xml:space="preserve">Devo entregar um esboço de frase para meu trabalho de pesquisa dentro de uma hora on-line, mas meu pescoço está doendo.</w:t>
      </w:r>
    </w:p>
    <w:p>
      <w:r>
        <w:t xml:space="preserve">A senhora do outro lado do caminho teve um aborto espontâneo, diga uma oração</w:t>
      </w:r>
    </w:p>
    <w:p>
      <w:r>
        <w:t xml:space="preserve">Deus, eu só quero dormir.</w:t>
      </w:r>
    </w:p>
    <w:p>
      <w:r>
        <w:t xml:space="preserve">@ksutt11 ohhhh thunderstorms...boo por que eles sempre têm que fazer a energia se apagar??</w:t>
      </w:r>
    </w:p>
    <w:p>
      <w:r>
        <w:t xml:space="preserve">Eu me sinto tão deflacionado. Acabou-se o cãozinho.</w:t>
      </w:r>
    </w:p>
    <w:p>
      <w:r>
        <w:t xml:space="preserve">Encontrei meu livro. Começando um verdadeiro diário em papel hoje à noite. Ter uma borbulha irritante acima do meu lábio. Faz-me parecer que tenho herpes.</w:t>
      </w:r>
    </w:p>
    <w:p>
      <w:r>
        <w:t xml:space="preserve">RATT BALANÇOU A TONITA DE NASHVILLE...UMA COISA É UMA PORCARIA, SEM BIS!  COMO NOS ANOS 80, ELES AINDA TÊM UM SHOW DIVERTIDO. PEARCY TEM AQUELE AR DE BAD BOY SEXY</w:t>
      </w:r>
    </w:p>
    <w:p>
      <w:r>
        <w:t xml:space="preserve">está se sentindo mal só de receber más notícias sobre minha mãe</w:t>
      </w:r>
    </w:p>
    <w:p>
      <w:r>
        <w:t xml:space="preserve">@RealBlackWidow Mas eu quero</w:t>
      </w:r>
    </w:p>
    <w:p>
      <w:r>
        <w:t xml:space="preserve">@imjustlalayone maldita garota estou tão em baixo mas você tem que me avisar para que eu possa juntar meu kit &amp; eu tenho um panfleto Em algum próximo fim de semana? EU "MUITO BAIXO!</w:t>
      </w:r>
    </w:p>
    <w:p>
      <w:r>
        <w:t xml:space="preserve">@JustinOdom dblooooo dblooooo por estar doente, golpes de flippin! ... bahaha i kno i dno i dont have many friends on here either. i feel so lame haha</w:t>
      </w:r>
    </w:p>
    <w:p>
      <w:r>
        <w:t xml:space="preserve">@brettyrocks que é o que eu estava pensando, mas a única vez que vai estar ligado é à 1 da manhã!</w:t>
      </w:r>
    </w:p>
    <w:p>
      <w:r>
        <w:t xml:space="preserve">Ainda aqui estão os peeps. Tempos divertidos. Tenho que dormir. Trabalhar na A.M. Algumas garotas legais e gostosas aqui. Mas nenhuma tão legal quanto ____________. Saudades dela</w:t>
      </w:r>
    </w:p>
    <w:p>
      <w:r>
        <w:t xml:space="preserve">não me apetece trabalhar, acho que twitto isso com muita freqüência!</w:t>
      </w:r>
    </w:p>
    <w:p>
      <w:r>
        <w:t xml:space="preserve">me sinto mal do estômago e não sei porquê</w:t>
      </w:r>
    </w:p>
    <w:p>
      <w:r>
        <w:t xml:space="preserve">vineri...nimic molho especial probabil un alt fim de semana pierdut...</w:t>
      </w:r>
    </w:p>
    <w:p>
      <w:r>
        <w:t xml:space="preserve">Contando as horas de sol perdido até o fim de semana</w:t>
      </w:r>
    </w:p>
    <w:p>
      <w:r>
        <w:t xml:space="preserve">@justintevya - cara eu acabei de ver suas fotos SF. parece que sua mini excursão foi muito legal! não vi nenhum sol enquanto eu estava lá tho</w:t>
      </w:r>
    </w:p>
    <w:p>
      <w:r>
        <w:t xml:space="preserve">está em casa... em segurança... mas com fome</w:t>
      </w:r>
    </w:p>
    <w:p>
      <w:r>
        <w:t xml:space="preserve">@hello_jodie Um, fui atirado da van de @JareWolf ontem e tive que ser levado para as urgências</w:t>
      </w:r>
    </w:p>
    <w:p>
      <w:r>
        <w:t xml:space="preserve">chegou à mesa final, mas.... saiu em terceiro.  Não pense que vou conseguir meu lugar livre</w:t>
      </w:r>
    </w:p>
    <w:p>
      <w:r>
        <w:t xml:space="preserve">bom dia de trabalho esta manhã eviscerado lol nevermind</w:t>
      </w:r>
    </w:p>
    <w:p>
      <w:r>
        <w:t xml:space="preserve">Eu tenho que trabalhar de manhã enquanto meus amigos podem festejar.....stupid bberry lite flashing vermelho e eu não tenho mensagens!</w:t>
      </w:r>
    </w:p>
    <w:p>
      <w:r>
        <w:t xml:space="preserve">A FB é chata e eu quero cantar RIGHT NOW! *-*</w:t>
      </w:r>
    </w:p>
    <w:p>
      <w:r>
        <w:t xml:space="preserve">@judyrey O link não funciona</w:t>
      </w:r>
    </w:p>
    <w:p>
      <w:r>
        <w:t xml:space="preserve">@Deedubau hahaha não conheço ninguém nem nada sobre isso, exceto que eles têm poderes rs... Eu vivo em minha própria bolha</w:t>
      </w:r>
    </w:p>
    <w:p>
      <w:r>
        <w:t xml:space="preserve">O humpalow um ya eu acho que sim... A célula está morrendo</w:t>
      </w:r>
    </w:p>
    <w:p>
      <w:r>
        <w:t xml:space="preserve">Último dia no trabalho...Doente até o osso</w:t>
      </w:r>
    </w:p>
    <w:p>
      <w:r>
        <w:t xml:space="preserve">sinto como se estivesse em prisão domiciliar.</w:t>
      </w:r>
    </w:p>
    <w:p>
      <w:r>
        <w:t xml:space="preserve">o amor é como uma guerra, fácil de começar, difícil de terminar...fiuuhh...</w:t>
      </w:r>
    </w:p>
    <w:p>
      <w:r>
        <w:t xml:space="preserve">@heavenjones ur supostamente está em BK tho</w:t>
      </w:r>
    </w:p>
    <w:p>
      <w:r>
        <w:t xml:space="preserve">@cosmiclagoon Você sabia que há uma escassez de conchas para caranguejos a serem usadas na praia devido aos penteadores de praia? É muito triste</w:t>
      </w:r>
    </w:p>
    <w:p>
      <w:r>
        <w:t xml:space="preserve">Oh não! Noite de noite.</w:t>
      </w:r>
    </w:p>
    <w:p>
      <w:r>
        <w:t xml:space="preserve">@celldweller Must... deve... ter... música nova... Não vou dormir até que você nos dê o Capítulo 1... Mas eu posso morrer primeiro...  Apresse-se!</w:t>
      </w:r>
    </w:p>
    <w:p>
      <w:r>
        <w:t xml:space="preserve">minha estúpida demais dói</w:t>
      </w:r>
    </w:p>
    <w:p>
      <w:r>
        <w:t xml:space="preserve">@neyoofficial: amo a canção "juntos". essa é "sua" canção para mim...bem, eu acho que ainda é</w:t>
      </w:r>
    </w:p>
    <w:p>
      <w:r>
        <w:t xml:space="preserve">Ready To Go @ Escola</w:t>
      </w:r>
    </w:p>
    <w:p>
      <w:r>
        <w:t xml:space="preserve">@turnitgrey meus computadores quebraram e eu quebrei meu laptop, então tive que usar o telefone ahhh ainda em cima dele porque eles foderam meu pedido.</w:t>
      </w:r>
    </w:p>
    <w:p>
      <w:r>
        <w:t xml:space="preserve">@Richard_Gable É bom, não é? Nosso chalé de férias está fora de vista, mas parece muito parecido com esses. Voltando para casa hoje</w:t>
      </w:r>
    </w:p>
    <w:p>
      <w:r>
        <w:t xml:space="preserve">É uma economia triste. Acabei de ouvir falar de outro amigo que perdeu seu emprego. tão triste. Mas apenas um lembrete de que...</w:t>
      </w:r>
    </w:p>
    <w:p>
      <w:r>
        <w:t xml:space="preserve">@jarekpastor Estou apenas começando a me sentir realmente em pânico e ansioso que algo ruim tenha acontecido porque parece que já faz muito tempo</w:t>
      </w:r>
    </w:p>
    <w:p>
      <w:r>
        <w:t xml:space="preserve">meu cachorro fugiu</w:t>
      </w:r>
    </w:p>
    <w:p>
      <w:r>
        <w:t xml:space="preserve">@all_is_one84 Essas são tão ruins.</w:t>
      </w:r>
    </w:p>
    <w:p>
      <w:r>
        <w:t xml:space="preserve">Estou de volta. cara inchada do molar superior extraído, toda dormente.  Mas sem mais dor de dente ou sinusite.</w:t>
      </w:r>
    </w:p>
    <w:p>
      <w:r>
        <w:t xml:space="preserve">acabou de terminar 8 horas do Texas Life Insurance CE hoje à noite, faltando 22 horas para o fim</w:t>
      </w:r>
    </w:p>
    <w:p>
      <w:r>
        <w:t xml:space="preserve">Alguém conhece alguma música boa de rap? preciso fazer um cd de rap/fun e não tenho idéia do helllllpppp</w:t>
      </w:r>
    </w:p>
    <w:p>
      <w:r>
        <w:t xml:space="preserve">Eu quero ir ao Peru neste verão ahhhhhhh! Com sorte! Sim, sim, sim! Sinto falta de ir para lá!!!</w:t>
      </w:r>
    </w:p>
    <w:p>
      <w:r>
        <w:t xml:space="preserve">@exortabreedoll o que acontece com as suas empregadas domésticas? Desistir mais uma vez? ...</w:t>
      </w:r>
    </w:p>
    <w:p>
      <w:r>
        <w:t xml:space="preserve">Estou acordada. Alguém mais está acordado? Quem me dera viver nos EUA, já que toda a diversão acontece quando estou dormindo!</w:t>
      </w:r>
    </w:p>
    <w:p>
      <w:r>
        <w:t xml:space="preserve">Na Charle's com a energia desligada. LOL! Maldito SaveMart perdeu a energia e não pudemos comprar cerveja.</w:t>
      </w:r>
    </w:p>
    <w:p>
      <w:r>
        <w:t xml:space="preserve">@Penguin_J heehee. eu te amo! estou cansado.</w:t>
      </w:r>
    </w:p>
    <w:p>
      <w:r>
        <w:t xml:space="preserve">meu telefone celular se recusa a carregar! ou a bateria está quebrada ou o carregadorrr ( booooo</w:t>
      </w:r>
    </w:p>
    <w:p>
      <w:r>
        <w:t xml:space="preserve">@Kirsten613 oh como eu gostaria que ela assinasse algo e depois me enviasse ou me deixasse te ligar quando você se encontrar ou algo assim</w:t>
      </w:r>
    </w:p>
    <w:p>
      <w:r>
        <w:t xml:space="preserve">@kimberly625 hmmm, eu pensei que você estava dormindo!! Pena que eu não possa ver esses vídeos até amanhã à noite.</w:t>
      </w:r>
    </w:p>
    <w:p>
      <w:r>
        <w:t xml:space="preserve">Bom dia, todos lamentaram ter ido cedo ontem à noite e sentiram uma grande porcaria. Hoje é um novo dia</w:t>
      </w:r>
    </w:p>
    <w:p>
      <w:r>
        <w:t xml:space="preserve">foi para a praia e começou a chover</w:t>
      </w:r>
    </w:p>
    <w:p>
      <w:r>
        <w:t xml:space="preserve">como desejo que meus pais me colocassem em uma escola chinesa quando eu era mais jovem. Então, será muito mais fácil para mim conseguir um emprego.</w:t>
      </w:r>
    </w:p>
    <w:p>
      <w:r>
        <w:t xml:space="preserve">@AnthonyLucas @iainfunnell Sim, movendo-se fisicamente também!  Aparentemente, estaremos nos reportando diretamente ao Sr. Hayward.</w:t>
      </w:r>
    </w:p>
    <w:p>
      <w:r>
        <w:t xml:space="preserve">@nayRyelgiuQ aeroporto? e você não apareceu hoje à noite homo!</w:t>
      </w:r>
    </w:p>
    <w:p>
      <w:r>
        <w:t xml:space="preserve">@charloro inveja parece a lista de schindler em toronto</w:t>
      </w:r>
    </w:p>
    <w:p>
      <w:r>
        <w:t xml:space="preserve">Eu quero outro tatt</w:t>
      </w:r>
    </w:p>
    <w:p>
      <w:r>
        <w:t xml:space="preserve">@avalonabsinthe quê?! Venha como você é!!! Mas erock acabou de sair de bah D:</w:t>
      </w:r>
    </w:p>
    <w:p>
      <w:r>
        <w:t xml:space="preserve">Portanto, preciso ganhar muito dinheiro amanhã.</w:t>
      </w:r>
    </w:p>
    <w:p>
      <w:r>
        <w:t xml:space="preserve">@joiskol estar em seu quarto me deixa triste.</w:t>
      </w:r>
    </w:p>
    <w:p>
      <w:r>
        <w:t xml:space="preserve">Quase adormeceu, mas foi sacudido da cama por um ataque de pânico maciço e agora não tenho certeza se consigo dormir.</w:t>
      </w:r>
    </w:p>
    <w:p>
      <w:r>
        <w:t xml:space="preserve">para os gays que eu só fiz 200 hoje à noite</w:t>
      </w:r>
    </w:p>
    <w:p>
      <w:r>
        <w:t xml:space="preserve">@CocktailChic oh f*ck! Eu esqueci completamente da Quinta-feira com sede! oh. minha. gaga. isto é uma droga</w:t>
      </w:r>
    </w:p>
    <w:p>
      <w:r>
        <w:t xml:space="preserve">se uma pessoa fez algo errado, o mundo culpa todas as pessoas ali, este é o grande mundo em que estamos vivendo!  Merda!</w:t>
      </w:r>
    </w:p>
    <w:p>
      <w:r>
        <w:t xml:space="preserve">@MandyAlwaysKnws nope. todos eles estão dormindo porque vivem na costa leste.</w:t>
      </w:r>
    </w:p>
    <w:p>
      <w:r>
        <w:t xml:space="preserve">@dravenreborn, eu aposto que se arrefece em SR, huh? Não está aqui. Eu não parei de suar desde o meio-dia, quando eu e meu pai estávamos fazendo as malas.</w:t>
      </w:r>
    </w:p>
    <w:p>
      <w:r>
        <w:t xml:space="preserve">@meljachin: eww. não gosto</w:t>
      </w:r>
    </w:p>
    <w:p>
      <w:r>
        <w:t xml:space="preserve">Erro tático: ir à biblioteca da cidade e comprar leite. Quem diria? AI, AI, AI, AI. Talvez uma coisa boa que eu não tenha tentado fazer para a uni.</w:t>
      </w:r>
    </w:p>
    <w:p>
      <w:r>
        <w:t xml:space="preserve">decidi 2 trans frm relaxados 2 cabelos naturais, mas gostaria que minha cabeça inteira se parecesse com minhas raízes.  Idade da gratificação instantânea....</w:t>
      </w:r>
    </w:p>
    <w:p>
      <w:r>
        <w:t xml:space="preserve">@SuzyDunkley desculpe sobre o gato,</w:t>
      </w:r>
    </w:p>
    <w:p>
      <w:r>
        <w:t xml:space="preserve">precisa ter um aumento em seu salário http://plurk.com/p/wxluu</w:t>
      </w:r>
    </w:p>
    <w:p>
      <w:r>
        <w:t xml:space="preserve">meu estômago parece que está tocando o chão...estou tão cheio</w:t>
      </w:r>
    </w:p>
    <w:p>
      <w:r>
        <w:t xml:space="preserve">Pug acabou de me acordar de um sono incrível!</w:t>
      </w:r>
    </w:p>
    <w:p>
      <w:r>
        <w:t xml:space="preserve">@ddlovato mal posso esperar para ouvir seu novo álbum. estou certo de que será incrível. por favor, basta tocar novamente para mim. eu te amo tanto!!!!</w:t>
      </w:r>
    </w:p>
    <w:p>
      <w:r>
        <w:t xml:space="preserve">Tanto trabalho tão pouco tempo</w:t>
      </w:r>
    </w:p>
    <w:p>
      <w:r>
        <w:t xml:space="preserve">chef de ferro perdido</w:t>
      </w:r>
    </w:p>
    <w:p>
      <w:r>
        <w:t xml:space="preserve">@thevowel a versão DS não presta</w:t>
      </w:r>
    </w:p>
    <w:p>
      <w:r>
        <w:t xml:space="preserve">que dia ruim</w:t>
      </w:r>
    </w:p>
    <w:p>
      <w:r>
        <w:t xml:space="preserve">@lilxamyx08 eu sei que é ridículo! nunca chegamos a sair juntos eu amo chicago e quero ir às compras... então uma viagem soa como diversão</w:t>
      </w:r>
    </w:p>
    <w:p>
      <w:r>
        <w:t xml:space="preserve">odeia a rede. ayaw bumukas ng twitter. http://plurk.com/p/wxlxs</w:t>
      </w:r>
    </w:p>
    <w:p>
      <w:r>
        <w:t xml:space="preserve">Ugh, minha internet estava em baixo!</w:t>
      </w:r>
    </w:p>
    <w:p>
      <w:r>
        <w:t xml:space="preserve">omg eu não twitei tudo isso hoje.... *sadness*</w:t>
      </w:r>
    </w:p>
    <w:p>
      <w:r>
        <w:t xml:space="preserve">está se sentindo tão tonto e querendo ir para casa.</w:t>
      </w:r>
    </w:p>
    <w:p>
      <w:r>
        <w:t xml:space="preserve">a semana não foi a mesma sem um desempenho adam lambert!!!</w:t>
      </w:r>
    </w:p>
    <w:p>
      <w:r>
        <w:t xml:space="preserve">@rockingjude O link não funciona</w:t>
      </w:r>
    </w:p>
    <w:p>
      <w:r>
        <w:t xml:space="preserve">Para cima e embalagem. É o último dia do acampamento juvenil</w:t>
      </w:r>
    </w:p>
    <w:p>
      <w:r>
        <w:t xml:space="preserve">MENINA DO EVANGELHO, QUANDO VOCÊ VOLTA! chaceeeeeeeee...</w:t>
      </w:r>
    </w:p>
    <w:p>
      <w:r>
        <w:t xml:space="preserve">Smh @ hiphop rimas infantis</w:t>
      </w:r>
    </w:p>
    <w:p>
      <w:r>
        <w:t xml:space="preserve">Alguém, por favor, salve os ursos polares!</w:t>
      </w:r>
    </w:p>
    <w:p>
      <w:r>
        <w:t xml:space="preserve">@PandaMayhem noooooooooooo i basta olhar para muitas fotos rs lol</w:t>
      </w:r>
    </w:p>
    <w:p>
      <w:r>
        <w:t xml:space="preserve">@CrazyBallerina Não está realmente com sono ...entediada é a palavra certa ... novamente pouco trabalho</w:t>
      </w:r>
    </w:p>
    <w:p>
      <w:r>
        <w:t xml:space="preserve">Chegou ao meu conhecimento de um amigo de 16 anos que eu recentemente ganhei um TON de peso. Ele não sabia que era eu.</w:t>
      </w:r>
    </w:p>
    <w:p>
      <w:r>
        <w:t xml:space="preserve">acho que vou ficar em casa hoje à noite... nada de cinema para mim</w:t>
      </w:r>
    </w:p>
    <w:p>
      <w:r>
        <w:t xml:space="preserve">foi até a loja de cd para procurar o cd. Mas</w:t>
      </w:r>
    </w:p>
    <w:p>
      <w:r>
        <w:t xml:space="preserve">@BuzzEdition me lembra o clima de um mês atrás era horrível Espero que tudo esteja bem abraçado</w:t>
      </w:r>
    </w:p>
    <w:p>
      <w:r>
        <w:t xml:space="preserve">Tenho saudades de minha mãe...  "Que os anjos te conduzam"</w:t>
      </w:r>
    </w:p>
    <w:p>
      <w:r>
        <w:t xml:space="preserve">não há realmente um aplicativo de twitter andróide do calibre de Tweetie</w:t>
      </w:r>
    </w:p>
    <w:p>
      <w:r>
        <w:t xml:space="preserve">na praia de jacksonville caminhando na água fria do Ass, mas tem que trabalhar pela manhã ily &lt;('-')&gt;</w:t>
      </w:r>
    </w:p>
    <w:p>
      <w:r>
        <w:t xml:space="preserve">@taylor_d Não, não é...</w:t>
      </w:r>
    </w:p>
    <w:p>
      <w:r>
        <w:t xml:space="preserve">@chocolovere eu sinto o mesmo todos os dias</w:t>
      </w:r>
    </w:p>
    <w:p>
      <w:r>
        <w:t xml:space="preserve">Não consigo dormir. Chupa. Um dia tenho que dormir e tenho que me levantar e ir às compras com a mãe. Não consigo dormir.</w:t>
      </w:r>
    </w:p>
    <w:p>
      <w:r>
        <w:t xml:space="preserve">@crunchmonkey78 bem eu acabei de chegar em casa e não está ligado até tmw a 530p mas com o comcast está ligado agora mesmo mas eu não o perdi</w:t>
      </w:r>
    </w:p>
    <w:p>
      <w:r>
        <w:t xml:space="preserve">Hora de dormir. Sinto muito a falta do meu padrinho neste momento. Amo você Wayne</w:t>
      </w:r>
    </w:p>
    <w:p>
      <w:r>
        <w:t xml:space="preserve">Portanto, tenha uma dor de cabeça agora mesmo e ela é uma droga.</w:t>
      </w:r>
    </w:p>
    <w:p>
      <w:r>
        <w:t xml:space="preserve">@JayDz espera que vocês durmam bem, caras ainda aqui</w:t>
      </w:r>
    </w:p>
    <w:p>
      <w:r>
        <w:t xml:space="preserve">eu deveria estar acabado.... mas não estou. desenho colorido, aqui vou eu.</w:t>
      </w:r>
    </w:p>
    <w:p>
      <w:r>
        <w:t xml:space="preserve">@jwray12 Lakers, baby Lakers!! Vou perder o jogo tmwr. Eu tenho que trabalhar você terá que me manter informado, por favor</w:t>
      </w:r>
    </w:p>
    <w:p>
      <w:r>
        <w:t xml:space="preserve">comida de conforto do dia: pan mee. no entanto, não tinha sabor bom...</w:t>
      </w:r>
    </w:p>
    <w:p>
      <w:r>
        <w:t xml:space="preserve">maldito estar bêbado e quente chupa</w:t>
      </w:r>
    </w:p>
    <w:p>
      <w:r>
        <w:t xml:space="preserve">sente a falta do meu bebê.</w:t>
      </w:r>
    </w:p>
    <w:p>
      <w:r>
        <w:t xml:space="preserve">não está dormindo porque ele tem papelada para fazer.</w:t>
      </w:r>
    </w:p>
    <w:p>
      <w:r>
        <w:t xml:space="preserve">Banhado em água gelada. Transpirando agora. Significa uma coisa: estou doente.</w:t>
      </w:r>
    </w:p>
    <w:p>
      <w:r>
        <w:t xml:space="preserve">choro da meia-noite... desejava a pessoa que eu queria, queria-me agora mesmo</w:t>
      </w:r>
    </w:p>
    <w:p>
      <w:r>
        <w:t xml:space="preserve">@mousebudden Eu preciso que você me siga bem rápido porque eu não posso DM você</w:t>
      </w:r>
    </w:p>
    <w:p>
      <w:r>
        <w:t xml:space="preserve">Estou mal e não consigo dormir</w:t>
      </w:r>
    </w:p>
    <w:p>
      <w:r>
        <w:t xml:space="preserve">Foi para a classe dos postes. Sentir-se desencorajado. Fico desanimado quando cones para dançar ou movimentos sensuais ou abrir minhas pernas.</w:t>
      </w:r>
    </w:p>
    <w:p>
      <w:r>
        <w:t xml:space="preserve">@RoasterBoy E estas pobres e infelizes almas não parecem ter calças... ? http://blip.fm/~78qvz</w:t>
      </w:r>
    </w:p>
    <w:p>
      <w:r>
        <w:t xml:space="preserve">@damohopo @StephanieEllen Se eu lhe dissesse com que freqüência lavo meu cabelo você nunca mais falaria comigo</w:t>
      </w:r>
    </w:p>
    <w:p>
      <w:r>
        <w:t xml:space="preserve">Parece mais uma noite sem dormir dedicada aos deveres de casa. Desculpe com antecedência, Sra. Chapman.</w:t>
      </w:r>
    </w:p>
    <w:p>
      <w:r>
        <w:t xml:space="preserve">@jessicaduncan http://twitpic.com/662vk - PORQUE MUITO ME BLOQUEIA!!!</w:t>
      </w:r>
    </w:p>
    <w:p>
      <w:r>
        <w:t xml:space="preserve">não disse boa noite a você</w:t>
      </w:r>
    </w:p>
    <w:p>
      <w:r>
        <w:t xml:space="preserve">@abguerraartista eu não sou um maricas! maldição!  [enviando-lhe um e-mail agora mesmo btw]</w:t>
      </w:r>
    </w:p>
    <w:p>
      <w:r>
        <w:t xml:space="preserve">tem trabalho tom.</w:t>
      </w:r>
    </w:p>
    <w:p>
      <w:r>
        <w:t xml:space="preserve">No Aeroporto Internacional de Hongkong. Tem que esperar de 3 a 4 horas para nosso próximo vôo para Cebu.</w:t>
      </w:r>
    </w:p>
    <w:p>
      <w:r>
        <w:t xml:space="preserve">Não consigo dormir e não consigo dormir na tv!</w:t>
      </w:r>
    </w:p>
    <w:p>
      <w:r>
        <w:t xml:space="preserve">As fotos que acabei de carregar são as fotos de bebês de meus gatos. Missy é agora uma gatinha adulta e bonita, mas Batty está agora no paraíso dos gatinhos.</w:t>
      </w:r>
    </w:p>
    <w:p>
      <w:r>
        <w:t xml:space="preserve">@KallieT oh ... você tem sido super-semeado? não é bom o suficiente</w:t>
      </w:r>
    </w:p>
    <w:p>
      <w:r>
        <w:t xml:space="preserve">hoje dizemos adeus ao segundo bom amigo em uma semana da dmp mas pelo menos o sol está brilhando e eu definitivamente NÃO estou trabalhando esta pm</w:t>
      </w:r>
    </w:p>
    <w:p>
      <w:r>
        <w:t xml:space="preserve">fuckin'm transtelecom</w:t>
      </w:r>
    </w:p>
    <w:p>
      <w:r>
        <w:t xml:space="preserve">está muito, muito entediado... Acho que vou para a cama</w:t>
      </w:r>
    </w:p>
    <w:p>
      <w:r>
        <w:t xml:space="preserve">@Syo_do_morto conheci um estranho há apenas 10 minutos. Ele estava me perseguindo na loja</w:t>
      </w:r>
    </w:p>
    <w:p>
      <w:r>
        <w:t xml:space="preserve">@ModelTheany tee we beefin.... what you was sup to do before leavin????</w:t>
      </w:r>
    </w:p>
    <w:p>
      <w:r>
        <w:t xml:space="preserve">Às vezes, as coisas que você diz magoam aqueles que você ama mais involuntariamente.  E nunca se pode voltar atrás ou consertá-lo.</w:t>
      </w:r>
    </w:p>
    <w:p>
      <w:r>
        <w:t xml:space="preserve">@nickkk_ que não presta!</w:t>
      </w:r>
    </w:p>
    <w:p>
      <w:r>
        <w:t xml:space="preserve">@dorkydeanna IIII know!!! e significa</w:t>
      </w:r>
    </w:p>
    <w:p>
      <w:r>
        <w:t xml:space="preserve">Ter a sensação de ter febre para trabalhar</w:t>
      </w:r>
    </w:p>
    <w:p>
      <w:r>
        <w:t xml:space="preserve">Tomando Horse Pills, esperando que eu possa dormir um pouco esta noite</w:t>
      </w:r>
    </w:p>
    <w:p>
      <w:r>
        <w:t xml:space="preserve">@BusyGod PGPM estudante de onde? Eu mesmo fui um estudante do PGPM há cerca de 4 anos. Eu gostaria de poder ficar um</w:t>
      </w:r>
    </w:p>
    <w:p>
      <w:r>
        <w:t xml:space="preserve">faltam @MeLDiBiAsE...6 dias não podem passar rápido o suficiente</w:t>
      </w:r>
    </w:p>
    <w:p>
      <w:r>
        <w:t xml:space="preserve">@juliaiiivir Hey! Essa é a minha escola! Eu odeio aquele lugar.</w:t>
      </w:r>
    </w:p>
    <w:p>
      <w:r>
        <w:t xml:space="preserve">Trabalhando em casa hoje, minhas costas estão me matando, doutor e depois fisioterapeuta depois de hoje.</w:t>
      </w:r>
    </w:p>
    <w:p>
      <w:r>
        <w:t xml:space="preserve">de volta ao trabalho... sem distrações...</w:t>
      </w:r>
    </w:p>
    <w:p>
      <w:r>
        <w:t xml:space="preserve">@ddlovato demi, basta dizer oi para mim e já chega. basta repetir para mim, por favor, te ame tanto!!!!</w:t>
      </w:r>
    </w:p>
    <w:p>
      <w:r>
        <w:t xml:space="preserve">awwwww eu nunca notei isto http://bit.ly/RConp</w:t>
      </w:r>
    </w:p>
    <w:p>
      <w:r>
        <w:t xml:space="preserve">@heavyharts que suga bem o estado começa amanhã, por isso, eu vou para a cama 2, nitey nite</w:t>
      </w:r>
    </w:p>
    <w:p>
      <w:r>
        <w:t xml:space="preserve">Parece que hoje vai ser bom demais para trabalhar, por mais irritante que eu não tenha escolha.</w:t>
      </w:r>
    </w:p>
    <w:p>
      <w:r>
        <w:t xml:space="preserve">@mygoldmask vocês mantiveram uma lista definida? Eu esqueci de pedir uma xx</w:t>
      </w:r>
    </w:p>
    <w:p>
      <w:r>
        <w:t xml:space="preserve">Primeira impressão de Silverlight: infelizmente, com base no que vi hoje, é bastante problemático</w:t>
      </w:r>
    </w:p>
    <w:p>
      <w:r>
        <w:t xml:space="preserve">está esperando desesperadamente que meu pai me leve ao jogo da Vanessa</w:t>
      </w:r>
    </w:p>
    <w:p>
      <w:r>
        <w:t xml:space="preserve">@pb_and_jay hi!  Que se foda seu trabalho!</w:t>
      </w:r>
    </w:p>
    <w:p>
      <w:r>
        <w:t xml:space="preserve">Sentimos profundamente a sua falta</w:t>
      </w:r>
    </w:p>
    <w:p>
      <w:r>
        <w:t xml:space="preserve">quando você vai para a cama, eu tenho que me levantar para ir trabalhar</w:t>
      </w:r>
    </w:p>
    <w:p>
      <w:r>
        <w:t xml:space="preserve">@mrssunshine96 grande agora!!! Vanessa vai fazer 3 anos em setembro, está passando tão rápido! é tão difícil porque eu trabalho tanto, eu perco muito.</w:t>
      </w:r>
    </w:p>
    <w:p>
      <w:r>
        <w:t xml:space="preserve">@Ravels sniff sniff tome cuidado com os ravels! Esperamos estar conversando novamente em breve. Nesse meio tempo, eu HELLA sentirei sua falta.</w:t>
      </w:r>
    </w:p>
    <w:p>
      <w:r>
        <w:t xml:space="preserve">@miss_cheryl Lucky, agora eu quero me teleportar</w:t>
      </w:r>
    </w:p>
    <w:p>
      <w:r>
        <w:t xml:space="preserve">Alguém, por favor, salve os ursos polares!</w:t>
      </w:r>
    </w:p>
    <w:p>
      <w:r>
        <w:t xml:space="preserve">Meu nariz está escorrendo, minha cabeça está batendo, e meus dentes doem como uma cadela. HOMEM. @-) Eu me sinto horrível =((</w:t>
      </w:r>
    </w:p>
    <w:p>
      <w:r>
        <w:t xml:space="preserve">Eu não quero que ela vá embora...</w:t>
      </w:r>
    </w:p>
    <w:p>
      <w:r>
        <w:t xml:space="preserve">Voltando para casa...Refresquei minha mente e minha alma apenas lil bit...Voltei para a realidade.</w:t>
      </w:r>
    </w:p>
    <w:p>
      <w:r>
        <w:t xml:space="preserve">bom senhor, acabamos de ver a agência trabalhando para nosso próximo Open Day. Dinheiro para a Jam</w:t>
      </w:r>
    </w:p>
    <w:p>
      <w:r>
        <w:t xml:space="preserve">wut do do i do now????</w:t>
      </w:r>
    </w:p>
    <w:p>
      <w:r>
        <w:t xml:space="preserve">Trabalhando Mas é Fridaaaaayyyyy</w:t>
      </w:r>
    </w:p>
    <w:p>
      <w:r>
        <w:t xml:space="preserve">No Grove para "Drag Me to Hell". Espero que não seja uma porcaria.</w:t>
      </w:r>
    </w:p>
    <w:p>
      <w:r>
        <w:t xml:space="preserve">@NOLAevol então eu me sinto uma merda por dizer FELIZ FELIZ BELATED BIRFDAYYY... estou apenas um mês atrasado</w:t>
      </w:r>
    </w:p>
    <w:p>
      <w:r>
        <w:t xml:space="preserve">@KaliyahPjones lmao...isso é triste, me desencoraja se a merda estiver mal.</w:t>
      </w:r>
    </w:p>
    <w:p>
      <w:r>
        <w:t xml:space="preserve">Cheguei em casa das 9:45 e acabei de limpar. Agora eu preciso jantar e não sei o que quero!!  Ugh...oh bem. Talvez não coma.</w:t>
      </w:r>
    </w:p>
    <w:p>
      <w:r>
        <w:t xml:space="preserve">@WillyNorthpole Eu gostaria de estar lá</w:t>
      </w:r>
    </w:p>
    <w:p>
      <w:r>
        <w:t xml:space="preserve">Sinto falta da minha pequena Batty, ela tinha apenas 3 meses quando adoeceu, sempre foi tão divertida e cheia de vida &lt;3 Mesmo no final...</w:t>
      </w:r>
    </w:p>
    <w:p>
      <w:r>
        <w:t xml:space="preserve">O FC finalmente está de pé novamente. já era hora. odeio que isso continue acontecendo</w:t>
      </w:r>
    </w:p>
    <w:p>
      <w:r>
        <w:t xml:space="preserve">seriamente entediado sem ninguém para conversar... mas não cansado o suficiente para dormir</w:t>
      </w:r>
    </w:p>
    <w:p>
      <w:r>
        <w:t xml:space="preserve">manhã novamente! Eu odeio manhãs. Tão ofensivo!</w:t>
      </w:r>
    </w:p>
    <w:p>
      <w:r>
        <w:t xml:space="preserve">@keytar still!! dê ao seu computador uma pausa omg</w:t>
      </w:r>
    </w:p>
    <w:p>
      <w:r>
        <w:t xml:space="preserve">cama de cama @samuelasanders você nunca mais responde a textos?  Eu pensei em você no outro dia e enviei um, mas nunca mais ouvi de volta. Dia triste</w:t>
      </w:r>
    </w:p>
    <w:p>
      <w:r>
        <w:t xml:space="preserve">onde u em?</w:t>
      </w:r>
    </w:p>
    <w:p>
      <w:r>
        <w:t xml:space="preserve">@brianshead waah. Nós não somos mais seus peeps.</w:t>
      </w:r>
    </w:p>
    <w:p>
      <w:r>
        <w:t xml:space="preserve">@angelica_yo LOL wow dawg não soa como se você estivesse jogando!  Eu me sinto mal agora haha</w:t>
      </w:r>
    </w:p>
    <w:p>
      <w:r>
        <w:t xml:space="preserve">Extremamente profundo</w:t>
      </w:r>
    </w:p>
    <w:p>
      <w:r>
        <w:t xml:space="preserve">Meus pequenos gatinhos adotivos estão ficando grandes...chubba e Winston estão perdendo 2 b quando conseguem lares incríveis.</w:t>
      </w:r>
    </w:p>
    <w:p>
      <w:r>
        <w:t xml:space="preserve">uma semana até o bloco de exames</w:t>
      </w:r>
    </w:p>
    <w:p>
      <w:r>
        <w:t xml:space="preserve">@Forever_Yours13 Eu não estou em casa com meus gatos neste momento!</w:t>
      </w:r>
    </w:p>
    <w:p>
      <w:r>
        <w:t xml:space="preserve">na esperança de não falhar em inglês. isso seria apenas triste</w:t>
      </w:r>
    </w:p>
    <w:p>
      <w:r>
        <w:t xml:space="preserve">Sabe o que seria ótimo? Que meu ombro pare de doer para que eu possa dormir normalmente novamente.  Eu só quero/necessito de algumas horas sólidas de bom sono.</w:t>
      </w:r>
    </w:p>
    <w:p>
      <w:r>
        <w:t xml:space="preserve">O último show do Leno foi hoje à noite.  Eu gosto mais dele do que de Conan.</w:t>
      </w:r>
    </w:p>
    <w:p>
      <w:r>
        <w:t xml:space="preserve">@MariusLT Sinto muito por suas más experiências de condução.</w:t>
      </w:r>
    </w:p>
    <w:p>
      <w:r>
        <w:t xml:space="preserve">@monpio eu não tenho nada disso</w:t>
      </w:r>
    </w:p>
    <w:p>
      <w:r>
        <w:t xml:space="preserve">Já falta @CMontecillo</w:t>
      </w:r>
    </w:p>
    <w:p>
      <w:r>
        <w:t xml:space="preserve">o plano pode mudar , nãoooooo</w:t>
      </w:r>
    </w:p>
    <w:p>
      <w:r>
        <w:t xml:space="preserve">minha irmã é uma idiota</w:t>
      </w:r>
    </w:p>
    <w:p>
      <w:r>
        <w:t xml:space="preserve">@fiercebanana há taxas de recadastramento quando você não completa uma venda? isso é uma droga!</w:t>
      </w:r>
    </w:p>
    <w:p>
      <w:r>
        <w:t xml:space="preserve">@eCheers Random tem um</w:t>
      </w:r>
    </w:p>
    <w:p>
      <w:r>
        <w:t xml:space="preserve">Eu sabia que deveria ter usado a máscara da SARS no avião da SoCal... sentindo o início de uma dor de garganta</w:t>
      </w:r>
    </w:p>
    <w:p>
      <w:r>
        <w:t xml:space="preserve">Eviscerado que o banheiro ainda não está livre, o trabalho precoce não vai acontecer. E eu preciso da casa de banho!</w:t>
      </w:r>
    </w:p>
    <w:p>
      <w:r>
        <w:t xml:space="preserve">@ddlovato july... demasiado tempo</w:t>
      </w:r>
    </w:p>
    <w:p>
      <w:r>
        <w:t xml:space="preserve">@laurelexmachina awwww gostaria de ter estado lá Estou preso aqui prestes a golpear meus olhos com agulhas de tricô</w:t>
      </w:r>
    </w:p>
    <w:p>
      <w:r>
        <w:t xml:space="preserve">@astynes Me também.  Será que a Mnet vai mostrá-lo...</w:t>
      </w:r>
    </w:p>
    <w:p>
      <w:r>
        <w:t xml:space="preserve">O uso de óculos me dá dor de cabeça.</w:t>
      </w:r>
    </w:p>
    <w:p>
      <w:r>
        <w:t xml:space="preserve">@calvinharris pare de falar em comida haha encher como soma nw hha como vai seu dia ou como começa</w:t>
      </w:r>
    </w:p>
    <w:p>
      <w:r>
        <w:t xml:space="preserve">acabei de costurar para a noite, carregando fotos da barra deslizante e da praia. não posso acreditar que estou tendo dificuldades com o twitter!</w:t>
      </w:r>
    </w:p>
    <w:p>
      <w:r>
        <w:t xml:space="preserve">thank you @ddlovato (: cant wait!!!! ummmm btw ima crash still sick</w:t>
      </w:r>
    </w:p>
    <w:p>
      <w:r>
        <w:t xml:space="preserve">Primeiro meu computador de trabalho, agora meu laptop doméstico está fodido.</w:t>
      </w:r>
    </w:p>
    <w:p>
      <w:r>
        <w:t xml:space="preserve">#liesgirlstell a guy call her phone to see if the number is real ) ohh meu telefone não está funcionando . tente amanhã .</w:t>
      </w:r>
    </w:p>
    <w:p>
      <w:r>
        <w:t xml:space="preserve">#beer #frta-feira #melbourne #cbd #mtub #mini #cmon Sedento e solitário ... vocês me fazem sentir como um escocês sem companheiros</w:t>
      </w:r>
    </w:p>
    <w:p>
      <w:r>
        <w:t xml:space="preserve">@debbylovespr que eu conheço. Voltamos de 22 para baixo no 1º só para perder a liderança nos últimos 6 minutos.</w:t>
      </w:r>
    </w:p>
    <w:p>
      <w:r>
        <w:t xml:space="preserve">Deus... férias de verão estão quase aqui nas filipinas... um pouco triste... em que seção estarei eu?</w:t>
      </w:r>
    </w:p>
    <w:p>
      <w:r>
        <w:t xml:space="preserve">@shanajaca Mas @feltbeats está na página 6 na Ms Twitterworld, apenas 26 votos</w:t>
      </w:r>
    </w:p>
    <w:p>
      <w:r>
        <w:t xml:space="preserve">Estou chateado por não poder usar meus doces chutes Nike para trabalhar.</w:t>
      </w:r>
    </w:p>
    <w:p>
      <w:r>
        <w:t xml:space="preserve">@Pickleybaby - seu twitter está quebrado</w:t>
      </w:r>
    </w:p>
    <w:p>
      <w:r>
        <w:t xml:space="preserve">sleep.... good night tweeties!!! até OC amanhã. Espero e rezo para que Rachyl melhore SOON!!!</w:t>
      </w:r>
    </w:p>
    <w:p>
      <w:r>
        <w:t xml:space="preserve">@joek949 É deprimente estar preso dentro de mim o dia todo</w:t>
      </w:r>
    </w:p>
    <w:p>
      <w:r>
        <w:t xml:space="preserve">@rachelasha até vi os feeds de notícias do site do arqui-inimigo. Mas não posso acreditar que ele escolheria veronica. Estou desapontado</w:t>
      </w:r>
    </w:p>
    <w:p>
      <w:r>
        <w:t xml:space="preserve">odeio estar doente. sinto falta de @cynthiasheree @lucyowns e @larilync</w:t>
      </w:r>
    </w:p>
    <w:p>
      <w:r>
        <w:t xml:space="preserve">@iceweasel im eating sliders at barjohnnys! (eles são carne de porco e não carne de vaca ainda em busca...)</w:t>
      </w:r>
    </w:p>
    <w:p>
      <w:r>
        <w:t xml:space="preserve">Preparando-se para a escola - o segundo teste de matemática hoje também é meu último dia do 3º ano!! Na próxima semana estarei oficialmente no 4º ano</w:t>
      </w:r>
    </w:p>
    <w:p>
      <w:r>
        <w:t xml:space="preserve">Acordei, quero ficar na minha cama</w:t>
      </w:r>
    </w:p>
    <w:p>
      <w:r>
        <w:t xml:space="preserve">deprimido por eu não ter sido incluído no questionário do morcom garden no facebook</w:t>
      </w:r>
    </w:p>
    <w:p>
      <w:r>
        <w:t xml:space="preserve">@dravenreborn yeah, ainda está totalmente na alta dos anos 60 aqui. soooo não olhando para a frente para aumentar e separar aqui em cima</w:t>
      </w:r>
    </w:p>
    <w:p>
      <w:r>
        <w:t xml:space="preserve">As plantas de tomateiro de Upsideown morreram!</w:t>
      </w:r>
    </w:p>
    <w:p>
      <w:r>
        <w:t xml:space="preserve">Tão profundo é o que me prepara a alma</w:t>
      </w:r>
    </w:p>
    <w:p>
      <w:r>
        <w:t xml:space="preserve">@ashleypratt Oh, vamos lá!!! Você tem a próxima semana de folga e eu tenho a próxima semana cheia de exames!</w:t>
      </w:r>
    </w:p>
    <w:p>
      <w:r>
        <w:t xml:space="preserve">sexta-feira aqui finalmente, mas não é muito divertido quando seu skint</w:t>
      </w:r>
    </w:p>
    <w:p>
      <w:r>
        <w:t xml:space="preserve">@vocabularies eu sei, não diga a ninguém que eu ainda não sei se meu pai contou à famz. eu acho que estou levando on-line.</w:t>
      </w:r>
    </w:p>
    <w:p>
      <w:r>
        <w:t xml:space="preserve">@ddlovato Caan't Iht Be Earlier? ICant Wait That Long.  Ahar. (:</w:t>
      </w:r>
    </w:p>
    <w:p>
      <w:r>
        <w:t xml:space="preserve">Sexta-feira yay!! E um bônus, não precisa dirigir para o País de Gales esta noite.  Apesar de perder os mimos de gatinhos e ir dar uma volta</w:t>
      </w:r>
    </w:p>
    <w:p>
      <w:r>
        <w:t xml:space="preserve">Meus filhos me prometeram um brekkie de aniversário na cama. Há um problema com isso no fato de que há muita comida em casa.</w:t>
      </w:r>
    </w:p>
    <w:p>
      <w:r>
        <w:t xml:space="preserve">@RDeRozario woops! Acabei de perceber que meus DMs para você não estão passando</w:t>
      </w:r>
    </w:p>
    <w:p>
      <w:r>
        <w:t xml:space="preserve">Acho que não vou conseguir sair da cama amanhã de manhã, vamos ver!</w:t>
      </w:r>
    </w:p>
    <w:p>
      <w:r>
        <w:t xml:space="preserve">Hoje eu não posso usar meu blackberry. Isto é uma droga.</w:t>
      </w:r>
    </w:p>
    <w:p>
      <w:r>
        <w:t xml:space="preserve">P: Que estúdio criou a 'Temporada Aberta'? deveria pesquisá-la no Google ou olhar o dvd lá embaixo, mas se sentindo preguiçoso</w:t>
      </w:r>
    </w:p>
    <w:p>
      <w:r>
        <w:t xml:space="preserve">os tempos em que eles estão mudando</w:t>
      </w:r>
    </w:p>
    <w:p>
      <w:r>
        <w:t xml:space="preserve">@prncsztalia por que você me odeia!?</w:t>
      </w:r>
    </w:p>
    <w:p>
      <w:r>
        <w:t xml:space="preserve">tempo para tv na cama e depois passar o dia todo em dia de estudo, odeio aulas de verão online.</w:t>
      </w:r>
    </w:p>
    <w:p>
      <w:r>
        <w:t xml:space="preserve">@slickiris video não está disponível para nós, estrangeiros</w:t>
      </w:r>
    </w:p>
    <w:p>
      <w:r>
        <w:t xml:space="preserve">http://twitpic.com/663vr - Quis visitar os animais, mas chegamos tarde demais</w:t>
      </w:r>
    </w:p>
    <w:p>
      <w:r>
        <w:t xml:space="preserve">@prime8507 PC Eu concordo...  Nós temos um problema. Temos que parar de gastar e só trabalhar!!!</w:t>
      </w:r>
    </w:p>
    <w:p>
      <w:r>
        <w:t xml:space="preserve">#jonaswebcast i just miss it!!!!</w:t>
      </w:r>
    </w:p>
    <w:p>
      <w:r>
        <w:t xml:space="preserve">Que se dane! Eu realmente pareço uma merda!! Sigh só tinha 35mins para tomar banho e 10mins para se preparar</w:t>
      </w:r>
    </w:p>
    <w:p>
      <w:r>
        <w:t xml:space="preserve">à espera de ser pego!</w:t>
      </w:r>
    </w:p>
    <w:p>
      <w:r>
        <w:t xml:space="preserve">Tão exausto... não consegue dormir. Eu não gosto destas noites</w:t>
      </w:r>
    </w:p>
    <w:p>
      <w:r>
        <w:t xml:space="preserve">amanhã vou perder toda a ação ao vivo do Comet! tenho que ir cuidar dos meus primos e eles não têm acesso à interwebz</w:t>
      </w:r>
    </w:p>
    <w:p>
      <w:r>
        <w:t xml:space="preserve">lol eu não posso beber!!</w:t>
      </w:r>
    </w:p>
    <w:p>
      <w:r>
        <w:t xml:space="preserve">se o Bill Compton tem wii, por que ele não pode ter twitter?</w:t>
      </w:r>
    </w:p>
    <w:p>
      <w:r>
        <w:t xml:space="preserve">@NothinButSin lamento ouvir isso.</w:t>
      </w:r>
    </w:p>
    <w:p>
      <w:r>
        <w:t xml:space="preserve">Bom dia ;Dia de esportes hoje, e eu tenho que fazer a corrida de três pernas com @Weefeetfrankie ; o Sr. Pettigrew disse que eu não estou em voz alta para tropeçar nela</w:t>
      </w:r>
    </w:p>
    <w:p>
      <w:r>
        <w:t xml:space="preserve">Acabei de descobrir que não posso beber neste bar! Booo desaparecido e1 no Palomino's! Sem aplausos, cara triste</w:t>
      </w:r>
    </w:p>
    <w:p>
      <w:r>
        <w:t xml:space="preserve">Não consegue dormir. Mais de 2 horas de jogadas e voltas.</w:t>
      </w:r>
    </w:p>
    <w:p>
      <w:r>
        <w:t xml:space="preserve">Omg vai morrer de gripe suína quando eu for a Melbourne</w:t>
      </w:r>
    </w:p>
    <w:p>
      <w:r>
        <w:t xml:space="preserve">Embalagem que não me agrada...</w:t>
      </w:r>
    </w:p>
    <w:p>
      <w:r>
        <w:t xml:space="preserve">@Giggles_xo dang it, so its not sure ? ? ? você está bem?</w:t>
      </w:r>
    </w:p>
    <w:p>
      <w:r>
        <w:t xml:space="preserve">deseja que Dave Gilmour e Roger Waters se reúnam novamente para um concerto do Pink Floyd</w:t>
      </w:r>
    </w:p>
    <w:p>
      <w:r>
        <w:t xml:space="preserve">terminou uma caixa inteira de sorvete</w:t>
      </w:r>
    </w:p>
    <w:p>
      <w:r>
        <w:t xml:space="preserve">Em 1 cidade a cavalo + 2 alto-falantes de carro soprados =</w:t>
      </w:r>
    </w:p>
    <w:p>
      <w:r>
        <w:t xml:space="preserve">Alguém me faça um cofffeeeeeee......</w:t>
      </w:r>
    </w:p>
    <w:p>
      <w:r>
        <w:t xml:space="preserve">@crispynoodles mais eu acabei de depositar um cheque de declaração de impostos, mas pela primeira vez em mais de 7 anos ele não foi liberado imediatamente</w:t>
      </w:r>
    </w:p>
    <w:p>
      <w:r>
        <w:t xml:space="preserve">Foto: martwo: OMG i love you!!!! i accadentally deleted this photo yay hes SO beautiful http://tumblr.com/xvd1wankt</w:t>
      </w:r>
    </w:p>
    <w:p>
      <w:r>
        <w:t xml:space="preserve">@AshleighRyder I knooww &amp; my hot water bottle iss in whangamata sem mim. ahhhhh</w:t>
      </w:r>
    </w:p>
    <w:p>
      <w:r>
        <w:t xml:space="preserve">Meu nariz está entupido</w:t>
      </w:r>
    </w:p>
    <w:p>
      <w:r>
        <w:t xml:space="preserve">ontem à noite em newport</w:t>
      </w:r>
    </w:p>
    <w:p>
      <w:r>
        <w:t xml:space="preserve">@charlieboy808 obrigado pelo rt e desculpe pelo seu novo lugar com os domestics</w:t>
      </w:r>
    </w:p>
    <w:p>
      <w:r>
        <w:t xml:space="preserve">Ok, além do meu sapato, o clube é legal. É divertido, e seu poppin exceto 4 o ppl tryna dance comigo.</w:t>
      </w:r>
    </w:p>
    <w:p>
      <w:r>
        <w:t xml:space="preserve">C'um caraças! Está chovendo em Los Angeles e eu não tenho jaqueta! oh não.</w:t>
      </w:r>
    </w:p>
    <w:p>
      <w:r>
        <w:t xml:space="preserve">Aright Twitter Fam... acho que ima be outties... vai tentar não dormir um pouco dessa dor horrível</w:t>
      </w:r>
    </w:p>
    <w:p>
      <w:r>
        <w:t xml:space="preserve">O bebê não era ela mesma depois de receber as vacinas</w:t>
      </w:r>
    </w:p>
    <w:p>
      <w:r>
        <w:t xml:space="preserve">Gostaria de poder participar da E3 este ano. Mas estes pequenos eventos como as finais da NBA e da Copa Stanley continuam atrapalhando.   Trabalho, trabalho, trabalho.</w:t>
      </w:r>
    </w:p>
    <w:p>
      <w:r>
        <w:t xml:space="preserve">@o0hemmy lol oi emmy, o latim me ajudaria a estudar para os testes de aptidão para entrar na escola de graduação {\i}; é por isso que eu quero fazer</w:t>
      </w:r>
    </w:p>
    <w:p>
      <w:r>
        <w:t xml:space="preserve">@chrisontv88 btw Eu não sou um fracote</w:t>
      </w:r>
    </w:p>
    <w:p>
      <w:r>
        <w:t xml:space="preserve">@kaseypoteet LOL yeah yeah you big perv ;) Esperava vê-lo na próxima semana, mas planos sucateados</w:t>
      </w:r>
    </w:p>
    <w:p>
      <w:r>
        <w:t xml:space="preserve">Rejeitar todas as substâncias alimentares.</w:t>
      </w:r>
    </w:p>
    <w:p>
      <w:r>
        <w:t xml:space="preserve">@bigyahu no Eu estava tentando entrevistar o Dr. Paul Twomey, CEO da ICANN. Problemas telefônicos cortaram a entrevista de 30 mins para 15 mins.</w:t>
      </w:r>
    </w:p>
    <w:p>
      <w:r>
        <w:t xml:space="preserve">@queenbmakeup eu não posso adicionar você no myspace menina ela pede um sobrenome e e-mail</w:t>
      </w:r>
    </w:p>
    <w:p>
      <w:r>
        <w:t xml:space="preserve">de volta a Viena ( ), muito cansado, bagagem perdida, Manchester "foi ótimo - muito bom resultado do Seminário na MBS &amp; grandes pessoas ao redor ...</w:t>
      </w:r>
    </w:p>
    <w:p>
      <w:r>
        <w:t xml:space="preserve">@meghanwong não acha que eu posso pegar uma agulha. assisti a um curta-metragem horrivelmente sangrento sobre drogas há alguns meses. estou com cicatrizes para toda a vida.</w:t>
      </w:r>
    </w:p>
    <w:p>
      <w:r>
        <w:t xml:space="preserve">Não quero voltar para o trabalho com sono.</w:t>
      </w:r>
    </w:p>
    <w:p>
      <w:r>
        <w:t xml:space="preserve">@jprestonian Não se sente bem.</w:t>
      </w:r>
    </w:p>
    <w:p>
      <w:r>
        <w:t xml:space="preserve">assistindo The Biggest Loser on Hallmark. Nunca deixa de me fazer chorar nyeh.</w:t>
      </w:r>
    </w:p>
    <w:p>
      <w:r>
        <w:t xml:space="preserve">@zaharh que não presta! quantos anos você realmente tem?</w:t>
      </w:r>
    </w:p>
    <w:p>
      <w:r>
        <w:t xml:space="preserve">Pensando em se levantar para o trabalho</w:t>
      </w:r>
    </w:p>
    <w:p>
      <w:r>
        <w:t xml:space="preserve">Ainda confuso...</w:t>
      </w:r>
    </w:p>
    <w:p>
      <w:r>
        <w:t xml:space="preserve">Fui uma menina muito marota esta noite. desiludida comigo mesma</w:t>
      </w:r>
    </w:p>
    <w:p>
      <w:r>
        <w:t xml:space="preserve">@rbuerckner Isso é melhor que a Missy 8 me dizer que eu deveria estar no The Biggest Loser</w:t>
      </w:r>
    </w:p>
    <w:p>
      <w:r>
        <w:t xml:space="preserve">http://bit.ly/3W9w1 NOOOO! ele vai para Orlando! OMG Eu vou CRY!!!!!!!!</w:t>
      </w:r>
    </w:p>
    <w:p>
      <w:r>
        <w:t xml:space="preserve">@MyCakesRock AAAAAAHHHHHHHH !!!!!  SOOOOOOOO QUERIDO !!!!!!  Sinto falta dessa idade ..... SOOOO MUCH !</w:t>
      </w:r>
    </w:p>
    <w:p>
      <w:r>
        <w:t xml:space="preserve">Acabei de ver uma raposa! quando estava entrando na auto-estrada... Espero que ela vá para casa</w:t>
      </w:r>
    </w:p>
    <w:p>
      <w:r>
        <w:t xml:space="preserve">risque isso; durma em um palco preso.</w:t>
      </w:r>
    </w:p>
    <w:p>
      <w:r>
        <w:t xml:space="preserve">recapitulando sobre britains tem talento. britains parece mais talentosa do que américa</w:t>
      </w:r>
    </w:p>
    <w:p>
      <w:r>
        <w:t xml:space="preserve">@officialTila I cnt get it!! seu goin to ur velhas mensagens?!? &gt;&gt;&gt;&gt; HELP?&lt;&lt;&lt;&lt;</w:t>
      </w:r>
    </w:p>
    <w:p>
      <w:r>
        <w:t xml:space="preserve">bom tempo Rocking out @ microfone aberto, obrigado 4 todo o amor n apoio. Agora trabalhando na apresentação do plano de negócios. Sem CG novamente 2nite</w:t>
      </w:r>
    </w:p>
    <w:p>
      <w:r>
        <w:t xml:space="preserve">@laurelexmachina Nadar é um não para mim</w:t>
      </w:r>
    </w:p>
    <w:p>
      <w:r>
        <w:t xml:space="preserve">@johnpopham Morning John, sim, tenho, mas tenho um choque diário e infelizmente não posso comparecer!</w:t>
      </w:r>
    </w:p>
    <w:p>
      <w:r>
        <w:t xml:space="preserve">Sinto falta do meu amigo</w:t>
      </w:r>
    </w:p>
    <w:p>
      <w:r>
        <w:t xml:space="preserve">@duciaestherine ohh ic haha, iyaa meu verão está cheio de UM Curso que dura o verão inteiro</w:t>
      </w:r>
    </w:p>
    <w:p>
      <w:r>
        <w:t xml:space="preserve">Sim, eu acabei de ver este comercial realmente triste</w:t>
      </w:r>
    </w:p>
    <w:p>
      <w:r>
        <w:t xml:space="preserve">Hmmm. Usar o TinyTwitter em uma pequena tela sem toque não é realmente muito divertido</w:t>
      </w:r>
    </w:p>
    <w:p>
      <w:r>
        <w:t xml:space="preserve">@plantweb Alface e espinafre faz melhor em clima frio. Eu vivo na Flórida... não tenho muita sorte no cultivo desses...</w:t>
      </w:r>
    </w:p>
    <w:p>
      <w:r>
        <w:t xml:space="preserve">@Joshuah_Pearson</w:t>
      </w:r>
    </w:p>
    <w:p>
      <w:r>
        <w:t xml:space="preserve">@IkramShahnawaz Oh eu os amo, mas quando eu penso no tipo de conservantes que eles estão usando para ficar "acabado de assar" isso meio que me deixa doente</w:t>
      </w:r>
    </w:p>
    <w:p>
      <w:r>
        <w:t xml:space="preserve">@ccburns Infelizmente não</w:t>
      </w:r>
    </w:p>
    <w:p>
      <w:r>
        <w:t xml:space="preserve">@elephantgravy minha nova lente não está funcionando. Funcionou por um pouco e agora dá um erro FEE</w:t>
      </w:r>
    </w:p>
    <w:p>
      <w:r>
        <w:t xml:space="preserve">Odeia ter que dormir sozinho</w:t>
      </w:r>
    </w:p>
    <w:p>
      <w:r>
        <w:t xml:space="preserve">@emlevins</w:t>
      </w:r>
    </w:p>
    <w:p>
      <w:r>
        <w:t xml:space="preserve">Precisa de um novo telefone</w:t>
      </w:r>
    </w:p>
    <w:p>
      <w:r>
        <w:t xml:space="preserve">de volta à escola. quase fim de semana. oh espere, eu tenho que trabalhar das oito às quatro esta noite</w:t>
      </w:r>
    </w:p>
    <w:p>
      <w:r>
        <w:t xml:space="preserve">Eu amava Johnny Carson agora eu vou odiar ver Jay Leno ir</w:t>
      </w:r>
    </w:p>
    <w:p>
      <w:r>
        <w:t xml:space="preserve">mesmo que todos quisessem fazer uma canção nova e nosso professor concordou: S velho rabugento não gosta de nós feliz haha</w:t>
      </w:r>
    </w:p>
    <w:p>
      <w:r>
        <w:t xml:space="preserve">fazendo meu ensaio em inglês (em r&amp;j...wtf) que eu deveria ter feito há muito tempo quando foi designado na última quinta-feira</w:t>
      </w:r>
    </w:p>
    <w:p>
      <w:r>
        <w:t xml:space="preserve">@Tiff_Tiff_Marie Acho que faço isso em demasia....</w:t>
      </w:r>
    </w:p>
    <w:p>
      <w:r>
        <w:t xml:space="preserve">@razitul ya. ontem estive sofrendo o dia todo. conheci o dentista e me senti um pouco melhor. ainda pareço um balboa rochoso, mas</w:t>
      </w:r>
    </w:p>
    <w:p>
      <w:r>
        <w:t xml:space="preserve">@GQbound Acabei por não comer realmente mais petiscos. suspiro</w:t>
      </w:r>
    </w:p>
    <w:p>
      <w:r>
        <w:t xml:space="preserve">FINALMENTE...a internet está no ar. O servidor está desligado em Phoenix e foi fodido.</w:t>
      </w:r>
    </w:p>
    <w:p>
      <w:r>
        <w:t xml:space="preserve">ups ketauan cabut nih gimana dong</w:t>
      </w:r>
    </w:p>
    <w:p>
      <w:r>
        <w:t xml:space="preserve">@Harishk: @krist0ph3r @saurabh desculpem rapazes, tenho de desistir da viagem... alguns compromissos pessoais...</w:t>
      </w:r>
    </w:p>
    <w:p>
      <w:r>
        <w:t xml:space="preserve">Não recebi uma ligação para a peça que chorei... oh bem, acho que voltou a ser um técnico...</w:t>
      </w:r>
    </w:p>
    <w:p>
      <w:r>
        <w:t xml:space="preserve">@UniqueMakis Fantástico! Gostaria de poder voar para vê-la</w:t>
      </w:r>
    </w:p>
    <w:p>
      <w:r>
        <w:t xml:space="preserve">@lunafactor Eu gostaria de ter ido com você agora! Eu não posso adormecer</w:t>
      </w:r>
    </w:p>
    <w:p>
      <w:r>
        <w:t xml:space="preserve">@nawid nope het is LOST&amp;found he ;-)</w:t>
      </w:r>
    </w:p>
    <w:p>
      <w:r>
        <w:t xml:space="preserve">No Rocky Cola Diner, em Whittier, esta noite com o professor amigo Sr. B, tivemos uma ótima conversa, mas ninguém mais veio...</w:t>
      </w:r>
    </w:p>
    <w:p>
      <w:r>
        <w:t xml:space="preserve">Já pra cama!! Ainda exausto de Las Vegas</w:t>
      </w:r>
    </w:p>
    <w:p>
      <w:r>
        <w:t xml:space="preserve">@heresmyhello92 LOL, muito verdadeiro. Talvez no próximo ano. Eu adorava aquele sinal, e não me lembro qual era a senha para a coisa do mod Cake?</w:t>
      </w:r>
    </w:p>
    <w:p>
      <w:r>
        <w:t xml:space="preserve">ummm sooo sooo yeh.... é muito difícil concentrar o rito agora quando tenho esta estranha sensação #lupus indo pelo meu corpo</w:t>
      </w:r>
    </w:p>
    <w:p>
      <w:r>
        <w:t xml:space="preserve">@charleyboorman http://twitpic.com/65623 - OUCH!! Isso parece tão doloroso</w:t>
      </w:r>
    </w:p>
    <w:p>
      <w:r>
        <w:t xml:space="preserve">Tirei uma soneca de 4 horas depois do trabalho hoje e não conseguirei dormir a noite toda Isto é um aborrecimento</w:t>
      </w:r>
    </w:p>
    <w:p>
      <w:r>
        <w:t xml:space="preserve">@JetWolf Eu sei que gosto de observá-los no twitter. Tão divertido quanto o gibi.  Que eu sinto falta</w:t>
      </w:r>
    </w:p>
    <w:p>
      <w:r>
        <w:t xml:space="preserve">Adorável e absolutamente temeroso despedir-se em menos de uma semana</w:t>
      </w:r>
    </w:p>
    <w:p>
      <w:r>
        <w:t xml:space="preserve">@Dakshinamurti Ainda não... desculpe</w:t>
      </w:r>
    </w:p>
    <w:p>
      <w:r>
        <w:t xml:space="preserve">Tudo o que eu quero fazer é sentar e relaxar um pouco. Como isso pode ser tão difícil?!</w:t>
      </w:r>
    </w:p>
    <w:p>
      <w:r>
        <w:t xml:space="preserve">@zhenerak eu pensava que era seu melhor amigo?</w:t>
      </w:r>
    </w:p>
    <w:p>
      <w:r>
        <w:t xml:space="preserve">CURTO ASLEEP EM ME MESMO AGAIN Mas sei como é agora LOL. Arraste-me para o inferno hoje à noite! Bastante animado</w:t>
      </w:r>
    </w:p>
    <w:p>
      <w:r>
        <w:t xml:space="preserve">deus eu não posso nem pegar transporte público. gripe suína é merda casa</w:t>
      </w:r>
    </w:p>
    <w:p>
      <w:r>
        <w:t xml:space="preserve">O pai acabou de dizer que nossa viagem ao Reino Unido foi cancelada, devido à gripe suína. Ooops! Desculpe abang.</w:t>
      </w:r>
    </w:p>
    <w:p>
      <w:r>
        <w:t xml:space="preserve">pede pontos de carma por favor. http://plurk.com/p/wxnt9</w:t>
      </w:r>
    </w:p>
    <w:p>
      <w:r>
        <w:t xml:space="preserve">Hahaha! Muito bem ...</w:t>
      </w:r>
    </w:p>
    <w:p>
      <w:r>
        <w:t xml:space="preserve">@guitar21g @jackie_hussein tenho que acordar antes do que eu pensava... meu pai quer que eu lhe leve comida às 9h! no0o0o0o0o!</w:t>
      </w:r>
    </w:p>
    <w:p>
      <w:r>
        <w:t xml:space="preserve">alguém me leve a LA Preciso ver a árvore lemônica</w:t>
      </w:r>
    </w:p>
    <w:p>
      <w:r>
        <w:t xml:space="preserve">um... então eu não acho que meu texto msgs tenha uma "linha de assunto" ... Eu falho</w:t>
      </w:r>
    </w:p>
    <w:p>
      <w:r>
        <w:t xml:space="preserve">dor de barriga.</w:t>
      </w:r>
    </w:p>
    <w:p>
      <w:r>
        <w:t xml:space="preserve">Quiz de matemática: Se Miau = mas Alergias = então Miau + Alergias = ?</w:t>
      </w:r>
    </w:p>
    <w:p>
      <w:r>
        <w:t xml:space="preserve">quer ver meus amigos ;-) http://plurk.com/p/wxnwa</w:t>
      </w:r>
    </w:p>
    <w:p>
      <w:r>
        <w:t xml:space="preserve">@goddessfleur youre so far far away, I don't know what to do....</w:t>
      </w:r>
    </w:p>
    <w:p>
      <w:r>
        <w:t xml:space="preserve">L.A. disse "limpe a ardósia" antes da geléia!</w:t>
      </w:r>
    </w:p>
    <w:p>
      <w:r>
        <w:t xml:space="preserve">@hiracdelest que é o que sempre trabalha agora? oh sim, ainda eu.</w:t>
      </w:r>
    </w:p>
    <w:p>
      <w:r>
        <w:t xml:space="preserve">@seanpercival A menos que esse convite venha com uma chave beta, não serei de grande ajuda...</w:t>
      </w:r>
    </w:p>
    <w:p>
      <w:r>
        <w:t xml:space="preserve">@Johnny_Exp não onde eu moro.</w:t>
      </w:r>
    </w:p>
    <w:p>
      <w:r>
        <w:t xml:space="preserve">@askegg Sinto muito, Andrew. Gostaria que houvesse algo que eu pudesse fazer...</w:t>
      </w:r>
    </w:p>
    <w:p>
      <w:r>
        <w:t xml:space="preserve">como se eu encontrasse trabalho às onze... É QUE EVENTUALMENTE PERMANTE? cauz i realmente não quero... lol</w:t>
      </w:r>
    </w:p>
    <w:p>
      <w:r>
        <w:t xml:space="preserve">QUALQUER CORPO está de pé? .... Estou muito entediado!</w:t>
      </w:r>
    </w:p>
    <w:p>
      <w:r>
        <w:t xml:space="preserve">@AmandaMallard eu também não estou no chaseton, por favor não morra, meu coração vai ficar muito triste</w:t>
      </w:r>
    </w:p>
    <w:p>
      <w:r>
        <w:t xml:space="preserve">foi um show interessante para dizer o mínimo. recapitulação amanhã. primeiro tenho que dormir. trabalhar na am.</w:t>
      </w:r>
    </w:p>
    <w:p>
      <w:r>
        <w:t xml:space="preserve">@omgjoker o é como uma caixa quente e não importa para onde eu vá aqui ainda parece uma caixa quente! sorvete não está funcionando n e mais</w:t>
      </w:r>
    </w:p>
    <w:p>
      <w:r>
        <w:t xml:space="preserve">Muito triste.... por favor fique melhor avó</w:t>
      </w:r>
    </w:p>
    <w:p>
      <w:r>
        <w:t xml:space="preserve">@aannniieee uuuuugh i odeio tudo</w:t>
      </w:r>
    </w:p>
    <w:p>
      <w:r>
        <w:t xml:space="preserve">Caramba. O clima de hoje é HOrriTerrible! Extremo calor. Estou perdendo muito peso de água por não fazer nada.  - http://tweet.sg</w:t>
      </w:r>
    </w:p>
    <w:p>
      <w:r>
        <w:t xml:space="preserve">Está demorando um momento para refletir...Quero minha anuidade de volta,FB!!!!  É seguro dizer algo sobre outra pessoa a outro amigo novamente?</w:t>
      </w:r>
    </w:p>
    <w:p>
      <w:r>
        <w:t xml:space="preserve">@pastorpeterko Hey Peter, obrigado pelo seguinte. Tantos pastores de Sydney tweet!!! Não é vergonha que os pastores do Bris estejam no Twitter; nós estamos atrasados.</w:t>
      </w:r>
    </w:p>
    <w:p>
      <w:r>
        <w:t xml:space="preserve">Droga, olá Facebook ? o que há de errado com você ? não posso adicionar fotos</w:t>
      </w:r>
    </w:p>
    <w:p>
      <w:r>
        <w:t xml:space="preserve">aku kbangun gara2 mimpi @manyolitha, muito mau sonho</w:t>
      </w:r>
    </w:p>
    <w:p>
      <w:r>
        <w:t xml:space="preserve">Mais 4 seguidores... sigam-me e eu vou amá-los!! *pouts* Por favor...</w:t>
      </w:r>
    </w:p>
    <w:p>
      <w:r>
        <w:t xml:space="preserve">@alyssainescruz aww. me muito irritante!!! :|</w:t>
      </w:r>
    </w:p>
    <w:p>
      <w:r>
        <w:t xml:space="preserve">@textdrivebys eu nem sequer tenho um WII! b gosta de xbox, então é isso que nós temos que você usa?</w:t>
      </w:r>
    </w:p>
    <w:p>
      <w:r>
        <w:t xml:space="preserve">Eu não consigo dormir, isto é tão frustrante.</w:t>
      </w:r>
    </w:p>
    <w:p>
      <w:r>
        <w:t xml:space="preserve">@thunder_express i didnt get to see it tonight</w:t>
      </w:r>
    </w:p>
    <w:p>
      <w:r>
        <w:t xml:space="preserve">Meu BFF balançando o Hotel Califórnia agora. Não @NKOTB canções! feitas permanecem as mesmas. O que vem a seguir? Hmmm... Sussurro descuidado!</w:t>
      </w:r>
    </w:p>
    <w:p>
      <w:r>
        <w:t xml:space="preserve">@stormyamorette é apenas um daqueles dias em que a solidão se aproxima e lhe dá uma bofetada na cara.</w:t>
      </w:r>
    </w:p>
    <w:p>
      <w:r>
        <w:t xml:space="preserve">RIP kelly fucccccck</w:t>
      </w:r>
    </w:p>
    <w:p>
      <w:r>
        <w:t xml:space="preserve">@RockedByPickler bem, eu não tenho férias, então NÃO vamos lá</w:t>
      </w:r>
    </w:p>
    <w:p>
      <w:r>
        <w:t xml:space="preserve">Acho que estou sendo ignorado... por meu melhor amigo, jake....a) odeio ser ignorado. b) todos nós sabemos como as coisas vão com ele</w:t>
      </w:r>
    </w:p>
    <w:p>
      <w:r>
        <w:t xml:space="preserve">@Anna_Viola adora! A propósito, eu não tive tempo de ir esta semana, sinto muito! Na próxima semana, com certeza!</w:t>
      </w:r>
    </w:p>
    <w:p>
      <w:r>
        <w:t xml:space="preserve">2º ao último episódio de jay leno nunca mais será o mesmo! nite twitter</w:t>
      </w:r>
    </w:p>
    <w:p>
      <w:r>
        <w:t xml:space="preserve">Não se sente muito bem</w:t>
      </w:r>
    </w:p>
    <w:p>
      <w:r>
        <w:t xml:space="preserve">Ok. Amanhã será um longo dia para adormecer. Dizendo adeus ao meu carro para sempre</w:t>
      </w:r>
    </w:p>
    <w:p>
      <w:r>
        <w:t xml:space="preserve">Fakin' kisha...apenas a minha sorte!</w:t>
      </w:r>
    </w:p>
    <w:p>
      <w:r>
        <w:t xml:space="preserve">Tirar uma soneca depois do trabalho=não dormir agora mesmo. A soneca parecia muito boa, mas agora parece uma má idéia.</w:t>
      </w:r>
    </w:p>
    <w:p>
      <w:r>
        <w:t xml:space="preserve">está indo para casa... Já tive o suficiente</w:t>
      </w:r>
    </w:p>
    <w:p>
      <w:r>
        <w:t xml:space="preserve">Contando os minutos quando o amigo g do meu pai está saindo</w:t>
      </w:r>
    </w:p>
    <w:p>
      <w:r>
        <w:t xml:space="preserve">Sinto falta de oklahomaaaaa ouvir o cidadão lidar até eu desmaiar.</w:t>
      </w:r>
    </w:p>
    <w:p>
      <w:r>
        <w:t xml:space="preserve">tão tenso...tão emotivo...tão não eu...</w:t>
      </w:r>
    </w:p>
    <w:p>
      <w:r>
        <w:t xml:space="preserve">@leopardqueen @seekinspiration Divirta-se! Tenho muitas saudades de vocês!</w:t>
      </w:r>
    </w:p>
    <w:p>
      <w:r>
        <w:t xml:space="preserve">@skyduke478 que me deixa triste por você</w:t>
      </w:r>
    </w:p>
    <w:p>
      <w:r>
        <w:t xml:space="preserve">jogando o jogo de ver pessoas heterossexuais se engate mas não pode sair por outro motivo</w:t>
      </w:r>
    </w:p>
    <w:p>
      <w:r>
        <w:t xml:space="preserve">@daveg38 yeah work today never mind only one day then sun sun....</w:t>
      </w:r>
    </w:p>
    <w:p>
      <w:r>
        <w:t xml:space="preserve">Parece que vou tossir um pulmão</w:t>
      </w:r>
    </w:p>
    <w:p>
      <w:r>
        <w:t xml:space="preserve">é engraçado. Estou meio triste no meu último dia</w:t>
      </w:r>
    </w:p>
    <w:p>
      <w:r>
        <w:t xml:space="preserve">@heresmyhello92 Eu também não acho que fosse. Mas não consigo me lembrar disso.</w:t>
      </w:r>
    </w:p>
    <w:p>
      <w:r>
        <w:t xml:space="preserve">alguém tem JBs live chat vid? eu era @ escola eu vi joe hug and tackle nick lol</w:t>
      </w:r>
    </w:p>
    <w:p>
      <w:r>
        <w:t xml:space="preserve">Jenny adormeceu e não apareceu</w:t>
      </w:r>
    </w:p>
    <w:p>
      <w:r>
        <w:t xml:space="preserve">@thedailysurvey Por que amamos aqueles que não podemos ter?</w:t>
      </w:r>
    </w:p>
    <w:p>
      <w:r>
        <w:t xml:space="preserve">Desejava que você tivesse me provocado com a noite de cinema</w:t>
      </w:r>
    </w:p>
    <w:p>
      <w:r>
        <w:t xml:space="preserve">Eu perdi 4 seguidores durante a noite, ninguém gosta de mim</w:t>
      </w:r>
    </w:p>
    <w:p>
      <w:r>
        <w:t xml:space="preserve">@johneast este ano falhei um(!). É o fruto proibido. De todas as árvores do jardim, eu almoço decepcionado com essa.</w:t>
      </w:r>
    </w:p>
    <w:p>
      <w:r>
        <w:t xml:space="preserve">Eu quero um telefone novo, já vi muitos comerciais de celulares (</w:t>
      </w:r>
    </w:p>
    <w:p>
      <w:r>
        <w:t xml:space="preserve">@Anime81 Estou muito triste. Está apenas nas bordas das páginas, mas não vai sair. *cries*</w:t>
      </w:r>
    </w:p>
    <w:p>
      <w:r>
        <w:t xml:space="preserve">desta vez, eu realmente preciso fechar... vou dormir! minha cabeça dói muito e não aguento mais...</w:t>
      </w:r>
    </w:p>
    <w:p>
      <w:r>
        <w:t xml:space="preserve">@IvanaE eu adoro... mas eu sei que o gna cortou coisas na tv</w:t>
      </w:r>
    </w:p>
    <w:p>
      <w:r>
        <w:t xml:space="preserve">@soonseeofpred porque você se gaba</w:t>
      </w:r>
    </w:p>
    <w:p>
      <w:r>
        <w:t xml:space="preserve">@JoannaAngel I do Mas estou em uma dieta rigorosa... . ugh eu sinto que se eu fizer batota por um dia Eu vomito tudo.</w:t>
      </w:r>
    </w:p>
    <w:p>
      <w:r>
        <w:t xml:space="preserve">Oh não, os hubs estão tão doentes! Espero não pegá-lo</w:t>
      </w:r>
    </w:p>
    <w:p>
      <w:r>
        <w:t xml:space="preserve">@lawikyn ze Franz não me amedrontou, acho que eles acham que sou um perseguidor assustador ou um sommat. Hmph.</w:t>
      </w:r>
    </w:p>
    <w:p>
      <w:r>
        <w:t xml:space="preserve">Levando de volta os sapatos HORRÍVEIS que minha mãe me fez ter... urgggh. Eles são uns calçados desagradáveis! O problema é que não consigo encontrar nenhum outro sapato!</w:t>
      </w:r>
    </w:p>
    <w:p>
      <w:r>
        <w:t xml:space="preserve">Ficou sem dinheiro. Eu sou um panda triste</w:t>
      </w:r>
    </w:p>
    <w:p>
      <w:r>
        <w:t xml:space="preserve">E então você descobre hoje que eles tiveram lá o primeiro beijo! }</w:t>
      </w:r>
    </w:p>
    <w:p>
      <w:r>
        <w:t xml:space="preserve">Então Cal Dachshund Rescue encontrou um lar para meu filhote adotivo, Max. Estou muito triste de vê-lo partir.</w:t>
      </w:r>
    </w:p>
    <w:p>
      <w:r>
        <w:t xml:space="preserve">wow eu me sinto como ish e realmente me sinto mal porque aqueles buracos ignorantes não vão derrubar o prop 8</w:t>
      </w:r>
    </w:p>
    <w:p>
      <w:r>
        <w:t xml:space="preserve">para o trabalho agora, terminar por volta das 21h booooo.</w:t>
      </w:r>
    </w:p>
    <w:p>
      <w:r>
        <w:t xml:space="preserve">Desejava que você não tivesse me provocado com a noite de cinema</w:t>
      </w:r>
    </w:p>
    <w:p>
      <w:r>
        <w:t xml:space="preserve">@RitikaKar http://bit.ly/179jxS Mas tem que ter até a próxima semana btw...você é do próprio Mumbai?</w:t>
      </w:r>
    </w:p>
    <w:p>
      <w:r>
        <w:t xml:space="preserve">não sei por que hoje tão cansado tchau, hora de dormir</w:t>
      </w:r>
    </w:p>
    <w:p>
      <w:r>
        <w:t xml:space="preserve">intentando intentarlo ONCE AGAIN!</w:t>
      </w:r>
    </w:p>
    <w:p>
      <w:r>
        <w:t xml:space="preserve">talvez eu devesse voltar a beber, sentir como se tivesse uma grande ressaca ainda hoje.</w:t>
      </w:r>
    </w:p>
    <w:p>
      <w:r>
        <w:t xml:space="preserve">tenho uma dor de cabeça muito ruim vou para a cama posso voltar talvez não tchau tchau</w:t>
      </w:r>
    </w:p>
    <w:p>
      <w:r>
        <w:t xml:space="preserve">amigos do Traveller's Tales fizeram uma festa de despedida para mim, mas eu meio que os desapontei de que eu ainda estaria aqui até setembro.</w:t>
      </w:r>
    </w:p>
    <w:p>
      <w:r>
        <w:t xml:space="preserve">noite 5 sem falar com meu vencedor estou tão entediado à noite agora. grrrr eu odeio essa merda</w:t>
      </w:r>
    </w:p>
    <w:p>
      <w:r>
        <w:t xml:space="preserve">Eu vou morrer amanhã à noite.  @emilazy deveria estar aqui.</w:t>
      </w:r>
    </w:p>
    <w:p>
      <w:r>
        <w:t xml:space="preserve">@syafique ooh maggi goreng. yums. i cant eat, sore throat cmin</w:t>
      </w:r>
    </w:p>
    <w:p>
      <w:r>
        <w:t xml:space="preserve">vou sair para tentar pegar alguns Z's, não mais colegial depois de amanhã! o que realmente é uma droga, eu gostaria de não ter que crescer!</w:t>
      </w:r>
    </w:p>
    <w:p>
      <w:r>
        <w:t xml:space="preserve">@curligirl manhã hon. o que você está tomando no café da manhã? Eu não posso decidir</w:t>
      </w:r>
    </w:p>
    <w:p>
      <w:r>
        <w:t xml:space="preserve">deveria estar dormindo. Perdi minha voz há alguns dias.</w:t>
      </w:r>
    </w:p>
    <w:p>
      <w:r>
        <w:t xml:space="preserve">mencionei minha bolha BF no evento de funcionários do WSOP depois das 12 horas com a AA Trabalho dobra agora para as próximas 6 semanas</w:t>
      </w:r>
    </w:p>
    <w:p>
      <w:r>
        <w:t xml:space="preserve">Eu estava com muito sono antes e não consegui ver o Matt</w:t>
      </w:r>
    </w:p>
    <w:p>
      <w:r>
        <w:t xml:space="preserve">grande dia 2 dias o lançamento do xt foi incrível! tanta coisa grátis quex 2 the edge e telecom! encontrei o telefone que eu quero...cnt ainda não o tenho</w:t>
      </w:r>
    </w:p>
    <w:p>
      <w:r>
        <w:t xml:space="preserve">@bethBABE4 Oh sim, eu sou a pessoa mais pobre de todas. Mas eu não deveria brincar sobre isso, pobre de outras pessoas</w:t>
      </w:r>
    </w:p>
    <w:p>
      <w:r>
        <w:t xml:space="preserve">Acabei de perceber que escrevi "adorável" errado quando tweeted @mindykaling ela deve me odiar agora</w:t>
      </w:r>
    </w:p>
    <w:p>
      <w:r>
        <w:t xml:space="preserve">@DellOutletUK Mas agora se foi</w:t>
      </w:r>
    </w:p>
    <w:p>
      <w:r>
        <w:t xml:space="preserve">@janesas_mommy oh bem eu espero que ela melhore</w:t>
      </w:r>
    </w:p>
    <w:p>
      <w:r>
        <w:t xml:space="preserve">@jordskkk quem é a tripulação? por favor não seja eu... eu não acho que seja, mas posso estar errado, já estive várias vezes...</w:t>
      </w:r>
    </w:p>
    <w:p>
      <w:r>
        <w:t xml:space="preserve">como ter um rosto brilhante? minha tez está sempre tão pálida</w:t>
      </w:r>
    </w:p>
    <w:p>
      <w:r>
        <w:t xml:space="preserve">A programação do Downloadfestival não é tão boa quanto eu pensava que era. Há algumas outras bandas incríveis fazendo os festivais, mas faltando o DL</w:t>
      </w:r>
    </w:p>
    <w:p>
      <w:r>
        <w:t xml:space="preserve">não tenho visto fofocas em idades! e preciso de uma árvore na época das colinas 3 . deus sou tão lento</w:t>
      </w:r>
    </w:p>
    <w:p>
      <w:r>
        <w:t xml:space="preserve">@colstewart Você está pedalando tho' isso é bom. Alimentação saudável Alimentação saudável e alimentação saudável são uma contradição em termos.</w:t>
      </w:r>
    </w:p>
    <w:p>
      <w:r>
        <w:t xml:space="preserve">Sooo..... Estou meio que farto dos bs que os caras fazem !!!!!!!!</w:t>
      </w:r>
    </w:p>
    <w:p>
      <w:r>
        <w:t xml:space="preserve">@daveockun I hate you , Fleetwood is my favorite band...I'm so invealous ok I still love you haha</w:t>
      </w:r>
    </w:p>
    <w:p>
      <w:r>
        <w:t xml:space="preserve">Quem dera que o jogo Carlton estivesse no canal estúpido ao vivo 7 rs.</w:t>
      </w:r>
    </w:p>
    <w:p>
      <w:r>
        <w:t xml:space="preserve">Amanhã cedo de novo... indo agora para a cama. Continuo dizendo que vou tirar uma soneca ao meio-dia, mas isso ainda não aconteceu esta semana...</w:t>
      </w:r>
    </w:p>
    <w:p>
      <w:r>
        <w:t xml:space="preserve">ups ketauan cabut sama @gemamalove @chikachilo nih</w:t>
      </w:r>
    </w:p>
    <w:p>
      <w:r>
        <w:t xml:space="preserve">diz de manhã, todos, fora para o trabalho em 10 min's http://plurk.com/p/wxom8</w:t>
      </w:r>
    </w:p>
    <w:p>
      <w:r>
        <w:t xml:space="preserve">i no i no bt eu só era um jogador há uns 2 anos quando fiz essa tentativa rs yea i luvd F1 a uma extensão @yellowshirts</w:t>
      </w:r>
    </w:p>
    <w:p>
      <w:r>
        <w:t xml:space="preserve">São 16:00h de sexta-feira, ele saiu às 6:00h de quinta-feira.... com certeza ele deve estar lá agora</w:t>
      </w:r>
    </w:p>
    <w:p>
      <w:r>
        <w:t xml:space="preserve">@imjustlalayone Sinto muito ... você tem que me avisar! Fui agendado a semana toda!</w:t>
      </w:r>
    </w:p>
    <w:p>
      <w:r>
        <w:t xml:space="preserve">@Sashairene hahaha oh homem por favor venha para pomona eu adoraria vê-lo todos os dias ao invés de uma vez por ano se isso</w:t>
      </w:r>
    </w:p>
    <w:p>
      <w:r>
        <w:t xml:space="preserve">@letsgeticecream tenho saudades de você!  Venha para Michigan como agora....I mal posso esperar até julho</w:t>
      </w:r>
    </w:p>
    <w:p>
      <w:r>
        <w:t xml:space="preserve">@talentdmrripley talvez uma boa noite de sono para todos?</w:t>
      </w:r>
    </w:p>
    <w:p>
      <w:r>
        <w:t xml:space="preserve">farrrrr . pdhpe tarefa para a próxima semana e ter trabalhos de casa em inglês !</w:t>
      </w:r>
    </w:p>
    <w:p>
      <w:r>
        <w:t xml:space="preserve">@_erica Yea, é difícil mantê-la em andamento. Às vezes, não tenho certeza se vale a pena.</w:t>
      </w:r>
    </w:p>
    <w:p>
      <w:r>
        <w:t xml:space="preserve">@BriannaBanshee tal desapontamento hhaha</w:t>
      </w:r>
    </w:p>
    <w:p>
      <w:r>
        <w:t xml:space="preserve">@4EvaAFanOfPaula hun você está bem? Vejo muitos de seus postos de trabalho como louco, não comendo ou dormindo.</w:t>
      </w:r>
    </w:p>
    <w:p>
      <w:r>
        <w:t xml:space="preserve">oh não meu tweetdeck está funcionando mal :O il have web will its fixd</w:t>
      </w:r>
    </w:p>
    <w:p>
      <w:r>
        <w:t xml:space="preserve">@ElectraX ...lamento que você ainda esteja doente, você conhece a maioria deles, e eu sei que você vai adivinhar o "pelzer presente" ;-)</w:t>
      </w:r>
    </w:p>
    <w:p>
      <w:r>
        <w:t xml:space="preserve">@maliciousmandy1 Adam Samberg + novo marujo da lua = boa noite. Pena que meu cabo esteja desligado a partir de sexta-feira</w:t>
      </w:r>
    </w:p>
    <w:p>
      <w:r>
        <w:t xml:space="preserve">@carrotmadman6 O que aconteceu? Temo ter perdido uma grande parte da história</w:t>
      </w:r>
    </w:p>
    <w:p>
      <w:r>
        <w:t xml:space="preserve">Trabalho às 5:45am =</w:t>
      </w:r>
    </w:p>
    <w:p>
      <w:r>
        <w:t xml:space="preserve">@anthothemantho Hell sim. Cheguei tarde demais.</w:t>
      </w:r>
    </w:p>
    <w:p>
      <w:r>
        <w:t xml:space="preserve">O dispositivo de áudio Dell FX100 Pc-over-IP (Teradici) está me dando dificuldades no #Linux #Ubuntu Jaunty Kernel não está carregando o snd-hda-intel drv</w:t>
      </w:r>
    </w:p>
    <w:p>
      <w:r>
        <w:t xml:space="preserve">Acabei de levar uma surra no Tripoly rs Eu tenho cartas tão ruins... eu não presto</w:t>
      </w:r>
    </w:p>
    <w:p>
      <w:r>
        <w:t xml:space="preserve">rastejou no sorvete social! bons tempos. lars e a verdadeira garota, um filme tão triste</w:t>
      </w:r>
    </w:p>
    <w:p>
      <w:r>
        <w:t xml:space="preserve">sooo.... Hot in here hufff.....</w:t>
      </w:r>
    </w:p>
    <w:p>
      <w:r>
        <w:t xml:space="preserve">proximidade ou distância... proximidade... mas agora tudo parece tão distante...</w:t>
      </w:r>
    </w:p>
    <w:p>
      <w:r>
        <w:t xml:space="preserve">Annnnnnddd outro morde a poeira</w:t>
      </w:r>
    </w:p>
    <w:p>
      <w:r>
        <w:t xml:space="preserve">Ahhhhh! Meu DVD "Let The Right One In" quebrou</w:t>
      </w:r>
    </w:p>
    <w:p>
      <w:r>
        <w:t xml:space="preserve">@drewseeley hey eu amava a ACS mas tinha que vê-la online, ainda não chegou, mal posso esperar para comprá-la!! você está incrível lá</w:t>
      </w:r>
    </w:p>
    <w:p>
      <w:r>
        <w:t xml:space="preserve">@hisheidi meus pensamentos se concentram em uma certa pessoa</w:t>
      </w:r>
    </w:p>
    <w:p>
      <w:r>
        <w:t xml:space="preserve">fml meu uniforme de trabalho está na linha de lavagem</w:t>
      </w:r>
    </w:p>
    <w:p>
      <w:r>
        <w:t xml:space="preserve">ohh merda eu acabei de perceber que ela ainda não falou comigo algumas vezes...</w:t>
      </w:r>
    </w:p>
    <w:p>
      <w:r>
        <w:t xml:space="preserve">na minha 42ª foda escrita... tenho menos idéias a cada dia, e a cada dia</w:t>
      </w:r>
    </w:p>
    <w:p>
      <w:r>
        <w:t xml:space="preserve">@MelissaLynnette naw, não combina com a LOL e não tenho nada para discutir... mas eu fiz a coisa...</w:t>
      </w:r>
    </w:p>
    <w:p>
      <w:r>
        <w:t xml:space="preserve">@mayora não esta parte, infelizmente.</w:t>
      </w:r>
    </w:p>
    <w:p>
      <w:r>
        <w:t xml:space="preserve">@soverpeck cara, eu não sabia que era uma experiência pessoal. desculpe que algo assim tenha acontecido</w:t>
      </w:r>
    </w:p>
    <w:p>
      <w:r>
        <w:t xml:space="preserve">@A_Lay awww bem eu apenas acordei aleatoriamente e agora eu não consigo dormir! Demasiadas coisas na minha mente</w:t>
      </w:r>
    </w:p>
    <w:p>
      <w:r>
        <w:t xml:space="preserve">@donperignon me too baby... Saudade de você</w:t>
      </w:r>
    </w:p>
    <w:p>
      <w:r>
        <w:t xml:space="preserve">@ddlovato Como obviamente vivemos no Alasca, apenas algumas poucas estações de rádio nos chegam aqui.</w:t>
      </w:r>
    </w:p>
    <w:p>
      <w:r>
        <w:t xml:space="preserve">acabei de assassinar dois malditos ratos!! agora não consigo dormir</w:t>
      </w:r>
    </w:p>
    <w:p>
      <w:r>
        <w:t xml:space="preserve">Oh, não. Ei, o que diz minha tatuagem?</w:t>
      </w:r>
    </w:p>
    <w:p>
      <w:r>
        <w:t xml:space="preserve">@astynes eu não tenho um VCR...</w:t>
      </w:r>
    </w:p>
    <w:p>
      <w:r>
        <w:t xml:space="preserve">@hammett Eu gostaria de ter tempo para meu projeto xbox todo amarrado</w:t>
      </w:r>
    </w:p>
    <w:p>
      <w:r>
        <w:t xml:space="preserve">todas as minhas panquecas sempre acabam empapadas.</w:t>
      </w:r>
    </w:p>
    <w:p>
      <w:r>
        <w:t xml:space="preserve">4 ???zongzi) muito grandes para o almoço, comer mais, mas não trabalhar mais, trabalhar menos, mas comer mais, o que posso fazer com ele? Demasiado inútil se tornar.</w:t>
      </w:r>
    </w:p>
    <w:p>
      <w:r>
        <w:t xml:space="preserve">sososo chateado, como realmente chateado, odeio esta chuva, arruínam meu encontro.</w:t>
      </w:r>
    </w:p>
    <w:p>
      <w:r>
        <w:t xml:space="preserve">Trabalhando tarde da noite em um notebook Dell, a qualidade da Dell desceu a colina, o serviço warrenty também é uma droga, pessoas pobres compram um Mac no lugar</w:t>
      </w:r>
    </w:p>
    <w:p>
      <w:r>
        <w:t xml:space="preserve">Uau. Isso doeu muito mais do que eu pensava.</w:t>
      </w:r>
    </w:p>
    <w:p>
      <w:r>
        <w:t xml:space="preserve">Por que nenhum dos meus pensamentos faz sentido quando estou sóbrio?</w:t>
      </w:r>
    </w:p>
    <w:p>
      <w:r>
        <w:t xml:space="preserve">@MsAKAtainment Eu sei bem, mas espero que algo surja.</w:t>
      </w:r>
    </w:p>
    <w:p>
      <w:r>
        <w:t xml:space="preserve">Eu não consigo dormir e amanhã devo acordar cedo demais</w:t>
      </w:r>
    </w:p>
    <w:p>
      <w:r>
        <w:t xml:space="preserve">@JustDes Como está agora, meu corpo já desenvolveu uma mente própria, mas essa mente se recusa a cooperar com horários estabelecidos</w:t>
      </w:r>
    </w:p>
    <w:p>
      <w:r>
        <w:t xml:space="preserve">@claudiuvoicu supostamente deveria estar de volta Sun (via jato particular btw#!:o) mas o ácaro tem que ficar sozinho (thnk deus) por mais uma semana e querer Bruno!</w:t>
      </w:r>
    </w:p>
    <w:p>
      <w:r>
        <w:t xml:space="preserve">E repops do lixo.  Suponho que amanhã à noite.</w:t>
      </w:r>
    </w:p>
    <w:p>
      <w:r>
        <w:t xml:space="preserve">Contusões de enfermagem por acidente de motocicleta na quarta-feira à noite, saindo do local de trabalho de Londres. O chão é muito mais duro quanto mais velho você fica</w:t>
      </w:r>
    </w:p>
    <w:p>
      <w:r>
        <w:t xml:space="preserve">tão entediado, tenho uma dor de cabeça.</w:t>
      </w:r>
    </w:p>
    <w:p>
      <w:r>
        <w:t xml:space="preserve">Enorme dor de cabeça...boa noite!!</w:t>
      </w:r>
    </w:p>
    <w:p>
      <w:r>
        <w:t xml:space="preserve">parece uma porcaria sempre que ela se deita. @)(1+-'$#! Eu odeio azia e dores nas costas!</w:t>
      </w:r>
    </w:p>
    <w:p>
      <w:r>
        <w:t xml:space="preserve">@katiefreeze I miss you!!!! É solitário e vazio sem você! http://yfrog.com/3o3zxoj</w:t>
      </w:r>
    </w:p>
    <w:p>
      <w:r>
        <w:t xml:space="preserve">@lozzyx NOICE. Percebi que, após os exames, tenho mais 2 semanas Esqueci de todas as 2 semanas da Unidade 4 no prazo 2 :/</w:t>
      </w:r>
    </w:p>
    <w:p>
      <w:r>
        <w:t xml:space="preserve">Acabei de assistir a 5 episódios de fuga no canal ID Discovery. Um cara aprisionou 6 mulheres, matou 2 e as cozinhou.</w:t>
      </w:r>
    </w:p>
    <w:p>
      <w:r>
        <w:t xml:space="preserve">Falta de todos</w:t>
      </w:r>
    </w:p>
    <w:p>
      <w:r>
        <w:t xml:space="preserve">Já deveria ter ido para a cama há séculos, malditos sejam os tedtalks!  Precisa se levantar cedo também</w:t>
      </w:r>
    </w:p>
    <w:p>
      <w:r>
        <w:t xml:space="preserve">é seu único 0,2! Dê-me apenas meus 3 pontos!</w:t>
      </w:r>
    </w:p>
    <w:p>
      <w:r>
        <w:t xml:space="preserve">@calvinharris aproveite ao máximo os produtos suínos enquanto você pode, eles pararam de importá-los aqui no dubai. tempos ruins</w:t>
      </w:r>
    </w:p>
    <w:p>
      <w:r>
        <w:t xml:space="preserve">outra construção falhou! algo não está certo no grande esquema das coisas!</w:t>
      </w:r>
    </w:p>
    <w:p>
      <w:r>
        <w:t xml:space="preserve">Quem me dera ir adorar sons</w:t>
      </w:r>
    </w:p>
    <w:p>
      <w:r>
        <w:t xml:space="preserve">Meu sisser está se movendo amanhã e de fato me entristece tecnicamente em algumas horas, já que já é sexta-feira.</w:t>
      </w:r>
    </w:p>
    <w:p>
      <w:r>
        <w:t xml:space="preserve">Eu continuo adormecendo quando devo estar acordado. Sinto falta do meu bebê...</w:t>
      </w:r>
    </w:p>
    <w:p>
      <w:r>
        <w:t xml:space="preserve">@ryanhalloran por que não?</w:t>
      </w:r>
    </w:p>
    <w:p>
      <w:r>
        <w:t xml:space="preserve">No meu caminho para Nottingham...eu não quero ir</w:t>
      </w:r>
    </w:p>
    <w:p>
      <w:r>
        <w:t xml:space="preserve">Nenhum Churchill downs para mim amanhã</w:t>
      </w:r>
    </w:p>
    <w:p>
      <w:r>
        <w:t xml:space="preserve">para Chicago... mas por que minha carona não está me chamando de volta?</w:t>
      </w:r>
    </w:p>
    <w:p>
      <w:r>
        <w:t xml:space="preserve">K, boa noite! Tenho que fazer o Chuck E Cheese amanhã, após as fotos do jardim de infância e do... Bla</w:t>
      </w:r>
    </w:p>
    <w:p>
      <w:r>
        <w:t xml:space="preserve">Preciso acordar mais cedo para estar realmente cansado o suficiente para adormecer</w:t>
      </w:r>
    </w:p>
    <w:p>
      <w:r>
        <w:t xml:space="preserve">Bahh a polícia acabou com a festa @ 5!!  Justo quando eu estava começando....</w:t>
      </w:r>
    </w:p>
    <w:p>
      <w:r>
        <w:t xml:space="preserve">Eu tenho que pegar o ônibus para trabalhar</w:t>
      </w:r>
    </w:p>
    <w:p>
      <w:r>
        <w:t xml:space="preserve">@wired que é tão triste</w:t>
      </w:r>
    </w:p>
    <w:p>
      <w:r>
        <w:t xml:space="preserve">@Jordalynn omg você nunca viu 'o Anel' é um filme de rabo crepitante</w:t>
      </w:r>
    </w:p>
    <w:p>
      <w:r>
        <w:t xml:space="preserve">mannnn..... @alllylyy_ got an iphone!! im jealous....</w:t>
      </w:r>
    </w:p>
    <w:p>
      <w:r>
        <w:t xml:space="preserve">@kirstiealley engraçado você ainda não me mostrou nenhum amor</w:t>
      </w:r>
    </w:p>
    <w:p>
      <w:r>
        <w:t xml:space="preserve">@pegbanditkitty absolutamente nada</w:t>
      </w:r>
    </w:p>
    <w:p>
      <w:r>
        <w:t xml:space="preserve">@AnnetteStatus I luv urs! admitindo niley com um beijo (: mas depois eles mudam de idéia haha &amp; demi/sterling (: não jemi mas ainda bonitinho</w:t>
      </w:r>
    </w:p>
    <w:p>
      <w:r>
        <w:t xml:space="preserve">@ecctv Se isso faz você se sentir melhor eu perdi 10 durante a noite porque eu postei uma foto de um bebê</w:t>
      </w:r>
    </w:p>
    <w:p>
      <w:r>
        <w:t xml:space="preserve">ainda suspira doente</w:t>
      </w:r>
    </w:p>
    <w:p>
      <w:r>
        <w:t xml:space="preserve">@bethBABE4 Oh pobre amigo de BethBABE4 Eu não sou malandro, eu sou apenas imperfeito.</w:t>
      </w:r>
    </w:p>
    <w:p>
      <w:r>
        <w:t xml:space="preserve">Josh acabou de me chamar de um grande balde de feioso desejando-me sorte para os meus tweets de audição!</w:t>
      </w:r>
    </w:p>
    <w:p>
      <w:r>
        <w:t xml:space="preserve">me sinto realmente estranho</w:t>
      </w:r>
    </w:p>
    <w:p>
      <w:r>
        <w:t xml:space="preserve">@future_perfect Estou tentando auto-aprender o photoshop, mas não está indo tão bem!</w:t>
      </w:r>
    </w:p>
    <w:p>
      <w:r>
        <w:t xml:space="preserve">@BrianLimond Já viu o programa de TV Dead Like Me? Eu morri e me tornei um ceifeiro sinistro. Levando a alma das pessoas depois de acidentes</w:t>
      </w:r>
    </w:p>
    <w:p>
      <w:r>
        <w:t xml:space="preserve">@scumm_boy Desculpe-me, estou pensando em você e espero que a semana melhore!</w:t>
      </w:r>
    </w:p>
    <w:p>
      <w:r>
        <w:t xml:space="preserve">Desfile de moda Steam Punlk na Anime North e pelo primeiro ano desde a TorCon não voltamos até @Anticipationsf &amp; missed it</w:t>
      </w:r>
    </w:p>
    <w:p>
      <w:r>
        <w:t xml:space="preserve">minha garganta vai doer para ler e ir para a cama. mande-me uma mensagem!</w:t>
      </w:r>
    </w:p>
    <w:p>
      <w:r>
        <w:t xml:space="preserve">Estou morrendo de vontade de sair numa sexta-feira à tarde...</w:t>
      </w:r>
    </w:p>
    <w:p>
      <w:r>
        <w:t xml:space="preserve">Eh... está frio</w:t>
      </w:r>
    </w:p>
    <w:p>
      <w:r>
        <w:t xml:space="preserve">mannnn..... @alllyy_alllyy_ got an iphone!! im jealous.... http://bit.ly/NgnaR</w:t>
      </w:r>
    </w:p>
    <w:p>
      <w:r>
        <w:t xml:space="preserve">fjdskal estou realmente frustrado.</w:t>
      </w:r>
    </w:p>
    <w:p>
      <w:r>
        <w:t xml:space="preserve">@regent_lord Aww, você deveria tê-lo chamado de YouTub.</w:t>
      </w:r>
    </w:p>
    <w:p>
      <w:r>
        <w:t xml:space="preserve">Perguntando como é que os mcdonalds demoram tanto para entregar minha comida.</w:t>
      </w:r>
    </w:p>
    <w:p>
      <w:r>
        <w:t xml:space="preserve">@desdoulas Ya, o tempo tem sido super estranho aqui. Hoje parecia que ia chover, mas é claro que não, Darnitt,</w:t>
      </w:r>
    </w:p>
    <w:p>
      <w:r>
        <w:t xml:space="preserve">@kenyaimagine ... muito mais injustiça do que podemos imaginar agora. Vai piorar antes de melhorar, temo eu. Sem dúvida, aqui. Desculpe</w:t>
      </w:r>
    </w:p>
    <w:p>
      <w:r>
        <w:t xml:space="preserve">Sentirá saudades da nostalgia ... todos, por favor, chutem o tushar</w:t>
      </w:r>
    </w:p>
    <w:p>
      <w:r>
        <w:t xml:space="preserve">Sooo.....I estou meio que farto dos bs que os caras fazem !!!!!!!!</w:t>
      </w:r>
    </w:p>
    <w:p>
      <w:r>
        <w:t xml:space="preserve">dia da classe cor amanhã! última vez!  Tenho muito que lembrar para amanhã, mas aposto que vou esquecer -_-</w:t>
      </w:r>
    </w:p>
    <w:p>
      <w:r>
        <w:t xml:space="preserve">@StarOnMaineSt idk lol minha cabeça dói. rly bad. &amp; assim como meu estômago... hmm... pessoalmente, eu acho que é de todos os #s que eu tive 2 acordos com</w:t>
      </w:r>
    </w:p>
    <w:p>
      <w:r>
        <w:t xml:space="preserve">@keytar @badtwin MAS SÃO EXPENSIVAS.</w:t>
      </w:r>
    </w:p>
    <w:p>
      <w:r>
        <w:t xml:space="preserve">O facebook da WTF acabou de limpar toda minha pesquisa e eu estava na última q, esta noite fica cada vez melhor... o que mais vem a seguir?</w:t>
      </w:r>
    </w:p>
    <w:p>
      <w:r>
        <w:t xml:space="preserve">diz bom (ou devo dizer mau?) tarde! http://plurk.com/p/wxpdj</w:t>
      </w:r>
    </w:p>
    <w:p>
      <w:r>
        <w:t xml:space="preserve">diz que eu tenho o número 10~ ficando baixo~~ http://plurk.com/p/wxpdr</w:t>
      </w:r>
    </w:p>
    <w:p>
      <w:r>
        <w:t xml:space="preserve">Sente a falta de seus dois filhotes</w:t>
      </w:r>
    </w:p>
    <w:p>
      <w:r>
        <w:t xml:space="preserve">@Deziree_Divine aceite meu conselho olhando através do telefone me custou meu relacionamento</w:t>
      </w:r>
    </w:p>
    <w:p>
      <w:r>
        <w:t xml:space="preserve">estava fazendo de lutador de rua IV e Seth me violou</w:t>
      </w:r>
    </w:p>
    <w:p>
      <w:r>
        <w:t xml:space="preserve">É estranho estar na casa do cara sem eles aqui. Eu não gosto disso</w:t>
      </w:r>
    </w:p>
    <w:p>
      <w:r>
        <w:t xml:space="preserve">FUCK desperdiçando desodorante... eu não vou a lugar algum... eu não tenho companhia, deixe-me divertir!</w:t>
      </w:r>
    </w:p>
    <w:p>
      <w:r>
        <w:t xml:space="preserve">@summer_eyes I wish I knew!  A maldição de Tumblr.</w:t>
      </w:r>
    </w:p>
    <w:p>
      <w:r>
        <w:t xml:space="preserve">que belo dia - pena que eu tenha que passá-lo em um escritório</w:t>
      </w:r>
    </w:p>
    <w:p>
      <w:r>
        <w:t xml:space="preserve">Eu vim com um q: "algum cabeleireiro recomendado? U r cheio e eles me sugeriram a outros " Seu ego falou e eu estou na fila d</w:t>
      </w:r>
    </w:p>
    <w:p>
      <w:r>
        <w:t xml:space="preserve">Exame de negócios amanhã</w:t>
      </w:r>
    </w:p>
    <w:p>
      <w:r>
        <w:t xml:space="preserve">@WTF_JayR oh, eu sei como é a elaboração do orçamento.</w:t>
      </w:r>
    </w:p>
    <w:p>
      <w:r>
        <w:t xml:space="preserve">Acabei de assistir ao retorno da série Chasers War on Everything - realmente uma porcaria em comparação com como costumava ser</w:t>
      </w:r>
    </w:p>
    <w:p>
      <w:r>
        <w:t xml:space="preserve">Uau, acabei de perceber que não checo o Twitter desde as 9 da manhã quando vi minha lista de afazeres. Boas notícias - muito já foi feito. Más notícias - não sei para onde foi o dia</w:t>
      </w:r>
    </w:p>
    <w:p>
      <w:r>
        <w:t xml:space="preserve">http://twitpic.com/664b7 - sinto falta de minha melhor amiga :'( agora ela deixou a escola</w:t>
      </w:r>
    </w:p>
    <w:p>
      <w:r>
        <w:t xml:space="preserve">OUCH! meus fones de ouvido acabaram de me chocar</w:t>
      </w:r>
    </w:p>
    <w:p>
      <w:r>
        <w:t xml:space="preserve">@allyycase estou tentando dormir!!! Não está funcionando</w:t>
      </w:r>
    </w:p>
    <w:p>
      <w:r>
        <w:t xml:space="preserve">Dói-me a barriga</w:t>
      </w:r>
    </w:p>
    <w:p>
      <w:r>
        <w:t xml:space="preserve">de volta de grimsby é uma seca, mas de qualquer forma foi impressionante!!</w:t>
      </w:r>
    </w:p>
    <w:p>
      <w:r>
        <w:t xml:space="preserve">despedida de um funcionário esta noite...</w:t>
      </w:r>
    </w:p>
    <w:p>
      <w:r>
        <w:t xml:space="preserve">@allysonalfonso haha, tem menos de 18 anos :@ então não tenho ninguém para ir com maldição nenhum dos meus amigos gosta de TAI rs</w:t>
      </w:r>
    </w:p>
    <w:p>
      <w:r>
        <w:t xml:space="preserve">Tempo lindo, mas sem bicicleta</w:t>
      </w:r>
    </w:p>
    <w:p>
      <w:r>
        <w:t xml:space="preserve">Bom dia a todos. O aquecimento da água está lotado, por isso não posso tomar banho. Eu quero mesmo um banho!</w:t>
      </w:r>
    </w:p>
    <w:p>
      <w:r>
        <w:t xml:space="preserve">@heavenlyriot Girls são confusas.</w:t>
      </w:r>
    </w:p>
    <w:p>
      <w:r>
        <w:t xml:space="preserve">@ lyrically_Me Why would you do that to me?!</w:t>
      </w:r>
    </w:p>
    <w:p>
      <w:r>
        <w:t xml:space="preserve">@jamasweetie06 ver...u não deveria estar vindo 4 a cidade, u deveria estar vindo 4 me</w:t>
      </w:r>
    </w:p>
    <w:p>
      <w:r>
        <w:t xml:space="preserve">O apagão na cidade nunca é bom</w:t>
      </w:r>
    </w:p>
    <w:p>
      <w:r>
        <w:t xml:space="preserve">@angelazodiak Aww talvez eu a tenha traumatizado.</w:t>
      </w:r>
    </w:p>
    <w:p>
      <w:r>
        <w:t xml:space="preserve">@wedplanworkshop . Voos já reservados, mais seu GGD2 1º aniversário. Não podemos perder isso ! especialmente porque perdemos o GGD1</w:t>
      </w:r>
    </w:p>
    <w:p>
      <w:r>
        <w:t xml:space="preserve">@mrskutcher Onde moro, todos os pequenos mercados entregam seu pão do dia ao banco de alimentos, mas os tempos são realmente difíceis, mesmo para mim</w:t>
      </w:r>
    </w:p>
    <w:p>
      <w:r>
        <w:t xml:space="preserve">Eu tenho bêbados de camarotes. Tive uma noite bem descontraída, ótima. Mas ainda não posso deixar de ficar furioso com a situação em que me coloquei.</w:t>
      </w:r>
    </w:p>
    <w:p>
      <w:r>
        <w:t xml:space="preserve">por que eu acho que tenho que tomar remédio porque eu estava rindo demais... minha cabeça não deveria estar com tanta dor. eu pensei que o riso era gud</w:t>
      </w:r>
    </w:p>
    <w:p>
      <w:r>
        <w:t xml:space="preserve">Ugh. Muita coisa aconteceu hoje. Eu realmente preciso de um abraço.</w:t>
      </w:r>
    </w:p>
    <w:p>
      <w:r>
        <w:t xml:space="preserve">chato. eu quero ir para taekwando</w:t>
      </w:r>
    </w:p>
    <w:p>
      <w:r>
        <w:t xml:space="preserve">Assistir ao Leno pela segunda a última vez no Tonight Show</w:t>
      </w:r>
    </w:p>
    <w:p>
      <w:r>
        <w:t xml:space="preserve">@n3rin3 Ur pic se foi</w:t>
      </w:r>
    </w:p>
    <w:p>
      <w:r>
        <w:t xml:space="preserve">Minha língua ainda dói.  Eu preciso dormir!!!</w:t>
      </w:r>
    </w:p>
    <w:p>
      <w:r>
        <w:t xml:space="preserve">como você twitter?</w:t>
      </w:r>
    </w:p>
    <w:p>
      <w:r>
        <w:t xml:space="preserve">@half_a_mind Chris e eu vamos ficar em Glasgow porque não há absolutamente nenhuma acomodação em Edimburgo devido à maratona</w:t>
      </w:r>
    </w:p>
    <w:p>
      <w:r>
        <w:t xml:space="preserve">Mal posso esperar até que seja domingo, um novo episódio de sobrenatural, mas depois só restam 6 episódios agora</w:t>
      </w:r>
    </w:p>
    <w:p>
      <w:r>
        <w:t xml:space="preserve">@JWess awwww ok rs espero que por mais que eu ainda aqui e não de volta aos estados</w:t>
      </w:r>
    </w:p>
    <w:p>
      <w:r>
        <w:t xml:space="preserve">@t_isfortammy Os tweets tristes são tristes</w:t>
      </w:r>
    </w:p>
    <w:p>
      <w:r>
        <w:t xml:space="preserve">precisa se deitar um pouco. não se sente bem hoje. boo</w:t>
      </w:r>
    </w:p>
    <w:p>
      <w:r>
        <w:t xml:space="preserve">@djcoombs não no meu local de trabalho. mas uma camisa de manga curta é absolutamente necessária hoje!</w:t>
      </w:r>
    </w:p>
    <w:p>
      <w:r>
        <w:t xml:space="preserve">Decidi que não suporto mais @GuyKawasaki's Alltop spam.</w:t>
      </w:r>
    </w:p>
    <w:p>
      <w:r>
        <w:t xml:space="preserve">é de todo aquele sexo anal, eu esqueci o lubrificante. maldição pode precisar ir para as urgências.</w:t>
      </w:r>
    </w:p>
    <w:p>
      <w:r>
        <w:t xml:space="preserve">Brincar de louco com austin. Vou sentir falta dele...</w:t>
      </w:r>
    </w:p>
    <w:p>
      <w:r>
        <w:t xml:space="preserve">sinto falta de ricos</w:t>
      </w:r>
    </w:p>
    <w:p>
      <w:r>
        <w:t xml:space="preserve">Dor de cabeça do século que vem - eu posso sentir Foda-se.</w:t>
      </w:r>
    </w:p>
    <w:p>
      <w:r>
        <w:t xml:space="preserve">desapontado por saber que recebi o Prêmio Prata. Quero o prêmio GOLD. Odeio ser o segundo melhor.</w:t>
      </w:r>
    </w:p>
    <w:p>
      <w:r>
        <w:t xml:space="preserve">POR FAVOR FAZER O LIVECHAT EM SÁBADO CUSTO DE SÁBADO TENHO DE IR À ESCOLA EM JANEIRO(5/6 AM aqui) @Jonasbrothers</w:t>
      </w:r>
    </w:p>
    <w:p>
      <w:r>
        <w:t xml:space="preserve">Eu quero voltar para a cama, mas ter um filho para cuidar!  Posso dormir todo o domingo, minha inevitável ressaca pode requerer isso!</w:t>
      </w:r>
    </w:p>
    <w:p>
      <w:r>
        <w:t xml:space="preserve">Acabei de ficar louco de cansaço para não ter sono sexual!</w:t>
      </w:r>
    </w:p>
    <w:p>
      <w:r>
        <w:t xml:space="preserve">ESTA MERDA DO TWITTER ME ABORRECE, AGORA EU NÃO ESTOU AQUI HÁ UM MÊS</w:t>
      </w:r>
    </w:p>
    <w:p>
      <w:r>
        <w:t xml:space="preserve">alguém sabe como converter 6 est para o tempo Aus? ROFL xD porra de rádio disney</w:t>
      </w:r>
    </w:p>
    <w:p>
      <w:r>
        <w:t xml:space="preserve">casa do tweet-up de sorvete (meu primeiro tweet-up!) Sem fotos porque a bateria da minha câmera morreu ontem à noite e eu esqueci de carregá-la</w:t>
      </w:r>
    </w:p>
    <w:p>
      <w:r>
        <w:t xml:space="preserve">@sakshijuneja ok isso é sutilmente dizer que eu não sou mais uma coisa de fave temme 1 - os firangs roubaram seu vocab? ur comendo palavras e como!</w:t>
      </w:r>
    </w:p>
    <w:p>
      <w:r>
        <w:t xml:space="preserve">@scotty_mcc bye, Scotty! vou sentir sua falta. ily&lt;333</w:t>
      </w:r>
    </w:p>
    <w:p>
      <w:r>
        <w:t xml:space="preserve">Novo Comentário sobre Jowki: Gostaria de ter tempo para blogar mais vezes http://cli.gs/ZzRe1P</w:t>
      </w:r>
    </w:p>
    <w:p>
      <w:r>
        <w:t xml:space="preserve">podemos fazer uma tatuagem temporária. Eu ficaria totalmente triste se ele morresse.</w:t>
      </w:r>
    </w:p>
    <w:p>
      <w:r>
        <w:t xml:space="preserve">@professor12 cinza! .... sinto-me tão negligenciado</w:t>
      </w:r>
    </w:p>
    <w:p>
      <w:r>
        <w:t xml:space="preserve">@Desert_Star95 oh para que você saiba como me sinto então o maldito representante do banco da américa tentou fazer parecer que eu o fiz. Que b ...</w:t>
      </w:r>
    </w:p>
    <w:p>
      <w:r>
        <w:t xml:space="preserve">está cansado e frio e a pingar</w:t>
      </w:r>
    </w:p>
    <w:p>
      <w:r>
        <w:t xml:space="preserve">@narain Dun quer viajar até lá para almoçar agora. Mas sim, eu já estive lá. Belo lugar. Mas o Shan-e-Punjab desaparecido...</w:t>
      </w:r>
    </w:p>
    <w:p>
      <w:r>
        <w:t xml:space="preserve">Fazendo uma limpeza em massa do meu quarto antes de reorganizá-lo. Acabei de mandar a mãe comprar-me um caixote e uma estante, já que o meu não presta. Mau humor</w:t>
      </w:r>
    </w:p>
    <w:p>
      <w:r>
        <w:t xml:space="preserve">@xMyLifesAStoryx Rob teve sorte no jogo que me venceu 209-205</w:t>
      </w:r>
    </w:p>
    <w:p>
      <w:r>
        <w:t xml:space="preserve">sentindo-me muito doente observando o quinto elemento, e prestes a fumar um cigarro. ugh eu odeio resfriados!</w:t>
      </w:r>
    </w:p>
    <w:p>
      <w:r>
        <w:t xml:space="preserve">Bah Eu não acho que a página de fãs de @bing FB chegará a 7500</w:t>
      </w:r>
    </w:p>
    <w:p>
      <w:r>
        <w:t xml:space="preserve">alguém me salve!! eu não quero mais fazer as malas</w:t>
      </w:r>
    </w:p>
    <w:p>
      <w:r>
        <w:t xml:space="preserve">em casa da escola teve hoje o dia mais merdoso</w:t>
      </w:r>
    </w:p>
    <w:p>
      <w:r>
        <w:t xml:space="preserve">@markiti A doçura sentou-se na mesa esta manhã... Acabou de acordar! Muito doce! Oh...btw...acho que estarei em casa por volta das 19 horas!!!  Xxx</w:t>
      </w:r>
    </w:p>
    <w:p>
      <w:r>
        <w:t xml:space="preserve">contusão no joelho tornará difícil patinar amanhã.</w:t>
      </w:r>
    </w:p>
    <w:p>
      <w:r>
        <w:t xml:space="preserve">@hobosexual lol.  Quando fui comprar meu novo laptop em fevereiro, eu já sabia, rs, mas olhei de qualquer forma e me afastei com cara de tristeza :/</w:t>
      </w:r>
    </w:p>
    <w:p>
      <w:r>
        <w:t xml:space="preserve">FYI no internets até THURSTAG!!!! depois de sábado eu tenho a sensação de que me tornarei 800x mais produtivo durante esses dias.</w:t>
      </w:r>
    </w:p>
    <w:p>
      <w:r>
        <w:t xml:space="preserve">Sentado por mim mesmo. Todos ocuparam os bons assentos.</w:t>
      </w:r>
    </w:p>
    <w:p>
      <w:r>
        <w:t xml:space="preserve">SEM WIFI GRÁTIS!?!? Meu vacay está arruinado!!!!</w:t>
      </w:r>
    </w:p>
    <w:p>
      <w:r>
        <w:t xml:space="preserve">@sfannah Ahhhhhh Bem, pelo menos eu estou à altura!</w:t>
      </w:r>
    </w:p>
    <w:p>
      <w:r>
        <w:t xml:space="preserve">@mattpro13 Maatt Havent falou com você em idades dudeee Dont forget bout ur Aussie fan ;) lool. Love ya xx</w:t>
      </w:r>
    </w:p>
    <w:p>
      <w:r>
        <w:t xml:space="preserve">@DHughesy ME! oh esperar estado errado</w:t>
      </w:r>
    </w:p>
    <w:p>
      <w:r>
        <w:t xml:space="preserve">Está um frio do caralho aqui ao norte agora! Era como 77 DF ontem onde eu estava, aqui está 37,4</w:t>
      </w:r>
    </w:p>
    <w:p>
      <w:r>
        <w:t xml:space="preserve">Faltam os seus frnds? Ouça o "Manasellaam" do filme Kulir100 Grau. É incrível!!!  Nanbargale - Miss uys !!!</w:t>
      </w:r>
    </w:p>
    <w:p>
      <w:r>
        <w:t xml:space="preserve">Tentando dormir sem nenhum comprimido... Não funciona. 3 da manhã e bem desperto. Mas agora é tarde demais para tomá-los porque vou dormir até as 3 da tarde.</w:t>
      </w:r>
    </w:p>
    <w:p>
      <w:r>
        <w:t xml:space="preserve">O telefone morrerá em breve. O que fazer agora? Oh não!</w:t>
      </w:r>
    </w:p>
    <w:p>
      <w:r>
        <w:t xml:space="preserve">Desculpe, mas isso significou</w:t>
      </w:r>
    </w:p>
    <w:p>
      <w:r>
        <w:t xml:space="preserve">Esqueci meu cabo de força em casa hoje</w:t>
      </w:r>
    </w:p>
    <w:p>
      <w:r>
        <w:t xml:space="preserve">Os olhos dos cães parecem ruins. Apenas bifurcados na nova máquina de lavar roupa, então por que não uma conta de veterinário para completar a conta eh?!?!</w:t>
      </w:r>
    </w:p>
    <w:p>
      <w:r>
        <w:t xml:space="preserve">Eu não consigo dormir. Não consigo encontrar a colcha ou o medalhão da minha avó. Estou doente comigo mesmo porque posso tê-los perdido de alguma forma. Ou eles foram roubados.</w:t>
      </w:r>
    </w:p>
    <w:p>
      <w:r>
        <w:t xml:space="preserve">@ZachMoore1 Eu pensei que ia ver uma foto do seu carro limpo</w:t>
      </w:r>
    </w:p>
    <w:p>
      <w:r>
        <w:t xml:space="preserve">@hot30 eu quero! mas eu não tenho mais de 18 anos e a t&amp;c diz que os maiores de 18 só querem fazer uma exceção para mim ;)</w:t>
      </w:r>
    </w:p>
    <w:p>
      <w:r>
        <w:t xml:space="preserve">@ingridkerr Não, mas faz coisas incríveis ao manter todas as suas conversas online em um só lugar... infelizmente esse lugar é o Google</w:t>
      </w:r>
    </w:p>
    <w:p>
      <w:r>
        <w:t xml:space="preserve">@rscheuer desculpe, está apenas em espanhol no momento</w:t>
      </w:r>
    </w:p>
    <w:p>
      <w:r>
        <w:t xml:space="preserve">@ddlovato Yayyyyyyyyyyyyy!!!!! mas isso é muito longe!</w:t>
      </w:r>
    </w:p>
    <w:p>
      <w:r>
        <w:t xml:space="preserve">deve limpar meu DVR... se livrar dele tomorrw.</w:t>
      </w:r>
    </w:p>
    <w:p>
      <w:r>
        <w:t xml:space="preserve">Bummed que F! F! F! se separou</w:t>
      </w:r>
    </w:p>
    <w:p>
      <w:r>
        <w:t xml:space="preserve">Assinei uma conta em um site político para poder postar um comentário, mas não está funcionando.</w:t>
      </w:r>
    </w:p>
    <w:p>
      <w:r>
        <w:t xml:space="preserve">Como posso nunca mais dormir no passado? Não é bom</w:t>
      </w:r>
    </w:p>
    <w:p>
      <w:r>
        <w:t xml:space="preserve">@Sageey Minha palestra pública em julho foi cancelada e não sei por quê.</w:t>
      </w:r>
    </w:p>
    <w:p>
      <w:r>
        <w:t xml:space="preserve">@typicalrouse eu faria, mas seus preços de gás de 1800 ou 1000+ milhas são loucos, estou fazendo alpinismo no próximo verão mais def</w:t>
      </w:r>
    </w:p>
    <w:p>
      <w:r>
        <w:t xml:space="preserve">Sentindo-me tão duro hoje, só quero um carinho e um pouco de sono</w:t>
      </w:r>
    </w:p>
    <w:p>
      <w:r>
        <w:t xml:space="preserve">@cha_rade oh no the economy gotcha? desculpe mas tão feliz que você conseguiu outro em LA!  Aproveite o SoCal! Ahahaay! LOL</w:t>
      </w:r>
    </w:p>
    <w:p>
      <w:r>
        <w:t xml:space="preserve">@portugaltheman Onde as músicas foram parar no site, eu também quero "Do You" neste computador</w:t>
      </w:r>
    </w:p>
    <w:p>
      <w:r>
        <w:t xml:space="preserve">passou por mim a gripe andy...foi às compras e conseguiu frango fresco para a sopa de frango...mas nenhum d&amp;d este sentado ...é um panda triste</w:t>
      </w:r>
    </w:p>
    <w:p>
      <w:r>
        <w:t xml:space="preserve">tem um exame às 10 da manhã - dormi cerca de 3 horas ontem à noite</w:t>
      </w:r>
    </w:p>
    <w:p>
      <w:r>
        <w:t xml:space="preserve">não está bem</w:t>
      </w:r>
    </w:p>
    <w:p>
      <w:r>
        <w:t xml:space="preserve">@Miss_Rain oh que raio de maneira de me dizer.</w:t>
      </w:r>
    </w:p>
    <w:p>
      <w:r>
        <w:t xml:space="preserve">Gostaria de viver em Ohio ou pelo menos relativamente perto de Ohio!   Não vejo @SmallTown_Troy ou @Derk_McLoven há quase um ano.</w:t>
      </w:r>
    </w:p>
    <w:p>
      <w:r>
        <w:t xml:space="preserve">@o negro mais negro oh porcaria!!</w:t>
      </w:r>
    </w:p>
    <w:p>
      <w:r>
        <w:t xml:space="preserve">então a Carlie apareceu e adormeceu em cima de mim</w:t>
      </w:r>
    </w:p>
    <w:p>
      <w:r>
        <w:t xml:space="preserve">@3Gguy e dentro de pouco tempo da última pista todos eles</w:t>
      </w:r>
    </w:p>
    <w:p>
      <w:r>
        <w:t xml:space="preserve">meu telefone ainda não twitta</w:t>
      </w:r>
    </w:p>
    <w:p>
      <w:r>
        <w:t xml:space="preserve">@blindcripple Boa idéia Cérebro, você não pode não estar no Twitter...</w:t>
      </w:r>
    </w:p>
    <w:p>
      <w:r>
        <w:t xml:space="preserve">@shaundiviney eu não consegui o msg!! ( mas eu comprei a princesa</w:t>
      </w:r>
    </w:p>
    <w:p>
      <w:r>
        <w:t xml:space="preserve">Tentando aprender como fazer esta coisa do "twitter"... Eu vou chegar lá. Bem-vindo a todos os meus seguidores, embora eu não seja tão interessante</w:t>
      </w:r>
    </w:p>
    <w:p>
      <w:r>
        <w:t xml:space="preserve">@mrskutcher acabou de conferir o site da biblioteca e a garota com tatuagem de dragão é conferida</w:t>
      </w:r>
    </w:p>
    <w:p>
      <w:r>
        <w:t xml:space="preserve">@movewithme lol ik eles são, mas acho que o guardei por mais de um ano sem precisar de software de vírus ou para conseguir um suspiro fixo</w:t>
      </w:r>
    </w:p>
    <w:p>
      <w:r>
        <w:t xml:space="preserve">primeiro filhote de cachorro foi para 2 novos lares.</w:t>
      </w:r>
    </w:p>
    <w:p>
      <w:r>
        <w:t xml:space="preserve">Estou tão infeliz por estar aqui. Eu odeio isso. Está afetando tudo. Minha relação com as pessoas, minha personalidade, minha atitude...</w:t>
      </w:r>
    </w:p>
    <w:p>
      <w:r>
        <w:t xml:space="preserve">Não há nada a fazer agora e estou cansado, mas não quero dormir. Limpo Muito Bom, Tão Orgulhoso. Pelo menos eu seria um bom zelador.</w:t>
      </w:r>
    </w:p>
    <w:p>
      <w:r>
        <w:t xml:space="preserve">sentir-se extremamente doente</w:t>
      </w:r>
    </w:p>
    <w:p>
      <w:r>
        <w:t xml:space="preserve">@Madush oh my... agora im ofendido. ha</w:t>
      </w:r>
    </w:p>
    <w:p>
      <w:r>
        <w:t xml:space="preserve">Fora do trabalho, tentando relaxar por cerca de 30 minutos antes de ter que voltar a dormir</w:t>
      </w:r>
    </w:p>
    <w:p>
      <w:r>
        <w:t xml:space="preserve">StonedSteve sim, foi bom vê-los loucos um com o outro, mas aquele pobre rapaz pedindo a sua mãe e seu pai que o matassem.</w:t>
      </w:r>
    </w:p>
    <w:p>
      <w:r>
        <w:t xml:space="preserve">Estou no trabalho</w:t>
      </w:r>
    </w:p>
    <w:p>
      <w:r>
        <w:t xml:space="preserve">"Meu nome é Tony!!!!!! ...não hey!!!!" - Tony".</w:t>
      </w:r>
    </w:p>
    <w:p>
      <w:r>
        <w:t xml:space="preserve">@portugaltheman @liftingfaces Onde as músicas foram parar no site, eu também quero "Do You" neste computador</w:t>
      </w:r>
    </w:p>
    <w:p>
      <w:r>
        <w:t xml:space="preserve">tempo atrás.  Quem me dera ser novamente um adolescente. Quem me dera poder me sentir saudável de novo. Não consigo mais me lembrar o que é sentir-me saudável.</w:t>
      </w:r>
    </w:p>
    <w:p>
      <w:r>
        <w:t xml:space="preserve">A versão 3d de Up esgotou a versão normal que é!</w:t>
      </w:r>
    </w:p>
    <w:p>
      <w:r>
        <w:t xml:space="preserve">@YEPNAYDEA Eu não tenho mais o seu #...acho eu!!</w:t>
      </w:r>
    </w:p>
    <w:p>
      <w:r>
        <w:t xml:space="preserve">@NickTheIntern meu amor!!! Ainda não almoçamos juntos, como dissemos que faríamos... Tenho saudades de você, meu amigo</w:t>
      </w:r>
    </w:p>
    <w:p>
      <w:r>
        <w:t xml:space="preserve">A todos os meus amigos: Sinto muito, vou sentir muito a vossa falta!</w:t>
      </w:r>
    </w:p>
    <w:p>
      <w:r>
        <w:t xml:space="preserve">Onde está o meu melhor quando preciso dele @iAmcertiPHIed</w:t>
      </w:r>
    </w:p>
    <w:p>
      <w:r>
        <w:t xml:space="preserve">@CheetahmamiBia oooo ok porque você não aceitou o pedido de meus amigos</w:t>
      </w:r>
    </w:p>
    <w:p>
      <w:r>
        <w:t xml:space="preserve">Maldição eu tenho algo a dizer e ninguém está ouvindo</w:t>
      </w:r>
    </w:p>
    <w:p>
      <w:r>
        <w:t xml:space="preserve">acabou de chegar em casa depois de matar um gambá</w:t>
      </w:r>
    </w:p>
    <w:p>
      <w:r>
        <w:t xml:space="preserve">@Jessicaveronica OMG YAYA!! nós colocamos você #5 por favor não no final do ano</w:t>
      </w:r>
    </w:p>
    <w:p>
      <w:r>
        <w:t xml:space="preserve">Sinto falta do velho eu saudável e estou perdendo a fé de que alguma vez voltarei a ser</w:t>
      </w:r>
    </w:p>
    <w:p>
      <w:r>
        <w:t xml:space="preserve">@Jukie_08 inferno yeah! eu perdi você por último lol do u gosto de minha opinião?</w:t>
      </w:r>
    </w:p>
    <w:p>
      <w:r>
        <w:t xml:space="preserve">vou sair para tentar pegar alguns Z's, nada mais de colegial depois de amanhã! o que realmente é uma merda que eu gostaria de fazer... http://tinyurl.com/lk9ag8</w:t>
      </w:r>
    </w:p>
    <w:p>
      <w:r>
        <w:t xml:space="preserve">... isso é tudo</w:t>
      </w:r>
    </w:p>
    <w:p>
      <w:r>
        <w:t xml:space="preserve">Bruto e não sei quê. Esta noite estou tendo uma noite de desenho piedoso... ainda menos progresso foi feito do que eu esperava.</w:t>
      </w:r>
    </w:p>
    <w:p>
      <w:r>
        <w:t xml:space="preserve">@allyycase suuure</w:t>
      </w:r>
    </w:p>
    <w:p>
      <w:r>
        <w:t xml:space="preserve">@anshprat yahoo maps! muito mais para desejar #yahoo</w:t>
      </w:r>
    </w:p>
    <w:p>
      <w:r>
        <w:t xml:space="preserve">Sinto falta das minhas citações diárias! Por que eu não as recebo mais? @sschabowski, estou sendo expulso de sua lista de correio?</w:t>
      </w:r>
    </w:p>
    <w:p>
      <w:r>
        <w:t xml:space="preserve">agora dores e calafrios se juntaram à festa. Por que o frio não pode simplesmente desaparecer? Tinha que ficar pior?</w:t>
      </w:r>
    </w:p>
    <w:p>
      <w:r>
        <w:t xml:space="preserve">@MateRiaLGirL1 Eu não serei hereeeeee. Imma b na Geórgia e depois vou para Los Angeles. Grrrrrrrr!</w:t>
      </w:r>
    </w:p>
    <w:p>
      <w:r>
        <w:t xml:space="preserve">@sensonize ohh desculpe , isso é a escolha de outra pessoa meu mal</w:t>
      </w:r>
    </w:p>
    <w:p>
      <w:r>
        <w:t xml:space="preserve">Perdi meu trem por 5 segundos ontem à noite knijp, jaap &amp; flashback. Agora sentado sobre as bolhas. Se você sabe o que quero dizer ;)</w:t>
      </w:r>
    </w:p>
    <w:p>
      <w:r>
        <w:t xml:space="preserve">Por que eu ainda estou upppp????? LOL.  Trabalhar em menos de 5 horas.</w:t>
      </w:r>
    </w:p>
    <w:p>
      <w:r>
        <w:t xml:space="preserve">cama. com dor de estômago</w:t>
      </w:r>
    </w:p>
    <w:p>
      <w:r>
        <w:t xml:space="preserve">@Bam_Hall É por isso que você não responde à minha chamada? Pensava que éramos colegas!?</w:t>
      </w:r>
    </w:p>
    <w:p>
      <w:r>
        <w:t xml:space="preserve">gnite Fukn Nite * soma procurada {pinga} mas não consegui nenhuma</w:t>
      </w:r>
    </w:p>
    <w:p>
      <w:r>
        <w:t xml:space="preserve">@Tinkabellastar no. minha escola começará em 1º de junho. faltam dois dias. eu ainda não quero. :l</w:t>
      </w:r>
    </w:p>
    <w:p>
      <w:r>
        <w:t xml:space="preserve">Os questionários do facebook são uma cura para o tédio haha, meus dentes/boca doem</w:t>
      </w:r>
    </w:p>
    <w:p>
      <w:r>
        <w:t xml:space="preserve">o carregador lappy está completamente morto... conservando o que resta da bateria até que eu possa comprar um novo</w:t>
      </w:r>
    </w:p>
    <w:p>
      <w:r>
        <w:t xml:space="preserve">finalmente aceitando o fato de que todos os caras bonitinhos são levados</w:t>
      </w:r>
    </w:p>
    <w:p>
      <w:r>
        <w:t xml:space="preserve">Glau de Verão para aparecer na Dollhouse no próximo ano http://tinyurl.com/mnrezc... Ainda não acredito que não vão renovar a TSCC</w:t>
      </w:r>
    </w:p>
    <w:p>
      <w:r>
        <w:t xml:space="preserve">Finalmente assistiu ao resto da segunda temporada do The Guild Season 2. Sinto sempre tanta pena (e esperança ao mesmo tempo) de seu char, @feliciaday</w:t>
      </w:r>
    </w:p>
    <w:p>
      <w:r>
        <w:t xml:space="preserve">@debbylovespr Eu também tenho um, embora eu ache que o meu foi atribuído ao espetáculo de cor/luz indutor de apreensão no filme The Soloist.</w:t>
      </w:r>
    </w:p>
    <w:p>
      <w:r>
        <w:t xml:space="preserve">@GoblinZA Não pode acessar seu site!</w:t>
      </w:r>
    </w:p>
    <w:p>
      <w:r>
        <w:t xml:space="preserve">@craftjoshua I CAN'T!!! Meu coração dói por seus filhos quero adotar alexis</w:t>
      </w:r>
    </w:p>
    <w:p>
      <w:r>
        <w:t xml:space="preserve">@TicketChoice almoço foi para casa para descansar...hoje não está bem</w:t>
      </w:r>
    </w:p>
    <w:p>
      <w:r>
        <w:t xml:space="preserve">boa noite a todos.</w:t>
      </w:r>
    </w:p>
    <w:p>
      <w:r>
        <w:t xml:space="preserve">aqueles trabalhadores que estendem o bloco R não podem começar tão cedo certamente... são 7:45 da manhã e já estão fazendo uma barulheira e me acordaram!</w:t>
      </w:r>
    </w:p>
    <w:p>
      <w:r>
        <w:t xml:space="preserve">@HazelAngeli @V0TR0N pena Vo me deixou doente, eu acho &amp; eu nem sequer tenho remédios para me sentir como você.</w:t>
      </w:r>
    </w:p>
    <w:p>
      <w:r>
        <w:t xml:space="preserve">@IsaGoksu http://yfrog.com/11z2ip nada lá</w:t>
      </w:r>
    </w:p>
    <w:p>
      <w:r>
        <w:t xml:space="preserve">@Steinmoney Você vai sentir a sua falta!!  Traga-me um chaveiro de volta!</w:t>
      </w:r>
    </w:p>
    <w:p>
      <w:r>
        <w:t xml:space="preserve">Apenas mais um dia de Jay Leno que triste!</w:t>
      </w:r>
    </w:p>
    <w:p>
      <w:r>
        <w:t xml:space="preserve">Acabamos de falar com a gravadora de Keith Urban, não podemos colocá-lo no programa até voltarmos das férias desculpe Jack, estamos tentando companheiro!</w:t>
      </w:r>
    </w:p>
    <w:p>
      <w:r>
        <w:t xml:space="preserve">Glau de Verão para aparecer na Dollhouse no próximo ano http://tinyurl.com/mnrezc ... Ainda não acredito que não vão renovar a TSCC</w:t>
      </w:r>
    </w:p>
    <w:p>
      <w:r>
        <w:t xml:space="preserve">Honza pega seu vôo de volta para a República Tcheca pela manhã e vou sentir muita falta dele.</w:t>
      </w:r>
    </w:p>
    <w:p>
      <w:r>
        <w:t xml:space="preserve">Na verdade, ainda não conseguiu comprar nada da loja ovi. Erro constante no servidor no check out</w:t>
      </w:r>
    </w:p>
    <w:p>
      <w:r>
        <w:t xml:space="preserve">@HoptonHouseBnB agora há um pensamento .... você ainda recebe peixinhos dourados na feira ?? não os vejo há anos</w:t>
      </w:r>
    </w:p>
    <w:p>
      <w:r>
        <w:t xml:space="preserve">@cocoy @mike_online Isso é o que é triste nisso.</w:t>
      </w:r>
    </w:p>
    <w:p>
      <w:r>
        <w:t xml:space="preserve">ah que é melhor patrulhar a neve! agora para ficar preso dentro de casa ainda no fim de semana chegando e ar fresco excelente esperança seu sol!</w:t>
      </w:r>
    </w:p>
    <w:p>
      <w:r>
        <w:t xml:space="preserve">Bom dia, meu twitter sexy, como vai isso? Estou bem, mas são 7:49 da manhã e ainda quero dormir...</w:t>
      </w:r>
    </w:p>
    <w:p>
      <w:r>
        <w:t xml:space="preserve">Oops, Corey viu meu último tweet. Acho que amanhã não vou ter sexo.</w:t>
      </w:r>
    </w:p>
    <w:p>
      <w:r>
        <w:t xml:space="preserve">@FriendlyFetus porque eles mudaram man....</w:t>
      </w:r>
    </w:p>
    <w:p>
      <w:r>
        <w:t xml:space="preserve">se sente decepcionado...mahirap talaga mag-supervise ng tao... http://plurk.com/p/wxqwa</w:t>
      </w:r>
    </w:p>
    <w:p>
      <w:r>
        <w:t xml:space="preserve">Eu não recebo twitter Alguém me ajude!</w:t>
      </w:r>
    </w:p>
    <w:p>
      <w:r>
        <w:t xml:space="preserve">mas os sóis estão fora, hurra!</w:t>
      </w:r>
    </w:p>
    <w:p>
      <w:r>
        <w:t xml:space="preserve">Está tão quente! Maldito sem ar condicionado.</w:t>
      </w:r>
    </w:p>
    <w:p>
      <w:r>
        <w:t xml:space="preserve">@hillaryhatt eu nunca gostei daquele garoto Jerms!</w:t>
      </w:r>
    </w:p>
    <w:p>
      <w:r>
        <w:t xml:space="preserve">realmente, realmente querem um netbook. mrr. A luxúria técnica é uma porcaria</w:t>
      </w:r>
    </w:p>
    <w:p>
      <w:r>
        <w:t xml:space="preserve">@BevJack Babes foi muito divertido!!  Muito obrigado por fazer isso acontecer!  Divertiram-se com as senhoras também!  O tempo foi rápido.</w:t>
      </w:r>
    </w:p>
    <w:p>
      <w:r>
        <w:t xml:space="preserve">O Matty está cansado.</w:t>
      </w:r>
    </w:p>
    <w:p>
      <w:r>
        <w:t xml:space="preserve">ver dois dos meus pacientes morrerem esta noite me colocou em um funk. um deles era jovem.</w:t>
      </w:r>
    </w:p>
    <w:p>
      <w:r>
        <w:t xml:space="preserve">@RichardGiles piscinas mineiras... apenas no bolso de alguém elses</w:t>
      </w:r>
    </w:p>
    <w:p>
      <w:r>
        <w:t xml:space="preserve">O Aila Cyclone deixou minha casa em Calcutá com um pára-sol quebrado, varanda e um enorme ramo de árvore através da janela do nosso banheiro.....</w:t>
      </w:r>
    </w:p>
    <w:p>
      <w:r>
        <w:t xml:space="preserve">@hot30 caras por que a paranóia desistiu da contagem regressiva?? isso não é justo iv votou em amontoados!!!!!</w:t>
      </w:r>
    </w:p>
    <w:p>
      <w:r>
        <w:t xml:space="preserve">@NellaGrl não tendo realmente uma boa noite... saudades da minha filhinha...</w:t>
      </w:r>
    </w:p>
    <w:p>
      <w:r>
        <w:t xml:space="preserve">meu joelho está me matando até a cama!!</w:t>
      </w:r>
    </w:p>
    <w:p>
      <w:r>
        <w:t xml:space="preserve">@ndrew10 I know!!!! Ele não me perguntou</w:t>
      </w:r>
    </w:p>
    <w:p>
      <w:r>
        <w:t xml:space="preserve">Nite Tweeple.  Amanhã será dia 25 no trabalho.</w:t>
      </w:r>
    </w:p>
    <w:p>
      <w:r>
        <w:t xml:space="preserve">@MrsSOsbourne Ozzy ainda não está seguindo você</w:t>
      </w:r>
    </w:p>
    <w:p>
      <w:r>
        <w:t xml:space="preserve">Ahh homem de pé e me preparando para o trabalho eu quero dormir!!!</w:t>
      </w:r>
    </w:p>
    <w:p>
      <w:r>
        <w:t xml:space="preserve">@JasmineCJones Eu estava pensando a mesma coisa! Eu amo nossas conversas matinais! Precisamos totalmente de 2 conversas ao vivo, em tempo integral. Lol</w:t>
      </w:r>
    </w:p>
    <w:p>
      <w:r>
        <w:t xml:space="preserve">Gostaria de estar no sri panwa agora</w:t>
      </w:r>
    </w:p>
    <w:p>
      <w:r>
        <w:t xml:space="preserve">gostaria de estar nas árvores ardentes de @angelcore e experimentar vestidos.</w:t>
      </w:r>
    </w:p>
    <w:p>
      <w:r>
        <w:t xml:space="preserve">Acabei de passar 2 horas jogando TF2 e acho que não sou melhor nisso do que quando comecei.</w:t>
      </w:r>
    </w:p>
    <w:p>
      <w:r>
        <w:t xml:space="preserve">@tanyaDlove whats up? lamento que você não tenha enviado uma mensagem hoje.</w:t>
      </w:r>
    </w:p>
    <w:p>
      <w:r>
        <w:t xml:space="preserve">Tweeting do asfalto no aeroporto de Cork. Atrasado</w:t>
      </w:r>
    </w:p>
    <w:p>
      <w:r>
        <w:t xml:space="preserve">Eu odeio o TweetDeck quando ele atinge os limites de acesso</w:t>
      </w:r>
    </w:p>
    <w:p>
      <w:r>
        <w:t xml:space="preserve">isto é uma merda, não tenho tweet... e, se odeio dinheiro, por que tem que ser um problema?</w:t>
      </w:r>
    </w:p>
    <w:p>
      <w:r>
        <w:t xml:space="preserve">tenho que usar meus óculos hoje, porque meu olho direito está inchado e não sei por que</w:t>
      </w:r>
    </w:p>
    <w:p>
      <w:r>
        <w:t xml:space="preserve">@ANAIZZ você pode querer descansar...eu prometo que você não vai reter o conhecimento sonolento</w:t>
      </w:r>
    </w:p>
    <w:p>
      <w:r>
        <w:t xml:space="preserve">@lizhodgins ouvi dizer que você se mudará para Sydney no próximo ano não estou feliz</w:t>
      </w:r>
    </w:p>
    <w:p>
      <w:r>
        <w:t xml:space="preserve">barragem que me mantém chovendo</w:t>
      </w:r>
    </w:p>
    <w:p>
      <w:r>
        <w:t xml:space="preserve">quer ir para casa.</w:t>
      </w:r>
    </w:p>
    <w:p>
      <w:r>
        <w:t xml:space="preserve">quer ouvir musiq soulchild, mas não está no iPod</w:t>
      </w:r>
    </w:p>
    <w:p>
      <w:r>
        <w:t xml:space="preserve">ainda tem meia folha de trabalho matemática, páginas WB científicas + folha de trabalho, e inglês para ir! sente um cheiro e olhos secos vindo junto também.</w:t>
      </w:r>
    </w:p>
    <w:p>
      <w:r>
        <w:t xml:space="preserve">sinto falta de ver pirilampos.....</w:t>
      </w:r>
    </w:p>
    <w:p>
      <w:r>
        <w:t xml:space="preserve">Nunca tenho a chance de dormir antes da meia-noite minha mente está tão cansada......</w:t>
      </w:r>
    </w:p>
    <w:p>
      <w:r>
        <w:t xml:space="preserve">@KevinDavis1914 .... Era só alriiightt</w:t>
      </w:r>
    </w:p>
    <w:p>
      <w:r>
        <w:t xml:space="preserve">feliz de estar em casa ... então minha mente vagueia e eu não consigo dormir</w:t>
      </w:r>
    </w:p>
    <w:p>
      <w:r>
        <w:t xml:space="preserve">eu quero estar bêbado de amor</w:t>
      </w:r>
    </w:p>
    <w:p>
      <w:r>
        <w:t xml:space="preserve">weebo está morrendo</w:t>
      </w:r>
    </w:p>
    <w:p>
      <w:r>
        <w:t xml:space="preserve">4 casos de gripe suína!</w:t>
      </w:r>
    </w:p>
    <w:p>
      <w:r>
        <w:t xml:space="preserve">@relly1 Esperançosamente um tranquilo @ home,,, Sem dinheiro para fazer nada Então você vem 2 o pub 2moz 2 assistir os Pups???</w:t>
      </w:r>
    </w:p>
    <w:p>
      <w:r>
        <w:t xml:space="preserve">Hoje, temos um furo no caminho - buraco do pote. Outra coisa para riscar a lista de "porcarias que podem acontecer em uma semana".</w:t>
      </w:r>
    </w:p>
    <w:p>
      <w:r>
        <w:t xml:space="preserve">@Brookeleeadams penduram aí - a saúde deve ser a prioridade número 1 neste momento! eu odeio ver pessoas boas sendo maltratadas, então eu realmente sinto muito</w:t>
      </w:r>
    </w:p>
    <w:p>
      <w:r>
        <w:t xml:space="preserve">@FrankieTheSats as pessoas são patéticas Como saber se alguém está tentando?</w:t>
      </w:r>
    </w:p>
    <w:p>
      <w:r>
        <w:t xml:space="preserve">@ColeDavid fez uma pequena festa familiar hoje à noite, espero que tenha sido um sucesso.</w:t>
      </w:r>
    </w:p>
    <w:p>
      <w:r>
        <w:t xml:space="preserve">Complicado com um sonho</w:t>
      </w:r>
    </w:p>
    <w:p>
      <w:r>
        <w:t xml:space="preserve">@ddlovato, ahhhhhhhhh tão animado para 21 de julho (: ecxept estúpido australiano não vai conseguir até como decembbberrrrrrrrrr, mas ainda assim, ahhhh! parabéns.</w:t>
      </w:r>
    </w:p>
    <w:p>
      <w:r>
        <w:t xml:space="preserve">Diverti-me imenso 2. Got2meet brandon rhyder! Infelizmente não consigo dormir amanhã. Voltei 2 o oleo job. @pattymlt me deu a cara de jogo!</w:t>
      </w:r>
    </w:p>
    <w:p>
      <w:r>
        <w:t xml:space="preserve">@Saresa E eu sinto sua dor.</w:t>
      </w:r>
    </w:p>
    <w:p>
      <w:r>
        <w:t xml:space="preserve">Minha Pandora é atingida com força, por que o rádio de verdade não pode tocar uma grande música como esta</w:t>
      </w:r>
    </w:p>
    <w:p>
      <w:r>
        <w:t xml:space="preserve">2ouw!!!!! Nãoooooo Quero voltar para Newcastle!!!!</w:t>
      </w:r>
    </w:p>
    <w:p>
      <w:r>
        <w:t xml:space="preserve">@kimberlymdg Eu me diverti esta noite! Vou deixá-los com isto...Brandi Carlile estará hoje em Dallas.  Deveríamos apenas entrar sorrateiramente no espetáculo!</w:t>
      </w:r>
    </w:p>
    <w:p>
      <w:r>
        <w:t xml:space="preserve">gostaria de poder comer algo, mas não posso operar amanhã. sem comida até sábado.</w:t>
      </w:r>
    </w:p>
    <w:p>
      <w:r>
        <w:t xml:space="preserve">Onde estão todos vocês Motivados/Determinados/queridos jovens profissionais sexy de sucesso!??! Eu poderia realmente ter que me juntar a um BNI se não houvesse 1!</w:t>
      </w:r>
    </w:p>
    <w:p>
      <w:r>
        <w:t xml:space="preserve">meh, quase não dormi, não terminei nada, estou perto de cancelar o Dokomi</w:t>
      </w:r>
    </w:p>
    <w:p>
      <w:r>
        <w:t xml:space="preserve">Hospitais me enervam ~ esperando o Doc, folheando através de revistas ~</w:t>
      </w:r>
    </w:p>
    <w:p>
      <w:r>
        <w:t xml:space="preserve">@Wolfie85 @christelmcr Ah sameway Yet,@mikeyway has 2006 votes (.We need more vote :'D</w:t>
      </w:r>
    </w:p>
    <w:p>
      <w:r>
        <w:t xml:space="preserve">Eu quero um sanduíche Monte Cristo sooo... BAd!!!</w:t>
      </w:r>
    </w:p>
    <w:p>
      <w:r>
        <w:t xml:space="preserve">Desperta, nenhum migrante (yey) mas a barriga está doendo, IBS maléfico</w:t>
      </w:r>
    </w:p>
    <w:p>
      <w:r>
        <w:t xml:space="preserve">Acabei de ver "Marley e Eu".</w:t>
      </w:r>
    </w:p>
    <w:p>
      <w:r>
        <w:t xml:space="preserve">@DHughesy ME! Eu queria ir.</w:t>
      </w:r>
    </w:p>
    <w:p>
      <w:r>
        <w:t xml:space="preserve">@Jessicaveronica vocês vão fazer uma turnê com o Short Stack novamente? Eu perdi sua última turnê, meu amigo foi e disse que era uma loucura!</w:t>
      </w:r>
    </w:p>
    <w:p>
      <w:r>
        <w:t xml:space="preserve">@hudaaaa eeeeeeeeeeeeee i jealous sia i não pude vere</w:t>
      </w:r>
    </w:p>
    <w:p>
      <w:r>
        <w:t xml:space="preserve">@GeoffComma no fair</w:t>
      </w:r>
    </w:p>
    <w:p>
      <w:r>
        <w:t xml:space="preserve">@rsuenaga não estou no forno esta noite</w:t>
      </w:r>
    </w:p>
    <w:p>
      <w:r>
        <w:t xml:space="preserve">estou entediado. tão entediado. não há nada a fazer a não ser relaxar no computador o dia todo.</w:t>
      </w:r>
    </w:p>
    <w:p>
      <w:r>
        <w:t xml:space="preserve">uau, estou realmente doente</w:t>
      </w:r>
    </w:p>
    <w:p>
      <w:r>
        <w:t xml:space="preserve">Nina estava no meu colo, mas simplesmente decidiu saltar</w:t>
      </w:r>
    </w:p>
    <w:p>
      <w:r>
        <w:t xml:space="preserve">a gripe suína está em robina, costa dourada</w:t>
      </w:r>
    </w:p>
    <w:p>
      <w:r>
        <w:t xml:space="preserve">Vou sentir saudades da Srta. Suhana</w:t>
      </w:r>
    </w:p>
    <w:p>
      <w:r>
        <w:t xml:space="preserve">A banda larga instável e a eletricidade estão me afetando na estabilidade mental.</w:t>
      </w:r>
    </w:p>
    <w:p>
      <w:r>
        <w:t xml:space="preserve">Por que as pias dos banheiros dos hospitais são tão baixas? Agora a virilha do meu terno cinza está salpicada com água! Bem a tempo para a Physio</w:t>
      </w:r>
    </w:p>
    <w:p>
      <w:r>
        <w:t xml:space="preserve">Mary me odeia de novo eu quero wana walmart it mas ninguém quer ir</w:t>
      </w:r>
    </w:p>
    <w:p>
      <w:r>
        <w:t xml:space="preserve">está se sentindo muito doente</w:t>
      </w:r>
    </w:p>
    <w:p>
      <w:r>
        <w:t xml:space="preserve">@mandy2610 e @esko yea, acabam de confirmar que este jogo de fato já está remendado...  LOL suponho que você terá que me ajudar amanhã ;)</w:t>
      </w:r>
    </w:p>
    <w:p>
      <w:r>
        <w:t xml:space="preserve">@MaritessDeLeon aww tessy quer abraçar?</w:t>
      </w:r>
    </w:p>
    <w:p>
      <w:r>
        <w:t xml:space="preserve">Def quer acariciá-lo talvez brincar mas não tem ninguém para fazer isso com o bc está longe</w:t>
      </w:r>
    </w:p>
    <w:p>
      <w:r>
        <w:t xml:space="preserve">Meu rosto e meus braços. Trágico. Sério.</w:t>
      </w:r>
    </w:p>
    <w:p>
      <w:r>
        <w:t xml:space="preserve">Sentindo náuseas e não conseguindo dormir.</w:t>
      </w:r>
    </w:p>
    <w:p>
      <w:r>
        <w:t xml:space="preserve">Acabei de me levantar e vou me preparar para ir para meadowhall ;) não acredito que minha internet quebrou ontem GUTTED</w:t>
      </w:r>
    </w:p>
    <w:p>
      <w:r>
        <w:t xml:space="preserve">@andyclemmensen você não me enviou o texto</w:t>
      </w:r>
    </w:p>
    <w:p>
      <w:r>
        <w:t xml:space="preserve">@MissMadalena err i think they're like 15 bucks a ticket cause its 3D too. too expensive</w:t>
      </w:r>
    </w:p>
    <w:p>
      <w:r>
        <w:t xml:space="preserve">Maldição. Fiquei sem livros revestidos de doces.</w:t>
      </w:r>
    </w:p>
    <w:p>
      <w:r>
        <w:t xml:space="preserve">Omg grr meus pais partiram provavelmente há 15 minutos para a Bélgica e é típico que eu acordei uma hora estúpida</w:t>
      </w:r>
    </w:p>
    <w:p>
      <w:r>
        <w:t xml:space="preserve">Temos que voltar lá fora.</w:t>
      </w:r>
    </w:p>
    <w:p>
      <w:r>
        <w:t xml:space="preserve">Não me lembro o que eu mandei para o twitter para obter uma lista de comandos halp</w:t>
      </w:r>
    </w:p>
    <w:p>
      <w:r>
        <w:t xml:space="preserve">Estou assistindo Blood + no episódio 19 do veoh, adorei a música, desejando poder assistir à ação ao vivo, mas não tenho idade suficiente</w:t>
      </w:r>
    </w:p>
    <w:p>
      <w:r>
        <w:t xml:space="preserve">está demorando muito tempo para decidir haha. i wna get a tan</w:t>
      </w:r>
    </w:p>
    <w:p>
      <w:r>
        <w:t xml:space="preserve">Vou assistir à Shorty Street e depois à maratona de fuga da prisão e depois talvez à cama. Ninguém me manda mensagens!</w:t>
      </w:r>
    </w:p>
    <w:p>
      <w:r>
        <w:t xml:space="preserve">@gettothefalcon também sinto falta disso</w:t>
      </w:r>
    </w:p>
    <w:p>
      <w:r>
        <w:t xml:space="preserve">dói o estômago</w:t>
      </w:r>
    </w:p>
    <w:p>
      <w:r>
        <w:t xml:space="preserve">Eu deveria ir buscar uma vida. Sam acabou de me enviar uma mensagem de texto 'Phuture tonight?' http://sgBEAT.com/pic/81/</w:t>
      </w:r>
    </w:p>
    <w:p>
      <w:r>
        <w:t xml:space="preserve">Acabei de assistir à estréia online da The Goode Family... E eu acho que este pode ser o último episódio que eu assisto. É um passe incrivelmente medíocre.</w:t>
      </w:r>
    </w:p>
    <w:p>
      <w:r>
        <w:t xml:space="preserve">Não posso assistir a nada até hoje à noite</w:t>
      </w:r>
    </w:p>
    <w:p>
      <w:r>
        <w:t xml:space="preserve">triste que terá que deixar meu lindo apartamento</w:t>
      </w:r>
    </w:p>
    <w:p>
      <w:r>
        <w:t xml:space="preserve">vou sonhar com meu príncipe encantado hoje à noite, n ver se tudo volta ao normal. Espero mesmo que sim &lt;3</w:t>
      </w:r>
    </w:p>
    <w:p>
      <w:r>
        <w:t xml:space="preserve">@workhomexpert Nope, relendo tudo de novo.     Sem ofensa, significava</w:t>
      </w:r>
    </w:p>
    <w:p>
      <w:r>
        <w:t xml:space="preserve">wow eu não tenho amigos no twitter</w:t>
      </w:r>
    </w:p>
    <w:p>
      <w:r>
        <w:t xml:space="preserve">@greco31 Tenho tentado não pensar sobre isso!</w:t>
      </w:r>
    </w:p>
    <w:p>
      <w:r>
        <w:t xml:space="preserve">Jay Leno ainda tem mais um show como apresentador do The Tonight Show</w:t>
      </w:r>
    </w:p>
    <w:p>
      <w:r>
        <w:t xml:space="preserve">sentar na escola é uma droga ser eu!</w:t>
      </w:r>
    </w:p>
    <w:p>
      <w:r>
        <w:t xml:space="preserve">e este estúpido wireless não vai funcionar lá embaixo</w:t>
      </w:r>
    </w:p>
    <w:p>
      <w:r>
        <w:t xml:space="preserve">Mudei meu penteado, mas não é bom, já que supostamente não é rico assim tanto dinheiro... odeio aquele cabeleireiro~~~</w:t>
      </w:r>
    </w:p>
    <w:p>
      <w:r>
        <w:t xml:space="preserve">@TLuke08 às vezes, ir e fazer outras coisas curativas que</w:t>
      </w:r>
    </w:p>
    <w:p>
      <w:r>
        <w:t xml:space="preserve">Ew Eu tenho seguidores assustadores</w:t>
      </w:r>
    </w:p>
    <w:p>
      <w:r>
        <w:t xml:space="preserve">@Snuva Mmmmmm Eu amo caril. Mas não tenho um Oregan.</w:t>
      </w:r>
    </w:p>
    <w:p>
      <w:r>
        <w:t xml:space="preserve">Insôniaaaaaaaa..... a noite toda tentando dormir... sem sorte... e agora tem que trabalhar</w:t>
      </w:r>
    </w:p>
    <w:p>
      <w:r>
        <w:t xml:space="preserve">...eu me formei hoje</w:t>
      </w:r>
    </w:p>
    <w:p>
      <w:r>
        <w:t xml:space="preserve">Esperando no ônibus! Sinto falta do meu carro</w:t>
      </w:r>
    </w:p>
    <w:p>
      <w:r>
        <w:t xml:space="preserve">diz que ainda estou sonhando com aquela Nikon D60...erRr!  *ate, kuya **PLEASE** lang* huhuh http://plurk.com/p/wxrx5</w:t>
      </w:r>
    </w:p>
    <w:p>
      <w:r>
        <w:t xml:space="preserve">@504chucky whats with u hate on becky soo much? ur bio says ur nice....guess not</w:t>
      </w:r>
    </w:p>
    <w:p>
      <w:r>
        <w:t xml:space="preserve">@Muhammad_Adel eles ainda não responderam... espere até que eles confirmem... caso alguém já possa ter traduzido...</w:t>
      </w:r>
    </w:p>
    <w:p>
      <w:r>
        <w:t xml:space="preserve">É um pouco solitário quando ninguém atende seu telefone.</w:t>
      </w:r>
    </w:p>
    <w:p>
      <w:r>
        <w:t xml:space="preserve">Descanso em Paz ADaM 12 &amp; GLeNN EPPS.... Desapareceu mas nunca esqueceu... que semana... barulhento no ar 4 ya</w:t>
      </w:r>
    </w:p>
    <w:p>
      <w:r>
        <w:t xml:space="preserve">Foi a última vez que meus manos bebês cantaram na frente de sua escola estou tão orgulhoso dele!!! mas quando eu fiquei velho eu só tinha 22 anos!</w:t>
      </w:r>
    </w:p>
    <w:p>
      <w:r>
        <w:t xml:space="preserve">@delta_goodrem deve atualizar seu twitter</w:t>
      </w:r>
    </w:p>
    <w:p>
      <w:r>
        <w:t xml:space="preserve">http://twitpic.com/664oz - isto é o que acontece quando não tenho modelos</w:t>
      </w:r>
    </w:p>
    <w:p>
      <w:r>
        <w:t xml:space="preserve">não consegue encontrar Skins nas pilhas, @milosundae 90210/The Hills? wdyt?</w:t>
      </w:r>
    </w:p>
    <w:p>
      <w:r>
        <w:t xml:space="preserve">@wettingfeld acho que tenho que me vestir e ficar bonita então</w:t>
      </w:r>
    </w:p>
    <w:p>
      <w:r>
        <w:t xml:space="preserve">@makavellirayne nah as luzes mataram o clima agora você tem que sair da minha cama</w:t>
      </w:r>
    </w:p>
    <w:p>
      <w:r>
        <w:t xml:space="preserve">Ter que ir para o trabalho típico do sol e do sono profundo; sexta-feira estúpida.</w:t>
      </w:r>
    </w:p>
    <w:p>
      <w:r>
        <w:t xml:space="preserve">@Salamandroid não é só você - é devidamente arrastado esta semana</w:t>
      </w:r>
    </w:p>
    <w:p>
      <w:r>
        <w:t xml:space="preserve">Eu ainda sinto falta dele... E eu não acho que ele vai voltar</w:t>
      </w:r>
    </w:p>
    <w:p>
      <w:r>
        <w:t xml:space="preserve">a aparência pode ser enganosa</w:t>
      </w:r>
    </w:p>
    <w:p>
      <w:r>
        <w:t xml:space="preserve">está tendo a pior semana, as coisas realmente acontecem em três</w:t>
      </w:r>
    </w:p>
    <w:p>
      <w:r>
        <w:t xml:space="preserve">@meeksdigital não trabalha lá há muito tempo, mas sente um pouco a falta disso! Sinto falta de Anna a ter visto... eu vou estar na SLO a maior parte do verão! você...</w:t>
      </w:r>
    </w:p>
    <w:p>
      <w:r>
        <w:t xml:space="preserve">Minha barriga ainda dói mais uma noite de caça aos filhotes tom...goood night.</w:t>
      </w:r>
    </w:p>
    <w:p>
      <w:r>
        <w:t xml:space="preserve">@katrinalmoreno e sou um idiota por ter perdido seu último show</w:t>
      </w:r>
    </w:p>
    <w:p>
      <w:r>
        <w:t xml:space="preserve">o que está acontecendo com meu pescoço. isto definitivamente não é pescoço duro :| |</w:t>
      </w:r>
    </w:p>
    <w:p>
      <w:r>
        <w:t xml:space="preserve">Olhando para fotos antigas... Eu amo e sinto falta dos bons velhos tempos</w:t>
      </w:r>
    </w:p>
    <w:p>
      <w:r>
        <w:t xml:space="preserve">O final de semana terminou e agora é hora de voltar ao trabalho</w:t>
      </w:r>
    </w:p>
    <w:p>
      <w:r>
        <w:t xml:space="preserve">@TreverKeith volta a Perth e eu perdi o show aqui!</w:t>
      </w:r>
    </w:p>
    <w:p>
      <w:r>
        <w:t xml:space="preserve">@Katarinea Oh wow ouch...</w:t>
      </w:r>
    </w:p>
    <w:p>
      <w:r>
        <w:t xml:space="preserve">O verão está prestes a terminar.  Para alguns, está prestes a começar. Hahah.</w:t>
      </w:r>
    </w:p>
    <w:p>
      <w:r>
        <w:t xml:space="preserve">Meu bebê estava tão bêbado que a levei para casa por uma hora para desmaiar e depois a levei para o carro.</w:t>
      </w:r>
    </w:p>
    <w:p>
      <w:r>
        <w:t xml:space="preserve">@JonConnelly Você pode votar a cada 20 minutos que eu estiver na página 2 http://twurl.nl/hxux3o</w:t>
      </w:r>
    </w:p>
    <w:p>
      <w:r>
        <w:t xml:space="preserve">Não consigo encontrar meu ipod</w:t>
      </w:r>
    </w:p>
    <w:p>
      <w:r>
        <w:t xml:space="preserve">@toddh3284 T, im sooooo entediado agora mesmo</w:t>
      </w:r>
    </w:p>
    <w:p>
      <w:r>
        <w:t xml:space="preserve">@ruthchu wat the! você estava na beira do rio??</w:t>
      </w:r>
    </w:p>
    <w:p>
      <w:r>
        <w:t xml:space="preserve">@CHARITY_GANT concurso de popularidade e eles acham que o twitter vai ajudar.... e está na moda</w:t>
      </w:r>
    </w:p>
    <w:p>
      <w:r>
        <w:t xml:space="preserve">aborrecido</w:t>
      </w:r>
    </w:p>
    <w:p>
      <w:r>
        <w:t xml:space="preserve">@allysonalfonso yeahh, yeah é o hifi lol. grr pai sendo um chato, ele disse que se eu não encontrar ninguém para ir com i can go :@</w:t>
      </w:r>
    </w:p>
    <w:p>
      <w:r>
        <w:t xml:space="preserve">Minha esposa não pode entrar na lista de convidados para o amanhã, porque ela não existe. LAME. Acho que não há esposa no show.</w:t>
      </w:r>
    </w:p>
    <w:p>
      <w:r>
        <w:t xml:space="preserve">Acabei de assistir 7 libras, maaaannnnnnnnnnn!</w:t>
      </w:r>
    </w:p>
    <w:p>
      <w:r>
        <w:t xml:space="preserve">@chuybe. você me deixou primeiro ... e deixou sua cama aqui para que eu olhasse</w:t>
      </w:r>
    </w:p>
    <w:p>
      <w:r>
        <w:t xml:space="preserve">Finalmente, quase tudo está arrumado em cerca de 6 horas para se preparar para um turno de trabalho duplo.</w:t>
      </w:r>
    </w:p>
    <w:p>
      <w:r>
        <w:t xml:space="preserve">Minha garganta está doendo e não consigo dormir.</w:t>
      </w:r>
    </w:p>
    <w:p>
      <w:r>
        <w:t xml:space="preserve">esta manhã, eu puxei um músculo no pescoço e sinto que está ficando mais dolorido.</w:t>
      </w:r>
    </w:p>
    <w:p>
      <w:r>
        <w:t xml:space="preserve">Acabou de terminar The Minish Cap. É um grande jogo! Vou sentir falta do Ezlo e do Link.</w:t>
      </w:r>
    </w:p>
    <w:p>
      <w:r>
        <w:t xml:space="preserve">Bike trail - 1, Miss J - 0, dois dentes da frente - 1 1/2. Com sorte! As férias são uma droga!</w:t>
      </w:r>
    </w:p>
    <w:p>
      <w:r>
        <w:t xml:space="preserve">@jesssicabesss @IvanaE @RachelLock22 DE DEZEMBRO... isso é como se estivesse a um ano de distância...</w:t>
      </w:r>
    </w:p>
    <w:p>
      <w:r>
        <w:t xml:space="preserve">@yahyan onde você foi babe?</w:t>
      </w:r>
    </w:p>
    <w:p>
      <w:r>
        <w:t xml:space="preserve">Infelizmente, estou me proibindo de twittar esta noite. Desculpe</w:t>
      </w:r>
    </w:p>
    <w:p>
      <w:r>
        <w:t xml:space="preserve">@anant24121986 é tão injusto que todos os bons shows de rock só acontecem em B'lore e Pune</w:t>
      </w:r>
    </w:p>
    <w:p>
      <w:r>
        <w:t xml:space="preserve">sua chuva agora meu cabelo vai ficar todo gay</w:t>
      </w:r>
    </w:p>
    <w:p>
      <w:r>
        <w:t xml:space="preserve">@JERI7YN awww você está voltando para a costa leste novamente?eu ainda nem te vi!</w:t>
      </w:r>
    </w:p>
    <w:p>
      <w:r>
        <w:t xml:space="preserve">perdeu todo o clima fantástico, porque ela estava em um filme!</w:t>
      </w:r>
    </w:p>
    <w:p>
      <w:r>
        <w:t xml:space="preserve">Ugh cant sleep on this bus. still have like 5 hours</w:t>
      </w:r>
    </w:p>
    <w:p>
      <w:r>
        <w:t xml:space="preserve">Está se sentindo muito mal em goofin' em @NinaParkerTMZ sem saber que ela realmente não estava na reunião! Nossa, sinto muito! Eu e minha grande 'ol boca</w:t>
      </w:r>
    </w:p>
    <w:p>
      <w:r>
        <w:t xml:space="preserve">@kesoleil Oh man, Did Yogg hoje. Pior do que na semana passada.</w:t>
      </w:r>
    </w:p>
    <w:p>
      <w:r>
        <w:t xml:space="preserve">O álcool não promove a perda de peso.</w:t>
      </w:r>
    </w:p>
    <w:p>
      <w:r>
        <w:t xml:space="preserve">Os tubos de sexta-feira no trabalho são lentos.</w:t>
      </w:r>
    </w:p>
    <w:p>
      <w:r>
        <w:t xml:space="preserve">quase todo mundo pode sugar meu clitóris agora mesmo. eu já tive até aqui com pessoas me fodendo!</w:t>
      </w:r>
    </w:p>
    <w:p>
      <w:r>
        <w:t xml:space="preserve">@nassrenj eu também sinto a falta de vocês, eu não vou bk até agosto de tempo... Mas se eu vier bk a qualquer momento b4, então doente 4 certamente deixe u kno!</w:t>
      </w:r>
    </w:p>
    <w:p>
      <w:r>
        <w:t xml:space="preserve">Estou acordada desde as 5 da manhã com a minha menina doente e pobre</w:t>
      </w:r>
    </w:p>
    <w:p>
      <w:r>
        <w:t xml:space="preserve">é levantado muito cedo</w:t>
      </w:r>
    </w:p>
    <w:p>
      <w:r>
        <w:t xml:space="preserve">e um delicioso jantar na casa de @kimbononowowo!! eu amo Mark e Josh!! Vou sentir falta deles!!!</w:t>
      </w:r>
    </w:p>
    <w:p>
      <w:r>
        <w:t xml:space="preserve">3h eu ainda não consigo dormir</w:t>
      </w:r>
    </w:p>
    <w:p>
      <w:r>
        <w:t xml:space="preserve">acabou de voltar da escola.  SHEMMS!! A aula de verão foi oficialmente encerrada. http://plurk.com/p/wxsgy</w:t>
      </w:r>
    </w:p>
    <w:p>
      <w:r>
        <w:t xml:space="preserve">preocupada com o Sr. Meias esta noite.</w:t>
      </w:r>
    </w:p>
    <w:p>
      <w:r>
        <w:t xml:space="preserve">diz BAD TRIP! (zangado) http://plurk.com/p/wxshi</w:t>
      </w:r>
    </w:p>
    <w:p>
      <w:r>
        <w:t xml:space="preserve">@JAYOJAY Estou me esforçando para ouvir, mas é muito difícil de todo o caminho até aqui.</w:t>
      </w:r>
    </w:p>
    <w:p>
      <w:r>
        <w:t xml:space="preserve">@anant25121986 é tão injusto que todos os bons shows de rock só acontecem em B'lore e Pune</w:t>
      </w:r>
    </w:p>
    <w:p>
      <w:r>
        <w:t xml:space="preserve">Os pássaros estão fora, oh cara... Isso NÃO é legal &amp;&amp; Eu ainda não dormi por esta noite!!!</w:t>
      </w:r>
    </w:p>
    <w:p>
      <w:r>
        <w:t xml:space="preserve">Preocupado com a resposta depois de enviar o SMS para 78277.</w:t>
      </w:r>
    </w:p>
    <w:p>
      <w:r>
        <w:t xml:space="preserve">@sydthekid, por que você está triste?!</w:t>
      </w:r>
    </w:p>
    <w:p>
      <w:r>
        <w:t xml:space="preserve">@yahyan para onde você foi!</w:t>
      </w:r>
    </w:p>
    <w:p>
      <w:r>
        <w:t xml:space="preserve">Esta noite, no velório de um querido amigo Marlito Sy em Novaliches</w:t>
      </w:r>
    </w:p>
    <w:p>
      <w:r>
        <w:t xml:space="preserve">Oh bom Deus cãibras...</w:t>
      </w:r>
    </w:p>
    <w:p>
      <w:r>
        <w:t xml:space="preserve">Novamente trabalhando na loja da Internet ... não pensem que alcançaremos o objetivo de carregar até o tempo previamente estabelecido Continuarão</w:t>
      </w:r>
    </w:p>
    <w:p>
      <w:r>
        <w:t xml:space="preserve">Eu já sinto falta do show de terça-feira. Gostaria muito que uma máquina do tempo fosse vê-la novamente... Foi tão divertido...</w:t>
      </w:r>
    </w:p>
    <w:p>
      <w:r>
        <w:t xml:space="preserve">Casa cedo, yeh! trabalho para fazer durante o fim de semana, $%$#@!!!! não feliz!! tanto 4 a big1</w:t>
      </w:r>
    </w:p>
    <w:p>
      <w:r>
        <w:t xml:space="preserve">não pode dormir de novo! Eu não consegui dormir ontem à noite, mas não consegui!  *Wabble Wabble*</w:t>
      </w:r>
    </w:p>
    <w:p>
      <w:r>
        <w:t xml:space="preserve">@cheri dois macaroons vão a um bar....one diz oh sua noz. wow eu preciso sair mais.</w:t>
      </w:r>
    </w:p>
    <w:p>
      <w:r>
        <w:t xml:space="preserve">Ok marido realmente não vai sair a qualquer momento, o que fazer o que fazer?</w:t>
      </w:r>
    </w:p>
    <w:p>
      <w:r>
        <w:t xml:space="preserve">hahaha sim, eu vejo isso. mas ele não pode me fazer twitter de volta</w:t>
      </w:r>
    </w:p>
    <w:p>
      <w:r>
        <w:t xml:space="preserve">e como esta parte da Índia não tem internet sem fio, estou fodido.</w:t>
      </w:r>
    </w:p>
    <w:p>
      <w:r>
        <w:t xml:space="preserve">para minha aula de Psicologia.</w:t>
      </w:r>
    </w:p>
    <w:p>
      <w:r>
        <w:t xml:space="preserve">Wookei, por que você nunca aceitou meu pedido de amigo psn</w:t>
      </w:r>
    </w:p>
    <w:p>
      <w:r>
        <w:t xml:space="preserve">Não consegue fazer o som funcionar enquanto estiver em DVD. Eu ia assistir Mary Poppins.</w:t>
      </w:r>
    </w:p>
    <w:p>
      <w:r>
        <w:t xml:space="preserve">@davidaKaplan As do I Leopold diz olá.</w:t>
      </w:r>
    </w:p>
    <w:p>
      <w:r>
        <w:t xml:space="preserve">porque meu pai tem a televisão para fazer barulho. Então eu me assusto porque sou de um bairro duvidoso e havia alguém no meu mato.</w:t>
      </w:r>
    </w:p>
    <w:p>
      <w:r>
        <w:t xml:space="preserve">não pode falar muito bem, só de lembrar de algo que uma vez me foi dito... não é uma coisa boa, porra de trabalho maldoso arrrrrrrrrrr</w:t>
      </w:r>
    </w:p>
    <w:p>
      <w:r>
        <w:t xml:space="preserve">o que vou fazer quando meu iphone estiver cheio!</w:t>
      </w:r>
    </w:p>
    <w:p>
      <w:r>
        <w:t xml:space="preserve">@tiataquito você pára</w:t>
      </w:r>
    </w:p>
    <w:p>
      <w:r>
        <w:t xml:space="preserve">Ao assistir ao último show do Jay Leno de hoje à noite, eu não passo um dia sem o Leno há uns quatro anos.</w:t>
      </w:r>
    </w:p>
    <w:p>
      <w:r>
        <w:t xml:space="preserve">Acabei de chegar em casa... o centro da cidade estava morto... além disso, estou meio que sob o clima e tenho que me levantar para trabalhar amanhã.</w:t>
      </w:r>
    </w:p>
    <w:p>
      <w:r>
        <w:t xml:space="preserve">Sinceramente, sinto que não estou curando ou melhorando. Isto não é bom.</w:t>
      </w:r>
    </w:p>
    <w:p>
      <w:r>
        <w:t xml:space="preserve">#thingsmummysaid Você precisa aprender a lavar a louça e a lavar a roupa, porque eu não estarei sempre aqui para fazer isso para você. Ela estava certa</w:t>
      </w:r>
    </w:p>
    <w:p>
      <w:r>
        <w:t xml:space="preserve">i sooooooooo não quer ir ao trabalho hoje para o trabalho agradável lá fora.</w:t>
      </w:r>
    </w:p>
    <w:p>
      <w:r>
        <w:t xml:space="preserve">omg!!! mcdonalds combo e wendys sundae = material de vômito</w:t>
      </w:r>
    </w:p>
    <w:p>
      <w:r>
        <w:t xml:space="preserve">Eu realmente preciso separar uma mesa de pássaros e alguns alimentadores - os robins e as tetas azuis estão sendo intimidados</w:t>
      </w:r>
    </w:p>
    <w:p>
      <w:r>
        <w:t xml:space="preserve">@TheKJA terminou de ouvir o livro de áudio dos Últimos Dias de Krypton! Adorei...tão triste, porém...</w:t>
      </w:r>
    </w:p>
    <w:p>
      <w:r>
        <w:t xml:space="preserve">O projeto tem muito trabalho, mas há uma característica que simplesmente se recusa a trabalhar direito. Não se pode lançar a próxima versão até</w:t>
      </w:r>
    </w:p>
    <w:p>
      <w:r>
        <w:t xml:space="preserve">tiiiiiii mas não consigo dormir</w:t>
      </w:r>
    </w:p>
    <w:p>
      <w:r>
        <w:t xml:space="preserve">Ontem um amigo meu foi jogado de seu cavalo enquanto um caminhão passava por nós, ignorando-nos, sinalizando para que ele abrandasse</w:t>
      </w:r>
    </w:p>
    <w:p>
      <w:r>
        <w:t xml:space="preserve">@DannysGhirl não dorme para mim im no trabalho, em breve serão as férias de verão. Diga para eles saírem da cama rs</w:t>
      </w:r>
    </w:p>
    <w:p>
      <w:r>
        <w:t xml:space="preserve">Pronto para ir ao trabalho agora. não pode ser incomodado.</w:t>
      </w:r>
    </w:p>
    <w:p>
      <w:r>
        <w:t xml:space="preserve">Mas por que eu tenho que gastá-lo no escritório</w:t>
      </w:r>
    </w:p>
    <w:p>
      <w:r>
        <w:t xml:space="preserve">Odeio trabalhar à noite, porque não consigo aproveitar este tempo maravilhoso, pois estarei dormindo.</w:t>
      </w:r>
    </w:p>
    <w:p>
      <w:r>
        <w:t xml:space="preserve">eu quero doces!!!</w:t>
      </w:r>
    </w:p>
    <w:p>
      <w:r>
        <w:t xml:space="preserve">preciso de um soprador de câmera... meu censor de câmera é dirteeh...</w:t>
      </w:r>
    </w:p>
    <w:p>
      <w:r>
        <w:t xml:space="preserve">@TerrenceJ106 insomniac aqui também</w:t>
      </w:r>
    </w:p>
    <w:p>
      <w:r>
        <w:t xml:space="preserve">eu realmente deveria parar de confiar em minha família quando eles dizem que vão me trazer o almoço</w:t>
      </w:r>
    </w:p>
    <w:p>
      <w:r>
        <w:t xml:space="preserve">Mudei meu penteado, mas não é bom, pois supostamente não é rico assim tanto dinheiro... odeio aquele cabeleireiro~~~</w:t>
      </w:r>
    </w:p>
    <w:p>
      <w:r>
        <w:t xml:space="preserve">eu perdi o caminho do mx</w:t>
      </w:r>
    </w:p>
    <w:p>
      <w:r>
        <w:t xml:space="preserve">Os computadores e a Ethernet na escola são tão lentos!</w:t>
      </w:r>
    </w:p>
    <w:p>
      <w:r>
        <w:t xml:space="preserve">@niccoqp Sinto falta de ir ao EK todo verão &amp; vaca de natal Leve-me lá!</w:t>
      </w:r>
    </w:p>
    <w:p>
      <w:r>
        <w:t xml:space="preserve">@_erica I know right</w:t>
      </w:r>
    </w:p>
    <w:p>
      <w:r>
        <w:t xml:space="preserve">gostaria que as pessoas deixassem jon &amp; kate em paz gosto muito desse programa</w:t>
      </w:r>
    </w:p>
    <w:p>
      <w:r>
        <w:t xml:space="preserve">@roshnimo yup ... triste eh ... Betty man ... deveria ter sido betty</w:t>
      </w:r>
    </w:p>
    <w:p>
      <w:r>
        <w:t xml:space="preserve">eles atiraram nele, ele ainda estava vivo também...</w:t>
      </w:r>
    </w:p>
    <w:p>
      <w:r>
        <w:t xml:space="preserve">dor de cabeça muito ruim que está piorando a cada minuto e não melhorando.</w:t>
      </w:r>
    </w:p>
    <w:p>
      <w:r>
        <w:t xml:space="preserve">S'acaba la setmana del rap vintage amb la millor: MC Hammer - U não pode tocar nisto http://open.spotify.com/track/1B75hgRqe7A4fwee3g3Wmu</w:t>
      </w:r>
    </w:p>
    <w:p>
      <w:r>
        <w:t xml:space="preserve">@MissMaryJ M Jizzle Preciso que você me bata também, ugghh estou farto deste maldito telefone! A sério!</w:t>
      </w:r>
    </w:p>
    <w:p>
      <w:r>
        <w:t xml:space="preserve">Aqui no trabalho, almoçando. Muito trabalho e pouca ajuda</w:t>
      </w:r>
    </w:p>
    <w:p>
      <w:r>
        <w:t xml:space="preserve">... Dinheiro dinheiro dinheiro... http://twitpic.com/664uz</w:t>
      </w:r>
    </w:p>
    <w:p>
      <w:r>
        <w:t xml:space="preserve">@iamivanxxx Que não presta para ouvir. Eu odeio dias como esse</w:t>
      </w:r>
    </w:p>
    <w:p>
      <w:r>
        <w:t xml:space="preserve">@polyap POL! Esta música é de um novo álbum? Eu estou realmente perdendo a UdD!</w:t>
      </w:r>
    </w:p>
    <w:p>
      <w:r>
        <w:t xml:space="preserve">já está cansado do verão</w:t>
      </w:r>
    </w:p>
    <w:p>
      <w:r>
        <w:t xml:space="preserve">se sente realmente doente.</w:t>
      </w:r>
    </w:p>
    <w:p>
      <w:r>
        <w:t xml:space="preserve">Por que estou tendo tanta dificuldade em adormecer</w:t>
      </w:r>
    </w:p>
    <w:p>
      <w:r>
        <w:t xml:space="preserve">omg i realy can't sleep ughh</w:t>
      </w:r>
    </w:p>
    <w:p>
      <w:r>
        <w:t xml:space="preserve">@runhipporun acabou de pegar a trilogia Terminator :-D mas o que eu preciso na verdade é de séries de TV e ainda não consigo encontrar nada tentador</w:t>
      </w:r>
    </w:p>
    <w:p>
      <w:r>
        <w:t xml:space="preserve">Desejando ter maravilhosas desventuras de flap jack em DVD</w:t>
      </w:r>
    </w:p>
    <w:p>
      <w:r>
        <w:t xml:space="preserve">@MitchBenn Waah! Você esteve em Aberdeen? F**K por que eu perco todos os melhores shows?!</w:t>
      </w:r>
    </w:p>
    <w:p>
      <w:r>
        <w:t xml:space="preserve">caminhou para casa à chuva.</w:t>
      </w:r>
    </w:p>
    <w:p>
      <w:r>
        <w:t xml:space="preserve">@mvermut translation = sh-t complicado que alguém vai ter que me ensinar</w:t>
      </w:r>
    </w:p>
    <w:p>
      <w:r>
        <w:t xml:space="preserve">Alguém invadiu meus e-mails!! Vá se foder!!</w:t>
      </w:r>
    </w:p>
    <w:p>
      <w:r>
        <w:t xml:space="preserve">@Trentskers Pfftt... Eu desejo. Mas não tenho tempo.</w:t>
      </w:r>
    </w:p>
    <w:p>
      <w:r>
        <w:t xml:space="preserve">Morrendo para colocar minhas mãos na caixa de DVDs de Diagnóstico de Assassinato, mas aquelas crianças irritantes da Amazon ainda não vão entregar no Zimbábue</w:t>
      </w:r>
    </w:p>
    <w:p>
      <w:r>
        <w:t xml:space="preserve">Ninguém mais falando comigo</w:t>
      </w:r>
    </w:p>
    <w:p>
      <w:r>
        <w:t xml:space="preserve">entediado, nada a fazer</w:t>
      </w:r>
    </w:p>
    <w:p>
      <w:r>
        <w:t xml:space="preserve">@assembled já lá estive antes de haha</w:t>
      </w:r>
    </w:p>
    <w:p>
      <w:r>
        <w:t xml:space="preserve">A mãe perguntando se estou me sentindo melhor depois da visita de Dargah. O pai jura que vê +ve "mudar".  Eu me divirto.   Mas sim, ainda deprimido</w:t>
      </w:r>
    </w:p>
    <w:p>
      <w:r>
        <w:t xml:space="preserve">Este trem é tão guinchante que me dá dor de cabeça que já tenho que ir trabalhar!</w:t>
      </w:r>
    </w:p>
    <w:p>
      <w:r>
        <w:t xml:space="preserve">Suas canções me dão vontade de chorar...</w:t>
      </w:r>
    </w:p>
    <w:p>
      <w:r>
        <w:t xml:space="preserve">@AshleyGofficial aww dont cry ashley</w:t>
      </w:r>
    </w:p>
    <w:p>
      <w:r>
        <w:t xml:space="preserve">Oops, eles não abrem antes das 9h</w:t>
      </w:r>
    </w:p>
    <w:p>
      <w:r>
        <w:t xml:space="preserve">@overlordtrainee Sigh. É uma profissão triste e solitária.</w:t>
      </w:r>
    </w:p>
    <w:p>
      <w:r>
        <w:t xml:space="preserve">parece que o e-mail de eprocurement do colega de escritório está na lista negra da IT aqui... pedindo-lhes que façam agora uma lista branca.</w:t>
      </w:r>
    </w:p>
    <w:p>
      <w:r>
        <w:t xml:space="preserve">@Kikirowr Downside, porém, é que você está quebrando o fio.</w:t>
      </w:r>
    </w:p>
    <w:p>
      <w:r>
        <w:t xml:space="preserve">Meus irmãos me deixaram em paz.   Aborrecido. (:|</w:t>
      </w:r>
    </w:p>
    <w:p>
      <w:r>
        <w:t xml:space="preserve">Uau, dormiu aqui sem sólidos para me acordar</w:t>
      </w:r>
    </w:p>
    <w:p>
      <w:r>
        <w:t xml:space="preserve">@isilwenlinwelin eu sou público e não consigo que ninguém me siga</w:t>
      </w:r>
    </w:p>
    <w:p>
      <w:r>
        <w:t xml:space="preserve">tenho a maior dor de cabeça agora, lavei o xampu da minha mulher e agora é nojento, gosto muito mais do meu xampu</w:t>
      </w:r>
    </w:p>
    <w:p>
      <w:r>
        <w:t xml:space="preserve">@PorkChopJones Desculpe voltar atrás?</w:t>
      </w:r>
    </w:p>
    <w:p>
      <w:r>
        <w:t xml:space="preserve">No ônibus... Quase uma hora de atraso por causa do meu péssimo despertador deve estar em Leeuwarden por volta das 9:45</w:t>
      </w:r>
    </w:p>
    <w:p>
      <w:r>
        <w:t xml:space="preserve">ok apagou todas as mensagens e espero que não voltem!!</w:t>
      </w:r>
    </w:p>
    <w:p>
      <w:r>
        <w:t xml:space="preserve">@againtoday estou te ouvindo cara, eu também não posso</w:t>
      </w:r>
    </w:p>
    <w:p>
      <w:r>
        <w:t xml:space="preserve">os coelhos mijam nas pessoas que você sabe que</w:t>
      </w:r>
    </w:p>
    <w:p>
      <w:r>
        <w:t xml:space="preserve">Não consigo dormir, apenas deitado aqui no escuro</w:t>
      </w:r>
    </w:p>
    <w:p>
      <w:r>
        <w:t xml:space="preserve">Gostaria que minha avó tivesse me levado para os EUA com ela.</w:t>
      </w:r>
    </w:p>
    <w:p>
      <w:r>
        <w:t xml:space="preserve">@noiselesssound Acabei de ouvir aquela canção das meninas Regina @ les deux! E eu acho que você deve/ tem 2 mc! Eu sinto falta de u</w:t>
      </w:r>
    </w:p>
    <w:p>
      <w:r>
        <w:t xml:space="preserve">bummed não pude ver a orquestra bc de manchester estava esgotada, passei a noite toda comprando programas de tv no itunes lame</w:t>
      </w:r>
    </w:p>
    <w:p>
      <w:r>
        <w:t xml:space="preserve">@valdivia1 e eu?</w:t>
      </w:r>
    </w:p>
    <w:p>
      <w:r>
        <w:t xml:space="preserve">Bem, isso é para mim por hoje, ver o Panthers esta noite bater os Saints (dedos cruzados) porque não há equipes QLD jogando esta rodada.</w:t>
      </w:r>
    </w:p>
    <w:p>
      <w:r>
        <w:t xml:space="preserve">@redframer123 Acho que eles fazem você desligar seus telefones, vou ver o que posso fazer!</w:t>
      </w:r>
    </w:p>
    <w:p>
      <w:r>
        <w:t xml:space="preserve">O Walmart abre sua primeira loja em Amritsar amanhã (de todos os lugares)...o horror...esperando que seja limitada ao atacado</w:t>
      </w:r>
    </w:p>
    <w:p>
      <w:r>
        <w:t xml:space="preserve">@_anniemay OMG Nenhuma feira</w:t>
      </w:r>
    </w:p>
    <w:p>
      <w:r>
        <w:t xml:space="preserve">@Krista_Watson Não posso neste fim de semana, desculpe e Steph está trabalhando.</w:t>
      </w:r>
    </w:p>
    <w:p>
      <w:r>
        <w:t xml:space="preserve">@oxygen8705 aww tyw! é apenas uma chatice assistir a conversas</w:t>
      </w:r>
    </w:p>
    <w:p>
      <w:r>
        <w:t xml:space="preserve">@RockedByPickler no I will not I won't honey I got madgry yrs to go , why am I crazy?</w:t>
      </w:r>
    </w:p>
    <w:p>
      <w:r>
        <w:t xml:space="preserve">Estou com dor de garganta desde segunda-feira de manhã @joeyawesome... Estou cansado de doer e quero dormir um pouco!</w:t>
      </w:r>
    </w:p>
    <w:p>
      <w:r>
        <w:t xml:space="preserve">Gha, fora para o trabalho - esperemos que o tráfego já tenha clarificado quando eu chegar lá!!</w:t>
      </w:r>
    </w:p>
    <w:p>
      <w:r>
        <w:t xml:space="preserve">Voltando para casa agora, yay! Ia comprar uma muito necessária garrafa de vinho para beber com o jantar, mas minha carteira é MIA, então não há vinho para mim hoje à noite.</w:t>
      </w:r>
    </w:p>
    <w:p>
      <w:r>
        <w:t xml:space="preserve">oooooh! esse cara é tão incrível, ele é tão fofo, e ele me mandou uma foto! e não...eu não posso mostrar</w:t>
      </w:r>
    </w:p>
    <w:p>
      <w:r>
        <w:t xml:space="preserve">acabei de chegar em casa. estou tão triste</w:t>
      </w:r>
    </w:p>
    <w:p>
      <w:r>
        <w:t xml:space="preserve">@lizz_xx animar lizzi lá será outro concerto de foh hero hero, mas ainda assim suponho que podemos chatear xoxoxo</w:t>
      </w:r>
    </w:p>
    <w:p>
      <w:r>
        <w:t xml:space="preserve">Acaba de descobrir uma falha da Gravidade. Quando você usa Twitpic (integrado), não subtrai a URL da imagem do limite de 140 caracteres.</w:t>
      </w:r>
    </w:p>
    <w:p>
      <w:r>
        <w:t xml:space="preserve">@starlingpoet lol... isso é preocupante</w:t>
      </w:r>
    </w:p>
    <w:p>
      <w:r>
        <w:t xml:space="preserve">O Taxi Q em Pelangi era super loooong... e agora estou tendo dores de cabeça por causa da transição quente e fria</w:t>
      </w:r>
    </w:p>
    <w:p>
      <w:r>
        <w:t xml:space="preserve">Voltou e colocou na lavanderia. Chegamos lá por muito tempo, desde que esteja limpo. #DSAA09</w:t>
      </w:r>
    </w:p>
    <w:p>
      <w:r>
        <w:t xml:space="preserve">@zackintoys Infelizmente, não fiquei tão esperançoso depois do American Doll Posse, também... é tão blá e vago de dinamismo.</w:t>
      </w:r>
    </w:p>
    <w:p>
      <w:r>
        <w:t xml:space="preserve">Tempo de frenagem!! Nada para o almoço. Tonite.</w:t>
      </w:r>
    </w:p>
    <w:p>
      <w:r>
        <w:t xml:space="preserve">@WoWInsider Eu estaria jogando meu velho malandro, mas um amigo levou a conta e não conseguiu recuperá-la</w:t>
      </w:r>
    </w:p>
    <w:p>
      <w:r>
        <w:t xml:space="preserve">Aw. O céu está chorando.</w:t>
      </w:r>
    </w:p>
    <w:p>
      <w:r>
        <w:t xml:space="preserve">acabou de tentar falar........voice morreu antes do fim da sentença! Annpyimg coisa id, eu me sinto bem!! Mais um dia de não tocar os sucessos</w:t>
      </w:r>
    </w:p>
    <w:p>
      <w:r>
        <w:t xml:space="preserve">@MommaSalty ...isso é um miserável relatório pós-parto</w:t>
      </w:r>
    </w:p>
    <w:p>
      <w:r>
        <w:t xml:space="preserve">bicicletas alugadas + trilha desconhecida com colisões aleatórias + grandes colinas + crianças = uma garotinha espancada. Não é um bom dia nas férias da família B.</w:t>
      </w:r>
    </w:p>
    <w:p>
      <w:r>
        <w:t xml:space="preserve">Sinto-me como se tivesse feito a maratona de Londres, sinto dores por todo o lado.</w:t>
      </w:r>
    </w:p>
    <w:p>
      <w:r>
        <w:t xml:space="preserve">vou morrer de sobrecarga de estudo neste fim de semana. muito trabalho de casa, com trabalho pago para interromper! estou ferrado</w:t>
      </w:r>
    </w:p>
    <w:p>
      <w:r>
        <w:t xml:space="preserve">Não estou animado de apagar outra vela hoje... [como quando eu era uma criança!]</w:t>
      </w:r>
    </w:p>
    <w:p>
      <w:r>
        <w:t xml:space="preserve">sigh.... é sempre tão triste quando você assiste ao final da série não sobra mais asa verde para assistir</w:t>
      </w:r>
    </w:p>
    <w:p>
      <w:r>
        <w:t xml:space="preserve">@vivzy yeps...só por hoje, embora eu quisesse muito fazer compras de geek-shopping...</w:t>
      </w:r>
    </w:p>
    <w:p>
      <w:r>
        <w:t xml:space="preserve">Eu estava apenas assistindo a alguns desenhos animados como não vejo há anos quando estava tomando meu café da manhã, os programas mudaram</w:t>
      </w:r>
    </w:p>
    <w:p>
      <w:r>
        <w:t xml:space="preserve">Tentei pintar meu cabelo e tudo o que consegui foi um pedaço loiro na parte da frente do meio do meu cabelo. Caramba.</w:t>
      </w:r>
    </w:p>
    <w:p>
      <w:r>
        <w:t xml:space="preserve">A pergunta diária do BrainBone está errada!  - http://bit.ly/11dd2T</w:t>
      </w:r>
    </w:p>
    <w:p>
      <w:r>
        <w:t xml:space="preserve">Está tão cansado... quer rastejar de volta para a cama</w:t>
      </w:r>
    </w:p>
    <w:p>
      <w:r>
        <w:t xml:space="preserve">A fama na Ilha Grande disse que o vog tem sido tão ruim que eles não conseguem ver o oceano. Triste!</w:t>
      </w:r>
    </w:p>
    <w:p>
      <w:r>
        <w:t xml:space="preserve">NOOOOO! serena e darrian não se lembram um do outro, e eu tenho esperado o dia todo para vê-los confessarem seu amor</w:t>
      </w:r>
    </w:p>
    <w:p>
      <w:r>
        <w:t xml:space="preserve">Uma manhã ensolarada no Big K, com gramados para cortar e uma milha para correr para tentar, ough</w:t>
      </w:r>
    </w:p>
    <w:p>
      <w:r>
        <w:t xml:space="preserve">@DantiChos baby me ajuda com a matemática</w:t>
      </w:r>
    </w:p>
    <w:p>
      <w:r>
        <w:t xml:space="preserve">"trancado no exterior" faz ser meio marrom bom risco mgmt quando viajo no 3º mundo. misturo. tenho pena do meu ímã de refém pepo branco</w:t>
      </w:r>
    </w:p>
    <w:p>
      <w:r>
        <w:t xml:space="preserve">porque o IE tem que ser sempre um grande problema</w:t>
      </w:r>
    </w:p>
    <w:p>
      <w:r>
        <w:t xml:space="preserve">@bskeete87 ENTÃO Y R U LEAVN???? FICAR!?</w:t>
      </w:r>
    </w:p>
    <w:p>
      <w:r>
        <w:t xml:space="preserve">@destinyeyes lamento! lol nunca tive, tipo, tempo real para passar lá infelizmente. tudo sempre foi INSANE quando eu vou</w:t>
      </w:r>
    </w:p>
    <w:p>
      <w:r>
        <w:t xml:space="preserve">@larrysullivan desculpe não ter cabido o nome de Hal</w:t>
      </w:r>
    </w:p>
    <w:p>
      <w:r>
        <w:t xml:space="preserve">@someone Me mata para ver você online e não poder dizer olá</w:t>
      </w:r>
    </w:p>
    <w:p>
      <w:r>
        <w:t xml:space="preserve">@OXtravaganza e eu íamos lhe perguntar se você queria ir ao CLUB Hidden House no sábado à noite. hehe.</w:t>
      </w:r>
    </w:p>
    <w:p>
      <w:r>
        <w:t xml:space="preserve">acha irritante quando estou sempre recebendo mensagens de erro do twitter do meu celular</w:t>
      </w:r>
    </w:p>
    <w:p>
      <w:r>
        <w:t xml:space="preserve">@_shannon1234 Shannie im so sorry! não queria te aborrecer! eu só achei que você acharia fofo im sorry dont be triste!</w:t>
      </w:r>
    </w:p>
    <w:p>
      <w:r>
        <w:t xml:space="preserve">@Potato_Chip É isso mesmo! Eu esqueci totalmente. Talvez não seja até agosto, mas tenha um ótimo verão!!</w:t>
      </w:r>
    </w:p>
    <w:p>
      <w:r>
        <w:t xml:space="preserve">@USOuljah Ohh Emmm Geee. Souvlaki de Dimitris...Eu quero ir para casa LOL</w:t>
      </w:r>
    </w:p>
    <w:p>
      <w:r>
        <w:t xml:space="preserve">tentando conseguir uma venda no meu trabalho...</w:t>
      </w:r>
    </w:p>
    <w:p>
      <w:r>
        <w:t xml:space="preserve">Não estou animado de apagar outra vela hoje... [como quando eu era criança!] Temos que crescer cedo ou tarde...</w:t>
      </w:r>
    </w:p>
    <w:p>
      <w:r>
        <w:t xml:space="preserve">rah rah. youtube não está funcionando novamente. oh ótimo</w:t>
      </w:r>
    </w:p>
    <w:p>
      <w:r>
        <w:t xml:space="preserve">@BrookeAmanda que chupa o que se passa com a kate</w:t>
      </w:r>
    </w:p>
    <w:p>
      <w:r>
        <w:t xml:space="preserve">Quer leite</w:t>
      </w:r>
    </w:p>
    <w:p>
      <w:r>
        <w:t xml:space="preserve">@madeleinelaurin por que seu gato está com dores?</w:t>
      </w:r>
    </w:p>
    <w:p>
      <w:r>
        <w:t xml:space="preserve">Epicfail e Joseph na aula... Longuíssima ligação</w:t>
      </w:r>
    </w:p>
    <w:p>
      <w:r>
        <w:t xml:space="preserve">aww meu pobre amigo tanque. sua guilda está fodendo com ele depois de prometer-lhe o OT principal. ele mal chega a ir agora. ;_;</w:t>
      </w:r>
    </w:p>
    <w:p>
      <w:r>
        <w:t xml:space="preserve">aula matinal ... sempre atrasada ou de beliche ... como alguém pode acordar às 8! ...</w:t>
      </w:r>
    </w:p>
    <w:p>
      <w:r>
        <w:t xml:space="preserve">@aliwise está twittando tanto que ela nem presta atenção em mim!</w:t>
      </w:r>
    </w:p>
    <w:p>
      <w:r>
        <w:t xml:space="preserve">@LMA_xo Meu pai mora em Manchester, eu amo lá :-D HULL?! :O puta! Eu tenho um companheiro lá e quero ir</w:t>
      </w:r>
    </w:p>
    <w:p>
      <w:r>
        <w:t xml:space="preserve">@franksting yeah... é muito seco aqui embaixo</w:t>
      </w:r>
    </w:p>
    <w:p>
      <w:r>
        <w:t xml:space="preserve">o físico. Agora é legal eu sei. Só estou soltando um pouco de vapor.</w:t>
      </w:r>
    </w:p>
    <w:p>
      <w:r>
        <w:t xml:space="preserve">Que dia ocupado ... estou desapontado que o show de hoje seja uma repetição</w:t>
      </w:r>
    </w:p>
    <w:p>
      <w:r>
        <w:t xml:space="preserve">deus me irrita que eu sempre entrei em comps e nunca ganhei.eu sou um perdedor tão doloroso</w:t>
      </w:r>
    </w:p>
    <w:p>
      <w:r>
        <w:t xml:space="preserve">@vivzy queria trocar as capas dos meus aparelhos, pen drives e um fone de ouvido em algum lugar... acho que não está acontecendo...</w:t>
      </w:r>
    </w:p>
    <w:p>
      <w:r>
        <w:t xml:space="preserve">jessie foi embora 4 vezes no fim de semana!! Eu já sinto falta dela</w:t>
      </w:r>
    </w:p>
    <w:p>
      <w:r>
        <w:t xml:space="preserve">Há algo de errado comigo! Estou tão cansado que mal consigo manter meus olhos abertos. No entanto, tudo o que fiz nas últimas 3 horas foi atirar e virar na cama.</w:t>
      </w:r>
    </w:p>
    <w:p>
      <w:r>
        <w:t xml:space="preserve">meu HD está cheio. preciso limpar muito</w:t>
      </w:r>
    </w:p>
    <w:p>
      <w:r>
        <w:t xml:space="preserve">@rockstargirl209 o que aconteceu?</w:t>
      </w:r>
    </w:p>
    <w:p>
      <w:r>
        <w:t xml:space="preserve">Eu estava acordado até as 12:45h, então minha mãe desligou a internet para que eu não pudesse ver o bate-papo @jonasbrothers ao vivo, eu estava chorando, eu estava triste</w:t>
      </w:r>
    </w:p>
    <w:p>
      <w:r>
        <w:t xml:space="preserve">@HomeSwapperteam qual é o objetivo de seu twit em bgt i deve ser uma das únicas pessoas que você não encontrou uma troca para depor as promessas</w:t>
      </w:r>
    </w:p>
    <w:p>
      <w:r>
        <w:t xml:space="preserve">@viveu as vinhedoras aww pobre Caity :L acrescente pessoas n elas o acrescentarão</w:t>
      </w:r>
    </w:p>
    <w:p>
      <w:r>
        <w:t xml:space="preserve">hampa hatiku</w:t>
      </w:r>
    </w:p>
    <w:p>
      <w:r>
        <w:t xml:space="preserve">está muito cansado, só quer dormir.  Trabalho estúpido atrapalhando!!!</w:t>
      </w:r>
    </w:p>
    <w:p>
      <w:r>
        <w:t xml:space="preserve">Eu não envio até outubro</w:t>
      </w:r>
    </w:p>
    <w:p>
      <w:r>
        <w:t xml:space="preserve">Eu teria ganho esse concurso se eu não tivesse me acobardado.</w:t>
      </w:r>
    </w:p>
    <w:p>
      <w:r>
        <w:t xml:space="preserve">Hora de dormir, oh como eu gostaria que alguém estivesse deitado ao meu lado</w:t>
      </w:r>
    </w:p>
    <w:p>
      <w:r>
        <w:t xml:space="preserve">Eu realmente queria ver Mary Poppins e cantar junto.</w:t>
      </w:r>
    </w:p>
    <w:p>
      <w:r>
        <w:t xml:space="preserve">Estou com tanto sono que me dói a cabeça. amantes de gnite! Até mais!</w:t>
      </w:r>
    </w:p>
    <w:p>
      <w:r>
        <w:t xml:space="preserve">???-??? ? youtube ? ????</w:t>
      </w:r>
    </w:p>
    <w:p>
      <w:r>
        <w:t xml:space="preserve">Há uma aranha sobre minha cama acalmando meus medos ao ouvir o greeeeen day&lt;3</w:t>
      </w:r>
    </w:p>
    <w:p>
      <w:r>
        <w:t xml:space="preserve">Poltergeist! Em minha casa</w:t>
      </w:r>
    </w:p>
    <w:p>
      <w:r>
        <w:t xml:space="preserve">Isto é... uma. mentira? FML. F uuuuuuu. Eu posso ser tão tolo às vezes</w:t>
      </w:r>
    </w:p>
    <w:p>
      <w:r>
        <w:t xml:space="preserve">@captainboots YOU'RE FAKING IT! Hahaha...I kid.</w:t>
      </w:r>
    </w:p>
    <w:p>
      <w:r>
        <w:t xml:space="preserve">@burnspank41 merda eu espero que oyr todos errados precisamos dele</w:t>
      </w:r>
    </w:p>
    <w:p>
      <w:r>
        <w:t xml:space="preserve">Há uma aranha no meu quarto. Salve-me...</w:t>
      </w:r>
    </w:p>
    <w:p>
      <w:r>
        <w:t xml:space="preserve">@mzstokes Sem twitpic? lol</w:t>
      </w:r>
    </w:p>
    <w:p>
      <w:r>
        <w:t xml:space="preserve">@Joseph_KHC wooow. sorte XD minha pausa vai acabar. minhas aulas começam @ junho 4</w:t>
      </w:r>
    </w:p>
    <w:p>
      <w:r>
        <w:t xml:space="preserve">@DSTROYR @RockDaMullet awwwww não tenho internet neste momento....  -drummer boi</w:t>
      </w:r>
    </w:p>
    <w:p>
      <w:r>
        <w:t xml:space="preserve">Hoje vai ser um dia normal, espero eu. Tivemos um grupo de pilotos de uma grande companhia aérea que chegou ontem à noite, então foi muita bebida.</w:t>
      </w:r>
    </w:p>
    <w:p>
      <w:r>
        <w:t xml:space="preserve">Gogol Bordello &lt; par.    Nem mesmo nos 10 melhores programas da GB eu já vi.   Talvez alguma Civilização II antiquada ajude?</w:t>
      </w:r>
    </w:p>
    <w:p>
      <w:r>
        <w:t xml:space="preserve">Ombro dolorido da OMG</w:t>
      </w:r>
    </w:p>
    <w:p>
      <w:r>
        <w:t xml:space="preserve">@JKeith1982 hmmmm, isso não é bonito... acho que você deveria retirá-lo. Não posso evitar, estou com fome. Não há comida neste escritório.</w:t>
      </w:r>
    </w:p>
    <w:p>
      <w:r>
        <w:t xml:space="preserve">@irkengir No. Como resultado, o salário é uma diminuição</w:t>
      </w:r>
    </w:p>
    <w:p>
      <w:r>
        <w:t xml:space="preserve">Posso ter o SYTYCD desta noite online em qualquer lugar...streamed como o Hulu ou pago como o iTunes. Senti falta do meu juiz favorito e agora não consigo dormir.</w:t>
      </w:r>
    </w:p>
    <w:p>
      <w:r>
        <w:t xml:space="preserve">lol meu outro amigo do tanque/ps está tendo o mesmo problema em outra guilda. wtf está errado com este servidor?</w:t>
      </w:r>
    </w:p>
    <w:p>
      <w:r>
        <w:t xml:space="preserve">@Natalija esteve lá, é uma merda.</w:t>
      </w:r>
    </w:p>
    <w:p>
      <w:r>
        <w:t xml:space="preserve">um aston os meu carro de sonho, mas seu pensamento desejoso</w:t>
      </w:r>
    </w:p>
    <w:p>
      <w:r>
        <w:t xml:space="preserve">FML ainda acordado melatonina não funciona!</w:t>
      </w:r>
    </w:p>
    <w:p>
      <w:r>
        <w:t xml:space="preserve">@kellanator, não me importo com Sam. Mas eu gostei mais da Kate.  Eu não gosto de Chris. Ele é bajulador.</w:t>
      </w:r>
    </w:p>
    <w:p>
      <w:r>
        <w:t xml:space="preserve">@wolfofmibu Preciso de uma intervenção de guarda-roupa</w:t>
      </w:r>
    </w:p>
    <w:p>
      <w:r>
        <w:t xml:space="preserve">Augh, a febre subiu novamente. Se eu acabar perdendo o clube WeHo amanhã à noite, vou ficar furioso. O estúpido boytoy me deu peste.</w:t>
      </w:r>
    </w:p>
    <w:p>
      <w:r>
        <w:t xml:space="preserve">Sinto-me doente... como se não quisesse sair da cama, ser incomodado, não trabalhar, apagar a luz, puxar as sombras da tv e o tipo de doente.</w:t>
      </w:r>
    </w:p>
    <w:p>
      <w:r>
        <w:t xml:space="preserve">aw. nick ficou com o coração partido. pobrezinho. eu te amo!</w:t>
      </w:r>
    </w:p>
    <w:p>
      <w:r>
        <w:t xml:space="preserve">Esta semana, temos trabalhado muitas horas extras. Só agora percebi que reservei meio dia para amanhã, então esta semana só vai quebrar o equilíbrio.</w:t>
      </w:r>
    </w:p>
    <w:p>
      <w:r>
        <w:t xml:space="preserve">o que eu estou fazendo? .....nada atm</w:t>
      </w:r>
    </w:p>
    <w:p>
      <w:r>
        <w:t xml:space="preserve">@yelainez oist oist o 1º tym, di pa ko 18, o 2º tym, pode sakit na siya... não me culpe</w:t>
      </w:r>
    </w:p>
    <w:p>
      <w:r>
        <w:t xml:space="preserve">@dopeboySHAKE omg man eu vou rezar por você</w:t>
      </w:r>
    </w:p>
    <w:p>
      <w:r>
        <w:t xml:space="preserve">Por que não fechamos a biblioteca devido ao ótimo tempo?  E o ac não está funcionando #fb</w:t>
      </w:r>
    </w:p>
    <w:p>
      <w:r>
        <w:t xml:space="preserve">Hora de fazer as tarefas domésticas! Ugh!</w:t>
      </w:r>
    </w:p>
    <w:p>
      <w:r>
        <w:t xml:space="preserve">minha economia de hsbc caiu para 1,55%. como se estivesse tirando todo o meu dinheiro e mantendo-o debaixo do meu colchão.</w:t>
      </w:r>
    </w:p>
    <w:p>
      <w:r>
        <w:t xml:space="preserve">preparando-se para a escola... lendo o que está acontecendo em Montepulciano, e praticamente chorando porque eu não estou lá</w:t>
      </w:r>
    </w:p>
    <w:p>
      <w:r>
        <w:t xml:space="preserve">@BrentLauren que não soa como diversão</w:t>
      </w:r>
    </w:p>
    <w:p>
      <w:r>
        <w:t xml:space="preserve">@pourmecoffee eu ganhei meu concurso de ortografia da 5ª série. Desci com as chamas da 1ª palavra no concurso de ortografia do condado http://post.ly/geb</w:t>
      </w:r>
    </w:p>
    <w:p>
      <w:r>
        <w:t xml:space="preserve">Taylor desaparecido como um louco não pode esperar até ele voltar</w:t>
      </w:r>
    </w:p>
    <w:p>
      <w:r>
        <w:t xml:space="preserve">quebrado! PWG estragou seu pedido de camisa híbrida de golfinhos e o enviou xl</w:t>
      </w:r>
    </w:p>
    <w:p>
      <w:r>
        <w:t xml:space="preserve">@mrskutcher All Pret-a-manger &amp; algumas lojas de marcas e spencers no Reino Unido doam seus alimentos no final do dia. A maioria tranca seus caixotes</w:t>
      </w:r>
    </w:p>
    <w:p>
      <w:r>
        <w:t xml:space="preserve">Venha para a cama</w:t>
      </w:r>
    </w:p>
    <w:p>
      <w:r>
        <w:t xml:space="preserve">Teve um bom dia até torcer o tornozelo em sua corrida de duas milhas</w:t>
      </w:r>
    </w:p>
    <w:p>
      <w:r>
        <w:t xml:space="preserve">Você pode acreditar: Amanhã à noite será o último episódio de Jay Leno do Tonight Show Eu encorajo todos a assistir e dar as boas vindas a Conan.</w:t>
      </w:r>
    </w:p>
    <w:p>
      <w:r>
        <w:t xml:space="preserve">Bing! não é Chandler Bing, é o novo motor de busca da Microsoft http://tinyurl.com/mgcotd ...mas por que o nome Bing</w:t>
      </w:r>
    </w:p>
    <w:p>
      <w:r>
        <w:t xml:space="preserve">aw tem ortodontista hoje</w:t>
      </w:r>
    </w:p>
    <w:p>
      <w:r>
        <w:t xml:space="preserve">@TerrenceJ106 yooo! Sua chuva é dura.</w:t>
      </w:r>
    </w:p>
    <w:p>
      <w:r>
        <w:t xml:space="preserve">eu não consigo dormir</w:t>
      </w:r>
    </w:p>
    <w:p>
      <w:r>
        <w:t xml:space="preserve">@MooNooH Não entendo nada, HELP</w:t>
      </w:r>
    </w:p>
    <w:p>
      <w:r>
        <w:t xml:space="preserve">solitário ...</w:t>
      </w:r>
    </w:p>
    <w:p>
      <w:r>
        <w:t xml:space="preserve">Eu estava torcendo pela Betty.</w:t>
      </w:r>
    </w:p>
    <w:p>
      <w:r>
        <w:t xml:space="preserve">Mudei meu penteado, mas não é bom como deveria ser~~~N Acho que não deu tanto dinheiro... odeio aquele cabeleireiro~~~;(</w:t>
      </w:r>
    </w:p>
    <w:p>
      <w:r>
        <w:t xml:space="preserve">@J2thaESSICA yeah dnt vai lá... Tenho 3 aplicações diferentes em meu telefone para isso tão triste, mas há uma razão para lol</w:t>
      </w:r>
    </w:p>
    <w:p>
      <w:r>
        <w:t xml:space="preserve">colidir com o símbolo Q</w:t>
      </w:r>
    </w:p>
    <w:p>
      <w:r>
        <w:t xml:space="preserve">Eu sou um frango</w:t>
      </w:r>
    </w:p>
    <w:p>
      <w:r>
        <w:t xml:space="preserve">Trabalho de casa. ew fml. Devo fazer uma noite inteira? Acho que vou ter que fazer novamente</w:t>
      </w:r>
    </w:p>
    <w:p>
      <w:r>
        <w:t xml:space="preserve">Um k.. isto NÃO é Close My Eyes... esta canção sempre me faz chorar bc minha mãe se foi, mas eu &lt;3 de qualquer forma...</w:t>
      </w:r>
    </w:p>
    <w:p>
      <w:r>
        <w:t xml:space="preserve">@Burgandy1 Girl I know!</w:t>
      </w:r>
    </w:p>
    <w:p>
      <w:r>
        <w:t xml:space="preserve">Bom dia campistas, eu não sou um urso feliz esta manhã, tive um sonho terrível durante a noite, e estou preocupado.</w:t>
      </w:r>
    </w:p>
    <w:p>
      <w:r>
        <w:t xml:space="preserve">@SmellTheCheese I know, isso é tão triste.  I</w:t>
      </w:r>
    </w:p>
    <w:p>
      <w:r>
        <w:t xml:space="preserve">maldito seja mais um dia no escritório, o sol está explodindo do céu...e as mulheres estão bem...de volta para o teclado</w:t>
      </w:r>
    </w:p>
    <w:p>
      <w:r>
        <w:t xml:space="preserve">@ihatecrayons estou tão nervoso!!!</w:t>
      </w:r>
    </w:p>
    <w:p>
      <w:r>
        <w:t xml:space="preserve">@metafisix pensei que você estivesse no show</w:t>
      </w:r>
    </w:p>
    <w:p>
      <w:r>
        <w:t xml:space="preserve">é realmente ultra entediado</w:t>
      </w:r>
    </w:p>
    <w:p>
      <w:r>
        <w:t xml:space="preserve">@quikness Waaaahhhh! Tão triste Me avise quando for o próximo a descer por aqui!</w:t>
      </w:r>
    </w:p>
    <w:p>
      <w:r>
        <w:t xml:space="preserve">@kyza holy cute! Dexter já perdeu seu rosto de gatinho com um rabo volumoso desde que voltamos da qld também haha</w:t>
      </w:r>
    </w:p>
    <w:p>
      <w:r>
        <w:t xml:space="preserve">Bucky, meu furão tem oficialmente insulinoma agora em prednisona diária. Tive uma entrevista com o p-doc hoje, tenho que voltar segunda-feira para fazer os testes.</w:t>
      </w:r>
    </w:p>
    <w:p>
      <w:r>
        <w:t xml:space="preserve">@TerrenceJ106 aww-este é o meu último. Roo-Oop</w:t>
      </w:r>
    </w:p>
    <w:p>
      <w:r>
        <w:t xml:space="preserve">@ghozali na verdade eu preferiria um rum ou um gin, mas não tenho nenhum como eu preferia antes</w:t>
      </w:r>
    </w:p>
    <w:p>
      <w:r>
        <w:t xml:space="preserve">awwwww, escrever meu currículo é muito difícil XD, como posso dizer a eles que aceitei 10 empregos diferentes e os deixei no espaço de dois meses?</w:t>
      </w:r>
    </w:p>
    <w:p>
      <w:r>
        <w:t xml:space="preserve">@yellowbag Hmmm, deveria ter olhado um pouco mais de methinks</w:t>
      </w:r>
    </w:p>
    <w:p>
      <w:r>
        <w:t xml:space="preserve">Comprou uma nova impressora combinada a costco hoje (officejet j4550) porque era mais barata do que a impressora antiga de tinta 4. #windows7 não gosta da parte do fax</w:t>
      </w:r>
    </w:p>
    <w:p>
      <w:r>
        <w:t xml:space="preserve">por que eu tenho que acordar tão cedo, porra! 7.30 no meu último dia de folga</w:t>
      </w:r>
    </w:p>
    <w:p>
      <w:r>
        <w:t xml:space="preserve">Boa noite mundo! Tenho que me levantar às 5 da manhã</w:t>
      </w:r>
    </w:p>
    <w:p>
      <w:r>
        <w:t xml:space="preserve">@Fasn8nUrMind ima goodgirl Eu não estou em baixo com a vantagem de tirar</w:t>
      </w:r>
    </w:p>
    <w:p>
      <w:r>
        <w:t xml:space="preserve">@LouGagliardi malditos hordies</w:t>
      </w:r>
    </w:p>
    <w:p>
      <w:r>
        <w:t xml:space="preserve">Mais um dia perdido por....  Ter que acordar cedo de novo amanhã</w:t>
      </w:r>
    </w:p>
    <w:p>
      <w:r>
        <w:t xml:space="preserve">gahh!! estou tão cansado agora mesmo.</w:t>
      </w:r>
    </w:p>
    <w:p>
      <w:r>
        <w:t xml:space="preserve">valium faz você se sentir pateta. preciso de mais. não posso voltar a dormir. quero minha mamãe</w:t>
      </w:r>
    </w:p>
    <w:p>
      <w:r>
        <w:t xml:space="preserve">Estou acordado e triste pelo que está acontecendo</w:t>
      </w:r>
    </w:p>
    <w:p>
      <w:r>
        <w:t xml:space="preserve">@whitespider1066 "brinquedos"???? Sistema avançado de transporte de carga. Abrigo de baixo custo para 1 homem ao ar livre. Eu não recebi a luva Wolverine</w:t>
      </w:r>
    </w:p>
    <w:p>
      <w:r>
        <w:t xml:space="preserve">@dj_cm Não bebeu o suficiente para uma ressaca, apenas cansado e sobrecarregado</w:t>
      </w:r>
    </w:p>
    <w:p>
      <w:r>
        <w:t xml:space="preserve">minhas bochechas doem tanto. o que aconteceu!?</w:t>
      </w:r>
    </w:p>
    <w:p>
      <w:r>
        <w:t xml:space="preserve">precisa de muito moneeeeeeeeeeeeeeeeeey</w:t>
      </w:r>
    </w:p>
    <w:p>
      <w:r>
        <w:t xml:space="preserve">Não acho que Jon e Kate devam se divorciar, mas acho que se quiserem salvar seu casamento, eles têm que desistir do programa...</w:t>
      </w:r>
    </w:p>
    <w:p>
      <w:r>
        <w:t xml:space="preserve">@thomasfiss acho que você deveria vir tomarrow....because I was really really looking foreword to see you.......please come?</w:t>
      </w:r>
    </w:p>
    <w:p>
      <w:r>
        <w:t xml:space="preserve">não tenho nada a fazer</w:t>
      </w:r>
    </w:p>
    <w:p>
      <w:r>
        <w:t xml:space="preserve">Acabou de acordar em um frenesi completamente frenético.  Vai ser uma noite longa.</w:t>
      </w:r>
    </w:p>
    <w:p>
      <w:r>
        <w:t xml:space="preserve">Fora para o trabalho vou</w:t>
      </w:r>
    </w:p>
    <w:p>
      <w:r>
        <w:t xml:space="preserve">@Nanava_3 U know - kids do what we DO - not what we SAY ... well, don't we all, really ....</w:t>
      </w:r>
    </w:p>
    <w:p>
      <w:r>
        <w:t xml:space="preserve">@AdamKruth sério! Talvez Sat funcione melhor</w:t>
      </w:r>
    </w:p>
    <w:p>
      <w:r>
        <w:t xml:space="preserve">@melisamelisa haha você tem uma vida melhor do que a maioria. devemos ir buscar bebidas novamente em breve. o dever do júri tem sido chato</w:t>
      </w:r>
    </w:p>
    <w:p>
      <w:r>
        <w:t xml:space="preserve">eu não tenho seguidores, só tenho como 2 pessoas me sigam por favor...</w:t>
      </w:r>
    </w:p>
    <w:p>
      <w:r>
        <w:t xml:space="preserve">onde está o entusiasmo em meeeee</w:t>
      </w:r>
    </w:p>
    <w:p>
      <w:r>
        <w:t xml:space="preserve">@kim_flores aww i don't! acho que é por isso que não faz (blackberrymessenger)</w:t>
      </w:r>
    </w:p>
    <w:p>
      <w:r>
        <w:t xml:space="preserve">bebendo um café muito bom, tenho que ir ao dentista às 9h desta manhã</w:t>
      </w:r>
    </w:p>
    <w:p>
      <w:r>
        <w:t xml:space="preserve">Estou tão doente de garganta ruim e a dor de dentes WORST. ainda bem que trabalho em uma farmácia. me carregue de drogas!!</w:t>
      </w:r>
    </w:p>
    <w:p>
      <w:r>
        <w:t xml:space="preserve">parece que minha prancha mini-itx baseada em ION não embarcará até meados de junho agora, na melhor das hipóteses.</w:t>
      </w:r>
    </w:p>
    <w:p>
      <w:r>
        <w:t xml:space="preserve">Esperando que isto se cure por si só porque qualquer coisa que eu coloque nele só piora as coisas. Owwww</w:t>
      </w:r>
    </w:p>
    <w:p>
      <w:r>
        <w:t xml:space="preserve">@jessereed você viu o dia em que a terra parou? você não viu meu tchau quando você foi d/c... im triste eu saí 2 e agora ur ur foi ily&lt;333</w:t>
      </w:r>
    </w:p>
    <w:p>
      <w:r>
        <w:t xml:space="preserve">@forevertanoya awwww dnt diz isso. Eu queria ver o quanto isso é ruim?</w:t>
      </w:r>
    </w:p>
    <w:p>
      <w:r>
        <w:t xml:space="preserve">Cara, todo mundo podia... não era mentalidade para ser ruim...</w:t>
      </w:r>
    </w:p>
    <w:p>
      <w:r>
        <w:t xml:space="preserve">@tifftiff88 o que não é triste?  Fique contente. Seus 21</w:t>
      </w:r>
    </w:p>
    <w:p>
      <w:r>
        <w:t xml:space="preserve">@TerrenceJ106 Estou com você...estive de pé até 5-6 nas últimas noites...</w:t>
      </w:r>
    </w:p>
    <w:p>
      <w:r>
        <w:t xml:space="preserve">Aparentemente, o calor excessivo é tão ruim para um frio quanto o frio excessivo. Meu corpo está todo blerg. Meu sofá não é confortável o suficiente para meus jogos.</w:t>
      </w:r>
    </w:p>
    <w:p>
      <w:r>
        <w:t xml:space="preserve">#O show do DepecheMode na próxima semana foi cancelado Data alternativa ainda não conhecida. Dave Gahan tinha um tumor.</w:t>
      </w:r>
    </w:p>
    <w:p>
      <w:r>
        <w:t xml:space="preserve">suas 2:08 da manhã. NÃO PODESER SLEEP!!!!! Pensei que estava com fome, então eu fiz um pb&amp;j com leite. espero que funcione!!!!</w:t>
      </w:r>
    </w:p>
    <w:p>
      <w:r>
        <w:t xml:space="preserve">Apenas 1 tweet nas últimas 24 horas?  Ninguém gosta do meu tweetboard</w:t>
      </w:r>
    </w:p>
    <w:p>
      <w:r>
        <w:t xml:space="preserve">im saaaaaaaaaaaaaaad eu preciso de alguém com quem falar.</w:t>
      </w:r>
    </w:p>
    <w:p>
      <w:r>
        <w:t xml:space="preserve">Estou tão entediado que mal posso sequer twittar. Não tenho nada para falar.  #boredboots</w:t>
      </w:r>
    </w:p>
    <w:p>
      <w:r>
        <w:t xml:space="preserve">@Radio702 Tshwane quer tarifas duplas, mas tente telefonar para obter serviço - loop infinito #fail</w:t>
      </w:r>
    </w:p>
    <w:p>
      <w:r>
        <w:t xml:space="preserve">@avrilchan nunca convida</w:t>
      </w:r>
    </w:p>
    <w:p>
      <w:r>
        <w:t xml:space="preserve">minha cabeça está me matando, eu continuo espirrando e acho que meu namorado adormeceu. greaaat</w:t>
      </w:r>
    </w:p>
    <w:p>
      <w:r>
        <w:t xml:space="preserve">@mcvie dizer adeus a algo familiar nunca se torna familiar</w:t>
      </w:r>
    </w:p>
    <w:p>
      <w:r>
        <w:t xml:space="preserve">Ressaca</w:t>
      </w:r>
    </w:p>
    <w:p>
      <w:r>
        <w:t xml:space="preserve">ronda de noite</w:t>
      </w:r>
    </w:p>
    <w:p>
      <w:r>
        <w:t xml:space="preserve">Cansado. Prestes a subir na cama e adormecer. Espero que este fim de semana seja divertido... Só me restam algumas semanas</w:t>
      </w:r>
    </w:p>
    <w:p>
      <w:r>
        <w:t xml:space="preserve">Mau dia, só piorou...</w:t>
      </w:r>
    </w:p>
    <w:p>
      <w:r>
        <w:t xml:space="preserve">@irkengir É uma recessão</w:t>
      </w:r>
    </w:p>
    <w:p>
      <w:r>
        <w:t xml:space="preserve">No ônibus que vai trabalhar, mas estou muito cansado, não sei se vou sobreviver ao turno de 8 horas.</w:t>
      </w:r>
    </w:p>
    <w:p>
      <w:r>
        <w:t xml:space="preserve">@kevindavis1914 @taylorblack disse não ...ela vai b @ home em 5mins para tweet u lol</w:t>
      </w:r>
    </w:p>
    <w:p>
      <w:r>
        <w:t xml:space="preserve">Estou em baixo, preciso de me aconchegar, mas ele está no trabalho e não gosta de se aconchegar ironicamente huh...</w:t>
      </w:r>
    </w:p>
    <w:p>
      <w:r>
        <w:t xml:space="preserve">Olá a todos os presentes?!!!!!!!!!!!!!!</w:t>
      </w:r>
    </w:p>
    <w:p>
      <w:r>
        <w:t xml:space="preserve">A dor de cabeça de ontem à noite se transformou em uma ressaca e agora é hora de dirigir pela auto-estrada... até Wolverhampton (PORQUE OH PORQUE?!)</w:t>
      </w:r>
    </w:p>
    <w:p>
      <w:r>
        <w:t xml:space="preserve">Ontem à noite na Austrália</w:t>
      </w:r>
    </w:p>
    <w:p>
      <w:r>
        <w:t xml:space="preserve">tenho que adorar como estou acordando em casa em midnite. dangggg reza pelo Sr. im tão nervoso</w:t>
      </w:r>
    </w:p>
    <w:p>
      <w:r>
        <w:t xml:space="preserve">@Meikah Hala, eu não conheço essa.  Que vergonha para mim.</w:t>
      </w:r>
    </w:p>
    <w:p>
      <w:r>
        <w:t xml:space="preserve">@kimoraklein meu padrão de sono está ferrado eu preciso tentar ficar acordado 2 meia-noite para poder dormir decentemente porque não dormi</w:t>
      </w:r>
    </w:p>
    <w:p>
      <w:r>
        <w:t xml:space="preserve">eu preciso de um chá verde quente que não consigo dormir ....</w:t>
      </w:r>
    </w:p>
    <w:p>
      <w:r>
        <w:t xml:space="preserve">O tempo na Alemanha passou rápido demais, faltando apenas 2 dias. Espero mudar-me para cá em breve.</w:t>
      </w:r>
    </w:p>
    <w:p>
      <w:r>
        <w:t xml:space="preserve">@Cause4Conceit wish you could rub my head too</w:t>
      </w:r>
    </w:p>
    <w:p>
      <w:r>
        <w:t xml:space="preserve">@philcampbell céu azul? onde, ainda está cinza e enevoado fora da minha janela</w:t>
      </w:r>
    </w:p>
    <w:p>
      <w:r>
        <w:t xml:space="preserve">Teste outra atualização... desculpem por incomodar a todos vocês</w:t>
      </w:r>
    </w:p>
    <w:p>
      <w:r>
        <w:t xml:space="preserve">Jus Got Hom Hom Fr. TDa Funeral... Estou Tão Triste! Eu chorei tantas vezes! Muito amor avô!&lt;3 Eu nunca tenho que dizer meu último "adeus" a ele.</w:t>
      </w:r>
    </w:p>
    <w:p>
      <w:r>
        <w:t xml:space="preserve">mmkayy TOTALMENTE vou para a cama agora. estou falando sério! eu só vou conseguir 3 horas de sono esta noite</w:t>
      </w:r>
    </w:p>
    <w:p>
      <w:r>
        <w:t xml:space="preserve">@iancpalmer eles também não usam MSN eu não acho e eles estão a milhares de milhas de distância, então não podem fazer isso cara a cara</w:t>
      </w:r>
    </w:p>
    <w:p>
      <w:r>
        <w:t xml:space="preserve">@ErikVeland Dude... Isso é uma droga! Por que eles o rebocariam de seu próprio espaço?</w:t>
      </w:r>
    </w:p>
    <w:p>
      <w:r>
        <w:t xml:space="preserve">@risamarie: não, eu não vou.</w:t>
      </w:r>
    </w:p>
    <w:p>
      <w:r>
        <w:t xml:space="preserve">Bom dia a todos! Eu acordei cedo</w:t>
      </w:r>
    </w:p>
    <w:p>
      <w:r>
        <w:t xml:space="preserve">O Varsity Fanclub nunca mais será o mesmo!!</w:t>
      </w:r>
    </w:p>
    <w:p>
      <w:r>
        <w:t xml:space="preserve">@busays12 dont undrstand malaysian busays.just english,tagalog at waray only</w:t>
      </w:r>
    </w:p>
    <w:p>
      <w:r>
        <w:t xml:space="preserve">não pode dormir de novo! Há muito tempo...</w:t>
      </w:r>
    </w:p>
    <w:p>
      <w:r>
        <w:t xml:space="preserve">Bem, eu atropelei um gato hoje (eu sei como é triste) eu chorei e gritei com os pulmões para fora!!! Eu me senti HORRÍVEL, pobrezinho</w:t>
      </w:r>
    </w:p>
    <w:p>
      <w:r>
        <w:t xml:space="preserve">Feito com meus presentes feitos à mão, agora assistindo a vídeos de velhos menudo</w:t>
      </w:r>
    </w:p>
    <w:p>
      <w:r>
        <w:t xml:space="preserve">2moro é o fim da minha estadia @Grandmas to bad shes em NY Então fora 2Ft Laud 4a weddin Florida é divertido mas eu sinto falta de Home e Spike(car) lol</w:t>
      </w:r>
    </w:p>
    <w:p>
      <w:r>
        <w:t xml:space="preserve">ahh...meu estômago está doendo</w:t>
      </w:r>
    </w:p>
    <w:p>
      <w:r>
        <w:t xml:space="preserve">@arania nope não consigo descobrir como obter as atualizações sobre meu blackberry... . preciso ir correr também</w:t>
      </w:r>
    </w:p>
    <w:p>
      <w:r>
        <w:t xml:space="preserve">eu realmente quero um blackberry meu ajudante é Hella Wack. noite</w:t>
      </w:r>
    </w:p>
    <w:p>
      <w:r>
        <w:t xml:space="preserve">Trabalho, trabalho, trabalho</w:t>
      </w:r>
    </w:p>
    <w:p>
      <w:r>
        <w:t xml:space="preserve">Levanta-se tão cedo e proppa despedaçada e exausta</w:t>
      </w:r>
    </w:p>
    <w:p>
      <w:r>
        <w:t xml:space="preserve">@godfatherfatherobie Eu sou @trabalho e ontem perdi tudo, mas não sei o que? Qualquer um</w:t>
      </w:r>
    </w:p>
    <w:p>
      <w:r>
        <w:t xml:space="preserve">Pena que eu tenho que ir trabalhar</w:t>
      </w:r>
    </w:p>
    <w:p>
      <w:r>
        <w:t xml:space="preserve">O Google Wave parece legal. Eu deveria estar trabalhando para esses caras, eu tive algumas dessas idéias anos atrás. http://tinyurl.com/m77gp7</w:t>
      </w:r>
    </w:p>
    <w:p>
      <w:r>
        <w:t xml:space="preserve">Gday... Você sabe se NHibernate tem problemas com COM Interop (VB6 &lt;-&gt; .Net Wrapper &lt;-&gt; .Net+NHibernate dll)? Estou ficando louco</w:t>
      </w:r>
    </w:p>
    <w:p>
      <w:r>
        <w:t xml:space="preserve">adormeceu à espera da minha carona!</w:t>
      </w:r>
    </w:p>
    <w:p>
      <w:r>
        <w:t xml:space="preserve">amado, mas odiado dirigir na poluição</w:t>
      </w:r>
    </w:p>
    <w:p>
      <w:r>
        <w:t xml:space="preserve">Hoje parece sexta-feira. Pena que não seja</w:t>
      </w:r>
    </w:p>
    <w:p>
      <w:r>
        <w:t xml:space="preserve">@stevecruzblog É tão injusto, Hustlaball, cidadãos americanos trabalhando aqui, Personal Appearances Expectations, Prowler, posso fazer isso lá?</w:t>
      </w:r>
    </w:p>
    <w:p>
      <w:r>
        <w:t xml:space="preserve">@ayawan na verdade eu queria escrever "fim de setembro", mas estava no meio de uma conversa com alguém e não posso fazer multitarefas.</w:t>
      </w:r>
    </w:p>
    <w:p>
      <w:r>
        <w:t xml:space="preserve">agora estou recebendo um complexo que meus seguidores estão encolhendo quer fazer 100 b4 domingo</w:t>
      </w:r>
    </w:p>
    <w:p>
      <w:r>
        <w:t xml:space="preserve">Não consigo dormir!!! As pessoas continuam me mandando mensagens de texto!!!</w:t>
      </w:r>
    </w:p>
    <w:p>
      <w:r>
        <w:t xml:space="preserve">Jogo divertido de 'Candamir' com as crianças ontem à noite. Não posso acreditar que agora é nosso último dia</w:t>
      </w:r>
    </w:p>
    <w:p>
      <w:r>
        <w:t xml:space="preserve">Mudei meu penteado, mas não é bom como deveria ser~~~N Acho que não murchou tanto dinheiro... odeio aquele cabeleireiro~~~;(</w:t>
      </w:r>
    </w:p>
    <w:p>
      <w:r>
        <w:t xml:space="preserve">kewl a conversa do JB foi fantástica. Mas eu tive que perder muito, porque eu tinha 2 skewl</w:t>
      </w:r>
    </w:p>
    <w:p>
      <w:r>
        <w:t xml:space="preserve">Odeio o fato de estar a 4,5 horas de distância de você esta noite e amanhã estaremos a 1946 milhas de distância Eu gostaria que você estivesse aqui (</w:t>
      </w:r>
    </w:p>
    <w:p>
      <w:r>
        <w:t xml:space="preserve">@greentm ... tenho telefonemas como esse muitas vezes ... assunto diferente - o mesmo resultado de se sentir espancado e deixado para morrer</w:t>
      </w:r>
    </w:p>
    <w:p>
      <w:r>
        <w:t xml:space="preserve">ele apenas gritou completamente @me dizendo dnt ser tão estúpido crescer! pare com essa merda de banda então... atira o controle remoto para mim thnks love u2</w:t>
      </w:r>
    </w:p>
    <w:p>
      <w:r>
        <w:t xml:space="preserve">Ouvindo alguma música agradável... Acho que eu deveria ir para a cama agora para descansar, mas vou sentir falta do Ponderland da marca Russel</w:t>
      </w:r>
    </w:p>
    <w:p>
      <w:r>
        <w:t xml:space="preserve">@BARACKOKITTY ur direito! eu não tenho razão para me levantar cedo, mas tenho certeza que minha sobrinha estará no meu quarto em poucas horas me incomodando</w:t>
      </w:r>
    </w:p>
    <w:p>
      <w:r>
        <w:t xml:space="preserve">Tem sido mal pago justamente quando eu realmente não precisava ser tão bem pago.</w:t>
      </w:r>
    </w:p>
    <w:p>
      <w:r>
        <w:t xml:space="preserve">@Adamastorlx ohyeahhh odeia o calor! http://twitpic.com/665a2</w:t>
      </w:r>
    </w:p>
    <w:p>
      <w:r>
        <w:t xml:space="preserve">para passar o fim de semana...para não passar o fim de semana..... que é a pergunta que me vem à cabeça...</w:t>
      </w:r>
    </w:p>
    <w:p>
      <w:r>
        <w:t xml:space="preserve">@sashaostrikoff tenho saudades de você</w:t>
      </w:r>
    </w:p>
    <w:p>
      <w:r>
        <w:t xml:space="preserve">Sentindo-se mal por @muemerry não ter podido ver UP</w:t>
      </w:r>
    </w:p>
    <w:p>
      <w:r>
        <w:t xml:space="preserve">Teste de álgebra em três horas!</w:t>
      </w:r>
    </w:p>
    <w:p>
      <w:r>
        <w:t xml:space="preserve">Bom dia a todos: Parece que não há telefone Nintendo Gameboy</w:t>
      </w:r>
    </w:p>
    <w:p>
      <w:r>
        <w:t xml:space="preserve">A decepção é realmente uma droga!  Estou me acostumando a isso.</w:t>
      </w:r>
    </w:p>
    <w:p>
      <w:r>
        <w:t xml:space="preserve">@ Pretty_Mess você perdeu todos os tiros livres</w:t>
      </w:r>
    </w:p>
    <w:p>
      <w:r>
        <w:t xml:space="preserve">Fico bastante aborrecido com meu caderno de anotações. Sei que é velho e que tem rugas, mas nunca foi tão lento antes.</w:t>
      </w:r>
    </w:p>
    <w:p>
      <w:r>
        <w:t xml:space="preserve">@galaxydazzle ok, obrigado! não consigo encontrá-lo</w:t>
      </w:r>
    </w:p>
    <w:p>
      <w:r>
        <w:t xml:space="preserve">Minha porta parece nua, mas faz meu quarto parecer maior.</w:t>
      </w:r>
    </w:p>
    <w:p>
      <w:r>
        <w:t xml:space="preserve">@_C_A_S_S_SÃO LOUCO NÃO ERA ASSUSTADOR</w:t>
      </w:r>
    </w:p>
    <w:p>
      <w:r>
        <w:t xml:space="preserve">Oh não.... Problemas no paraíso</w:t>
      </w:r>
    </w:p>
    <w:p>
      <w:r>
        <w:t xml:space="preserve">@SharktailYPP A fonte vermelha na parte superior é muito bonita. Mas onde eles colocaram todas as entradas antigas?</w:t>
      </w:r>
    </w:p>
    <w:p>
      <w:r>
        <w:t xml:space="preserve">EXPECTO PATRONUM!!! ----- nada acontece...</w:t>
      </w:r>
    </w:p>
    <w:p>
      <w:r>
        <w:t xml:space="preserve">@deezeen I know, pero disponível na yata eh. Sa Singapura, no entanto!</w:t>
      </w:r>
    </w:p>
    <w:p>
      <w:r>
        <w:t xml:space="preserve">A primeira temporada de Lie To Me foi séria. Porra, aí vem a espera.</w:t>
      </w:r>
    </w:p>
    <w:p>
      <w:r>
        <w:t xml:space="preserve">quero dizer segunda feira fazer o teste segunda feira!!!! por favor o por favor !</w:t>
      </w:r>
    </w:p>
    <w:p>
      <w:r>
        <w:t xml:space="preserve">@lumivalkoinen bonito você está ótimo em fotos ... enquanto eu pareço um fã de futebol bêbado em todas as minhas</w:t>
      </w:r>
    </w:p>
    <w:p>
      <w:r>
        <w:t xml:space="preserve">@SummerXoxo É exatamente como eu me sinto.  Espero que você comece a se sentir melhor em breve.</w:t>
      </w:r>
    </w:p>
    <w:p>
      <w:r>
        <w:t xml:space="preserve">Ainda acordado não consigo adormecer Não estou nem um pouco sonolento</w:t>
      </w:r>
    </w:p>
    <w:p>
      <w:r>
        <w:t xml:space="preserve">Meu aniversário já acabou.</w:t>
      </w:r>
    </w:p>
    <w:p>
      <w:r>
        <w:t xml:space="preserve">ficando louco, a dor é insuportável... e tenho que esperar até quinta-feira!?</w:t>
      </w:r>
    </w:p>
    <w:p>
      <w:r>
        <w:t xml:space="preserve">no trabalho e cansados só querem ir para a cama</w:t>
      </w:r>
    </w:p>
    <w:p>
      <w:r>
        <w:t xml:space="preserve">sentindo-se tão tonto neste momento</w:t>
      </w:r>
    </w:p>
    <w:p>
      <w:r>
        <w:t xml:space="preserve">@msalonen eu me sinto como um caminhão que acabou de me bater também! Eu também me pareço com um homem atropelado por um caminhão!</w:t>
      </w:r>
    </w:p>
    <w:p>
      <w:r>
        <w:t xml:space="preserve">@powertwitter Não é um fã da mudança de layout dos hyperlinks. Não gosto da indentação e, bem, estou clicando e nenhum link mostra.</w:t>
      </w:r>
    </w:p>
    <w:p>
      <w:r>
        <w:t xml:space="preserve">Sobre 2 deitar-me, tenho uma dor de cabeça @niariley nós penduramos amanhã idont care wat u say lol..soooo dm me ur # &amp; imma hit u tomorrow k ;)</w:t>
      </w:r>
    </w:p>
    <w:p>
      <w:r>
        <w:t xml:space="preserve">@charlietotem apenas um concerto ao qual não posso ir devido a provas</w:t>
      </w:r>
    </w:p>
    <w:p>
      <w:r>
        <w:t xml:space="preserve">tão triste sobre a filha de Mike Tyson.</w:t>
      </w:r>
    </w:p>
    <w:p>
      <w:r>
        <w:t xml:space="preserve">@marjorielu MISS YOU, TOO!</w:t>
      </w:r>
    </w:p>
    <w:p>
      <w:r>
        <w:t xml:space="preserve">@BeckyBuckwild você já respondeu ao ppl?</w:t>
      </w:r>
    </w:p>
    <w:p>
      <w:r>
        <w:t xml:space="preserve">@trinsgarcia Sim, eu estou bem. Eu não consegui respirar por uns 7 segundos.  Pensei que eu ia morrer. Hahaha</w:t>
      </w:r>
    </w:p>
    <w:p>
      <w:r>
        <w:t xml:space="preserve">Estamos fazendo uma festa de piscina improvisada... Só que eu não sei nadar para não poder entrar</w:t>
      </w:r>
    </w:p>
    <w:p>
      <w:r>
        <w:t xml:space="preserve">@ZDAEfron e @hudgensness porque u dois estão lutando.</w:t>
      </w:r>
    </w:p>
    <w:p>
      <w:r>
        <w:t xml:space="preserve">@ahhrjay tweet inútil! LOL jk yay!!! Você está vindo tmr! Quanto tempo u gnna ficar em phils por ?</w:t>
      </w:r>
    </w:p>
    <w:p>
      <w:r>
        <w:t xml:space="preserve">Meu estômago está me matando, não consigo dormir.</w:t>
      </w:r>
    </w:p>
    <w:p>
      <w:r>
        <w:t xml:space="preserve">Meu estômago está me matando, eu não consigo dormir.</w:t>
      </w:r>
    </w:p>
    <w:p>
      <w:r>
        <w:t xml:space="preserve">Caramba, está super ensolarado, sexta-feira e Pentecostes, minha bisnaga está muito ensolarada. Quem me dera estar no parque</w:t>
      </w:r>
    </w:p>
    <w:p>
      <w:r>
        <w:t xml:space="preserve">@Jazzy813 Sinto falta da minha neice mal posso esperar para vê-la crescida! Lol</w:t>
      </w:r>
    </w:p>
    <w:p>
      <w:r>
        <w:t xml:space="preserve">Caramba, está super ensolarado, sexta-feira e Pentecostes, minha bisnaga está muito ensolarada. Quem me dera estar no parque http://tinyurl.com/ns2l55</w:t>
      </w:r>
    </w:p>
    <w:p>
      <w:r>
        <w:t xml:space="preserve">Estou muito feliz! Mas frustrado ao mesmo tempo!  :]  :S. Ohh nãão!!! Britney está gravando seu novo vídeo para o Radar!!!  Sooo ExxCiiTeed!!!</w:t>
      </w:r>
    </w:p>
    <w:p>
      <w:r>
        <w:t xml:space="preserve">BOOYA!! Sup Tweeps!? Feliz dia inFAMOUS para todos vocês, fora para recebê-lo muito em breve. Mal posso esperar para jogar, mas preciso encontrar um pouco mais de tempo</w:t>
      </w:r>
    </w:p>
    <w:p>
      <w:r>
        <w:t xml:space="preserve">@erikamodina Yeah ! Eu baixei todo o álbum dela :"&gt; THE FAME ! Tenho saudades de você cuidando de mim Hahah !</w:t>
      </w:r>
    </w:p>
    <w:p>
      <w:r>
        <w:t xml:space="preserve">Um cara assustador em Colbert...</w:t>
      </w:r>
    </w:p>
    <w:p>
      <w:r>
        <w:t xml:space="preserve">@TerrenceJ106 Eu estou em cima com cha!! Acabei de chegar do clube da reggae, desejando ser sexo com alguém!!!</w:t>
      </w:r>
    </w:p>
    <w:p>
      <w:r>
        <w:t xml:space="preserve">quase 100 casos de porcos na austrália. a esperança ainda pode decidir vir me visitar</w:t>
      </w:r>
    </w:p>
    <w:p>
      <w:r>
        <w:t xml:space="preserve">não tão de bom humor...</w:t>
      </w:r>
    </w:p>
    <w:p>
      <w:r>
        <w:t xml:space="preserve">Ugh fale comigo alguém que eu estou realmente entediado.</w:t>
      </w:r>
    </w:p>
    <w:p>
      <w:r>
        <w:t xml:space="preserve">@digicho estou inclinado a pensar que é estúpido.</w:t>
      </w:r>
    </w:p>
    <w:p>
      <w:r>
        <w:t xml:space="preserve">@dancinqueenie Morning! Tenho muito que fazer 2 dias de caminhada 1ª para me livrar dos últimos nites haribo's</w:t>
      </w:r>
    </w:p>
    <w:p>
      <w:r>
        <w:t xml:space="preserve">Onde há uma ponte quando você precisa dela?..... PUTA QUE PARIU!</w:t>
      </w:r>
    </w:p>
    <w:p>
      <w:r>
        <w:t xml:space="preserve">Acho que talvez eu tenha que quebrar e comprar alguns dos EUA só porque não sei como chamá-lo aqui</w:t>
      </w:r>
    </w:p>
    <w:p>
      <w:r>
        <w:t xml:space="preserve">Dormir nas ruas de nyc para uma celebridade... nada de novo. Gostaria de ter um cobertor enorme, no entanto</w:t>
      </w:r>
    </w:p>
    <w:p>
      <w:r>
        <w:t xml:space="preserve">ter uma dor de cabeça rachada!</w:t>
      </w:r>
    </w:p>
    <w:p>
      <w:r>
        <w:t xml:space="preserve">OMG. As cãibras periódicas são FTL. Tanta dor.</w:t>
      </w:r>
    </w:p>
    <w:p>
      <w:r>
        <w:t xml:space="preserve">shady está me fazendo tentar codificar algo, se você conhece php, AJUDA!</w:t>
      </w:r>
    </w:p>
    <w:p>
      <w:r>
        <w:t xml:space="preserve">@EnglishRoses Equações e gráficos</w:t>
      </w:r>
    </w:p>
    <w:p>
      <w:r>
        <w:t xml:space="preserve">@AroundHarlem que me faz lembrar, preciso pegar uma máscara 2mrw. Obrigado, prefiro não tomar remédios porque vou ficar viciado.</w:t>
      </w:r>
    </w:p>
    <w:p>
      <w:r>
        <w:t xml:space="preserve">Odeia que as cadelas sem talento sejam más para meus talentosos amigos</w:t>
      </w:r>
    </w:p>
    <w:p>
      <w:r>
        <w:t xml:space="preserve">Tenho que ir trabalhar agora ahhh me matar minha vida não está indo como eu quero, ahhh. Ta ta crianças x</w:t>
      </w:r>
    </w:p>
    <w:p>
      <w:r>
        <w:t xml:space="preserve">sentir-se só,DH no turno da noite todos c/e</w:t>
      </w:r>
    </w:p>
    <w:p>
      <w:r>
        <w:t xml:space="preserve">Viciado no Glee... vendo o vídeo vezes sem conta....I deve estar fora</w:t>
      </w:r>
    </w:p>
    <w:p>
      <w:r>
        <w:t xml:space="preserve">@shortstackband grrrrrrrrrrrrrrrrrrrrrrrrrrrrrrrr</w:t>
      </w:r>
    </w:p>
    <w:p>
      <w:r>
        <w:t xml:space="preserve">Tive um sonho horrível que tinha a ver com um rosto assustador, agora estou acordada para o resto da noite. Maldição :\</w:t>
      </w:r>
    </w:p>
    <w:p>
      <w:r>
        <w:t xml:space="preserve">Pensei que haveria outro jogo Def Jam Fighting, mas depois acabou sendo um jogo de karaokê de merda. Sinto falta do jogo de luta</w:t>
      </w:r>
    </w:p>
    <w:p>
      <w:r>
        <w:t xml:space="preserve">Arghhh Tão aborrecido - ainda assim, mais 2 starbucks e dado leite desnatado ao invés de leite de soja!! Eu não posso ter leite, então tenho 2 jogados fora! Caro</w:t>
      </w:r>
    </w:p>
    <w:p>
      <w:r>
        <w:t xml:space="preserve">@lisisilveira Enviei minha doação para #Eric e queria colocar o banner, mas meu avatar desapareceu quando eu tentei ~</w:t>
      </w:r>
    </w:p>
    <w:p>
      <w:r>
        <w:t xml:space="preserve">confuso sobre por que e como as pessoas se fazem passar como as outras no twitter. Quero dizer, eles realmente fazem seus trabalhos de casa nas vidas das pessoas para imitá-las. é triste</w:t>
      </w:r>
    </w:p>
    <w:p>
      <w:r>
        <w:t xml:space="preserve">@Emsy Twitter está sendo mau com as fotos ultimamente! Roubou a minha por um dia inteiro!</w:t>
      </w:r>
    </w:p>
    <w:p>
      <w:r>
        <w:t xml:space="preserve">@markbuchholz os não-Europers conseguiram despejar o sol aqui! vai ser um momento quente agora!</w:t>
      </w:r>
    </w:p>
    <w:p>
      <w:r>
        <w:t xml:space="preserve">@onmammaz ugh! Eu também tenho uma lesão no joelho, exceto que o meu é apenas um corte infectado que dói como o inferno.</w:t>
      </w:r>
    </w:p>
    <w:p>
      <w:r>
        <w:t xml:space="preserve">Usando o computador tiffys... parece diferente do meu... o toque é diferente.</w:t>
      </w:r>
    </w:p>
    <w:p>
      <w:r>
        <w:t xml:space="preserve">@brandillio que seria o mais ideal. No entanto... agora não me vejo saindo antes de 3 Vou ter que adiar.</w:t>
      </w:r>
    </w:p>
    <w:p>
      <w:r>
        <w:t xml:space="preserve">@pkBLGdonahue ele ainda não está fazendo login. e duvido que ele verifique suas respostas aqui no twitter. mas devemos continuar tentando!</w:t>
      </w:r>
    </w:p>
    <w:p>
      <w:r>
        <w:t xml:space="preserve">Boa noite amigos do twitter - Estou cochilando no "puter</w:t>
      </w:r>
    </w:p>
    <w:p>
      <w:r>
        <w:t xml:space="preserve">Estou perdendo uma viagem de escalada em rocha na próxima semana</w:t>
      </w:r>
    </w:p>
    <w:p>
      <w:r>
        <w:t xml:space="preserve">Preso em algum trânsito de merda! Este dia vai ser uma porcaria</w:t>
      </w:r>
    </w:p>
    <w:p>
      <w:r>
        <w:t xml:space="preserve">@Maccah Red? wtf aconteceu com listras azuis escuras + pretas?</w:t>
      </w:r>
    </w:p>
    <w:p>
      <w:r>
        <w:t xml:space="preserve">doente do meu estômago... e tenho uma dor de cabeça... gostaria que alguém pudesse vir esfregar meus templos.</w:t>
      </w:r>
    </w:p>
    <w:p>
      <w:r>
        <w:t xml:space="preserve">Eu só quero muito dormir, mas meus olhos não me deixam</w:t>
      </w:r>
    </w:p>
    <w:p>
      <w:r>
        <w:t xml:space="preserve">Não foi um bom começo para o dia que deixou meu dinheiro em casa. Por isso, vou esquentar um dia em busca de estacionamentos gratuitos.</w:t>
      </w:r>
    </w:p>
    <w:p>
      <w:r>
        <w:t xml:space="preserve">http://twitpic.com/665e9 - eu sinto falta deste lugar</w:t>
      </w:r>
    </w:p>
    <w:p>
      <w:r>
        <w:t xml:space="preserve">Quero que já seja quarta-feira para que eu possa me apressar e ir para a Nova Zelândia para estar ocupado e não ficar aqui sentado entediado e estressado.</w:t>
      </w:r>
    </w:p>
    <w:p>
      <w:r>
        <w:t xml:space="preserve">??????? ????????? ?? Google Chrome - ?? ???????, ?? ??? ???????? ??? ?? Firefox</w:t>
      </w:r>
    </w:p>
    <w:p>
      <w:r>
        <w:t xml:space="preserve">@yarivs Storysize é 2 (e é postado como um conto, não como um liner), mas não aparece em nenhuma notícia que os amigos possam ver. Somente na parede</w:t>
      </w:r>
    </w:p>
    <w:p>
      <w:r>
        <w:t xml:space="preserve">@deathnerd ah man, isso é uma droga.  O que aconteceu com ele que está provocando uma reinstalação?</w:t>
      </w:r>
    </w:p>
    <w:p>
      <w:r>
        <w:t xml:space="preserve">@Farctum Oh coitadinho Espero que seja facilmente resolvido. (e não muito caro!)</w:t>
      </w:r>
    </w:p>
    <w:p>
      <w:r>
        <w:t xml:space="preserve">@bannersrus hemphim é maravilhoso, mas infelizmente não</w:t>
      </w:r>
    </w:p>
    <w:p>
      <w:r>
        <w:t xml:space="preserve">sobre essa nota - não sinto falta.</w:t>
      </w:r>
    </w:p>
    <w:p>
      <w:r>
        <w:t xml:space="preserve">Foi rejeitada</w:t>
      </w:r>
    </w:p>
    <w:p>
      <w:r>
        <w:t xml:space="preserve">@linojoelsap ainda tem mais um ano com o t-mo tho eu poderia apenas obter uma nova curva bb. Não estou muito preocupado com as aplicações dobt. A vida do batt é importante</w:t>
      </w:r>
    </w:p>
    <w:p>
      <w:r>
        <w:t xml:space="preserve">minha estúpida msn não vai assinar</w:t>
      </w:r>
    </w:p>
    <w:p>
      <w:r>
        <w:t xml:space="preserve">@bronwen @jjprojects você pode ter perdido minha última experiência - eu sei que os blogs têm muitas palavras hoje em dia http://tinyurl.com/ne6twc</w:t>
      </w:r>
    </w:p>
    <w:p>
      <w:r>
        <w:t xml:space="preserve">Navio. Estou preso.</w:t>
      </w:r>
    </w:p>
    <w:p>
      <w:r>
        <w:t xml:space="preserve">@Lil_maggie você está bem? sinto sua falta @tanyadenalilove im triste que você não tenha escrito hojeh</w:t>
      </w:r>
    </w:p>
    <w:p>
      <w:r>
        <w:t xml:space="preserve">@andyclemmensen Me too @shortstackband haha fiz, mas não tenho crédito</w:t>
      </w:r>
    </w:p>
    <w:p>
      <w:r>
        <w:t xml:space="preserve">#3 palavrasapós-sex que agora dói</w:t>
      </w:r>
    </w:p>
    <w:p>
      <w:r>
        <w:t xml:space="preserve">Muito medicado, mas não consegue dormir. Ugh...</w:t>
      </w:r>
    </w:p>
    <w:p>
      <w:r>
        <w:t xml:space="preserve">Grrrrr foda. Acabei de me lembrar que hoje estou fazendo o turno mais tarde, portanto, não vou trabalhar por mais uma hora! Que desperdiçada foi a oportunidade</w:t>
      </w:r>
    </w:p>
    <w:p>
      <w:r>
        <w:t xml:space="preserve">está ficando constipado *tosse, oink, tosse*</w:t>
      </w:r>
    </w:p>
    <w:p>
      <w:r>
        <w:t xml:space="preserve">É temível ir trabalhar MAS....sua sexta!! whoop!!!</w:t>
      </w:r>
    </w:p>
    <w:p>
      <w:r>
        <w:t xml:space="preserve">@DontLetGo14 em casa estou tão solitário aqui...</w:t>
      </w:r>
    </w:p>
    <w:p>
      <w:r>
        <w:t xml:space="preserve">Eu estou na escola. Absolutamente doente... Quero ir para casa - estamos escrevendo de geografia, o melhor que há</w:t>
      </w:r>
    </w:p>
    <w:p>
      <w:r>
        <w:t xml:space="preserve">Ok, então agora estou mais feliz... espero ter consertado meus e-mails... espero que eles não tenham sido invadidos, embora parecesse realmente suspeito!</w:t>
      </w:r>
    </w:p>
    <w:p>
      <w:r>
        <w:t xml:space="preserve">o que é o amor!... baby, não me machuque, não me machuque mais. QUERO ASSISTIR À "NOITE NO RUXBURY" AGORA MESMO!!!!</w:t>
      </w:r>
    </w:p>
    <w:p>
      <w:r>
        <w:t xml:space="preserve">É preciso lembrar os dados que o cliente inseriu nas páginas anteriores quando ele usa o botão voltar. Portanto, muitos não fazem isto</w:t>
      </w:r>
    </w:p>
    <w:p>
      <w:r>
        <w:t xml:space="preserve">Tenho medo de que os zumbis me ataquem. Não gosto de filmes de terror.</w:t>
      </w:r>
    </w:p>
    <w:p>
      <w:r>
        <w:t xml:space="preserve">@kyluhtoots oops. A casa de Cy é muito próxima. Problemas para mim.</w:t>
      </w:r>
    </w:p>
    <w:p>
      <w:r>
        <w:t xml:space="preserve">explosão do mofo'ing passado. NTS, por que você deve chupar tão mal na escola?</w:t>
      </w:r>
    </w:p>
    <w:p>
      <w:r>
        <w:t xml:space="preserve">NÃO está animado para a reserva de 32 pessoas na maldita auréola LOVIN halo3 pela manhã agora com certeza também</w:t>
      </w:r>
    </w:p>
    <w:p>
      <w:r>
        <w:t xml:space="preserve">triste por não ter conseguido ver a Rica antes de sair hoje mais tarde.</w:t>
      </w:r>
    </w:p>
    <w:p>
      <w:r>
        <w:t xml:space="preserve">@JohnGunders Eu quero Ulead de volta, foi fantástico e funcionou. Mas infelizmente é só para PC</w:t>
      </w:r>
    </w:p>
    <w:p>
      <w:r>
        <w:t xml:space="preserve">Existe uma maneira de bloquear seguidores?  Não tenho a menor idéia de quem você é. .  Desculpe...</w:t>
      </w:r>
    </w:p>
    <w:p>
      <w:r>
        <w:t xml:space="preserve">meu projeto de renda na internet tem hoje um GRANDE problema.</w:t>
      </w:r>
    </w:p>
    <w:p>
      <w:r>
        <w:t xml:space="preserve">Eu só quero alguém para amar, e que me ame. Eu penso e sonho com isso CONSTANTEMENTE.</w:t>
      </w:r>
    </w:p>
    <w:p>
      <w:r>
        <w:t xml:space="preserve">Isto é exatamente o que eu odeio dirigir através do dandy - sentar-se às luzes ao lado de um carro de asiáticos que me chamam &amp; 1 me seguraram uma escória de faca!</w:t>
      </w:r>
    </w:p>
    <w:p>
      <w:r>
        <w:t xml:space="preserve">@AravindJose agradece, cara. Sendo um homem de negócios de baixo nível é difícil conseguir cartões de crédito normais...também nosso lugar não está listado em nenhum banco</w:t>
      </w:r>
    </w:p>
    <w:p>
      <w:r>
        <w:t xml:space="preserve">@Humangummybear Doodle o que está errado?</w:t>
      </w:r>
    </w:p>
    <w:p>
      <w:r>
        <w:t xml:space="preserve">Então, tive uma quinta-feira de lindo dia pronto para bater no feno e surpresa surpresa não consigo dormir :/ Boo!</w:t>
      </w:r>
    </w:p>
    <w:p>
      <w:r>
        <w:t xml:space="preserve">eu realmente não quero ir ao show do eisteddfod esta noite, não haveria problema se eu não tivesse que usar o uniforme da banda burra</w:t>
      </w:r>
    </w:p>
    <w:p>
      <w:r>
        <w:t xml:space="preserve">Caminhando para o trabalho em um dia gloriosamente ensolarado. Vai ser um bom fim de semana no qual eu vou queimar como sempre, mesmo com o creme solar no #fb</w:t>
      </w:r>
    </w:p>
    <w:p>
      <w:r>
        <w:t xml:space="preserve">Bom dia. Pânico. Clique em um link e abra o meu navegador. Firefox, o que você fez com todas as minhas abas salvas??? Fui embora! Isso vai me ensinar...</w:t>
      </w:r>
    </w:p>
    <w:p>
      <w:r>
        <w:t xml:space="preserve">acabam de entrar na escola 2 e recebem alguns CDs espanhóis "sigueee" haha. Então adivinhe quais são meus planos ... estudar o dia todo novamente!</w:t>
      </w:r>
    </w:p>
    <w:p>
      <w:r>
        <w:t xml:space="preserve">É muito cedo</w:t>
      </w:r>
    </w:p>
    <w:p>
      <w:r>
        <w:t xml:space="preserve">Quando o tempo está... ugh, algo como asma. Então, sim, Ventolin.</w:t>
      </w:r>
    </w:p>
    <w:p>
      <w:r>
        <w:t xml:space="preserve">agora tenho 3 novos vídeos no meu ipod, eu desloquei alguns para poder substituí-los</w:t>
      </w:r>
    </w:p>
    <w:p>
      <w:r>
        <w:t xml:space="preserve">preciso de uma boa idéia... RÁPIDO!</w:t>
      </w:r>
    </w:p>
    <w:p>
      <w:r>
        <w:t xml:space="preserve">wowza, apenas o segundo tweet de toda a minha viagem e parto em 3 dias, mas primeiro - BLOW UP SF TOMORROW NIGHT!</w:t>
      </w:r>
    </w:p>
    <w:p>
      <w:r>
        <w:t xml:space="preserve">parece que meu telefone está morrendo! boo!</w:t>
      </w:r>
    </w:p>
    <w:p>
      <w:r>
        <w:t xml:space="preserve">Meu computador está sendo morto por uma combinação de borda de espelhos e um gerenciamento térmico realmente ruim...75c gpu = um jogo triste</w:t>
      </w:r>
    </w:p>
    <w:p>
      <w:r>
        <w:t xml:space="preserve">@serenetan É isso? Wah. Viagem desperdiçada!</w:t>
      </w:r>
    </w:p>
    <w:p>
      <w:r>
        <w:t xml:space="preserve">este tempo deixa meus dedos dormentes / ainda esperando</w:t>
      </w:r>
    </w:p>
    <w:p>
      <w:r>
        <w:t xml:space="preserve">tentando terminar as mudanças para hoje à noite não se sente bem!!!!!</w:t>
      </w:r>
    </w:p>
    <w:p>
      <w:r>
        <w:t xml:space="preserve">@jaysun093 sim, é. Não é uma droga</w:t>
      </w:r>
    </w:p>
    <w:p>
      <w:r>
        <w:t xml:space="preserve">Peso de lama transportado pela última vez por @dandypig http://yfrog.com/0zr2jqj</w:t>
      </w:r>
    </w:p>
    <w:p>
      <w:r>
        <w:t xml:space="preserve">@Kingsrockandrol Estou um pouco abaixo Zoe porque em breve vou para a cama, então vou sentir falta deste tempo lindo, estava tendo o que você está levantando também hoje? X</w:t>
      </w:r>
    </w:p>
    <w:p>
      <w:r>
        <w:t xml:space="preserve">Muitas confusões que tenho no meu local de trabalho.</w:t>
      </w:r>
    </w:p>
    <w:p>
      <w:r>
        <w:t xml:space="preserve">Minha barriga dói, vai embora cãibras! Eu odeio chuu!!!!</w:t>
      </w:r>
    </w:p>
    <w:p>
      <w:r>
        <w:t xml:space="preserve">@irascian ach, provavelmente não... eles são rotulados como MI-5, que eu acredito que foi o nome usado quando foram ao ar na BBC America</w:t>
      </w:r>
    </w:p>
    <w:p>
      <w:r>
        <w:t xml:space="preserve">Eu quero ir ao Concerto Mirotico da DBSK oppa na Tailândia!!! EU REALMENTE QUERO IR MUITOHHHHH...    *Voltar em lágrimas*!</w:t>
      </w:r>
    </w:p>
    <w:p>
      <w:r>
        <w:t xml:space="preserve">Precisa vir com outro post no blog hoje. Mas por enquanto, EU SOU SLEEEEEPPYYYYYYY!!!!!!!!</w:t>
      </w:r>
    </w:p>
    <w:p>
      <w:r>
        <w:t xml:space="preserve">@joanne7964 yeah eu era como oh oh oh yeah é isso, mas depois ela disse não lol chatice</w:t>
      </w:r>
    </w:p>
    <w:p>
      <w:r>
        <w:t xml:space="preserve">1 mês ahaha. E eu não sei se posso ir amanhã LMAO porque eu fui hoje Freakin filipino pais AHA</w:t>
      </w:r>
    </w:p>
    <w:p>
      <w:r>
        <w:t xml:space="preserve">@mimiwinfrey eu gostaria de poder encontrar minha câmera porque eu realmente quero gravar algumas também...</w:t>
      </w:r>
    </w:p>
    <w:p>
      <w:r>
        <w:t xml:space="preserve">@rettema "poderia estar interessado" - obrigado, eu estava: Eu vim, eu vi, eu venci... demais como Flatland http://bit.ly/12f0y</w:t>
      </w:r>
    </w:p>
    <w:p>
      <w:r>
        <w:t xml:space="preserve">Um dia de trabalhos administrativos</w:t>
      </w:r>
    </w:p>
    <w:p>
      <w:r>
        <w:t xml:space="preserve">@106jackfm Eu não estou amuado o dia todo</w:t>
      </w:r>
    </w:p>
    <w:p>
      <w:r>
        <w:t xml:space="preserve">Episódio de limpeza da mola 2....do Eu realmente tenho que</w:t>
      </w:r>
    </w:p>
    <w:p>
      <w:r>
        <w:t xml:space="preserve">eu estava acordado há 7 horas, deveria ter verificado no twitter</w:t>
      </w:r>
    </w:p>
    <w:p>
      <w:r>
        <w:t xml:space="preserve">Ahh! meu rim direito dói muito!!! Ooommmmmggggg!!!!</w:t>
      </w:r>
    </w:p>
    <w:p>
      <w:r>
        <w:t xml:space="preserve">trabalhou hoje à noite, teve que trabalhar com o Cheesecake que comi hoje. A todas as pílulas que estão em dieta. NÃO DESCOBRIR! Não vale a pena</w:t>
      </w:r>
    </w:p>
    <w:p>
      <w:r>
        <w:t xml:space="preserve">Blehckk ! meu cereal é uma merda porque tem gosto azedo ?</w:t>
      </w:r>
    </w:p>
    <w:p>
      <w:r>
        <w:t xml:space="preserve">perdi minha voz . o que devo fazer ? é uma tortura muito grande</w:t>
      </w:r>
    </w:p>
    <w:p>
      <w:r>
        <w:t xml:space="preserve">Fez 2 mergulhos c/ Oceans Deep Dive. 10m vis, sem sol, sem cores. A pesca com dinamite fez o seu pedágio nos recifes.</w:t>
      </w:r>
    </w:p>
    <w:p>
      <w:r>
        <w:t xml:space="preserve">está muito frio lá fora hoje tenho outro exame...</w:t>
      </w:r>
    </w:p>
    <w:p>
      <w:r>
        <w:t xml:space="preserve">O computador Shen acabou de quebrar o tempo para tirar a velha IBM</w:t>
      </w:r>
    </w:p>
    <w:p>
      <w:r>
        <w:t xml:space="preserve">previsão em sf para sexta-feira, 29 de maio: 66 graus.</w:t>
      </w:r>
    </w:p>
    <w:p>
      <w:r>
        <w:t xml:space="preserve">@thatPaigeKid haha então seu tempo de ligação com o pai daugter? Lol de qualquer forma eu trabalho g2g vou ficar entediado x</w:t>
      </w:r>
    </w:p>
    <w:p>
      <w:r>
        <w:t xml:space="preserve">Odeio lavar meus cabelos! Porque depois tem que ser seco e alisado.  E depois encontro os cabelos brancos nas camadas médias do meu cabelo</w:t>
      </w:r>
    </w:p>
    <w:p>
      <w:r>
        <w:t xml:space="preserve">Agora eu preciso mudar meu monitor</w:t>
      </w:r>
    </w:p>
    <w:p>
      <w:r>
        <w:t xml:space="preserve">Sou um gênio que coloca tapete na máquina de lavar, deixou a porta dobrável meio aberta, a máquina movida agora a porta não fecha nem abre. cabeça trêmula.</w:t>
      </w:r>
    </w:p>
    <w:p>
      <w:r>
        <w:t xml:space="preserve">@emcrxtna 1 mês ahaha. E eu não sei se posso ir amanhã LMAO porque eu fui hoje Freakin filipino pais AHA</w:t>
      </w:r>
    </w:p>
    <w:p>
      <w:r>
        <w:t xml:space="preserve">porque caralho estou no twitter!!!</w:t>
      </w:r>
    </w:p>
    <w:p>
      <w:r>
        <w:t xml:space="preserve">entusiasmado com o Baile de Verão YSJ - Eu também gostaria que tivéssemos um</w:t>
      </w:r>
    </w:p>
    <w:p>
      <w:r>
        <w:t xml:space="preserve">Eu amo tanto a música que passei por uma dor para tocar :S meus lados dos dedos agora estão descascando e tenho bolhas de tanto tocar</w:t>
      </w:r>
    </w:p>
    <w:p>
      <w:r>
        <w:t xml:space="preserve">@melkoo Oi Mel, se você se sente infeliz, leve apenas um pouco de batatas fritas, mas não exagere.  Se puder ajudar, não</w:t>
      </w:r>
    </w:p>
    <w:p>
      <w:r>
        <w:t xml:space="preserve">@Lmhustle4life Não tem merda nenhuma. Mas sim, o fim de semana passado foi uma loucura, acho que me diverti muito, é por isso que estou doente.</w:t>
      </w:r>
    </w:p>
    <w:p>
      <w:r>
        <w:t xml:space="preserve">@Lacrimae Pfft, lá está você com a lógica de novo!</w:t>
      </w:r>
    </w:p>
    <w:p>
      <w:r>
        <w:t xml:space="preserve">@Bkk_Saluja mas acho que a dieta choco é pior porque cada vez que ur ur com fome só permite comer um pedaço minúsculo de chocolate D:</w:t>
      </w:r>
    </w:p>
    <w:p>
      <w:r>
        <w:t xml:space="preserve">aqui é sobre a chuva, ou é apenas nublado. Não sei qual...</w:t>
      </w:r>
    </w:p>
    <w:p>
      <w:r>
        <w:t xml:space="preserve">@keytar decide</w:t>
      </w:r>
    </w:p>
    <w:p>
      <w:r>
        <w:t xml:space="preserve">@itstayloryall Estou tão triste que sentimos sua falta na Reunião de Família!!</w:t>
      </w:r>
    </w:p>
    <w:p>
      <w:r>
        <w:t xml:space="preserve">@Kikirowr Awww, por que não?</w:t>
      </w:r>
    </w:p>
    <w:p>
      <w:r>
        <w:t xml:space="preserve">tem inveja das pessoas que não têm relações de longa distância... ela é toda mole, sem ninguém para se aconchegar.</w:t>
      </w:r>
    </w:p>
    <w:p>
      <w:r>
        <w:t xml:space="preserve">Omg... Fuga prisional... A pausa final. Os dois episódios que só foram ao ar no Reino Unido. Uau. Observe-os se não o fez. Muito triste. Tear</w:t>
      </w:r>
    </w:p>
    <w:p>
      <w:r>
        <w:t xml:space="preserve">Muay Thai foi fantástico. Eu vou ficar dolorido pela manhã! Apetece-me ser mau e comer porcaria tho</w:t>
      </w:r>
    </w:p>
    <w:p>
      <w:r>
        <w:t xml:space="preserve">Toda essa conversa sobre fotos de beatas me faz querer um pouco!  Talvez eu tenha um pouco de gelo, não tenho tido nenhum desde o faire.</w:t>
      </w:r>
    </w:p>
    <w:p>
      <w:r>
        <w:t xml:space="preserve">A caminho do exame, muito nervoso bah</w:t>
      </w:r>
    </w:p>
    <w:p>
      <w:r>
        <w:t xml:space="preserve">não contente com minha chamada de despertar das 5:45 desta manhã ... ela vai ficar rabugenta mais tarde!</w:t>
      </w:r>
    </w:p>
    <w:p>
      <w:r>
        <w:t xml:space="preserve">@westonbuck eu quero um zune mas eu amo meu pod hahah</w:t>
      </w:r>
    </w:p>
    <w:p>
      <w:r>
        <w:t xml:space="preserve">@sabsolutamente verdadeiras #nightshift ainda estou trabalhando felizmente divertindo-me com ele. Posso aumentar o volume da música quando ninguém mais está no escritório. yay</w:t>
      </w:r>
    </w:p>
    <w:p>
      <w:r>
        <w:t xml:space="preserve">http://twitpic.com/665jw Os guaxinins comeram nosso pão!</w:t>
      </w:r>
    </w:p>
    <w:p>
      <w:r>
        <w:t xml:space="preserve">@1825remnant, senti falta de todos hoje à noite</w:t>
      </w:r>
    </w:p>
    <w:p>
      <w:r>
        <w:t xml:space="preserve">Hoje = marcação *135</w:t>
      </w:r>
    </w:p>
    <w:p>
      <w:r>
        <w:t xml:space="preserve">Ugh nosso esforço de duas semanas para produzir um pacote de seis não produziu nada além de dor!</w:t>
      </w:r>
    </w:p>
    <w:p>
      <w:r>
        <w:t xml:space="preserve">aqui de pé, mãos abertas e eu sei que não posso fazer isso sozinho agarre, agarre, baby, agarre...geeez</w:t>
      </w:r>
    </w:p>
    <w:p>
      <w:r>
        <w:t xml:space="preserve">está tentando encontrá-la uma junta de 30 anos com 401 k, emprego estável, boa casa com um quarto extra 4 eu e minha bagagem...tão cansada de u jovens caras</w:t>
      </w:r>
    </w:p>
    <w:p>
      <w:r>
        <w:t xml:space="preserve">@Maxsterism naisee. é ruim que eu consiga ver os clarões das lentes todos me acenderem enquanto a escuto? XD não pode realmente pegar o que eles estão dizendo tho</w:t>
      </w:r>
    </w:p>
    <w:p>
      <w:r>
        <w:t xml:space="preserve">@Cookie_Monstr u pode tentar o Prism http://prism.mozilla.com/</w:t>
      </w:r>
    </w:p>
    <w:p>
      <w:r>
        <w:t xml:space="preserve">Maldita internet. . . Tem estado em baixo a noite toda... .</w:t>
      </w:r>
    </w:p>
    <w:p>
      <w:r>
        <w:t xml:space="preserve">http://www.speedtest.net/result/483892161.png só obtenho boa velocidade de download quando ninguém mais está usando a conexão</w:t>
      </w:r>
    </w:p>
    <w:p>
      <w:r>
        <w:t xml:space="preserve">| Yikes, formigas estão em toda parte da casa.  As formigas me assustam</w:t>
      </w:r>
    </w:p>
    <w:p>
      <w:r>
        <w:t xml:space="preserve">@bb_nation acaba de lançar twittix v1.10 - não convencido</w:t>
      </w:r>
    </w:p>
    <w:p>
      <w:r>
        <w:t xml:space="preserve">alimentos...alimentos...ALIMENTOS!</w:t>
      </w:r>
    </w:p>
    <w:p>
      <w:r>
        <w:t xml:space="preserve">@laubow_ me too!</w:t>
      </w:r>
    </w:p>
    <w:p>
      <w:r>
        <w:t xml:space="preserve">@melkoo Se serve de consolo, eu fiz o teste de IMC hahaha, ele diz que estou obeso tanto por estar infeliz por cerca de 10 minutos.</w:t>
      </w:r>
    </w:p>
    <w:p>
      <w:r>
        <w:t xml:space="preserve">ooh eu me sinto tão sonolento... são 10:24 da manhã e eu não quero ir à escola 2 dias, mas tenho que...</w:t>
      </w:r>
    </w:p>
    <w:p>
      <w:r>
        <w:t xml:space="preserve">@love2reed thx girl! Eu acabei de acordar! Eu não acredito que estou doente!! Agora eu tenho febre... Queria poder bater nyquil Isto é uma droga!</w:t>
      </w:r>
    </w:p>
    <w:p>
      <w:r>
        <w:t xml:space="preserve">Chegando às docas em breve.</w:t>
      </w:r>
    </w:p>
    <w:p>
      <w:r>
        <w:t xml:space="preserve">é às 3 da manhã, estou muito cansado, mas não consigo dormir</w:t>
      </w:r>
    </w:p>
    <w:p>
      <w:r>
        <w:t xml:space="preserve">@donald_jackson já não há mais nada para a sopa de repolho</w:t>
      </w:r>
    </w:p>
    <w:p>
      <w:r>
        <w:t xml:space="preserve">Botão errado ... O meu prédio de música biz que é.</w:t>
      </w:r>
    </w:p>
    <w:p>
      <w:r>
        <w:t xml:space="preserve">@r4nt penis.  @shdwtrev espero que você tenha se certificado de que está tudo bem. D:</w:t>
      </w:r>
    </w:p>
    <w:p>
      <w:r>
        <w:t xml:space="preserve">Demasiada areia no SD 790 do pismo neste fim de semana. OUTRO tiro de força canônico quebrado. 2º em um ano O que comprar desta vez...</w:t>
      </w:r>
    </w:p>
    <w:p>
      <w:r>
        <w:t xml:space="preserve">com gripe, não o suíno - um, mas a gripe.</w:t>
      </w:r>
    </w:p>
    <w:p>
      <w:r>
        <w:t xml:space="preserve">realmente aborrecido que o trabalho pareça agora ter bloqueado o facebook.</w:t>
      </w:r>
    </w:p>
    <w:p>
      <w:r>
        <w:t xml:space="preserve">@hermorrine Sim, eu notei que sinto falta do Spender. Mas você estava mais perto dele. Como você está se aguentando?</w:t>
      </w:r>
    </w:p>
    <w:p>
      <w:r>
        <w:t xml:space="preserve">olhando para o sol da janela do meu escritório</w:t>
      </w:r>
    </w:p>
    <w:p>
      <w:r>
        <w:t xml:space="preserve">vou morrer de ataque cardíaco um dia destes, se continuar a ir para a cama assim chateado.  GGGGGGG'NITEEEEEEEE</w:t>
      </w:r>
    </w:p>
    <w:p>
      <w:r>
        <w:t xml:space="preserve">@ashmart sente sua falta</w:t>
      </w:r>
    </w:p>
    <w:p>
      <w:r>
        <w:t xml:space="preserve">Sinto-me só. Preciso de um abraço.</w:t>
      </w:r>
    </w:p>
    <w:p>
      <w:r>
        <w:t xml:space="preserve">Como está muito frio em Sydney esta noite...</w:t>
      </w:r>
    </w:p>
    <w:p>
      <w:r>
        <w:t xml:space="preserve">mas é realmente uma quinta-feira para mim.</w:t>
      </w:r>
    </w:p>
    <w:p>
      <w:r>
        <w:t xml:space="preserve">20 minutos de BEJ a Semanggi. Tráfego na sexta-feira *siggghh*</w:t>
      </w:r>
    </w:p>
    <w:p>
      <w:r>
        <w:t xml:space="preserve">Tentando dormir, mas minha enxaqueca está atrapalhando</w:t>
      </w:r>
    </w:p>
    <w:p>
      <w:r>
        <w:t xml:space="preserve">@itsJorx o que você quer dizer com jorx?</w:t>
      </w:r>
    </w:p>
    <w:p>
      <w:r>
        <w:t xml:space="preserve">Para se preparar para o Toms... é preciso ir se certificar de que ele não tenha feito nada estúpido de tweet mal depois.</w:t>
      </w:r>
    </w:p>
    <w:p>
      <w:r>
        <w:t xml:space="preserve">despertou de um pesadelo. grrrr</w:t>
      </w:r>
    </w:p>
    <w:p>
      <w:r>
        <w:t xml:space="preserve">@madpierrot talvez ele ouça você cara, são umas três da manhã. que horas são lá?</w:t>
      </w:r>
    </w:p>
    <w:p>
      <w:r>
        <w:t xml:space="preserve">@yukihoang e, claro, isso acontece no dia em que recebi uma lavagem de carro.</w:t>
      </w:r>
    </w:p>
    <w:p>
      <w:r>
        <w:t xml:space="preserve">@amyypee LOL eu sei! só consigo lê-lo às vezes porque meu pai sempre o joga fora antes de chegar em casa</w:t>
      </w:r>
    </w:p>
    <w:p>
      <w:r>
        <w:t xml:space="preserve">Alguma pessoa da cidade quer fazer comércio e viver no campo? A casa vem w racoons n skunks vivendo sob o convés. *sigh*</w:t>
      </w:r>
    </w:p>
    <w:p>
      <w:r>
        <w:t xml:space="preserve">Eu costumava ter um controle remoto para minha tv.</w:t>
      </w:r>
    </w:p>
    <w:p>
      <w:r>
        <w:t xml:space="preserve">antecipando um dia difícil pela frente</w:t>
      </w:r>
    </w:p>
    <w:p>
      <w:r>
        <w:t xml:space="preserve">@leslieyuko mina também</w:t>
      </w:r>
    </w:p>
    <w:p>
      <w:r>
        <w:t xml:space="preserve">Tão cansado.</w:t>
      </w:r>
    </w:p>
    <w:p>
      <w:r>
        <w:t xml:space="preserve">@sarahlchu pobre você lmao, basta enfiar sua cabeça fora da janela!</w:t>
      </w:r>
    </w:p>
    <w:p>
      <w:r>
        <w:t xml:space="preserve">Grrr... por que não consigo adormecer?</w:t>
      </w:r>
    </w:p>
    <w:p>
      <w:r>
        <w:t xml:space="preserve">Minha cabeça está doendo</w:t>
      </w:r>
    </w:p>
    <w:p>
      <w:r>
        <w:t xml:space="preserve">Acabei de conseguir espetar um pedaço de bhuja (quente, é claro) no céu da minha boca. Sangue por toda parte - bem, pelo menos na minha boca.</w:t>
      </w:r>
    </w:p>
    <w:p>
      <w:r>
        <w:t xml:space="preserve">tem ciúmes de sua família e tudo o que eu recebo é arroz crocante</w:t>
      </w:r>
    </w:p>
    <w:p>
      <w:r>
        <w:t xml:space="preserve">@siskack o que??? não posso acreditar</w:t>
      </w:r>
    </w:p>
    <w:p>
      <w:r>
        <w:t xml:space="preserve">@AyeBloodyRight Levar as almas de seus amigos e familiares e vê-los morrer é um pesadelo. Confie em mim</w:t>
      </w:r>
    </w:p>
    <w:p>
      <w:r>
        <w:t xml:space="preserve">Ugg. Desempacotar é uma droga</w:t>
      </w:r>
    </w:p>
    <w:p>
      <w:r>
        <w:t xml:space="preserve">acha que a Coast Capital enviou seu número de trabalho para telemarketers</w:t>
      </w:r>
    </w:p>
    <w:p>
      <w:r>
        <w:t xml:space="preserve">@andyclemmensen aww haha, eu quero um, mas não consigo um porque u dun tem meu número</w:t>
      </w:r>
    </w:p>
    <w:p>
      <w:r>
        <w:t xml:space="preserve">Eu odeio quando este computador faz asneira e decide não reproduzir som em vídeos</w:t>
      </w:r>
    </w:p>
    <w:p>
      <w:r>
        <w:t xml:space="preserve">@poohbaby91 hey you WHORE!! isso é meio que significa que você não pensa?!</w:t>
      </w:r>
    </w:p>
    <w:p>
      <w:r>
        <w:t xml:space="preserve">REALMENTE quero ir à festa de um velho amigo hoje à noite, mas tenho fakeflu. Isso e o álcool provavelmente não vão se misturar bem.</w:t>
      </w:r>
    </w:p>
    <w:p>
      <w:r>
        <w:t xml:space="preserve">@LishaKatherine, espero que você esteja indo muito bem! Eu, seus amigos, e a Califórnia sinto sua falta!!!</w:t>
      </w:r>
    </w:p>
    <w:p>
      <w:r>
        <w:t xml:space="preserve">http://bit.ly/LaZEL Uau Christian Lacroix faliu... triste</w:t>
      </w:r>
    </w:p>
    <w:p>
      <w:r>
        <w:t xml:space="preserve">Brownie sundaes at Five and Dumpster. Bros de sangue no iTunes. O Palm Reader foi fechado Fun no 371 de qualquer forma.</w:t>
      </w:r>
    </w:p>
    <w:p>
      <w:r>
        <w:t xml:space="preserve">@Emsy Yeah, o meu disse "Essa é uma bela foto" e me deu o x vermelho!  Espero que você consiga fazer isso funcionar em breve!</w:t>
      </w:r>
    </w:p>
    <w:p>
      <w:r>
        <w:t xml:space="preserve">@shaundiviney eu recebi uma bagunça mas não funcionou porque tenho um economizador de texto que não gosta de crédito de dinheiro, estou triste agora. o que eu faço? xoxo</w:t>
      </w:r>
    </w:p>
    <w:p>
      <w:r>
        <w:t xml:space="preserve">tenho muito a aprender</w:t>
      </w:r>
    </w:p>
    <w:p>
      <w:r>
        <w:t xml:space="preserve">falta em meu irmão...</w:t>
      </w:r>
    </w:p>
    <w:p>
      <w:r>
        <w:t xml:space="preserve">está cansado de estar cansado</w:t>
      </w:r>
    </w:p>
    <w:p>
      <w:r>
        <w:t xml:space="preserve">... Uma pedra nos rins. Sério? Ugh http://tinyurl.com/qsw9vq</w:t>
      </w:r>
    </w:p>
    <w:p>
      <w:r>
        <w:t xml:space="preserve">@taylorswift13 então meus amigos estão vindo para vê-lo em NYC...mas estou no estúpido vaca nas estúpidas ilhas Caimão então eu não vou iloveyou&lt;3</w:t>
      </w:r>
    </w:p>
    <w:p>
      <w:r>
        <w:t xml:space="preserve">@Yaelzraw adormeceu com canções techno embaralhadas. Alto.  Está ligado há horas. Sou preguiçoso demais para desligá-lo. Ele tem uns 800</w:t>
      </w:r>
    </w:p>
    <w:p>
      <w:r>
        <w:t xml:space="preserve">@DarynJones Sua conta no youtube está em baixo.</w:t>
      </w:r>
    </w:p>
    <w:p>
      <w:r>
        <w:t xml:space="preserve">volto a este problema do índice z...novamente</w:t>
      </w:r>
    </w:p>
    <w:p>
      <w:r>
        <w:t xml:space="preserve">@sueveeyall Haha, eu gostaria de poder</w:t>
      </w:r>
    </w:p>
    <w:p>
      <w:r>
        <w:t xml:space="preserve">@jlynn242001 ur lá quando eu não estou rs</w:t>
      </w:r>
    </w:p>
    <w:p>
      <w:r>
        <w:t xml:space="preserve">ainda doente @ Home http://loopt.us/iArPRg.t</w:t>
      </w:r>
    </w:p>
    <w:p>
      <w:r>
        <w:t xml:space="preserve">não se sentindo muito bem hoje</w:t>
      </w:r>
    </w:p>
    <w:p>
      <w:r>
        <w:t xml:space="preserve">Estou no lugar chamado 0UT OF NOWW WHERE!! Leve-me daqui, alguém http://myloc.me/1XRI</w:t>
      </w:r>
    </w:p>
    <w:p>
      <w:r>
        <w:t xml:space="preserve">Castelo de Warwick http://snurl.com/izzau Incrível!  Sem internet, sem atualizações...</w:t>
      </w:r>
    </w:p>
    <w:p>
      <w:r>
        <w:t xml:space="preserve">odeio essa sensação que você tem quando ouve uma canção e ela o lembra completamente de como as coisas costumavam ser e você fica emocionado</w:t>
      </w:r>
    </w:p>
    <w:p>
      <w:r>
        <w:t xml:space="preserve">Eu quero andar de bicicleta hoje, mas hoje está muito frio e nublado</w:t>
      </w:r>
    </w:p>
    <w:p>
      <w:r>
        <w:t xml:space="preserve">Última lição de Química para este ano letivo!  Em uma nota mais brilhante, meu aniversário será ensanduichado entre dois dias no laboratório de química!</w:t>
      </w:r>
    </w:p>
    <w:p>
      <w:r>
        <w:t xml:space="preserve">@ScottRhodie Eu quero estar bebendo no pub</w:t>
      </w:r>
    </w:p>
    <w:p>
      <w:r>
        <w:t xml:space="preserve">você já se deparou com algo que o lembra muito da única pessoa que lhe partiu completamente o coração... porque eu acabei de fazer</w:t>
      </w:r>
    </w:p>
    <w:p>
      <w:r>
        <w:t xml:space="preserve">Sentado à espera de um exame para começar</w:t>
      </w:r>
    </w:p>
    <w:p>
      <w:r>
        <w:t xml:space="preserve">estou com fome agaaaaaaiiiin maaaaam</w:t>
      </w:r>
    </w:p>
    <w:p>
      <w:r>
        <w:t xml:space="preserve">Para cima já Nooooooo!</w:t>
      </w:r>
    </w:p>
    <w:p>
      <w:r>
        <w:t xml:space="preserve">@LittleLee yup! maneira de foder cedo e eu já estou no trabalho</w:t>
      </w:r>
    </w:p>
    <w:p>
      <w:r>
        <w:t xml:space="preserve">A Ria tem um telefone G1 e estou com ciúmes</w:t>
      </w:r>
    </w:p>
    <w:p>
      <w:r>
        <w:t xml:space="preserve">Levantar cedo esta manhã, primeiro para Portmeirion e depois para casa</w:t>
      </w:r>
    </w:p>
    <w:p>
      <w:r>
        <w:t xml:space="preserve">@DoeMarley SOMEBODY ACTUALMENTE PODERIA ME DISPONIBILIZAR!  LOL</w:t>
      </w:r>
    </w:p>
    <w:p>
      <w:r>
        <w:t xml:space="preserve">Tenho uma bola de golfe inchada no tornozelo e ela ficou preta e azul.</w:t>
      </w:r>
    </w:p>
    <w:p>
      <w:r>
        <w:t xml:space="preserve">minha festa está arrasada, eles estão todos mortos e tal</w:t>
      </w:r>
    </w:p>
    <w:p>
      <w:r>
        <w:t xml:space="preserve">@LydiaCaesar por que você ainda não me ligou de volta a respeito da produção inovadora que lhe enviei antes</w:t>
      </w:r>
    </w:p>
    <w:p>
      <w:r>
        <w:t xml:space="preserve">@Branwen6277 Estou melhor hoje.  Ontem foi realmente difícil.  Ainda é tão inacreditável.  Eu também sinto falta dele... e provavelmente sempre sentirei.</w:t>
      </w:r>
    </w:p>
    <w:p>
      <w:r>
        <w:t xml:space="preserve">Eu só tenho 9 seguidores</w:t>
      </w:r>
    </w:p>
    <w:p>
      <w:r>
        <w:t xml:space="preserve">Bom dia, pessoal! Tweeting light hoje ('Hurrah!' da multidão!) 'porque eu tenho uma sexta-feira ocupada. Eu dentro, o sol fora.</w:t>
      </w:r>
    </w:p>
    <w:p>
      <w:r>
        <w:t xml:space="preserve">@AmandaSevasti Ugh, frustrante. Vejo alguns resumos por semana com grupos neles, em sua maioria de agências tradicionais.</w:t>
      </w:r>
    </w:p>
    <w:p>
      <w:r>
        <w:t xml:space="preserve">Oh meu Deus. Os viajantes se mudaram para uma terra muito próxima de minha casa. Eles sempre deixam uma bagunça sangrenta e o conselho leva um ano b 4 eles a limpam</w:t>
      </w:r>
    </w:p>
    <w:p>
      <w:r>
        <w:t xml:space="preserve">Eu não posso ter nenhum animal de estimação no apartamento que eu realmente quero, então nenhum rato ainda.</w:t>
      </w:r>
    </w:p>
    <w:p>
      <w:r>
        <w:t xml:space="preserve">em breve</w:t>
      </w:r>
    </w:p>
    <w:p>
      <w:r>
        <w:t xml:space="preserve">@BrandyWandLover Oh, estou vendo quem você quer dizer agora - a pessoa do abrigo rs. yer parece assustador</w:t>
      </w:r>
    </w:p>
    <w:p>
      <w:r>
        <w:t xml:space="preserve">Eu deveria estar dormindo. Eu tenho que acordar muito cedo</w:t>
      </w:r>
    </w:p>
    <w:p>
      <w:r>
        <w:t xml:space="preserve">Tão quente hoje.  Por que deve ser um dia da semana</w:t>
      </w:r>
    </w:p>
    <w:p>
      <w:r>
        <w:t xml:space="preserve">NÃO TRABALHA</w:t>
      </w:r>
    </w:p>
    <w:p>
      <w:r>
        <w:t xml:space="preserve">Vou ver Le Mis hoje à noite. - myonlysanction: ugh, so invejous. aw im im a chupa para musicais, mas eu... http://tumblr.com/xtl1wb089</w:t>
      </w:r>
    </w:p>
    <w:p>
      <w:r>
        <w:t xml:space="preserve">bom dia pessoal!! na boa e velha Alemanha está muito frio</w:t>
      </w:r>
    </w:p>
    <w:p>
      <w:r>
        <w:t xml:space="preserve">@weelissa p.s. Morto como eu era um espetáculo. Adorei aquele programa que perdeu os dois últimos episódios do ?</w:t>
      </w:r>
    </w:p>
    <w:p>
      <w:r>
        <w:t xml:space="preserve">@sunnyphoenix era como se não houvesse um DJ comp... não havia DJs de gud, mas entrou de graça, por isso, seu gud</w:t>
      </w:r>
    </w:p>
    <w:p>
      <w:r>
        <w:t xml:space="preserve">@phenryss O que há de errado?</w:t>
      </w:r>
    </w:p>
    <w:p>
      <w:r>
        <w:t xml:space="preserve">acabam de alimentar três gatinhos vadios muito famintos três latas ou atum. espero que eles fiquem quentes e seguros hoje à noite</w:t>
      </w:r>
    </w:p>
    <w:p>
      <w:r>
        <w:t xml:space="preserve">t'internet no blackberry fooked para que não haja verificação dos tweets e se phill aceitou meu pedido</w:t>
      </w:r>
    </w:p>
    <w:p>
      <w:r>
        <w:t xml:space="preserve">Tenho que dormir, e depois ir trabalhar</w:t>
      </w:r>
    </w:p>
    <w:p>
      <w:r>
        <w:t xml:space="preserve">é solitário e precisa de companhia</w:t>
      </w:r>
    </w:p>
    <w:p>
      <w:r>
        <w:t xml:space="preserve">ouve a MSI e faz pão de banana. Quão estranha ela é? Notavelmente, não tanto mais.</w:t>
      </w:r>
    </w:p>
    <w:p>
      <w:r>
        <w:t xml:space="preserve">é finalmente colocado online depois de ter feito 200km nos últimos dois dias como motorista da família http://plurk.com/p/wxz12</w:t>
      </w:r>
    </w:p>
    <w:p>
      <w:r>
        <w:t xml:space="preserve">WTF? Publicidade enlouquecida, eles querem acesso à minha câmera e microfone? Para quê? A Amazon deveria realmente saber melhor http://bit.ly/5FoKQ</w:t>
      </w:r>
    </w:p>
    <w:p>
      <w:r>
        <w:t xml:space="preserve">odeio quando um site diz que os preços dos ingressos estão em outro site e que eles não</w:t>
      </w:r>
    </w:p>
    <w:p>
      <w:r>
        <w:t xml:space="preserve">alice não sabe o que vestir para o cinema &lt;3</w:t>
      </w:r>
    </w:p>
    <w:p>
      <w:r>
        <w:t xml:space="preserve">Perguntando-me porque está tão frio - a clarabóia está aberta - deixei o gás ligado esta manhã</w:t>
      </w:r>
    </w:p>
    <w:p>
      <w:r>
        <w:t xml:space="preserve">a escola em casa...é um fim de semana longo a maioria dos ppl ficaria feliz, mas eu não...eu ainda estou louco e triste por ele</w:t>
      </w:r>
    </w:p>
    <w:p>
      <w:r>
        <w:t xml:space="preserve">Não consigo dormir até que o suporte técnico me envie um e-mail de volta</w:t>
      </w:r>
    </w:p>
    <w:p>
      <w:r>
        <w:t xml:space="preserve">@Debblues não sabia que vocês estavam lá, desculpem.</w:t>
      </w:r>
    </w:p>
    <w:p>
      <w:r>
        <w:t xml:space="preserve">Acho que não vou conseguir ver o sol hoje estripado, preciso da cor!</w:t>
      </w:r>
    </w:p>
    <w:p>
      <w:r>
        <w:t xml:space="preserve">Os tubos do Youtube parecem estar entupindo um pouco hoje, erros de conexão são muitos.</w:t>
      </w:r>
    </w:p>
    <w:p>
      <w:r>
        <w:t xml:space="preserve">@dameenrouge estive algumas vezes em Tara Thai para os aniversários dos amigos e a comida que eu comi foi muito ruim.</w:t>
      </w:r>
    </w:p>
    <w:p>
      <w:r>
        <w:t xml:space="preserve">@aprilholle hmm. cresce. neste caso estou ferrado. não consigo nem mesmo manter vivo o "cuidado fácil" do feto do amor.</w:t>
      </w:r>
    </w:p>
    <w:p>
      <w:r>
        <w:t xml:space="preserve">Uau, eu devia estar cansado. Adormeci exatamente no início do noticiário das 10 da noite e agora subi como se fossem 8 da manhã.</w:t>
      </w:r>
    </w:p>
    <w:p>
      <w:r>
        <w:t xml:space="preserve">@katiemoffat Eu nunca fui um bom adolescente estereotipado</w:t>
      </w:r>
    </w:p>
    <w:p>
      <w:r>
        <w:t xml:space="preserve">odeia ficar doente continuamente sempre que tem exames</w:t>
      </w:r>
    </w:p>
    <w:p>
      <w:r>
        <w:t xml:space="preserve">@whatthelillylyyo nós apenas confundimos cada otha novamente! Eu estive na Disney o dia todo OUTUBRO!</w:t>
      </w:r>
    </w:p>
    <w:p>
      <w:r>
        <w:t xml:space="preserve">quero dar um passeio de luz viva</w:t>
      </w:r>
    </w:p>
    <w:p>
      <w:r>
        <w:t xml:space="preserve">Eu quero andar de bicicleta hoje, mas hoje está muito frio e nublado http://snipurl.com/izzsn</w:t>
      </w:r>
    </w:p>
    <w:p>
      <w:r>
        <w:t xml:space="preserve">tenho a canção aqui vem tchau preso na minha cabeça não é uma boa canção para ser cantada considerando minha situação</w:t>
      </w:r>
    </w:p>
    <w:p>
      <w:r>
        <w:t xml:space="preserve">Ontem eu fiquei verde e estava fora, por isso perdi-o, recebo outro certificado????</w:t>
      </w:r>
    </w:p>
    <w:p>
      <w:r>
        <w:t xml:space="preserve">é estranho que eu realmente queira uma cama Harry Potter espalhada e travesseiros???? gostaria de encontrar uma que não fosse Gryffindor</w:t>
      </w:r>
    </w:p>
    <w:p>
      <w:r>
        <w:t xml:space="preserve">Dirigir-me ao hospital para resolver minhas costas, não ansiando por isso</w:t>
      </w:r>
    </w:p>
    <w:p>
      <w:r>
        <w:t xml:space="preserve">vou para a cama sozinho novamente.  Dia triste para mim, mas vai ficar melhor.</w:t>
      </w:r>
    </w:p>
    <w:p>
      <w:r>
        <w:t xml:space="preserve">está pronto para uma sexta feira produtiva. uma das últimas do ano</w:t>
      </w:r>
    </w:p>
    <w:p>
      <w:r>
        <w:t xml:space="preserve">@CHEVerlyHillz im hella pushin for it...how was tha graduation...sorry i couldnt smash thru...</w:t>
      </w:r>
    </w:p>
    <w:p>
      <w:r>
        <w:t xml:space="preserve">está doente e cansado de estar doente e cansado</w:t>
      </w:r>
    </w:p>
    <w:p>
      <w:r>
        <w:t xml:space="preserve">o que estou fazendo? o que posso fazer?</w:t>
      </w:r>
    </w:p>
    <w:p>
      <w:r>
        <w:t xml:space="preserve">deseja que ela tenha um jato particular para que ela possa ir ver seu BFF @ vezes como esta... ok ok...ot realmente pensando na pegada de carbono aqui.</w:t>
      </w:r>
    </w:p>
    <w:p>
      <w:r>
        <w:t xml:space="preserve">Aquele parafuso apreendido, você ainda está preso! O casquilho está realmente preso ao parafuso, muito coxo Talvez um pouco de calor funcione?</w:t>
      </w:r>
    </w:p>
    <w:p>
      <w:r>
        <w:t xml:space="preserve">tempo estúpido</w:t>
      </w:r>
    </w:p>
    <w:p>
      <w:r>
        <w:t xml:space="preserve">Acabei de descobrir que um dos meus tornozelos está inchado...eee agora dói</w:t>
      </w:r>
    </w:p>
    <w:p>
      <w:r>
        <w:t xml:space="preserve">OMG Minha irmã deu ao meu irmão um "Jonas Brother" parecido com uma gabardina e eu sou como JONAS STYLE e eles me disseram para calar o no1 gosta deles.</w:t>
      </w:r>
    </w:p>
    <w:p>
      <w:r>
        <w:t xml:space="preserve">Passei meu tempo livre nos últimos dias convertendo meu servidor para 64bit, fazendo o VT-x funcionar etc. apenas para conseguir algo para rodar. Sem sorte</w:t>
      </w:r>
    </w:p>
    <w:p>
      <w:r>
        <w:t xml:space="preserve">Eu tive o pior sonho de todos os tempos: os Lakers estavam perdendo 11 : A ZIP &amp; Courney Cox tinha um mohawk wtf.</w:t>
      </w:r>
    </w:p>
    <w:p>
      <w:r>
        <w:t xml:space="preserve">Por que uma garota não pode ser como eu pelo que sou e não pelo que tenho no meu andar?</w:t>
      </w:r>
    </w:p>
    <w:p>
      <w:r>
        <w:t xml:space="preserve">http://twitpic.com/4sx96 - antes de colocar uma CÂMARA no poço dos fumantes. não posso mais vandalizar aquela porta, sem ser pego.</w:t>
      </w:r>
    </w:p>
    <w:p>
      <w:r>
        <w:t xml:space="preserve">@minauderie @oxygen8705 Totalmente quebrado está certo. Mas tenho que esperar até segunda-feira para ser pago! BOOHOO!</w:t>
      </w:r>
    </w:p>
    <w:p>
      <w:r>
        <w:t xml:space="preserve">Preparando-se para o trabalho e o sol está brilhando, além disso, é o w/e! Bgt tonight..... o que vou fazer depois de terminar?!</w:t>
      </w:r>
    </w:p>
    <w:p>
      <w:r>
        <w:t xml:space="preserve">@bekimccabe é verdade! não sei porque me preocupei esta manhã porque acabei de colocá-lo em um pônei assim que cheguei ao trabalho de qualquer maneira</w:t>
      </w:r>
    </w:p>
    <w:p>
      <w:r>
        <w:t xml:space="preserve">@songbookbaby lol. u tem AC certo? u sabe que está ficando frio aqui de novo... n sua chuva gona tmr</w:t>
      </w:r>
    </w:p>
    <w:p>
      <w:r>
        <w:t xml:space="preserve">não estou ansioso para me vestir para fazer compras amanhã.</w:t>
      </w:r>
    </w:p>
    <w:p>
      <w:r>
        <w:t xml:space="preserve">A Cidade do Cabo cuspiu a manhã toda - agora que estou atrás desta mesa; o sol sai...timing perfeito</w:t>
      </w:r>
    </w:p>
    <w:p>
      <w:r>
        <w:t xml:space="preserve">@Amara_angel não posso ter mms, mas vou esperar até a próxima vez que te ver</w:t>
      </w:r>
    </w:p>
    <w:p>
      <w:r>
        <w:t xml:space="preserve">@ammaryasir link preciso ir no meu laptop e depois suspirar.</w:t>
      </w:r>
    </w:p>
    <w:p>
      <w:r>
        <w:t xml:space="preserve">Bom dia, está lindo aqui hoje. Pena que vou passar a maior parte do dia como motorista de táxi não pago.</w:t>
      </w:r>
    </w:p>
    <w:p>
      <w:r>
        <w:t xml:space="preserve">Ahh se sente bem por ter tocado guitarrista herói depois de meses! Eu não presto para isso agora, mas haha</w:t>
      </w:r>
    </w:p>
    <w:p>
      <w:r>
        <w:t xml:space="preserve">Acabei de entrar no twitter. nenhum amigo meu está no twitter! nenhum dos meus amigos está no twitter</w:t>
      </w:r>
    </w:p>
    <w:p>
      <w:r>
        <w:t xml:space="preserve">@overhootTV Thx! Velho computador aqui, muito lento tanto para Kubuntu quanto para Blender realmente.</w:t>
      </w:r>
    </w:p>
    <w:p>
      <w:r>
        <w:t xml:space="preserve">@xcharlotteyx Awww ainda não é o mesmo que eu vou dar uma olhada.</w:t>
      </w:r>
    </w:p>
    <w:p>
      <w:r>
        <w:t xml:space="preserve">A fusão vmware parece ficar cada vez mais lenta</w:t>
      </w:r>
    </w:p>
    <w:p>
      <w:r>
        <w:t xml:space="preserve">@tsarnick Este ano</w:t>
      </w:r>
    </w:p>
    <w:p>
      <w:r>
        <w:t xml:space="preserve">À espera do meu motorista! Odeio esperar!!!!!</w:t>
      </w:r>
    </w:p>
    <w:p>
      <w:r>
        <w:t xml:space="preserve">Porque a Telstra Porque você é o maior Teleco tem que ser tão ganancioso que precisamos de Internet rápida e SEM tampas para download!</w:t>
      </w:r>
    </w:p>
    <w:p>
      <w:r>
        <w:t xml:space="preserve">Seguidores de Gudafternoon twitter. Ei, estou te dando agora a chance de me ajudar a conseguir uma colocação de gud... Ainda estou mantendo um perfil de desempregado... ;(</w:t>
      </w:r>
    </w:p>
    <w:p>
      <w:r>
        <w:t xml:space="preserve">@Velf79 Senti sua falta ontem à noite hon</w:t>
      </w:r>
    </w:p>
    <w:p>
      <w:r>
        <w:t xml:space="preserve">@colocelt My man, é como 3:30 em NJ. Tenho aulas com que me preocupar novamente</w:t>
      </w:r>
    </w:p>
    <w:p>
      <w:r>
        <w:t xml:space="preserve">Sabe... o tempo era, você podia olhar o código fonte de uma página da Web e descobrir como ele funcionava. Agora é preciso muito mais esforço.</w:t>
      </w:r>
    </w:p>
    <w:p>
      <w:r>
        <w:t xml:space="preserve">deseja que ela o chame de ...   *hc*</w:t>
      </w:r>
    </w:p>
    <w:p>
      <w:r>
        <w:t xml:space="preserve">está deitado na cama, desejando poder conhecer Kellan Lutz.... haha im a nerd...dream on</w:t>
      </w:r>
    </w:p>
    <w:p>
      <w:r>
        <w:t xml:space="preserve">@soscandaloso te ama ::abraços:mas eu não estou vendo nada...pensando se eu estou fazendo algo errado)</w:t>
      </w:r>
    </w:p>
    <w:p>
      <w:r>
        <w:t xml:space="preserve">@ab_normal Shucks!  Desculpe!  Às vezes eu me embrulho na FB e esqueço de verificar como você está?</w:t>
      </w:r>
    </w:p>
    <w:p>
      <w:r>
        <w:t xml:space="preserve">Vou para a cama .... É esquisito pela primeira vez em muito tempo. Ele não ligou e disse boa noite ... Ima lil curioso</w:t>
      </w:r>
    </w:p>
    <w:p>
      <w:r>
        <w:t xml:space="preserve">Eu não consigo dormir..... é 3.30 da manhã! wahhhh... eu quero chorar</w:t>
      </w:r>
    </w:p>
    <w:p>
      <w:r>
        <w:t xml:space="preserve">E aparentemente eu perdi meu iPod, o de 30 gb</w:t>
      </w:r>
    </w:p>
    <w:p>
      <w:r>
        <w:t xml:space="preserve">@gnoserif FANTASTIC IDEA... você o homem! mas eu vou acabar todo solitário quando o turista voltar para casa</w:t>
      </w:r>
    </w:p>
    <w:p>
      <w:r>
        <w:t xml:space="preserve">muito decepcionado por ele ter que dormir fora....</w:t>
      </w:r>
    </w:p>
    <w:p>
      <w:r>
        <w:t xml:space="preserve">Também está tendo uma noite solitária.... Desejando que ela possa ir ao Audun's para não ter aquele pesadelo novamente.</w:t>
      </w:r>
    </w:p>
    <w:p>
      <w:r>
        <w:t xml:space="preserve">Uma lição central da história é que os Estados são parasitas que sempre se expandem até destruir sua população anfitriã. - Stefan Molyneux</w:t>
      </w:r>
    </w:p>
    <w:p>
      <w:r>
        <w:t xml:space="preserve">@mikdev deixo o 27º, de volta o 5º ou 6º.</w:t>
      </w:r>
    </w:p>
    <w:p>
      <w:r>
        <w:t xml:space="preserve">@she_shines92 aww que suga</w:t>
      </w:r>
    </w:p>
    <w:p>
      <w:r>
        <w:t xml:space="preserve">4am foodhopping porque eu estava doente o dia todo e estava em hospitais estando sozinha em golpes</w:t>
      </w:r>
    </w:p>
    <w:p>
      <w:r>
        <w:t xml:space="preserve">imaginando para onde foi todo o dinheiro que ganhei neste ano fiscal... posso responder por uns 3 mil, mas onde está o resto?</w:t>
      </w:r>
    </w:p>
    <w:p>
      <w:r>
        <w:t xml:space="preserve">você esqueceu seus fãs também! haha</w:t>
      </w:r>
    </w:p>
    <w:p>
      <w:r>
        <w:t xml:space="preserve">http://twitpic.com/665to Menos de 24 horas até o espetáculo! Oh e Lee quebrou seu violão no treino http://twitpic.com/660vv</w:t>
      </w:r>
    </w:p>
    <w:p>
      <w:r>
        <w:t xml:space="preserve">@heavenlykevinly You go to sleeeeeeepz</w:t>
      </w:r>
    </w:p>
    <w:p>
      <w:r>
        <w:t xml:space="preserve">@arielleGore I so dont And wtf. Que se lixe. REALMENTE? De verdade? Eles estão tentando me matar? Mas eu posso estar... Depende...</w:t>
      </w:r>
    </w:p>
    <w:p>
      <w:r>
        <w:t xml:space="preserve">Acabei de perder uma luta contra @hangy no Tweefight. Eu perdi Por favor, me vingue! Tente agora http://tweefight.com/?opp=hangy</w:t>
      </w:r>
    </w:p>
    <w:p>
      <w:r>
        <w:t xml:space="preserve">está seriamente desolado!!!</w:t>
      </w:r>
    </w:p>
    <w:p>
      <w:r>
        <w:t xml:space="preserve">a voz de @dragonflyes nick ainda me dá vontade de matar coisas</w:t>
      </w:r>
    </w:p>
    <w:p>
      <w:r>
        <w:t xml:space="preserve">@tonibraxton Você virá alguma vez à área da baía de SF para se pré-formar, eu me sinto excluído</w:t>
      </w:r>
    </w:p>
    <w:p>
      <w:r>
        <w:t xml:space="preserve">oh! acho que não me saí bem na minha edição fotográfica para a Db! desculpe :| desculpe</w:t>
      </w:r>
    </w:p>
    <w:p>
      <w:r>
        <w:t xml:space="preserve">Aww triste @Ruthiexo09 agora estúpido telefone quebrado e decidindo que você iria e se ferraria e nunca mais trabalharia arghhh</w:t>
      </w:r>
    </w:p>
    <w:p>
      <w:r>
        <w:t xml:space="preserve">começar o trabalho 2 moro às 6:30. sem esperar por ele</w:t>
      </w:r>
    </w:p>
    <w:p>
      <w:r>
        <w:t xml:space="preserve">@NellaGrl ...estar sempre solitário.</w:t>
      </w:r>
    </w:p>
    <w:p>
      <w:r>
        <w:t xml:space="preserve">@thoughtmecca ainda está no caminho certo para voltar atrás, embora em 2-3 anos.  Entretanto, meu amigo Jen agora está se mudando comigo, então estamos em um caminho RÁPIDO!</w:t>
      </w:r>
    </w:p>
    <w:p>
      <w:r>
        <w:t xml:space="preserve">O e eu temos que usar um maldito casaco hoje porque eu não notei uma marca na minha camisa...</w:t>
      </w:r>
    </w:p>
    <w:p>
      <w:r>
        <w:t xml:space="preserve">Deus, o tempo em Londres é impressionante! No entanto, eu estou em um trem metade do dia</w:t>
      </w:r>
    </w:p>
    <w:p>
      <w:r>
        <w:t xml:space="preserve">Ok, então eu derramei algumas lágrimas vendo a prévia para as próximas semanas Medium. Estou tão assustada. Estou tão viciado neste programa. Eu amo isso.</w:t>
      </w:r>
    </w:p>
    <w:p>
      <w:r>
        <w:t xml:space="preserve">@amazondotjon Você pode perguntar ao Ryan porque ele parou de me seguir no Twitter</w:t>
      </w:r>
    </w:p>
    <w:p>
      <w:r>
        <w:t xml:space="preserve">Então, é sexta-feira... Tenho que continuar me lembrando já que todos os dias parece a mesma coisa</w:t>
      </w:r>
    </w:p>
    <w:p>
      <w:r>
        <w:t xml:space="preserve">Ir ver Anjos e Demônios hoje à noite. É melhor não me assustar!!</w:t>
      </w:r>
    </w:p>
    <w:p>
      <w:r>
        <w:t xml:space="preserve">deveria estar indo para a cama, mas não consegue dormir agora mesmo.</w:t>
      </w:r>
    </w:p>
    <w:p>
      <w:r>
        <w:t xml:space="preserve">Ter pesadelos horríveis não vai voltar a dormir</w:t>
      </w:r>
    </w:p>
    <w:p>
      <w:r>
        <w:t xml:space="preserve">@drinkins Estou sofrendo com a Internet que funciona mal, apenas sites hospedados em servidores russos estão disponíveis para mim</w:t>
      </w:r>
    </w:p>
    <w:p>
      <w:r>
        <w:t xml:space="preserve">eu quero ir para singapore mas minha mãe parece não</w:t>
      </w:r>
    </w:p>
    <w:p>
      <w:r>
        <w:t xml:space="preserve">está se esforçando tanto para não se preocupar e estar em paz apesar de suas circunstâncias, mas se pergunta por que alguns cristãos são os que estão tornando tudo tão difícil.</w:t>
      </w:r>
    </w:p>
    <w:p>
      <w:r>
        <w:t xml:space="preserve">gostaria de ter mais asas de frango</w:t>
      </w:r>
    </w:p>
    <w:p>
      <w:r>
        <w:t xml:space="preserve">Minha vida que bela manhã, posso pensar se não há melhor maneira de arruiná-la do que estar no trabalho</w:t>
      </w:r>
    </w:p>
    <w:p>
      <w:r>
        <w:t xml:space="preserve">Venda de bilhetes de corrida 10jaffa. Meus amigos são tão insensíveis que nem sequer compram um</w:t>
      </w:r>
    </w:p>
    <w:p>
      <w:r>
        <w:t xml:space="preserve">Sinto-me como se estivesse em estado de alerta contra as drogas</w:t>
      </w:r>
    </w:p>
    <w:p>
      <w:r>
        <w:t xml:space="preserve">pergunta alguém pode me passar alguma carga :| Kahit 2 pesos lang. http://plurk.com/p/wxzyr</w:t>
      </w:r>
    </w:p>
    <w:p>
      <w:r>
        <w:t xml:space="preserve">ahhh em chamas</w:t>
      </w:r>
    </w:p>
    <w:p>
      <w:r>
        <w:t xml:space="preserve">@bcollinstattoo sim, boo para gargantas e dores de ouvido!</w:t>
      </w:r>
    </w:p>
    <w:p>
      <w:r>
        <w:t xml:space="preserve">Acho que deveria contratar um desses tranlsators... porque nunca ninguém me entende....</w:t>
      </w:r>
    </w:p>
    <w:p>
      <w:r>
        <w:t xml:space="preserve">http://twitpic.com/665w2 - ver milhas de distância</w:t>
      </w:r>
    </w:p>
    <w:p>
      <w:r>
        <w:t xml:space="preserve">está desesperado para ir ao venice beinnale</w:t>
      </w:r>
    </w:p>
    <w:p>
      <w:r>
        <w:t xml:space="preserve">Dormir. Trabalhe amanhã.</w:t>
      </w:r>
    </w:p>
    <w:p>
      <w:r>
        <w:t xml:space="preserve">Ai, que nódoa negra épica entre meus dedos dos pés e um caroço logo abaixo de meu tornozelo, nos tempos ruins</w:t>
      </w:r>
    </w:p>
    <w:p>
      <w:r>
        <w:t xml:space="preserve">Tenho GRANDE pontuação. Estou de folga por um tempo para os exames.</w:t>
      </w:r>
    </w:p>
    <w:p>
      <w:r>
        <w:t xml:space="preserve">Momento épico ocd? Eu apaguei meu arquivo sims que passei horas construindo só porque errei sua comida favorita</w:t>
      </w:r>
    </w:p>
    <w:p>
      <w:r>
        <w:t xml:space="preserve">@MrDix feio. Que programas você tem abertos?</w:t>
      </w:r>
    </w:p>
    <w:p>
      <w:r>
        <w:t xml:space="preserve">Owwww estou doendo tudo!!</w:t>
      </w:r>
    </w:p>
    <w:p>
      <w:r>
        <w:t xml:space="preserve">dor de cabeça maciça. argh</w:t>
      </w:r>
    </w:p>
    <w:p>
      <w:r>
        <w:t xml:space="preserve">É tão difícil se estabelecer sobre um nome</w:t>
      </w:r>
    </w:p>
    <w:p>
      <w:r>
        <w:t xml:space="preserve">yay é sexta-feira... espere, eu tenho que trabalhar amanhã</w:t>
      </w:r>
    </w:p>
    <w:p>
      <w:r>
        <w:t xml:space="preserve">Oopsie, a caixa de origami que acabei de fazer parece um morango! devo ser autorizado a ensinar?</w:t>
      </w:r>
    </w:p>
    <w:p>
      <w:r>
        <w:t xml:space="preserve">Voltando para casa. Poderia realmente ter feito sem bater com a cabeça no caminho para dentro do ônibus.</w:t>
      </w:r>
    </w:p>
    <w:p>
      <w:r>
        <w:t xml:space="preserve">@AlexAllTimeLow awwww que é muito triste.  Eu serrilhado</w:t>
      </w:r>
    </w:p>
    <w:p>
      <w:r>
        <w:t xml:space="preserve">também bati meu queixo em alguma coisa quando caí e doeu ugh... o trabalho vai ser uma droga</w:t>
      </w:r>
    </w:p>
    <w:p>
      <w:r>
        <w:t xml:space="preserve">sinto pena toda vez que estou imprimindo, uso uns 200 novos papéis</w:t>
      </w:r>
    </w:p>
    <w:p>
      <w:r>
        <w:t xml:space="preserve">Fazendo trabalho unificado durante todo o fim de semana. Tempos divertidos</w:t>
      </w:r>
    </w:p>
    <w:p>
      <w:r>
        <w:t xml:space="preserve">@_enzo blech... isso é um fracasso quando você está recebendo dólares. Eu citei um emprego em dólares no mês passado. estou sendo pago agora = grandes perdas</w:t>
      </w:r>
    </w:p>
    <w:p>
      <w:r>
        <w:t xml:space="preserve">@aliwise TMZ HARVEY LEVIN, OR TYPE....TMZ IN ...FIND PEOPLE ~~~~</w:t>
      </w:r>
    </w:p>
    <w:p>
      <w:r>
        <w:t xml:space="preserve">A primeira vez que vou para casa cedo é uma porcaria não ter ninguém a quem ligar.</w:t>
      </w:r>
    </w:p>
    <w:p>
      <w:r>
        <w:t xml:space="preserve">desejava que meu nicky também estivesse em casa</w:t>
      </w:r>
    </w:p>
    <w:p>
      <w:r>
        <w:t xml:space="preserve">@chuybe novamente sua culpa eu não fiz você sair</w:t>
      </w:r>
    </w:p>
    <w:p>
      <w:r>
        <w:t xml:space="preserve">umm...por que não me deixará mudar meu passado?! im twitter - desafiado pelo twitter.</w:t>
      </w:r>
    </w:p>
    <w:p>
      <w:r>
        <w:t xml:space="preserve">Eu realmente quero me casar com Leighton Meester. maldição, não posso tirar meus olhos dela.</w:t>
      </w:r>
    </w:p>
    <w:p>
      <w:r>
        <w:t xml:space="preserve">@mosapp apenas diga que não há copo reeesee</w:t>
      </w:r>
    </w:p>
    <w:p>
      <w:r>
        <w:t xml:space="preserve">Doente na cama, meu estômago está me matando</w:t>
      </w:r>
    </w:p>
    <w:p>
      <w:r>
        <w:t xml:space="preserve">hmm...Osaka. Último show hoje.Muito triste . eu posso decodificar seu msg ;) haha cant wait till u get 2 Sydney ;D i miss out on tickets tho :o xx</w:t>
      </w:r>
    </w:p>
    <w:p>
      <w:r>
        <w:t xml:space="preserve">@veronicasmusic Quando vocês voltarão para fazer uma turnê em Oz? Senti sua falta quando você esteve aqui no início deste ano me deixou triste.</w:t>
      </w:r>
    </w:p>
    <w:p>
      <w:r>
        <w:t xml:space="preserve">@menace718bk Bummer Eu sei LOL Eu realmente faço mais festas quando estou na escola do que fora da escola...acho que de alguma forma isso me ajuda...hahaha!</w:t>
      </w:r>
    </w:p>
    <w:p>
      <w:r>
        <w:t xml:space="preserve">Housemate viu Angel &amp; Demons ontem à noite, mas me deixou em casa. Estava ansioso para ver que Wanted 2 reminise http://bit.ly/qFsAg</w:t>
      </w:r>
    </w:p>
    <w:p>
      <w:r>
        <w:t xml:space="preserve">@blucu so u não vai estar em Chicago</w:t>
      </w:r>
    </w:p>
    <w:p>
      <w:r>
        <w:t xml:space="preserve">E está começando a ficar frio</w:t>
      </w:r>
    </w:p>
    <w:p>
      <w:r>
        <w:t xml:space="preserve">@mikusi gawd. As pessoas ainda se lembram dos comentários dos preggers. Odeio você!</w:t>
      </w:r>
    </w:p>
    <w:p>
      <w:r>
        <w:t xml:space="preserve">Acho que finalmente cheguei ao ponto na minha vida em que preciso de um aparador de pêlos nasais</w:t>
      </w:r>
    </w:p>
    <w:p>
      <w:r>
        <w:t xml:space="preserve">hmm. Estou decepcionado. Fiz 2 porções, e só posso desfrutar de uma porque meu estômago agora está cheio desejando ter companhia para ajudar.</w:t>
      </w:r>
    </w:p>
    <w:p>
      <w:r>
        <w:t xml:space="preserve">@iFollowMike ugh Eu não estou fazendo muito bem</w:t>
      </w:r>
    </w:p>
    <w:p>
      <w:r>
        <w:t xml:space="preserve">Por que eu ainda estou acordado quando tenho que trabalhar às 8?! Isto não é bom</w:t>
      </w:r>
    </w:p>
    <w:p>
      <w:r>
        <w:t xml:space="preserve">realmente acha que o pequeno calo deveria ter passado ontem à noite</w:t>
      </w:r>
    </w:p>
    <w:p>
      <w:r>
        <w:t xml:space="preserve">está demorando uma eternidade para @jess_0000 chegar aqui, estou entediado.</w:t>
      </w:r>
    </w:p>
    <w:p>
      <w:r>
        <w:t xml:space="preserve">Eu cortei meu cabelo hoje e meu namorado não notou....</w:t>
      </w:r>
    </w:p>
    <w:p>
      <w:r>
        <w:t xml:space="preserve">@antwanduncan ew, beijo de língua</w:t>
      </w:r>
    </w:p>
    <w:p>
      <w:r>
        <w:t xml:space="preserve">Paredes de Jericó, por favor, venham ao WORCESTER o mais rápido possível! Candace pleeaassee! Por que a Flee the Seen chamou de desistente? por que?</w:t>
      </w:r>
    </w:p>
    <w:p>
      <w:r>
        <w:t xml:space="preserve">Tenho quase certeza de que Isis tem uma tênia.  Então ela tem permissão para se aconchegar comigo o quanto quiser esta noite.</w:t>
      </w:r>
    </w:p>
    <w:p>
      <w:r>
        <w:t xml:space="preserve">@smallchou ainda estou trabalhando.</w:t>
      </w:r>
    </w:p>
    <w:p>
      <w:r>
        <w:t xml:space="preserve">Não sentia vontade de se levantar</w:t>
      </w:r>
    </w:p>
    <w:p>
      <w:r>
        <w:t xml:space="preserve">é muito frio</w:t>
      </w:r>
    </w:p>
    <w:p>
      <w:r>
        <w:t xml:space="preserve">Passaram os dias em que costumávamos fazer 4 exames... não mais exames, não mais aulas, não mais bunking e não mais diversão...</w:t>
      </w:r>
    </w:p>
    <w:p>
      <w:r>
        <w:t xml:space="preserve">é às 3 da manhã, estou muito cansado, mas não consigo dormir, mas tento.</w:t>
      </w:r>
    </w:p>
    <w:p>
      <w:r>
        <w:t xml:space="preserve">@Jessicaveronica MARRRRRRRRRRRY ME! &lt;3 divirta-se festejando esta noite, tome uma bebida para mim, se eu tivesse apenas 18 anos eu viesse lá só para te ver!</w:t>
      </w:r>
    </w:p>
    <w:p>
      <w:r>
        <w:t xml:space="preserve">que desperdício de vidas ... http://tr.im/mLou</w:t>
      </w:r>
    </w:p>
    <w:p>
      <w:r>
        <w:t xml:space="preserve">@mjh81 Eu conheço o homem, meu dia de folga e estou me tirando da cama</w:t>
      </w:r>
    </w:p>
    <w:p>
      <w:r>
        <w:t xml:space="preserve">tem os pés tão doridos</w:t>
      </w:r>
    </w:p>
    <w:p>
      <w:r>
        <w:t xml:space="preserve">não consigo encontrar meu itouch pela 64577 bilhões de vezes n eu preciso dele para dormir</w:t>
      </w:r>
    </w:p>
    <w:p>
      <w:r>
        <w:t xml:space="preserve">@yenbearr yis i ryke it.</w:t>
      </w:r>
    </w:p>
    <w:p>
      <w:r>
        <w:t xml:space="preserve">De volta do A&amp;E, muito bom Doutor diagnosticou danos nos ligamentos, ela sentiu que eu ainda podia fazer minha corrida de 5k, mas poderia levar 10 dias para me curar</w:t>
      </w:r>
    </w:p>
    <w:p>
      <w:r>
        <w:t xml:space="preserve">Estou tendo a estúpida dor de estômago de novo e de novo... Hoje é meu passeio com a SPH frenz &amp; meu estômago nvr não consegue me desapontar. Haiz</w:t>
      </w:r>
    </w:p>
    <w:p>
      <w:r>
        <w:t xml:space="preserve">@Roberto958 awwwww agradece por me acompanhar rs</w:t>
      </w:r>
    </w:p>
    <w:p>
      <w:r>
        <w:t xml:space="preserve">@roninreckless dude você não disse nem tchau</w:t>
      </w:r>
    </w:p>
    <w:p>
      <w:r>
        <w:t xml:space="preserve">se não impossível</w:t>
      </w:r>
    </w:p>
    <w:p>
      <w:r>
        <w:t xml:space="preserve">às vezes, vazamentos de spam para dentro do quadro de mensagens.</w:t>
      </w:r>
    </w:p>
    <w:p>
      <w:r>
        <w:t xml:space="preserve">@stalyn Yeh, suponho, mas não é o mesmo que você sabe? Para mim, Henry não é mais um artilheiro.</w:t>
      </w:r>
    </w:p>
    <w:p>
      <w:r>
        <w:t xml:space="preserve">15º aniversário do filho neste fim de semana. Levá-lo para uma refeição mexicana e uma grande festa de compra de jogos.</w:t>
      </w:r>
    </w:p>
    <w:p>
      <w:r>
        <w:t xml:space="preserve">@paper_hand Oops! Eu esqueci completamente!</w:t>
      </w:r>
    </w:p>
    <w:p>
      <w:r>
        <w:t xml:space="preserve">@AmalSyazwani i shorry bebeh it okeh ada mais uma chance.</w:t>
      </w:r>
    </w:p>
    <w:p>
      <w:r>
        <w:t xml:space="preserve">boo para todos os finais de temporada.</w:t>
      </w:r>
    </w:p>
    <w:p>
      <w:r>
        <w:t xml:space="preserve">Certos tweets que escrevo estão na hora para uma pessoa, grupo ou estrela pornô, e esses tweets geralmente são apagados dentro de uma hora.</w:t>
      </w:r>
    </w:p>
    <w:p>
      <w:r>
        <w:t xml:space="preserve">as cavernas tiveram sorte 2 noites rs mas o lebron tomou conta e matou outro duplo triplo</w:t>
      </w:r>
    </w:p>
    <w:p>
      <w:r>
        <w:t xml:space="preserve">@OpheliaPunk nada é triste, na verdade</w:t>
      </w:r>
    </w:p>
    <w:p>
      <w:r>
        <w:t xml:space="preserve">usando o telefone dos meus irmãos G1... adorei! dirigindo para vegas... meu telefone morreu esta manhã e meu carregador quebrou</w:t>
      </w:r>
    </w:p>
    <w:p>
      <w:r>
        <w:t xml:space="preserve">huhuhu ainda trabalha para colocar novos clientes em movimento</w:t>
      </w:r>
    </w:p>
    <w:p>
      <w:r>
        <w:t xml:space="preserve">A chuva vai embora</w:t>
      </w:r>
    </w:p>
    <w:p>
      <w:r>
        <w:t xml:space="preserve">@thatlass ele era um homem muito alto, por isso seu desejo de encaixe eu mesmo estava mais perto de vê-lo</w:t>
      </w:r>
    </w:p>
    <w:p>
      <w:r>
        <w:t xml:space="preserve">Típico do caralho. GH:M chega assim que eu parto para o trabalho. Vai ser um longo dia</w:t>
      </w:r>
    </w:p>
    <w:p>
      <w:r>
        <w:t xml:space="preserve">Está constantemente ouvindo a canção @Jonasbrothers Fly with Me...b/c é a canção mais bonita..."Peter Pan &amp; Wendy saiu-se bem"</w:t>
      </w:r>
    </w:p>
    <w:p>
      <w:r>
        <w:t xml:space="preserve">@Vzzzbx Estou contente/sad que não sou só eu/meu iPhone #badoptus</w:t>
      </w:r>
    </w:p>
    <w:p>
      <w:r>
        <w:t xml:space="preserve">Prestes a nocautear. Sentir uma paz doentia</w:t>
      </w:r>
    </w:p>
    <w:p>
      <w:r>
        <w:t xml:space="preserve">necessidade de passar nos exames</w:t>
      </w:r>
    </w:p>
    <w:p>
      <w:r>
        <w:t xml:space="preserve">Acabou de chegar em casa depois de passear os cães.  Muito úmido em Kaneohe.  Nenhum ar condicionado em minha casa Ventiladores de teto funcionam!</w:t>
      </w:r>
    </w:p>
    <w:p>
      <w:r>
        <w:t xml:space="preserve">@Cadistra NOOOOO Sentirei muito a sua falta!  Fui veado ao meu baile de formatura e a todos os bailes do ensino médio e médio, se isso ajudar. &gt;_&gt;</w:t>
      </w:r>
    </w:p>
    <w:p>
      <w:r>
        <w:t xml:space="preserve">FUCKSAKE eu não deveria fumar tanta coisa.</w:t>
      </w:r>
    </w:p>
    <w:p>
      <w:r>
        <w:t xml:space="preserve">Cada elemento no DOM com crianças é um pai ou mãe solteiro</w:t>
      </w:r>
    </w:p>
    <w:p>
      <w:r>
        <w:t xml:space="preserve">gosta de ser amigo, mas dói quando você ama seu amigo, mas os sentimentos são os mesmos. tentar dormir. tem que realmente tentar desistir.</w:t>
      </w:r>
    </w:p>
    <w:p>
      <w:r>
        <w:t xml:space="preserve">dormi o dia todo... rs. agora é hora de começar meu artigo na ONU... que divertido (: ...</w:t>
      </w:r>
    </w:p>
    <w:p>
      <w:r>
        <w:t xml:space="preserve">@zaam Está na edição de julho da OXM... por isso não tenho nada a que ligá-lo neste momento</w:t>
      </w:r>
    </w:p>
    <w:p>
      <w:r>
        <w:t xml:space="preserve">Eu me entrego facilmente</w:t>
      </w:r>
    </w:p>
    <w:p>
      <w:r>
        <w:t xml:space="preserve">Por que nenhum dos meus amigos sente a minha falta? Por que nenhum dos meus amigos sente a minha falta? Por que pervertidos de 40 anos como eu, por que não posso ser um metamorfo ((((((((((((((((((</w:t>
      </w:r>
    </w:p>
    <w:p>
      <w:r>
        <w:t xml:space="preserve">@TheLastDoctor Ele era assustador para mim no início, mas eu realmente cresci para gostar dele. Eu chorei como um bebê quando ele e Tosh morreram.</w:t>
      </w:r>
    </w:p>
    <w:p>
      <w:r>
        <w:t xml:space="preserve">@sweetavalanche lol yeah haha. sim, as coisas estão bem, praticamente na mesma. lentamente ordenando tudo lol. exames estão chegando D: haha</w:t>
      </w:r>
    </w:p>
    <w:p>
      <w:r>
        <w:t xml:space="preserve">@SexyKellyC hey chips de chocolate é bom. eu também quero um lanche, mas estou sem lanches.</w:t>
      </w:r>
    </w:p>
    <w:p>
      <w:r>
        <w:t xml:space="preserve">com o marido no dentista pronto para segurar a mão e ficar nervoso sobre a possibilidade de comprar um carro amanhã</w:t>
      </w:r>
    </w:p>
    <w:p>
      <w:r>
        <w:t xml:space="preserve">Por que o #googledocs faz pastas, ao invés de rótulos como #gmail? Eu meio que gosto de rótulos</w:t>
      </w:r>
    </w:p>
    <w:p>
      <w:r>
        <w:t xml:space="preserve">Tão cansado! Mais um longo dia de trw!</w:t>
      </w:r>
    </w:p>
    <w:p>
      <w:r>
        <w:t xml:space="preserve">acabei de acordar, estou faminto</w:t>
      </w:r>
    </w:p>
    <w:p>
      <w:r>
        <w:t xml:space="preserve">Eu preciso de um presente para minha mãe.  Alguém poderia me ajudar?!</w:t>
      </w:r>
    </w:p>
    <w:p>
      <w:r>
        <w:t xml:space="preserve">descer os correios para tentar resolver toda essa coisa do ebay hacker</w:t>
      </w:r>
    </w:p>
    <w:p>
      <w:r>
        <w:t xml:space="preserve">dor de garganta. Planejando a saída da TET para Marwell, porém...bons tempos</w:t>
      </w:r>
    </w:p>
    <w:p>
      <w:r>
        <w:t xml:space="preserve">Devastado, programei o alarme para as 9h30, esqueci de desligar o alarme das 7h30, levantei-me às 7h30 e tomei banho pensando que eram 9h30, sou um idiota completo.</w:t>
      </w:r>
    </w:p>
    <w:p>
      <w:r>
        <w:t xml:space="preserve">Adivinhe o que aconteceu com o meu traseiro ontem? Sim - Annas finger veio para uma visita... e eu não disse nada sobre isso.</w:t>
      </w:r>
    </w:p>
    <w:p>
      <w:r>
        <w:t xml:space="preserve">@abduzeedo algo errado, o layout do site abduzzeedo não parece bom hoje, alguém?</w:t>
      </w:r>
    </w:p>
    <w:p>
      <w:r>
        <w:t xml:space="preserve">@Lara82 Sim Ele era tão bom...erm...entretenimento )</w:t>
      </w:r>
    </w:p>
    <w:p>
      <w:r>
        <w:t xml:space="preserve">Ter aquela sensação engraçada que normalmente indica que estou doente. Ótimo....</w:t>
      </w:r>
    </w:p>
    <w:p>
      <w:r>
        <w:t xml:space="preserve">Bacon falha no Gulb... falta de chef</w:t>
      </w:r>
    </w:p>
    <w:p>
      <w:r>
        <w:t xml:space="preserve">tem outro longo dia de papéis e projetos amanhã mas desta vez um dos projetos é barbear, tem sido como 2 meses rs. pernas de homem.ewww</w:t>
      </w:r>
    </w:p>
    <w:p>
      <w:r>
        <w:t xml:space="preserve">@thatlass sim, vai ser uma porcaria!</w:t>
      </w:r>
    </w:p>
    <w:p>
      <w:r>
        <w:t xml:space="preserve">@chantalclaret D; Você recebe tweets de ódio que são tweets que são tímidos.</w:t>
      </w:r>
    </w:p>
    <w:p>
      <w:r>
        <w:t xml:space="preserve">@milosundae akhrnya The Hills nggi..90210-nya macet2...HIMYM cm ada season4,pdhl gw nyari season3nya</w:t>
      </w:r>
    </w:p>
    <w:p>
      <w:r>
        <w:t xml:space="preserve">está surpreendentemente bem. ou possivelmente ainda bêbado. no entanto, as despedidas são uma porcaria.</w:t>
      </w:r>
    </w:p>
    <w:p>
      <w:r>
        <w:t xml:space="preserve">Acabei de verificar meu saldo bancário. Eu gasto como um milionário, apesar de não estar nem perto de ser tão rico quanto um.</w:t>
      </w:r>
    </w:p>
    <w:p>
      <w:r>
        <w:t xml:space="preserve">Uau, eu estarei fora e minha esposa "esperando" estar aqui na Índia, isso vai ser uma droga desde que eu a tornei tão dependente de mim</w:t>
      </w:r>
    </w:p>
    <w:p>
      <w:r>
        <w:t xml:space="preserve">quero sair</w:t>
      </w:r>
    </w:p>
    <w:p>
      <w:r>
        <w:t xml:space="preserve">é impressionante como finalmente estou alcançando meu primo/bff desde os três anos que não via há anos. ah, lembranças. sinto falta dela</w:t>
      </w:r>
    </w:p>
    <w:p>
      <w:r>
        <w:t xml:space="preserve">falta de meu homem, dois meses é tanto tempo para não vê-lo</w:t>
      </w:r>
    </w:p>
    <w:p>
      <w:r>
        <w:t xml:space="preserve">Cirurgia ao acordar</w:t>
      </w:r>
    </w:p>
    <w:p>
      <w:r>
        <w:t xml:space="preserve">SF senti-me muito intenso para mim hoje à noite. Espero que isso não acompanhe o ritmo. Chateado comigo mesmo por não andar com @fascinated e pearl</w:t>
      </w:r>
    </w:p>
    <w:p>
      <w:r>
        <w:t xml:space="preserve">Eu li o termo de responsabilidade, tive que fechar meu navegador http://tinyurl.com/n28lr3</w:t>
      </w:r>
    </w:p>
    <w:p>
      <w:r>
        <w:t xml:space="preserve">Seu frio e solitário nesta sala de estar</w:t>
      </w:r>
    </w:p>
    <w:p>
      <w:r>
        <w:t xml:space="preserve">@divabat lamento muito ouvir isso.  Eu perdi dois discos rígidos este ano, eu conheço a sensação</w:t>
      </w:r>
    </w:p>
    <w:p>
      <w:r>
        <w:t xml:space="preserve">Tantas festas de despedida! triste por ver pessoas saindo ...</w:t>
      </w:r>
    </w:p>
    <w:p>
      <w:r>
        <w:t xml:space="preserve">@JustcallmeMac você me faz ciúmes agora eu quero um! Há quanto tempo vocês estão casados?</w:t>
      </w:r>
    </w:p>
    <w:p>
      <w:r>
        <w:t xml:space="preserve">http://twitpic.com/6661g - está em seu último dia na revista METRO Ta-ta, trabalho de sonho. (OBS: Edição de junho, agora. Tcheco, agora!)</w:t>
      </w:r>
    </w:p>
    <w:p>
      <w:r>
        <w:t xml:space="preserve">Memphis simplesmente não pode ter uma pausa nos dias de hoje. Meus pobres Tigres</w:t>
      </w:r>
    </w:p>
    <w:p>
      <w:r>
        <w:t xml:space="preserve">@lorrainelock eles estão tendo um fechamento de venda ! não parece bom.</w:t>
      </w:r>
    </w:p>
    <w:p>
      <w:r>
        <w:t xml:space="preserve">Estou com sono, mas estou me sentindo sob o clima! ugh! Estas malditas amígdalas. Preciso de alguma companhia ou alguém para falar também!</w:t>
      </w:r>
    </w:p>
    <w:p>
      <w:r>
        <w:t xml:space="preserve">5500 palavras e contando.  Minhas mãos doem</w:t>
      </w:r>
    </w:p>
    <w:p>
      <w:r>
        <w:t xml:space="preserve">@mileycyrus eu te levaria totalmente ao baile de formatura... se eu já não tivesse ido me arrepender rs</w:t>
      </w:r>
    </w:p>
    <w:p>
      <w:r>
        <w:t xml:space="preserve">Sinto falta da série regular Doctor Who.</w:t>
      </w:r>
    </w:p>
    <w:p>
      <w:r>
        <w:t xml:space="preserve">Caramba! O pequeno está seriamente constipado. Não sabe mais o que fazer. Alguém deu alguma dica? É terrível vê-lo em sérias dores</w:t>
      </w:r>
    </w:p>
    <w:p>
      <w:r>
        <w:t xml:space="preserve">im a única puta que não foi ao tigerheat tonite</w:t>
      </w:r>
    </w:p>
    <w:p>
      <w:r>
        <w:t xml:space="preserve">@RASHIDIAN Venha sair com a mulher</w:t>
      </w:r>
    </w:p>
    <w:p>
      <w:r>
        <w:t xml:space="preserve">@damienmulley Sim outrodad @katiemoffat Espere, eu volto a dormir ou causo travessuras?</w:t>
      </w:r>
    </w:p>
    <w:p>
      <w:r>
        <w:t xml:space="preserve">Hmmm pensando em levar de volta que eu me sinto melhor esta manhã - eu acho que falei cedo</w:t>
      </w:r>
    </w:p>
    <w:p>
      <w:r>
        <w:t xml:space="preserve">não ser macabro demais, mas é difícil acreditar que deixamos cair uma verdadeira arma nuclear em humanos japoneses reais. http://ow.ly/9NRu #warisfucked</w:t>
      </w:r>
    </w:p>
    <w:p>
      <w:r>
        <w:t xml:space="preserve">Inshalla! Devo Eu não estarei no Astor hoje à noite</w:t>
      </w:r>
    </w:p>
    <w:p>
      <w:r>
        <w:t xml:space="preserve">@OpheliaPunk eu gostaria de não estar todo chateado, mas eu meio que estou</w:t>
      </w:r>
    </w:p>
    <w:p>
      <w:r>
        <w:t xml:space="preserve">@notmywords yup-unfortunately Tirei hoje do trabalho e apenas dormi o dia todo.</w:t>
      </w:r>
    </w:p>
    <w:p>
      <w:r>
        <w:t xml:space="preserve">Como saberei qual das 143 versões Hasta Siempre eu mais gostei?</w:t>
      </w:r>
    </w:p>
    <w:p>
      <w:r>
        <w:t xml:space="preserve">está se sentindo tão entediado... eu sinto falta do horário escolar</w:t>
      </w:r>
    </w:p>
    <w:p>
      <w:r>
        <w:t xml:space="preserve">Assistiu ao Caderno ontem à noite.... Wahhhhhhh!  V bom.  Chorei os meus olhos!  Talvez um pouco perto demais de casa, eu acho.    Vá assistir!</w:t>
      </w:r>
    </w:p>
    <w:p>
      <w:r>
        <w:t xml:space="preserve">Meu estômago está todo EXPLOTO dos fins de semana, por que tudo que tem um bom gosto é ruim para você?</w:t>
      </w:r>
    </w:p>
    <w:p>
      <w:r>
        <w:t xml:space="preserve">ir ou não à casa de meu pai?!essa é a pergunta...comida doméstica e pessoas ao meu redor vs minha cama, minha tv e meu mundo...não sei</w:t>
      </w:r>
    </w:p>
    <w:p>
      <w:r>
        <w:t xml:space="preserve">@_erica /hugs esses são os piores. O meu costumava ser muito ruim no primeiro dia... às vezes nem consegue sair da cama.</w:t>
      </w:r>
    </w:p>
    <w:p>
      <w:r>
        <w:t xml:space="preserve">@kegrocks que fiz uma noite passada estará disponível em dvd, raio azul e download digital através da loja iTunes até o final da semana</w:t>
      </w:r>
    </w:p>
    <w:p>
      <w:r>
        <w:t xml:space="preserve">@mrspaulkjonas Não, não ouvi nada sobre o show Não tem acontecido nos sábados à noite, mas há as repetições ocasionais de domingo.</w:t>
      </w:r>
    </w:p>
    <w:p>
      <w:r>
        <w:t xml:space="preserve">@AlexAllTimeLow aww cant wait till u get 2 Sydney ;D i miss out on tickets tho... :O xxx</w:t>
      </w:r>
    </w:p>
    <w:p>
      <w:r>
        <w:t xml:space="preserve">imissu, volte para casa agora querida</w:t>
      </w:r>
    </w:p>
    <w:p>
      <w:r>
        <w:t xml:space="preserve">adormecer e acordar para disparar tiros não é divertido</w:t>
      </w:r>
    </w:p>
    <w:p>
      <w:r>
        <w:t xml:space="preserve">@Zobi09 Eu estou preocupado com essa família</w:t>
      </w:r>
    </w:p>
    <w:p>
      <w:r>
        <w:t xml:space="preserve">@Epiphora jamais lhe perdoarei por enterrar a erotismo. Você está exterminando nosso amor.</w:t>
      </w:r>
    </w:p>
    <w:p>
      <w:r>
        <w:t xml:space="preserve">Tive que consertar a corrente da bicicleta no caminho para o trabalho...chegou um tempo sujo e sangrento, mas adorável!</w:t>
      </w:r>
    </w:p>
    <w:p>
      <w:r>
        <w:t xml:space="preserve">@grum, você já viu quem o deixou no topo do ranking por #perth?</w:t>
      </w:r>
    </w:p>
    <w:p>
      <w:r>
        <w:t xml:space="preserve">@etschuetz que sux mas mayb 4 the btr u nvr know</w:t>
      </w:r>
    </w:p>
    <w:p>
      <w:r>
        <w:t xml:space="preserve">@dreamsthedream @dreamsthedream @dreamsthedream Eu voltei ontem à Alemanha. Meus cinco dias no Reino Unido tinham acabado.</w:t>
      </w:r>
    </w:p>
    <w:p>
      <w:r>
        <w:t xml:space="preserve">Cant sleeeeep &amp; i miss my long hairrr</w:t>
      </w:r>
    </w:p>
    <w:p>
      <w:r>
        <w:t xml:space="preserve">3) Eu realmente quero ver "Para cima".</w:t>
      </w:r>
    </w:p>
    <w:p>
      <w:r>
        <w:t xml:space="preserve">a mãe está bem até agora. só falta o jaron</w:t>
      </w:r>
    </w:p>
    <w:p>
      <w:r>
        <w:t xml:space="preserve">@twebbstack nuhhhhh sem informações sobre ticketek, mas Heaps animado! Não me importa o quanto, mas espero que não seja demais...</w:t>
      </w:r>
    </w:p>
    <w:p>
      <w:r>
        <w:t xml:space="preserve">chamada apenas Toyota. O carro não estará pronto até 5.</w:t>
      </w:r>
    </w:p>
    <w:p>
      <w:r>
        <w:t xml:space="preserve">finalmente vou para casa, mas não consegui terminar todo o meu trabalho, por isso estou de volta amanhã.</w:t>
      </w:r>
    </w:p>
    <w:p>
      <w:r>
        <w:t xml:space="preserve">@mrcoups oh querido não divertido</w:t>
      </w:r>
    </w:p>
    <w:p>
      <w:r>
        <w:t xml:space="preserve">Não consigo dormir...então estou assistindo a HGTV. Receio que os infomercials estejam prestes a assumir</w:t>
      </w:r>
    </w:p>
    <w:p>
      <w:r>
        <w:t xml:space="preserve">Porque o twitter é sobre ser uma puta atenta: conhecer novos cortes de cabelo, como o antigo: http://u.nu/8748 Ela se recusou a cortar uma franja</w:t>
      </w:r>
    </w:p>
    <w:p>
      <w:r>
        <w:t xml:space="preserve">tem tido soluços hoje e agora não pode adormecer por causa deles</w:t>
      </w:r>
    </w:p>
    <w:p>
      <w:r>
        <w:t xml:space="preserve">@pyroezra eu sei! quem me dera que ela soubesse. Eu só quero me aconchegar e dormir em ga! E ir para o mundo da cocaína</w:t>
      </w:r>
    </w:p>
    <w:p>
      <w:r>
        <w:t xml:space="preserve">Acho que não vou fumar hoje à noite.</w:t>
      </w:r>
    </w:p>
    <w:p>
      <w:r>
        <w:t xml:space="preserve">Usar o twitter, deixar a vida</w:t>
      </w:r>
    </w:p>
    <w:p>
      <w:r>
        <w:t xml:space="preserve">@widrfm hey, seu site está em baixo? Eu ia ouvir o fluxo da web mas não consigo chegar ao site...</w:t>
      </w:r>
    </w:p>
    <w:p>
      <w:r>
        <w:t xml:space="preserve">Oh cr*p ... Placebo tix e Tori Amos estão ambos à venda às 9h. Antecipando a distribuição de bolo quente de ambos.</w:t>
      </w:r>
    </w:p>
    <w:p>
      <w:r>
        <w:t xml:space="preserve">Feliz aniversário tardio para Billy!! Esqueci de dizer isso em seu dia de aniversário.  Sinto-me péssimo!</w:t>
      </w:r>
    </w:p>
    <w:p>
      <w:r>
        <w:t xml:space="preserve">@sweetavalanche haha yeah eu sei yeah, as coisas estão bem, praticamente na mesma. estou aos poucos resolvendo as coisas... os exames estão chegando D: haha</w:t>
      </w:r>
    </w:p>
    <w:p>
      <w:r>
        <w:t xml:space="preserve">Listing to old jb music.... Indo para 2006&amp;2007 &lt;33 i miss tht</w:t>
      </w:r>
    </w:p>
    <w:p>
      <w:r>
        <w:t xml:space="preserve">já quer se mudar para a QLD, este tempo frio está me matando</w:t>
      </w:r>
    </w:p>
    <w:p>
      <w:r>
        <w:t xml:space="preserve">Acabou de acordar e não consegue voltar a dormir. Tinha um texto do bff dizendo que se você estiver acordado me ligue, parece importante, mas isso foi há 4 horas</w:t>
      </w:r>
    </w:p>
    <w:p>
      <w:r>
        <w:t xml:space="preserve">3/4 através do carro do projeto 1.</w:t>
      </w:r>
    </w:p>
    <w:p>
      <w:r>
        <w:t xml:space="preserve">jogando bejewled no facebook... droga, eu quero uma nota mais alta!</w:t>
      </w:r>
    </w:p>
    <w:p>
      <w:r>
        <w:t xml:space="preserve">começando a me perguntar se eu vou conseguir este emprego... me deparei como se eu encontrasse trabalho em outro lugar se as necessidades não precisassem... não intencionalmente</w:t>
      </w:r>
    </w:p>
    <w:p>
      <w:r>
        <w:t xml:space="preserve">Minha armação falhou http://yfrog.com/154upj</w:t>
      </w:r>
    </w:p>
    <w:p>
      <w:r>
        <w:t xml:space="preserve">@Keiyaunna Então eu acho que estou preso no LOBBY</w:t>
      </w:r>
    </w:p>
    <w:p>
      <w:r>
        <w:t xml:space="preserve">365dias rperss.... onde estão youuuuuuu</w:t>
      </w:r>
    </w:p>
    <w:p>
      <w:r>
        <w:t xml:space="preserve">preso em um enorme engarrafamento de trânsito</w:t>
      </w:r>
    </w:p>
    <w:p>
      <w:r>
        <w:t xml:space="preserve">Este mingau tem gosto de merda! Eu cba com o homem de hoje.</w:t>
      </w:r>
    </w:p>
    <w:p>
      <w:r>
        <w:t xml:space="preserve">Tenho que vender meu carro. Está me custando muito caro. Agora posso pagar um patinador. Adeus, adeus petey</w:t>
      </w:r>
    </w:p>
    <w:p>
      <w:r>
        <w:t xml:space="preserve">Linda manhã para ir de bicicleta para o trabalho, mas reuniu-se com um escritório de 29 graus</w:t>
      </w:r>
    </w:p>
    <w:p>
      <w:r>
        <w:t xml:space="preserve">Os tópicos de tendências no Twitter costumavam ser úteis. Agora eles são como os alunos do ensino médio passando notas porque a aula é entediante.</w:t>
      </w:r>
    </w:p>
    <w:p>
      <w:r>
        <w:t xml:space="preserve">odeia digitar em um mac. desejando que eu faça meu ensaio em inglês em breve. sonolento</w:t>
      </w:r>
    </w:p>
    <w:p>
      <w:r>
        <w:t xml:space="preserve">Quero sujar minhas mãos com FubuMVC. http://bit.ly/J00ha, mas o documento ainda não está completo</w:t>
      </w:r>
    </w:p>
    <w:p>
      <w:r>
        <w:t xml:space="preserve">indo para o trabalho, são 3h30 da manhã</w:t>
      </w:r>
    </w:p>
    <w:p>
      <w:r>
        <w:t xml:space="preserve">seriamente ferido.... 4 dias antes dos nacionais... que piada</w:t>
      </w:r>
    </w:p>
    <w:p>
      <w:r>
        <w:t xml:space="preserve">@helloinsightful CEREAL DOESNT COMEÇA COM TODOS OS TINTOS! eu só tenho pensado que eu estava comprando nos tipos errados, dizem que não é Mo.</w:t>
      </w:r>
    </w:p>
    <w:p>
      <w:r>
        <w:t xml:space="preserve">dormir? o que é dormir de novo? Parece que esqueci o significado. muito em minha mente. ou é apenas minha insonmia habitual.</w:t>
      </w:r>
    </w:p>
    <w:p>
      <w:r>
        <w:t xml:space="preserve">Agora o caminhão mosquiteiro está me acordando</w:t>
      </w:r>
    </w:p>
    <w:p>
      <w:r>
        <w:t xml:space="preserve">@katelynizzle haha ok, você estava falando sobre o ensino médio, eu acho e fiquei preocupada</w:t>
      </w:r>
    </w:p>
    <w:p>
      <w:r>
        <w:t xml:space="preserve">Eu odeio jogar e virar... Por que não posso simplesmente adormecer?</w:t>
      </w:r>
    </w:p>
    <w:p>
      <w:r>
        <w:t xml:space="preserve">Outra reunião enfadonha para participar</w:t>
      </w:r>
    </w:p>
    <w:p>
      <w:r>
        <w:t xml:space="preserve">@carocat Nooo Mas hey você está de volta na próxima semana! Você está voltando para sempre?</w:t>
      </w:r>
    </w:p>
    <w:p>
      <w:r>
        <w:t xml:space="preserve">não posso dizer o quanto estou emocionado por ter acabado de sangrar do nariz. primeira vez em séculos.</w:t>
      </w:r>
    </w:p>
    <w:p>
      <w:r>
        <w:t xml:space="preserve">Parece que não consigo dormir esta noite... São 3:38 da manhã, preciso me levantar em menos de 4 horas...</w:t>
      </w:r>
    </w:p>
    <w:p>
      <w:r>
        <w:t xml:space="preserve">bah, i h8 acordar</w:t>
      </w:r>
    </w:p>
    <w:p>
      <w:r>
        <w:t xml:space="preserve">@katieclair88 Vocês não ligaram ou vieram até aqui... Fizemos alguma coisa?! Def. nos ligue amanhã e passeie conosco garota!!</w:t>
      </w:r>
    </w:p>
    <w:p>
      <w:r>
        <w:t xml:space="preserve">@ykesha2001 sim, também tive que fazer um trabalho... Só me resta mais uma final: álgebra... e eu a levo no meu aniversário!   (3 de junho)</w:t>
      </w:r>
    </w:p>
    <w:p>
      <w:r>
        <w:t xml:space="preserve">odeio trabalhar, especialmente quando o tempo está bom</w:t>
      </w:r>
    </w:p>
    <w:p>
      <w:r>
        <w:t xml:space="preserve">maldição, perdi o blog de @xsparkage... espero que tenha sido divertido...</w:t>
      </w:r>
    </w:p>
    <w:p>
      <w:r>
        <w:t xml:space="preserve">No trem, agora. Esqueci com o carregador que não significa nada para mim hoje até eu chegar em casa haha! mas eu ainda tweet uys! xxx</w:t>
      </w:r>
    </w:p>
    <w:p>
      <w:r>
        <w:t xml:space="preserve">Estou rasgado, recebo uma garantia estendida para meu iPhone quando o meu acaba, ou fuga da prisão? Eu já tenho problemas com bateria e fone de ouvido</w:t>
      </w:r>
    </w:p>
    <w:p>
      <w:r>
        <w:t xml:space="preserve">@dawndela yeh ainda tem o fim de semana, mas eu tenho fins de semana de qualquer forma, hoje é meu último dia completo de férias</w:t>
      </w:r>
    </w:p>
    <w:p>
      <w:r>
        <w:t xml:space="preserve">De volta ao trabalho.....too muito e-mail na minha caixa de entrada....</w:t>
      </w:r>
    </w:p>
    <w:p>
      <w:r>
        <w:t xml:space="preserve">sexta-feira à noite é minha noite favorita da semana, mas agora tenho que ir às estúpidas aulas de treinamento de cães</w:t>
      </w:r>
    </w:p>
    <w:p>
      <w:r>
        <w:t xml:space="preserve">@xBellaMariex Olá Bella, por que você vai apagar sua conta...?</w:t>
      </w:r>
    </w:p>
    <w:p>
      <w:r>
        <w:t xml:space="preserve">@HannaManna Eu acho que vai contra tudo o que eu pensava que o espírito olímpico da Equipe GB é/era</w:t>
      </w:r>
    </w:p>
    <w:p>
      <w:r>
        <w:t xml:space="preserve">As auditorias são boas, mas, estou super nervoso! Essa é uma de minhas virtudes</w:t>
      </w:r>
    </w:p>
    <w:p>
      <w:r>
        <w:t xml:space="preserve">nada</w:t>
      </w:r>
    </w:p>
    <w:p>
      <w:r>
        <w:t xml:space="preserve">@nicolepenney Isso é uma droga! Eu vou fazer a escola de verão.  Necessidade de alcançar várias unidades</w:t>
      </w:r>
    </w:p>
    <w:p>
      <w:r>
        <w:t xml:space="preserve">Indo revisar para a Física.</w:t>
      </w:r>
    </w:p>
    <w:p>
      <w:r>
        <w:t xml:space="preserve">Você já pisou em alguma lesma por acidente? Eu apenas odiei insetos</w:t>
      </w:r>
    </w:p>
    <w:p>
      <w:r>
        <w:t xml:space="preserve">Maldição, 4 esgotos para desligar meu alarme então acordei às 5:45 da manhã</w:t>
      </w:r>
    </w:p>
    <w:p>
      <w:r>
        <w:t xml:space="preserve">Sinto falta do Cary e quero beber um pouco de leite achocolatado com ele.</w:t>
      </w:r>
    </w:p>
    <w:p>
      <w:r>
        <w:t xml:space="preserve">@krissysalisbury não pergunte a Hoping que hoje será uma melhoria no resto da semana. Aguardando o tempo do fim de semana!</w:t>
      </w:r>
    </w:p>
    <w:p>
      <w:r>
        <w:t xml:space="preserve">Não posso ser apenas uma estadia em casa mãe já</w:t>
      </w:r>
    </w:p>
    <w:p>
      <w:r>
        <w:t xml:space="preserve">este succinilcolina, mas demorou uns 4 minutos para dormir finalmente http://img36.imageshack.us/img36/4603/iprevailedsig.png</w:t>
      </w:r>
    </w:p>
    <w:p>
      <w:r>
        <w:t xml:space="preserve">10 dias para recuperar dos danos ligamentares (a partir de agora) me dará cerca de 3 dias para treinar para os 5k</w:t>
      </w:r>
    </w:p>
    <w:p>
      <w:r>
        <w:t xml:space="preserve">@urbancritter estou perdido. Por favor, ajude-me a encontrar um bom lar.</w:t>
      </w:r>
    </w:p>
    <w:p>
      <w:r>
        <w:t xml:space="preserve">@NellaGrl 64 graus seria um sonho. são 75 em Boise ainda.</w:t>
      </w:r>
    </w:p>
    <w:p>
      <w:r>
        <w:t xml:space="preserve">@_faeriequeen Acabei de ver também a atualização do Hamlet - excelente notícia... Mas nunca tão boa como ao vivo</w:t>
      </w:r>
    </w:p>
    <w:p>
      <w:r>
        <w:t xml:space="preserve">Eu odeio muito ver o documento às 5h10.</w:t>
      </w:r>
    </w:p>
    <w:p>
      <w:r>
        <w:t xml:space="preserve">Quero sujar minhas mãos com a FubuMVC. http://bit.ly/J00ha, mas a documentação ainda não está completa.</w:t>
      </w:r>
    </w:p>
    <w:p>
      <w:r>
        <w:t xml:space="preserve">Semana de merda toda a semana de folga para o ginásio agora com a pior dor de cabeça.</w:t>
      </w:r>
    </w:p>
    <w:p>
      <w:r>
        <w:t xml:space="preserve">oh homens...não estou com disposição para ir para casa amanhã...quero estar com minha família...é meu aniversário</w:t>
      </w:r>
    </w:p>
    <w:p>
      <w:r>
        <w:t xml:space="preserve">@JasonVonBerg que é a parte louca - foi por 16h30. mas os motivos incluem "horário completo" &amp; "viajar com sua filha"... Então. Não. Legal</w:t>
      </w:r>
    </w:p>
    <w:p>
      <w:r>
        <w:t xml:space="preserve">Não posso trabalhar no twitter no meu telefone! estamos apenas na cama pensando em coisas engraçadas de ontem à noite! L) BONS TEMPOS!</w:t>
      </w:r>
    </w:p>
    <w:p>
      <w:r>
        <w:t xml:space="preserve">sentir que estou em um daqueles ginásios onde as máquinas trabalham você e não você.</w:t>
      </w:r>
    </w:p>
    <w:p>
      <w:r>
        <w:t xml:space="preserve">meus olhos estão correndo! odeio a febre do feno, é tão ruim que nem minhas pastilhas estão funcionando!</w:t>
      </w:r>
    </w:p>
    <w:p>
      <w:r>
        <w:t xml:space="preserve">@TylerHarrell você realmente fuma????</w:t>
      </w:r>
    </w:p>
    <w:p>
      <w:r>
        <w:t xml:space="preserve">@Yvette_Maree omfg você está bem?</w:t>
      </w:r>
    </w:p>
    <w:p>
      <w:r>
        <w:t xml:space="preserve">@yanq_ndo OMG Lamento muito. Eu sou o pior funcionário de todos os tempos. Meu disco rígido acabou de falhar ao levar os dados da pesquisa com ele</w:t>
      </w:r>
    </w:p>
    <w:p>
      <w:r>
        <w:t xml:space="preserve">está entediado na escola e minha garganta está inchada</w:t>
      </w:r>
    </w:p>
    <w:p>
      <w:r>
        <w:t xml:space="preserve">Aproximando-se do fim de semana muito rapidamente e ainda há muito mais trabalho a ser feito.</w:t>
      </w:r>
    </w:p>
    <w:p>
      <w:r>
        <w:t xml:space="preserve">@Knightpkf Yay! Obrigado... Parece que você está gritando com a gente LOL</w:t>
      </w:r>
    </w:p>
    <w:p>
      <w:r>
        <w:t xml:space="preserve">com um frio desagradável no cagayan de oro</w:t>
      </w:r>
    </w:p>
    <w:p>
      <w:r>
        <w:t xml:space="preserve">AGORA ESTOU TRISTE MAS NÃO CEDI PRIMEIRO...EU NÃO FIZ NADA!!!!    :**-(</w:t>
      </w:r>
    </w:p>
    <w:p>
      <w:r>
        <w:t xml:space="preserve">Meu irmão acabou de me acordar para ajudá-lo com seus trabalhos de casa. Eu não estou feliz</w:t>
      </w:r>
    </w:p>
    <w:p>
      <w:r>
        <w:t xml:space="preserve">Perturbado. Eles venderam o tigre bebê que conheci na Tailândia como um animal de estimação exótico. Bastardos gananciosos</w:t>
      </w:r>
    </w:p>
    <w:p>
      <w:r>
        <w:t xml:space="preserve">desejos wag na sana ma rejeitam proposta de tese ko nadedepress na ko eh (boa sorte) (chateado) http://plurk.com/p/wy27u</w:t>
      </w:r>
    </w:p>
    <w:p>
      <w:r>
        <w:t xml:space="preserve">@DamoDarko yep, eu gostaria que todos eles estivessem jogando dubiln</w:t>
      </w:r>
    </w:p>
    <w:p>
      <w:r>
        <w:t xml:space="preserve">e eu sou tão maroto que nem posso levar meu cachorro, tenho que sentar e ver como os donos de cães fazem isso, será que a vida dos Brunos será sempre a mesma?</w:t>
      </w:r>
    </w:p>
    <w:p>
      <w:r>
        <w:t xml:space="preserve">Ok, ahhh! Última chance de ir para a escola antes do exame de química!!</w:t>
      </w:r>
    </w:p>
    <w:p>
      <w:r>
        <w:t xml:space="preserve">Além disso, mais alguém está com febre do feno hoje???? Eu só estou acordado há 40 minutos e já sofro</w:t>
      </w:r>
    </w:p>
    <w:p>
      <w:r>
        <w:t xml:space="preserve">Estou feliz que tudo tenha sido esclarecido.  Eu te amo!  Mas não sei por que Linda me odeia...</w:t>
      </w:r>
    </w:p>
    <w:p>
      <w:r>
        <w:t xml:space="preserve">cão se peidou tão mal.....</w:t>
      </w:r>
    </w:p>
    <w:p>
      <w:r>
        <w:t xml:space="preserve">@alexandramusic manhã Alex espera que você esteja twittando muito hoje, pois sentimos sua falta quando você não está aqui xx</w:t>
      </w:r>
    </w:p>
    <w:p>
      <w:r>
        <w:t xml:space="preserve">Euh, tenho erro no esquema LDAP Por que oh Por que</w:t>
      </w:r>
    </w:p>
    <w:p>
      <w:r>
        <w:t xml:space="preserve">almoço às 17:30h!</w:t>
      </w:r>
    </w:p>
    <w:p>
      <w:r>
        <w:t xml:space="preserve">tarefas!</w:t>
      </w:r>
    </w:p>
    <w:p>
      <w:r>
        <w:t xml:space="preserve">Não posso acreditar que já esteja escuro lá fora, nem cheguei a ver o dia.</w:t>
      </w:r>
    </w:p>
    <w:p>
      <w:r>
        <w:t xml:space="preserve">@Alegrya Sim, eu tenho o mesmo problema - inscrevi-me mas não tenho e-mail de confirmação</w:t>
      </w:r>
    </w:p>
    <w:p>
      <w:r>
        <w:t xml:space="preserve">Eu amava Johnny Carson agora vou odiar ver Jay Leno ir (via @womanschitchat) era isso que eu estava esperando por alguém para dizer!</w:t>
      </w:r>
    </w:p>
    <w:p>
      <w:r>
        <w:t xml:space="preserve">@TheeRealFDHC Lamento saber que o homem que ele é não pode alcançá-lo agora. Meu coração se dirige a você e sua família.</w:t>
      </w:r>
    </w:p>
    <w:p>
      <w:r>
        <w:t xml:space="preserve">@diane4president visit si fr joemar dito bataan (frm camiguin) &amp; sum of my ofcmates&amp; eu devo encontrá-lo neste sábado não posso luwas</w:t>
      </w:r>
    </w:p>
    <w:p>
      <w:r>
        <w:t xml:space="preserve">prepare-se</w:t>
      </w:r>
    </w:p>
    <w:p>
      <w:r>
        <w:t xml:space="preserve">@GGSerena boo você não respondeu ao meu texto</w:t>
      </w:r>
    </w:p>
    <w:p>
      <w:r>
        <w:t xml:space="preserve">@NMaize Lucky Rob... sempre recebendo os T8's da Emalon</w:t>
      </w:r>
    </w:p>
    <w:p>
      <w:r>
        <w:t xml:space="preserve">@AlexAllTimeLow aw estava triste por você ter que sair de Tóquio. volte.por favor</w:t>
      </w:r>
    </w:p>
    <w:p>
      <w:r>
        <w:t xml:space="preserve">há # dias de summervac &amp; escola vem junto apenas 2 fim-lo &amp; o problema anual da geração r é encontrar uma boa maneira 2 gastá-lo!!</w:t>
      </w:r>
    </w:p>
    <w:p>
      <w:r>
        <w:t xml:space="preserve">@Silbersurfer TOLD YOU!</w:t>
      </w:r>
    </w:p>
    <w:p>
      <w:r>
        <w:t xml:space="preserve">@BK_II Está enevoado aqui</w:t>
      </w:r>
    </w:p>
    <w:p>
      <w:r>
        <w:t xml:space="preserve">@pyroezra mas você deve se mudar para cá! Eu tenho escola.</w:t>
      </w:r>
    </w:p>
    <w:p>
      <w:r>
        <w:t xml:space="preserve">@dougiemcfly Aint the UK fans your favore people!?</w:t>
      </w:r>
    </w:p>
    <w:p>
      <w:r>
        <w:t xml:space="preserve">@lesleyroy haha! bom! Divirta-se boneca! Espero vê-los em breve! Sinto falta de seu rosto!</w:t>
      </w:r>
    </w:p>
    <w:p>
      <w:r>
        <w:t xml:space="preserve">E docs estão ficando mais jovens hoje em dia.can u adivinha onde estou??yup, NUH!! fazendo uma visita ao meu ouvido docs. Ouch!!</w:t>
      </w:r>
    </w:p>
    <w:p>
      <w:r>
        <w:t xml:space="preserve">Bem, vou tentar dormir agora tenho que estar no trabalho amanhã às 9 e depois o fim de semana começa!!!! http://myloc.me/1XTs</w:t>
      </w:r>
    </w:p>
    <w:p>
      <w:r>
        <w:t xml:space="preserve">@chrissalad Minha mãe disse que eu provavelmente não vou sair dela TAMBÉM - ela vai por uns 2 meses. Isso é normal, não é?</w:t>
      </w:r>
    </w:p>
    <w:p>
      <w:r>
        <w:t xml:space="preserve">ainda não consigo encontrar meu capuz</w:t>
      </w:r>
    </w:p>
    <w:p>
      <w:r>
        <w:t xml:space="preserve">Comer pringles a quase 1 da manhã realmente me lembra de fazer uma turnê com os Jonas Brothers (não pergunte)....... Sinto tanta falta disso....</w:t>
      </w:r>
    </w:p>
    <w:p>
      <w:r>
        <w:t xml:space="preserve">@davidnikel eu nem sei o que significa empreendimento social esportivo....</w:t>
      </w:r>
    </w:p>
    <w:p>
      <w:r>
        <w:t xml:space="preserve">@Emsy Sua foto não apareceu para mim Boo!!!! Todas as outras fotos desse site aparecem, mas não a sua</w:t>
      </w:r>
    </w:p>
    <w:p>
      <w:r>
        <w:t xml:space="preserve">bolo de chocolate delicioso...gostaria até de ter um para o meu b'day!! alguém está ouvindo????</w:t>
      </w:r>
    </w:p>
    <w:p>
      <w:r>
        <w:t xml:space="preserve">Um, por que os episódios 1-14 de Lost season 5 na abc?!  Ainda bem que estou indo a Las Vegas para me distrair desta tragédia.</w:t>
      </w:r>
    </w:p>
    <w:p>
      <w:r>
        <w:t xml:space="preserve">@fauzims Era branco...  Acidentalmente deixei-o dentro quando estava a fazer as minhas cores...</w:t>
      </w:r>
    </w:p>
    <w:p>
      <w:r>
        <w:t xml:space="preserve">Voltando para Manila esta noite. Todas as minhas viagens a Cebu são tão amargas.</w:t>
      </w:r>
    </w:p>
    <w:p>
      <w:r>
        <w:t xml:space="preserve">@albamayo...Acabei de postar meu Primeiro vídeo... Uma participação num concurso e meu ainda é terrível demais boo...luv ur videos btw. Xxxrebelrebelxxx</w:t>
      </w:r>
    </w:p>
    <w:p>
      <w:r>
        <w:t xml:space="preserve">Odeio seriamente minha vida: são atualmente 2:42 da manhã, tenho 3 finais amanhã, e não dormi um único segundo</w:t>
      </w:r>
    </w:p>
    <w:p>
      <w:r>
        <w:t xml:space="preserve">@KINGmoney Sinto muito... Farei isso da próxima vez.</w:t>
      </w:r>
    </w:p>
    <w:p>
      <w:r>
        <w:t xml:space="preserve">@Kristie999 mesmo. Ia experimentar leite morno, mas sou intolerante à lactose haha.</w:t>
      </w:r>
    </w:p>
    <w:p>
      <w:r>
        <w:t xml:space="preserve">@lady_jane hope yours will go away more faster than mine (10 semanas agora e contando)</w:t>
      </w:r>
    </w:p>
    <w:p>
      <w:r>
        <w:t xml:space="preserve">yack yack -- recorrendo a estes :#2&amp;!@#$%^&amp;*()etc. para ficar dentro dos limites do twitter??? não é bom</w:t>
      </w:r>
    </w:p>
    <w:p>
      <w:r>
        <w:t xml:space="preserve">Gostaria de poder voltar para a cama com @wowshaggy</w:t>
      </w:r>
    </w:p>
    <w:p>
      <w:r>
        <w:t xml:space="preserve">acordou de folga e precisa ir para o trabalho que não presta. Também é preciso ir ao dentista para o enchimento às 12 horas e depois ao st helens para a ressonância magnética às 2 horas.</w:t>
      </w:r>
    </w:p>
    <w:p>
      <w:r>
        <w:t xml:space="preserve">A mãe saiu... novamente</w:t>
      </w:r>
    </w:p>
    <w:p>
      <w:r>
        <w:t xml:space="preserve">Está de pé e eu não consigo dormir!</w:t>
      </w:r>
    </w:p>
    <w:p>
      <w:r>
        <w:t xml:space="preserve">capítulo 27... provavelmente na segunda-feira. ainda preciso de mais comentários.</w:t>
      </w:r>
    </w:p>
    <w:p>
      <w:r>
        <w:t xml:space="preserve">Acabei de terminar de ver o terminador. Além da música, nada é ótimo.</w:t>
      </w:r>
    </w:p>
    <w:p>
      <w:r>
        <w:t xml:space="preserve">eu não posso pagar para ir à escola aqui ? !!</w:t>
      </w:r>
    </w:p>
    <w:p>
      <w:r>
        <w:t xml:space="preserve">gritos. A rádio AJ se foi... Acho que não vou mais ser DJ até que conserte isto completamente... Como estamos btw? Montes de trabalho de casa, fim de semana longo.</w:t>
      </w:r>
    </w:p>
    <w:p>
      <w:r>
        <w:t xml:space="preserve">@drewpeacock85 cool dude! yeah eu esperava que sua tarifa ainda fosse $2,75. lol! yeah não tenho certeza quando estou doente mar e par para o meu jantar de aniversário.</w:t>
      </w:r>
    </w:p>
    <w:p>
      <w:r>
        <w:t xml:space="preserve">... precisam de terapia de varejo, ruim. AHHHH.....gimme money geebus</w:t>
      </w:r>
    </w:p>
    <w:p>
      <w:r>
        <w:t xml:space="preserve">sinto-me menos do que nada... abaixo de zero...</w:t>
      </w:r>
    </w:p>
    <w:p>
      <w:r>
        <w:t xml:space="preserve">Tentativa de dormir. Meu cachorrinho já está doente</w:t>
      </w:r>
    </w:p>
    <w:p>
      <w:r>
        <w:t xml:space="preserve">minha mente está correndo ... b/c de 4 palavras que ele escreveu.  Eu o odeio, mas eu a odeio mais. ... e não posso deixar de me apaixonar por ele</w:t>
      </w:r>
    </w:p>
    <w:p>
      <w:r>
        <w:t xml:space="preserve">não pode dormir tão cansado! boa noite... talvez :/</w:t>
      </w:r>
    </w:p>
    <w:p>
      <w:r>
        <w:t xml:space="preserve">Portanto, também estou trabalhando nas notícias enquanto faço tudo isso &amp; Rob está em todo lugar!  Não é à toa que aquele garoto nunca fica sozinho!</w:t>
      </w:r>
    </w:p>
    <w:p>
      <w:r>
        <w:t xml:space="preserve">instalei meu cabo! GANHO! colocaram minha fechadura na minha porta! WIN! sentindo um pouco negligenciado... FALHA.</w:t>
      </w:r>
    </w:p>
    <w:p>
      <w:r>
        <w:t xml:space="preserve">@dtothealex realmente... Eu sou um ex-aluno e não me conheço! e ainda não tínhamos Macs quando eu estava lá...</w:t>
      </w:r>
    </w:p>
    <w:p>
      <w:r>
        <w:t xml:space="preserve">@GianninaRossini blimey! Você ainda está sofrendo?!!</w:t>
      </w:r>
    </w:p>
    <w:p>
      <w:r>
        <w:t xml:space="preserve">@tsarnick Sim, esse foi meu polegar ontem à noite. Desculpe</w:t>
      </w:r>
    </w:p>
    <w:p>
      <w:r>
        <w:t xml:space="preserve">De volta a Los Angeles de Las Vagas, Nice Trip , Nice Food ....but perde $100 com Slot Machine...</w:t>
      </w:r>
    </w:p>
    <w:p>
      <w:r>
        <w:t xml:space="preserve">@SplashAdams não está bem, mas o chicote pode não</w:t>
      </w:r>
    </w:p>
    <w:p>
      <w:r>
        <w:t xml:space="preserve">@Keiyaunna OH FACK U GAVE-ME POLÍCIA QUE ALGUNS SÉRIOS</w:t>
      </w:r>
    </w:p>
    <w:p>
      <w:r>
        <w:t xml:space="preserve">@bbyowls eu não posso pagar para ir à escola aqui ? !!</w:t>
      </w:r>
    </w:p>
    <w:p>
      <w:r>
        <w:t xml:space="preserve">Muito quebrado para cigarros.</w:t>
      </w:r>
    </w:p>
    <w:p>
      <w:r>
        <w:t xml:space="preserve">@kimberly__joy sinto-me como um lea vermelho agora</w:t>
      </w:r>
    </w:p>
    <w:p>
      <w:r>
        <w:t xml:space="preserve">esquilo! onde? eu odeio esquilos</w:t>
      </w:r>
    </w:p>
    <w:p>
      <w:r>
        <w:t xml:space="preserve">@grantarnow POR QUE VOJE?</w:t>
      </w:r>
    </w:p>
    <w:p>
      <w:r>
        <w:t xml:space="preserve">Acabei de ver o Mall Cop. Não foi engraçado, mas não foi tão ruim assim. Acho que não foi muito ruim. Eu gostaria de continuar trabalhando em um cinema....</w:t>
      </w:r>
    </w:p>
    <w:p>
      <w:r>
        <w:t xml:space="preserve">Não consigo dormir.... &amp; por que meus dólares não estão na minha maldita conta!? BofA está trippin</w:t>
      </w:r>
    </w:p>
    <w:p>
      <w:r>
        <w:t xml:space="preserve">@tissuerose estou com você nisto. sempre tive a oportunidade de me priorizar antes dele.</w:t>
      </w:r>
    </w:p>
    <w:p>
      <w:r>
        <w:t xml:space="preserve">Manhãs vinte e poucos! Voltando para a faculdade, acabado de voltar dos documentos, deus, hoje estou com fome, com os ouvidos esticados novamente! 10mm ;) dia de pagamento eu te amo!</w:t>
      </w:r>
    </w:p>
    <w:p>
      <w:r>
        <w:t xml:space="preserve">dor nas costas</w:t>
      </w:r>
    </w:p>
    <w:p>
      <w:r>
        <w:t xml:space="preserve">As cinco horas não podem vir mais rápido</w:t>
      </w:r>
    </w:p>
    <w:p>
      <w:r>
        <w:t xml:space="preserve">Acabando o vídeo. Foda-se, é tão longo</w:t>
      </w:r>
    </w:p>
    <w:p>
      <w:r>
        <w:t xml:space="preserve">LAPPYTOP BATERRY DYING, tentando encontrar um filme para assistir desde que estou ficando e indo para o meu quarto.</w:t>
      </w:r>
    </w:p>
    <w:p>
      <w:r>
        <w:t xml:space="preserve">wowowee willie da fortuna só está me deixando deprimido, maldito amor.</w:t>
      </w:r>
    </w:p>
    <w:p>
      <w:r>
        <w:t xml:space="preserve">Bluedart leva uma remessa até o fim antes de descobrir o "No Deliver" e depois a traz de volta! Bases de dados alguém?</w:t>
      </w:r>
    </w:p>
    <w:p>
      <w:r>
        <w:t xml:space="preserve">Assistindo Jimmy F. apagar todos os perfis de sua rede social Não há mais tempo Jimmy cibernético.</w:t>
      </w:r>
    </w:p>
    <w:p>
      <w:r>
        <w:t xml:space="preserve">Eu não tenho mais um ingresso para ny</w:t>
      </w:r>
    </w:p>
    <w:p>
      <w:r>
        <w:t xml:space="preserve">O sol está brilhando e eu estou preso no trabalho</w:t>
      </w:r>
    </w:p>
    <w:p>
      <w:r>
        <w:t xml:space="preserve">...tenho que estudar ....</w:t>
      </w:r>
    </w:p>
    <w:p>
      <w:r>
        <w:t xml:space="preserve">Acabado de ser mordido pelo SmoothStreaming, não parece funcionar para os usuários de linux do meu cliente...fan-fricking-tastic</w:t>
      </w:r>
    </w:p>
    <w:p>
      <w:r>
        <w:t xml:space="preserve">@pyroezra idk se eu pudesse. me custaria muito lá.</w:t>
      </w:r>
    </w:p>
    <w:p>
      <w:r>
        <w:t xml:space="preserve">? MADAYA KA CHRISTIAN. BLEH!!! I HATE U http://plurk.com/p/wy2yg</w:t>
      </w:r>
    </w:p>
    <w:p>
      <w:r>
        <w:t xml:space="preserve">Brigar com as pessoas pela internet é ótimo para minha Tumblarity, mas ruim para meu ego quando elas têm mais amigos na internet do que eu</w:t>
      </w:r>
    </w:p>
    <w:p>
      <w:r>
        <w:t xml:space="preserve">Uau, já faz 4 anos que a estúpida lap top está na loja...ainda espero que todos estejam bem!</w:t>
      </w:r>
    </w:p>
    <w:p>
      <w:r>
        <w:t xml:space="preserve">Digite frio no meu quarto</w:t>
      </w:r>
    </w:p>
    <w:p>
      <w:r>
        <w:t xml:space="preserve">Desesperadamente desejando poder dormir - Mas estou muito esgotado com minha Gma, e não consigo dormir :'( É muito ruim hoje à noite xx</w:t>
      </w:r>
    </w:p>
    <w:p>
      <w:r>
        <w:t xml:space="preserve">Planejando uma viagem até San Diego- Com um desvio para Las Vegas para comemorar meu aniversário! É uma pena que estejam a 7 semanas de distância e eu quero ir agora!</w:t>
      </w:r>
    </w:p>
    <w:p>
      <w:r>
        <w:t xml:space="preserve">O MySpace mobile é gratuito? ou você tem 2 tem crédito... porque eles são mentirosos</w:t>
      </w:r>
    </w:p>
    <w:p>
      <w:r>
        <w:t xml:space="preserve">@MaryKathrynK Yikes!  Espero que ela tenha ficado bem.  Eu nunca a ouvi dizer que sua barriga doía.</w:t>
      </w:r>
    </w:p>
    <w:p>
      <w:r>
        <w:t xml:space="preserve">@MAGUSWEAVER não me sigam. Você vai arruinar minha experiência no twitter</w:t>
      </w:r>
    </w:p>
    <w:p>
      <w:r>
        <w:t xml:space="preserve">Vôo para hurghada atrasado 7 horas</w:t>
      </w:r>
    </w:p>
    <w:p>
      <w:r>
        <w:t xml:space="preserve">Vai ser um fim de semana estranho. Provavelmente, a partir da madrugada de hoje à noite</w:t>
      </w:r>
    </w:p>
    <w:p>
      <w:r>
        <w:t xml:space="preserve">Preciso de ter minhas malditas câmeras o mais rápido possível!</w:t>
      </w:r>
    </w:p>
    <w:p>
      <w:r>
        <w:t xml:space="preserve">@JBFutureboy sortudo...quero tanto ver loserville pity im em oz....</w:t>
      </w:r>
    </w:p>
    <w:p>
      <w:r>
        <w:t xml:space="preserve">Amigos! Venha me dar uma massagem que eu não consigo dormir.</w:t>
      </w:r>
    </w:p>
    <w:p>
      <w:r>
        <w:t xml:space="preserve">@FannyAddams Aw you named your car, that's very sweet. Lamento saber que Petey tem que ir, espero que você encontre um patinador realmente chique.</w:t>
      </w:r>
    </w:p>
    <w:p>
      <w:r>
        <w:t xml:space="preserve">@beakpie sim. Sim, você vai.</w:t>
      </w:r>
    </w:p>
    <w:p>
      <w:r>
        <w:t xml:space="preserve">Não é permitida uma calculadora para este exame apesar de conter ripas que é impossível de computar na minha cabeça.</w:t>
      </w:r>
    </w:p>
    <w:p>
      <w:r>
        <w:t xml:space="preserve">O que quer que seja que feche todos os locais, mas tão severo, pode ter que transferir escolas</w:t>
      </w:r>
    </w:p>
    <w:p>
      <w:r>
        <w:t xml:space="preserve">lamento muito.</w:t>
      </w:r>
    </w:p>
    <w:p>
      <w:r>
        <w:t xml:space="preserve">3 horas de sono e uma leve ressaca = descuido e a perda de uma bolsa de ipod novinha em folha</w:t>
      </w:r>
    </w:p>
    <w:p>
      <w:r>
        <w:t xml:space="preserve">@MarieLuna Tenho certeza de que não é o que você pensa. É realmente você? eu o vi alguns meses atrás no NAIA, era tímido para se aproximar de 4 uma foto.</w:t>
      </w:r>
    </w:p>
    <w:p>
      <w:r>
        <w:t xml:space="preserve">estou tão desgastado, esta semana acelerou muito rápido. vou perguntar à mamãe se podemos ir ao cinema. estou desesperado</w:t>
      </w:r>
    </w:p>
    <w:p>
      <w:r>
        <w:t xml:space="preserve">Wee laddie está tão chateado há cerca de 2 horas. Tentou acalmá-lo na cama, enfermagem, etc. Não. Levantou às 3h30 para comer de verdade. Pistas azuis agora.</w:t>
      </w:r>
    </w:p>
    <w:p>
      <w:r>
        <w:t xml:space="preserve">@ddlovato 21 de julho!?? isso significa que em seu concerto eu não conhecerei todas as músicas. oh bem, yay demi!! &lt;3</w:t>
      </w:r>
    </w:p>
    <w:p>
      <w:r>
        <w:t xml:space="preserve">Estou jogando skate há duas horas. Agora eu preciso sair e realmente patinar. Mas é tarde demais.</w:t>
      </w:r>
    </w:p>
    <w:p>
      <w:r>
        <w:t xml:space="preserve">Tenho uma consulta com o dentista em breve!  O berbequim parece que tenho meu cérebro em um liquidificador - não estou ansioso por isso.</w:t>
      </w:r>
    </w:p>
    <w:p>
      <w:r>
        <w:t xml:space="preserve">Ghhh! Fui uma hora mais cedo para a cama pensando que estava doente, acordei uma hora mais cedo. Hoje vai ser outra vez uma lufada de ar fresco.</w:t>
      </w:r>
    </w:p>
    <w:p>
      <w:r>
        <w:t xml:space="preserve">@mitch_400iso Eu também, ela era adorável e você podia dizer que a pressão chegou até ela.</w:t>
      </w:r>
    </w:p>
    <w:p>
      <w:r>
        <w:t xml:space="preserve">@AdamAxon Aquele maldito chute livre após 1 minuto e 07 segundos foi tão perto de entrar em ....... se apenas</w:t>
      </w:r>
    </w:p>
    <w:p>
      <w:r>
        <w:t xml:space="preserve">contemplando quando entregar meu lindo carro</w:t>
      </w:r>
    </w:p>
    <w:p>
      <w:r>
        <w:t xml:space="preserve">@Scarlettjen fuck. deve ser recuperável. é apenas a parte do boot que está bagunçada. grr argh. meu negócio estava lá.</w:t>
      </w:r>
    </w:p>
    <w:p>
      <w:r>
        <w:t xml:space="preserve">TV ao vivo chegando à XBox 360.  Mas somente se você vive no Reino Unido. http://tinyurl.com/kq47ah</w:t>
      </w:r>
    </w:p>
    <w:p>
      <w:r>
        <w:t xml:space="preserve">@ajaedandridge comeu cona, eu me recuso a abençoá-la porque ela já está pegajosa</w:t>
      </w:r>
    </w:p>
    <w:p>
      <w:r>
        <w:t xml:space="preserve">vocês estão perdendo o ponto aqui, em vez de @god perder seguidores ele está GANHANDO! mais de 50 novos ppl em 6 horas</w:t>
      </w:r>
    </w:p>
    <w:p>
      <w:r>
        <w:t xml:space="preserve">@munzee o 14-24 está definitivamente indo... vendido o 70-200 e o 200F2 é muito HEAVY Pensa que eu vou escapar com o 50/85? #Twedding</w:t>
      </w:r>
    </w:p>
    <w:p>
      <w:r>
        <w:t xml:space="preserve">Não está bem de novo @littlereidy não é definitivamente febre do feno</w:t>
      </w:r>
    </w:p>
    <w:p>
      <w:r>
        <w:t xml:space="preserve">POR QUE É TÃO DIFÍCIL ENCONTRAR UM HOMEM COM A MESMA PAIXÃO PELO AMOR QUE POR UMA MULHER? SERÁ QUE EU VOU VER O DIA! IM solitário yall!</w:t>
      </w:r>
    </w:p>
    <w:p>
      <w:r>
        <w:t xml:space="preserve">@madeofhoney1 im sorry. i dont wanna cuz de how u act. u just turn around right around and ignore me and all that</w:t>
      </w:r>
    </w:p>
    <w:p>
      <w:r>
        <w:t xml:space="preserve">Oh meu Deus, meu cabelo é tão curto! Tenho saudades do meu cabelo comprido!</w:t>
      </w:r>
    </w:p>
    <w:p>
      <w:r>
        <w:t xml:space="preserve">@SydneyAlterEgo provavelmente não com este tempo</w:t>
      </w:r>
    </w:p>
    <w:p>
      <w:r>
        <w:t xml:space="preserve">@Samm_xo Hoje yeah</w:t>
      </w:r>
    </w:p>
    <w:p>
      <w:r>
        <w:t xml:space="preserve">@justin_roe oh bem.  Eu nunca o vi fazer nada antes, então não vou dizer nada.</w:t>
      </w:r>
    </w:p>
    <w:p>
      <w:r>
        <w:t xml:space="preserve">Ugh id é melhor se levantar para trabalhar</w:t>
      </w:r>
    </w:p>
    <w:p>
      <w:r>
        <w:t xml:space="preserve">@sevinnyne6126 Lindsay somos seu fansite espanhol e o amamos www.ultimatelohan.org por favor nos responda Desejo-lhe um bom vôo &lt;3</w:t>
      </w:r>
    </w:p>
    <w:p>
      <w:r>
        <w:t xml:space="preserve">Estou vivendo em um país onde o governo é SEMPRE um espetáculo de circo ... triste, mas verdadeiro...</w:t>
      </w:r>
    </w:p>
    <w:p>
      <w:r>
        <w:t xml:space="preserve">@markboulton @robertmills Parece que estou em serviço de chá o dia todo.</w:t>
      </w:r>
    </w:p>
    <w:p>
      <w:r>
        <w:t xml:space="preserve">tive meu lábio perfurado por cerca de 30 minutos. e depois morreu.</w:t>
      </w:r>
    </w:p>
    <w:p>
      <w:r>
        <w:t xml:space="preserve">por que não tudo funciona como você planejou.</w:t>
      </w:r>
    </w:p>
    <w:p>
      <w:r>
        <w:t xml:space="preserve">Não sei mais quem é U R!!!</w:t>
      </w:r>
    </w:p>
    <w:p>
      <w:r>
        <w:t xml:space="preserve">aww só restam 15 minutos de cara de família</w:t>
      </w:r>
    </w:p>
    <w:p>
      <w:r>
        <w:t xml:space="preserve">#3palavras-palavras-pós-sex já é minha vez?</w:t>
      </w:r>
    </w:p>
    <w:p>
      <w:r>
        <w:t xml:space="preserve">Meu falecido avô presta mais atenção em mim do que você</w:t>
      </w:r>
    </w:p>
    <w:p>
      <w:r>
        <w:t xml:space="preserve">QUER IR DORMIR COM O SOM DA CHUVA</w:t>
      </w:r>
    </w:p>
    <w:p>
      <w:r>
        <w:t xml:space="preserve">@sevinnyne6126 Lindsay somos seu fansite espanhol e o amamos www.ultimatelohan.org por favor nos responda Desejo-lhe boa sorte</w:t>
      </w:r>
    </w:p>
    <w:p>
      <w:r>
        <w:t xml:space="preserve">não sei o que fazer hoje. tempo incrível e estou aqui sentado, ótimo.</w:t>
      </w:r>
    </w:p>
    <w:p>
      <w:r>
        <w:t xml:space="preserve">GRANDE NOTÍCIAS?! Mas não sei se posso compartilhá-lo.</w:t>
      </w:r>
    </w:p>
    <w:p>
      <w:r>
        <w:t xml:space="preserve">@ac07 LOL. Acadêmico. Haha. Eu realmente sinto muito falta de O.B.</w:t>
      </w:r>
    </w:p>
    <w:p>
      <w:r>
        <w:t xml:space="preserve">@alabamawhirly Estarei preso dentro do escritório o dia todo hoje</w:t>
      </w:r>
    </w:p>
    <w:p>
      <w:r>
        <w:t xml:space="preserve">Ser arrastado por Ikea esta manhã Maus tempos!</w:t>
      </w:r>
    </w:p>
    <w:p>
      <w:r>
        <w:t xml:space="preserve">@Nelley aww sorry boo. Eu não compro uma impressora há 4 anos; meu canhão i900d ainda está fazendo impressões incríveis. Tenho zero exp. de olho de peixe.</w:t>
      </w:r>
    </w:p>
    <w:p>
      <w:r>
        <w:t xml:space="preserve">Eu queria ver a história no ACORN hoje à noite em Glen Beck, mas perdi-a.</w:t>
      </w:r>
    </w:p>
    <w:p>
      <w:r>
        <w:t xml:space="preserve">Assim ... Ainda estou terminando os recados para uma viagem amanhã de manhã onde tenho que estar no aeroporto às 6 da manhã.</w:t>
      </w:r>
    </w:p>
    <w:p>
      <w:r>
        <w:t xml:space="preserve">A TV chegou mas não pode brincar porque tem que ir para um trabalho estúpido</w:t>
      </w:r>
    </w:p>
    <w:p>
      <w:r>
        <w:t xml:space="preserve">@QueenofScots67 isso é um pouco triste e eu sei que sou novo, mas ainda ninguém me conhece.</w:t>
      </w:r>
    </w:p>
    <w:p>
      <w:r>
        <w:t xml:space="preserve">A invasão das Velhinhas acabou de terminar, ainda tem que limpar para não conseguir chegar ao tweetup desta noite.</w:t>
      </w:r>
    </w:p>
    <w:p>
      <w:r>
        <w:t xml:space="preserve">na minha série com denver em 2k9 3-1</w:t>
      </w:r>
    </w:p>
    <w:p>
      <w:r>
        <w:t xml:space="preserve">Eu quase digo "abençoe" a um gato espirrando</w:t>
      </w:r>
    </w:p>
    <w:p>
      <w:r>
        <w:t xml:space="preserve">Na saída de trabalho para Berlim às 17:00 horas de carro, será uma chegada tardia</w:t>
      </w:r>
    </w:p>
    <w:p>
      <w:r>
        <w:t xml:space="preserve">@monroejnicole Im goodie. Sinto que estamos tão desconectados</w:t>
      </w:r>
    </w:p>
    <w:p>
      <w:r>
        <w:t xml:space="preserve">@DaRealSunisaKim Há ding tai Fung aqui em Sydney... fazendo-me querer bolinhos de massa...</w:t>
      </w:r>
    </w:p>
    <w:p>
      <w:r>
        <w:t xml:space="preserve">chega em mfk... Com estes buracos... Prevejo uma sessão de troca de rodas. Hai nenhum homem</w:t>
      </w:r>
    </w:p>
    <w:p>
      <w:r>
        <w:t xml:space="preserve">indo para a cama...sem tempo sexy UGHHH!</w:t>
      </w:r>
    </w:p>
    <w:p>
      <w:r>
        <w:t xml:space="preserve">espirrar nunca é um bom sinal</w:t>
      </w:r>
    </w:p>
    <w:p>
      <w:r>
        <w:t xml:space="preserve">Às vezes tenho um travesseiro e às vezes não</w:t>
      </w:r>
    </w:p>
    <w:p>
      <w:r>
        <w:t xml:space="preserve">@GuitarHeroDevs Por que baixar um online esta semana?</w:t>
      </w:r>
    </w:p>
    <w:p>
      <w:r>
        <w:t xml:space="preserve">*sigh* eu sempre decepciono as pessoas que se metem no meu caminho... todos... eu estou OUT... eu posso decepcionar todos os outros aqui...</w:t>
      </w:r>
    </w:p>
    <w:p>
      <w:r>
        <w:t xml:space="preserve">@kpatthethird FML o pai não me deixou nenhum dinheiroz, então eu tenho 2 espera até ele chegar em casa me ligue quando você terminar o trabalho?</w:t>
      </w:r>
    </w:p>
    <w:p>
      <w:r>
        <w:t xml:space="preserve">@ajaedandridge ummm...ontem à noite, quando eu DM'd you, você disse que era uma pergunta "boa".</w:t>
      </w:r>
    </w:p>
    <w:p>
      <w:r>
        <w:t xml:space="preserve">Eu odeio esta parte</w:t>
      </w:r>
    </w:p>
    <w:p>
      <w:r>
        <w:t xml:space="preserve">@RaNTeLLDaT I KNO I SHOULDA CAME</w:t>
      </w:r>
    </w:p>
    <w:p>
      <w:r>
        <w:t xml:space="preserve">Sinto sua falta, querida!</w:t>
      </w:r>
    </w:p>
    <w:p>
      <w:r>
        <w:t xml:space="preserve">Sinto falta da melhor noite de 23 de fevereiro de 2008 de toda a minha vida. Prefiro reviver aquela noite do que ganhar um milhão de dólares.</w:t>
      </w:r>
    </w:p>
    <w:p>
      <w:r>
        <w:t xml:space="preserve">@AntBoogieWorld Wish you were coming to Australia &amp; New Zealand with the Sticky Tour Ant</w:t>
      </w:r>
    </w:p>
    <w:p>
      <w:r>
        <w:t xml:space="preserve">@harneet @RangitaNandy quando criança, eu me lembro de procurar com o proprietário local de uma loja de vídeo em um godown , consegui uma fita de vídeo com badluck fungus</w:t>
      </w:r>
    </w:p>
    <w:p>
      <w:r>
        <w:t xml:space="preserve">Gostaria de ter companhia</w:t>
      </w:r>
    </w:p>
    <w:p>
      <w:r>
        <w:t xml:space="preserve">@FLASxyBlck25 agora mesmo, isso é tudo com que eu posso lidar, eu trabalho demais e preciso do meu espaço! A maioria das mulheres não oferece isso!</w:t>
      </w:r>
    </w:p>
    <w:p>
      <w:r>
        <w:t xml:space="preserve">trabalho chupado... outro trabalho de fechamento com 30 dólares emperrados... eu preciso de um novo emprego</w:t>
      </w:r>
    </w:p>
    <w:p>
      <w:r>
        <w:t xml:space="preserve">acordou sentindo-se um pouco especial...eu não bebo o bar seco está nas cartas. quando finalmente estou sóbrio em sua hora de casa eu acho</w:t>
      </w:r>
    </w:p>
    <w:p>
      <w:r>
        <w:t xml:space="preserve">que chatice que amanhã é sexta-feira novamente!</w:t>
      </w:r>
    </w:p>
    <w:p>
      <w:r>
        <w:t xml:space="preserve">@BuddyThePuggy Poor Buddy, sendo gozado pelo mini puggy acho que o que você precisa é de um #PUGHUG</w:t>
      </w:r>
    </w:p>
    <w:p>
      <w:r>
        <w:t xml:space="preserve">que se lixe o fato de você não poder postar atualizações LONG no twitter</w:t>
      </w:r>
    </w:p>
    <w:p>
      <w:r>
        <w:t xml:space="preserve">@Miss_Thrifty eBay 10 mile rule not working for me.  Demasiados pares de calças de couro sendo vendidas em Aberdeen. Tentará na próxima semana.</w:t>
      </w:r>
    </w:p>
    <w:p>
      <w:r>
        <w:t xml:space="preserve">@IljaCoolen Obrigado! Acabei de usar uma termostato para tirá-lo. Foi como concreto! Sangue e tudo!  Ele está muito melhor agora. Graças a Deus.</w:t>
      </w:r>
    </w:p>
    <w:p>
      <w:r>
        <w:t xml:space="preserve">@breakfastnt não foi um grande debate</w:t>
      </w:r>
    </w:p>
    <w:p>
      <w:r>
        <w:t xml:space="preserve">@NosliwEiggam hey, recebi seu texto sms. eu planejo talvez só pegar um filme esta noite. ontem à noite foi um pouco demais para mim</w:t>
      </w:r>
    </w:p>
    <w:p>
      <w:r>
        <w:t xml:space="preserve">#3 Palavras-chave que você mudou</w:t>
      </w:r>
    </w:p>
    <w:p>
      <w:r>
        <w:t xml:space="preserve">Restam apenas quatro dias inteiros na Aussie-land. Eu não quero ir para casa.</w:t>
      </w:r>
    </w:p>
    <w:p>
      <w:r>
        <w:t xml:space="preserve">Eles se foram.</w:t>
      </w:r>
    </w:p>
    <w:p>
      <w:r>
        <w:t xml:space="preserve">#freakyfriday Slipped in the shower and fell. Sorte de escapar com apenas um par de concussões!</w:t>
      </w:r>
    </w:p>
    <w:p>
      <w:r>
        <w:t xml:space="preserve">Maldição eu falhei em minha tentativa de assassinato contra Louis re: http://ff.im/3mrIM</w:t>
      </w:r>
    </w:p>
    <w:p>
      <w:r>
        <w:t xml:space="preserve">@displayspook damn i missed it too</w:t>
      </w:r>
    </w:p>
    <w:p>
      <w:r>
        <w:t xml:space="preserve">Y AM I STILL AWAKE!!!! SMH.... ESTE SUCKS!!!</w:t>
      </w:r>
    </w:p>
    <w:p>
      <w:r>
        <w:t xml:space="preserve">está com dores de cabeça e constipações...</w:t>
      </w:r>
    </w:p>
    <w:p>
      <w:r>
        <w:t xml:space="preserve">@beautifulpyre GRR. só nos é permitido grelhar a gás onde eu moro, é uma droga.</w:t>
      </w:r>
    </w:p>
    <w:p>
      <w:r>
        <w:t xml:space="preserve">Esta dor de cabeça está me matando, mas preciso cobrir algum evento policial entediante.</w:t>
      </w:r>
    </w:p>
    <w:p>
      <w:r>
        <w:t xml:space="preserve">Outra noite de não dormir</w:t>
      </w:r>
    </w:p>
    <w:p>
      <w:r>
        <w:t xml:space="preserve">@tommcfly, @dannymcfly, @mcflyharry e @dougiemcfly acho que você deve voltar para casa agora</w:t>
      </w:r>
    </w:p>
    <w:p>
      <w:r>
        <w:t xml:space="preserve">Vocês não ficam muito bêbados sem mim.</w:t>
      </w:r>
    </w:p>
    <w:p>
      <w:r>
        <w:t xml:space="preserve">a caminho do trabalho</w:t>
      </w:r>
    </w:p>
    <w:p>
      <w:r>
        <w:t xml:space="preserve">está doente na sala de espera dos médicos</w:t>
      </w:r>
    </w:p>
    <w:p>
      <w:r>
        <w:t xml:space="preserve">Este lugar é um saco! Minha UberTwitter não está funcionando aqui! Tive que mudar para TB</w:t>
      </w:r>
    </w:p>
    <w:p>
      <w:r>
        <w:t xml:space="preserve">@UltraSub Demasiados detalhes!!!    (Mas ainda bem que ele está melhor)</w:t>
      </w:r>
    </w:p>
    <w:p>
      <w:r>
        <w:t xml:space="preserve">Acaba de terminar The Village. Então, apaixonado, poderia vigiá-lo repetidamente! Por que não consigo dormir hoje à noite?</w:t>
      </w:r>
    </w:p>
    <w:p>
      <w:r>
        <w:t xml:space="preserve">Estou tão perdido sem meu carro que isto é realmente deprimente. As pessoas grávidas NUNCA devem estar tão estressadas!</w:t>
      </w:r>
    </w:p>
    <w:p>
      <w:r>
        <w:t xml:space="preserve">o que há de errado com as pessoas? Segundo arrombamento no Wallmans esta noite</w:t>
      </w:r>
    </w:p>
    <w:p>
      <w:r>
        <w:t xml:space="preserve">@jessiimiica eu sou como a pessoa mais triste da jtv neste momento porque você não está no</w:t>
      </w:r>
    </w:p>
    <w:p>
      <w:r>
        <w:t xml:space="preserve">http://twitpic.com/666gy - Meu copo está vazio. Alguém será um querido e me trará outro?</w:t>
      </w:r>
    </w:p>
    <w:p>
      <w:r>
        <w:t xml:space="preserve">@Jay5920 deixe Fraser em paz</w:t>
      </w:r>
    </w:p>
    <w:p>
      <w:r>
        <w:t xml:space="preserve">@brookedanielle_ isso me aborrece, pois há 6 anos nós os amamos... e então isso acontece imensamente agora x</w:t>
      </w:r>
    </w:p>
    <w:p>
      <w:r>
        <w:t xml:space="preserve">@Phoebo oh pobre você pelo menos é pago para ficar de volta ou?</w:t>
      </w:r>
    </w:p>
    <w:p>
      <w:r>
        <w:t xml:space="preserve">Marley e eu somos o filme mais triste que eu nunca chorei nos filmes, mas este filme me fez chorar.</w:t>
      </w:r>
    </w:p>
    <w:p>
      <w:r>
        <w:t xml:space="preserve">@TerrenceJ106 Aqui! Tenho um 2JOBs &amp;a grau, mas meu maldito carro DIED assim @lamborghinibow me fez sentir uma merda por não ter um carro!</w:t>
      </w:r>
    </w:p>
    <w:p>
      <w:r>
        <w:t xml:space="preserve">Eu estava ansioso para ver @PapaRoach em Raleigh (fã por 10 anos NB também), mas os scalpers pegaram o tix e os venderam por $200 idiotas</w:t>
      </w:r>
    </w:p>
    <w:p>
      <w:r>
        <w:t xml:space="preserve">@chasssss eles foram atacados pelo clube</w:t>
      </w:r>
    </w:p>
    <w:p>
      <w:r>
        <w:t xml:space="preserve">Carros foram deixados para serviço e mot para levar o trem para casa! Odeio o transporte público!!</w:t>
      </w:r>
    </w:p>
    <w:p>
      <w:r>
        <w:t xml:space="preserve">Pinça da manhã! Estou um pouco espirrado hoje</w:t>
      </w:r>
    </w:p>
    <w:p>
      <w:r>
        <w:t xml:space="preserve">Eu estou muito bem agora!</w:t>
      </w:r>
    </w:p>
    <w:p>
      <w:r>
        <w:t xml:space="preserve">tentando entender por que eu entrei no twitter..... sempre que alguém mais estava fazendo isso eu me sentia excluído</w:t>
      </w:r>
    </w:p>
    <w:p>
      <w:r>
        <w:t xml:space="preserve">@Mogeezie você já caiu como o diabo, eu só quero fazer um bolo ao lado do seu bebê...ver filmes de arrepiar a noite toda...</w:t>
      </w:r>
    </w:p>
    <w:p>
      <w:r>
        <w:t xml:space="preserve">Não ganhou ingressos para a Kelly Clarkson. Desculpe Cecilia. Realmente gostaria de poder dar isso a você! Você tanto merece.</w:t>
      </w:r>
    </w:p>
    <w:p>
      <w:r>
        <w:t xml:space="preserve">@xxsteebiexx lol sei que gostaria de receber uma resposta de seann william scott mas ele não responde e hes um de meus atores favoritos</w:t>
      </w:r>
    </w:p>
    <w:p>
      <w:r>
        <w:t xml:space="preserve">Estou tão furioso que amanhã vou sentir falta do Maine porque demora todo o dia para voar até a Flórida</w:t>
      </w:r>
    </w:p>
    <w:p>
      <w:r>
        <w:t xml:space="preserve">Só quer ficar na cama o dia todo, mas tem que ir trabalhar ao invés de succinilcolina</w:t>
      </w:r>
    </w:p>
    <w:p>
      <w:r>
        <w:t xml:space="preserve">Todos vocês podem se divertir tweetando o dia todo enquanto eu limpo o cabelo LOL</w:t>
      </w:r>
    </w:p>
    <w:p>
      <w:r>
        <w:t xml:space="preserve">o que você faz quando seus pais o perdem mentalmente e o dosentam se lembram de você</w:t>
      </w:r>
    </w:p>
    <w:p>
      <w:r>
        <w:t xml:space="preserve">por que estou acordado...tenho que acordar às 7</w:t>
      </w:r>
    </w:p>
    <w:p>
      <w:r>
        <w:t xml:space="preserve">Apresentação do Google Wave: http://bit.ly/2ehfov Não estou muito impressionado. É legal, mas não é realmente para mim.</w:t>
      </w:r>
    </w:p>
    <w:p>
      <w:r>
        <w:t xml:space="preserve">@dylandersen estou perdido. Por favor, ajude-me a encontrar um bom lar.</w:t>
      </w:r>
    </w:p>
    <w:p>
      <w:r>
        <w:t xml:space="preserve">Fixei meus favoritos. 180 dólares e os calcanhares caíram depois de 4 anos de uso.</w:t>
      </w:r>
    </w:p>
    <w:p>
      <w:r>
        <w:t xml:space="preserve">Tonto, eu quero mentir morrer, mas essas calorias não vão ficar só carecas porque eu as ignoro.</w:t>
      </w:r>
    </w:p>
    <w:p>
      <w:r>
        <w:t xml:space="preserve">está super cansado</w:t>
      </w:r>
    </w:p>
    <w:p>
      <w:r>
        <w:t xml:space="preserve">acabei de perceber que Chris Lake estava girando em Estocolmo ontem, e eu perdi isso!</w:t>
      </w:r>
    </w:p>
    <w:p>
      <w:r>
        <w:t xml:space="preserve">@Scrambledmegs haha eu adoro surpresas! eu não trabalho até domingo, então eu tenho que esperar.</w:t>
      </w:r>
    </w:p>
    <w:p>
      <w:r>
        <w:t xml:space="preserve">Detesto chegar atrasado</w:t>
      </w:r>
    </w:p>
    <w:p>
      <w:r>
        <w:t xml:space="preserve">sentir-se como merda. esperar que não seja gripe suína ou algo assim.</w:t>
      </w:r>
    </w:p>
    <w:p>
      <w:r>
        <w:t xml:space="preserve">É sexta-feira e eu estou doente, história da minha vida...</w:t>
      </w:r>
    </w:p>
    <w:p>
      <w:r>
        <w:t xml:space="preserve">como desejo que o resultado seja verdadeiro...</w:t>
      </w:r>
    </w:p>
    <w:p>
      <w:r>
        <w:t xml:space="preserve">O verão está realmente terminando. Está chovendo.</w:t>
      </w:r>
    </w:p>
    <w:p>
      <w:r>
        <w:t xml:space="preserve">@queeeniee Onde está o Pan Mee mais gostoso? Para mim está atrás do Dance Center, Ipoh Garden South. e eu sinto falta dele.</w:t>
      </w:r>
    </w:p>
    <w:p>
      <w:r>
        <w:t xml:space="preserve">Eu quase te perdi de novo por telefone, tolo</w:t>
      </w:r>
    </w:p>
    <w:p>
      <w:r>
        <w:t xml:space="preserve">Este é um dos meus episódios/quotas favoritos de todos os tempos do The OfficeUS apenas ) http://bit.ly/ARMJ</w:t>
      </w:r>
    </w:p>
    <w:p>
      <w:r>
        <w:t xml:space="preserve">@inrsoul eu não posso comprar, apenas alugar!</w:t>
      </w:r>
    </w:p>
    <w:p>
      <w:r>
        <w:t xml:space="preserve">Belo tiro de ação: http://bit.ly/m8zfx Tenho saudades de trabalhar em um poste.</w:t>
      </w:r>
    </w:p>
    <w:p>
      <w:r>
        <w:t xml:space="preserve">A partir de agora não vou receber nenhum pedido de redução de custo de envio usando correio registrado em vez de correio expresso....</w:t>
      </w:r>
    </w:p>
    <w:p>
      <w:r>
        <w:t xml:space="preserve">Eu ainda tenho um fuzzball felino muito deprimido...é outra viagem ao veterinário tmrw para ver o que pode ser feito...a preocupação nem sequer cobre isso</w:t>
      </w:r>
    </w:p>
    <w:p>
      <w:r>
        <w:t xml:space="preserve">@wilw wtf pogs também estão de volta?</w:t>
      </w:r>
    </w:p>
    <w:p>
      <w:r>
        <w:t xml:space="preserve">Sentir falta do meu companheiro de quarto @Staycy... Não seremos mais companheiros de quarto a partir de amanhã</w:t>
      </w:r>
    </w:p>
    <w:p>
      <w:r>
        <w:t xml:space="preserve">@crunchybunny Sus Ate, eu estava tão chateado que não fui informado EM TODO. Acontece que eles disseram à Sarms e esperavam que ela me dissesse. Huff.</w:t>
      </w:r>
    </w:p>
    <w:p>
      <w:r>
        <w:t xml:space="preserve">Hydro drive abandonado após três milhas</w:t>
      </w:r>
    </w:p>
    <w:p>
      <w:r>
        <w:t xml:space="preserve">@ELJmcfly Foram feitos tanto por eles, então os brasileiros ha! mas não meh, eu acho que eles amam mais os outros países do que o Reino Unido</w:t>
      </w:r>
    </w:p>
    <w:p>
      <w:r>
        <w:t xml:space="preserve">@MadamSalami pmsl @poo... Tivemos porcaria em todos os lugares também. Mas NÃO mais. Adorei. Meu estoque de lã hoje, no entanto</w:t>
      </w:r>
    </w:p>
    <w:p>
      <w:r>
        <w:t xml:space="preserve">temendo o trabalho de amanhã gostaria de ter mais um dia de folga</w:t>
      </w:r>
    </w:p>
    <w:p>
      <w:r>
        <w:t xml:space="preserve">@anttoekneeeeeee com ventos de 14mph!!</w:t>
      </w:r>
    </w:p>
    <w:p>
      <w:r>
        <w:t xml:space="preserve">@Rina_spn o que está acontecendo?</w:t>
      </w:r>
    </w:p>
    <w:p>
      <w:r>
        <w:t xml:space="preserve">para onde fugi do meu sono??</w:t>
      </w:r>
    </w:p>
    <w:p>
      <w:r>
        <w:t xml:space="preserve">trabalho sugado... outro turno de 8 horas com apenas 30 dólares para mostrar... preciso de um novo emprego...</w:t>
      </w:r>
    </w:p>
    <w:p>
      <w:r>
        <w:t xml:space="preserve">Eu tinha 2 comprado uma lavadora nova, comprei a secadora 2.  O secador rotulado como elétrico, mas é a gás GRRR.  Agora temos 2 carregá-lo amanhã 2 devolvê-lo.</w:t>
      </w:r>
    </w:p>
    <w:p>
      <w:r>
        <w:t xml:space="preserve">@SophiaF3F3 palavra que eu estou sempre de pé</w:t>
      </w:r>
    </w:p>
    <w:p>
      <w:r>
        <w:t xml:space="preserve">@mizzlalabaybii @KEWSBOOGIE estou tão só neste momento. talvez a SADE me tenha dado este</w:t>
      </w:r>
    </w:p>
    <w:p>
      <w:r>
        <w:t xml:space="preserve">muito cansado e ansioso</w:t>
      </w:r>
    </w:p>
    <w:p>
      <w:r>
        <w:t xml:space="preserve">Eu arrefeci no meu quarto com o meu livro do bebê, com saudades do meu irmão que se foi embora, ele realmente é legal, tinha uma camisa de stripper vestida e disse que eu suporto mães solteiras! Engraçado</w:t>
      </w:r>
    </w:p>
    <w:p>
      <w:r>
        <w:t xml:space="preserve">é meu burfday e estou completamente sozinho</w:t>
      </w:r>
    </w:p>
    <w:p>
      <w:r>
        <w:t xml:space="preserve">@disquiet Business ou pleasure? Ficarei de olho em tudo. Você só vai perder um show do Moondog amanhã à noite.</w:t>
      </w:r>
    </w:p>
    <w:p>
      <w:r>
        <w:t xml:space="preserve">@JoelMadden Eu o aplaudo por aceitar o casamento gay, eu tenho reis que nascem de novo que me odeiam por isso.</w:t>
      </w:r>
    </w:p>
    <w:p>
      <w:r>
        <w:t xml:space="preserve">hmz... segunda página mais popular deste site governamental é a 404 página... falha</w:t>
      </w:r>
    </w:p>
    <w:p>
      <w:r>
        <w:t xml:space="preserve">odeia carma. bakit kse nilagnat aq khpon? http://plurk.com/p/wy4ju</w:t>
      </w:r>
    </w:p>
    <w:p>
      <w:r>
        <w:t xml:space="preserve">Não consigo dormir e tenho uma dor de estômago horrível</w:t>
      </w:r>
    </w:p>
    <w:p>
      <w:r>
        <w:t xml:space="preserve">Dor de cabeça</w:t>
      </w:r>
    </w:p>
    <w:p>
      <w:r>
        <w:t xml:space="preserve">@DavidAWatson link sem trabalho</w:t>
      </w:r>
    </w:p>
    <w:p>
      <w:r>
        <w:t xml:space="preserve">@Alma773 quer que alguém me segure Alma! lágrima</w:t>
      </w:r>
    </w:p>
    <w:p>
      <w:r>
        <w:t xml:space="preserve">ESTÁ BORDA. Não pode nem mesmo provocar as pessoas agora</w:t>
      </w:r>
    </w:p>
    <w:p>
      <w:r>
        <w:t xml:space="preserve">@geekinpink804 não posso.</w:t>
      </w:r>
    </w:p>
    <w:p>
      <w:r>
        <w:t xml:space="preserve">@kaybob23 muito ruim eu não tenho</w:t>
      </w:r>
    </w:p>
    <w:p>
      <w:r>
        <w:t xml:space="preserve">Malditos sejam os deuses do café da manhã....full bowl of cereal + leite insuficiente =</w:t>
      </w:r>
    </w:p>
    <w:p>
      <w:r>
        <w:t xml:space="preserve">@ELJmcfly não acho que nada do que acabei de dizer seja verdade, eu apenas tive uma reclamação sobre mcfly, eu não posso acreditar que eu fiz que me sinto envergonhado</w:t>
      </w:r>
    </w:p>
    <w:p>
      <w:r>
        <w:t xml:space="preserve">Está começando a ficar muito difícil para agradar a todos os meus amigos de uma só vez.</w:t>
      </w:r>
    </w:p>
    <w:p>
      <w:r>
        <w:t xml:space="preserve">sim, cara... 5'8"! realmente!?</w:t>
      </w:r>
    </w:p>
    <w:p>
      <w:r>
        <w:t xml:space="preserve">@MrDeNiro eu gostaria que alguém me inspirasse algum tempo sexy agora ugh mas isso não vai acontecer... ugh</w:t>
      </w:r>
    </w:p>
    <w:p>
      <w:r>
        <w:t xml:space="preserve">não no clima</w:t>
      </w:r>
    </w:p>
    <w:p>
      <w:r>
        <w:t xml:space="preserve">Sentirei falta da vista do 39º andar...</w:t>
      </w:r>
    </w:p>
    <w:p>
      <w:r>
        <w:t xml:space="preserve">agora estou acordado, não consigo voltar a dormir</w:t>
      </w:r>
    </w:p>
    <w:p>
      <w:r>
        <w:t xml:space="preserve">Agora eu me sinto muito mal...sinto muito</w:t>
      </w:r>
    </w:p>
    <w:p>
      <w:r>
        <w:t xml:space="preserve">onde está o sol...a única coisa que eu vejo são nuvens...</w:t>
      </w:r>
    </w:p>
    <w:p>
      <w:r>
        <w:t xml:space="preserve">Sleep.... tome dois.... este é melhor trabalhar!</w:t>
      </w:r>
    </w:p>
    <w:p>
      <w:r>
        <w:t xml:space="preserve">Ressaca de dois dias</w:t>
      </w:r>
    </w:p>
    <w:p>
      <w:r>
        <w:t xml:space="preserve">Eu não estou aqui neste fim de semana...  Vejo vocês na segunda-feira</w:t>
      </w:r>
    </w:p>
    <w:p>
      <w:r>
        <w:t xml:space="preserve">@elmers10 miss u more</w:t>
      </w:r>
    </w:p>
    <w:p>
      <w:r>
        <w:t xml:space="preserve">não me diverti no clube hoje à noite, tinha muito em que pensar</w:t>
      </w:r>
    </w:p>
    <w:p>
      <w:r>
        <w:t xml:space="preserve">@HellenBach o nerd, o enteado e a ama ao vivo BGT, eu - não suporto isso!  Tive que assistir TV lá em cima sozinho!</w:t>
      </w:r>
    </w:p>
    <w:p>
      <w:r>
        <w:t xml:space="preserve">Oh Cr*p.... Aqui vai minha cabeça novamente, "Estou girando ao redor".</w:t>
      </w:r>
    </w:p>
    <w:p>
      <w:r>
        <w:t xml:space="preserve">@Rina_spn aww doente? e eu odeio sopa, também</w:t>
      </w:r>
    </w:p>
    <w:p>
      <w:r>
        <w:t xml:space="preserve">@upcomingpixar Pena que estamos na Suécia, onde Up não está nos cinemas até outubro.</w:t>
      </w:r>
    </w:p>
    <w:p>
      <w:r>
        <w:t xml:space="preserve">Bem desperto. Desejando que eu não estivesse. Malditas rotinas de turno noturno. Fui recusado para o trabalho em Nashville oh bem ...</w:t>
      </w:r>
    </w:p>
    <w:p>
      <w:r>
        <w:t xml:space="preserve">Desfrutando do simpático casal pai com meu irmão, nunca mais nos vemos de verdade...</w:t>
      </w:r>
    </w:p>
    <w:p>
      <w:r>
        <w:t xml:space="preserve">Dia do dever de casa</w:t>
      </w:r>
    </w:p>
    <w:p>
      <w:r>
        <w:t xml:space="preserve">Na sala de emergência com meu primo. Ela está com gripe louca e não consegue andar ou respirar.  Por que os hospitais estão sempre com tanto frio?</w:t>
      </w:r>
    </w:p>
    <w:p>
      <w:r>
        <w:t xml:space="preserve">Acabei de ver marley e eu, e chorei como a porra de um bebê... Estou com saudades da minha besta como louca!</w:t>
      </w:r>
    </w:p>
    <w:p>
      <w:r>
        <w:t xml:space="preserve">Meu telefone faleceu ontem... Saltou da mesa em busca de um novo telefone...</w:t>
      </w:r>
    </w:p>
    <w:p>
      <w:r>
        <w:t xml:space="preserve">oh meu deus. minha ração do twitter foi tomada por coisas nerds! @bmw @brampitolo @kodinlanewave @kenkeiter tão engraçado! Quem me dera ter entendido</w:t>
      </w:r>
    </w:p>
    <w:p>
      <w:r>
        <w:t xml:space="preserve">@misstiffytaylor tente ter sua melhor escrita cinco anos atrás de você heh, isso acontece</w:t>
      </w:r>
    </w:p>
    <w:p>
      <w:r>
        <w:t xml:space="preserve">@Brizzers haha i agree lame....another thought y are their concerts so expensive...... that's kinda lame também</w:t>
      </w:r>
    </w:p>
    <w:p>
      <w:r>
        <w:t xml:space="preserve">Os bichinhos de estimação são coxo! Se isso acontecer, dormirá cerca de uma hora.</w:t>
      </w:r>
    </w:p>
    <w:p>
      <w:r>
        <w:t xml:space="preserve">nt online &amp; mayb na próxima semana se você não tiver votado pls do: http://bit.ly/hHigd</w:t>
      </w:r>
    </w:p>
    <w:p>
      <w:r>
        <w:t xml:space="preserve">ninguém me ama no twitter</w:t>
      </w:r>
    </w:p>
    <w:p>
      <w:r>
        <w:t xml:space="preserve">@glassdahl: estou mais do que disposto a dar-lhe o que ele precisa. XD mas srsly, eu também acho que ele precisa de um em breve.</w:t>
      </w:r>
    </w:p>
    <w:p>
      <w:r>
        <w:t xml:space="preserve">@iAmNauj não pode. desejava estar dormindo. Tenho que estar no trabalho em menos de 4 horas... Espere, o que você está fazendo acordado???!</w:t>
      </w:r>
    </w:p>
    <w:p>
      <w:r>
        <w:t xml:space="preserve">@iSpyLevis nooooooooo acabei de entrar no meu pijama!</w:t>
      </w:r>
    </w:p>
    <w:p>
      <w:r>
        <w:t xml:space="preserve">@liedra Bubble tea é incrível, faz tanto tempo que eu não tomo um</w:t>
      </w:r>
    </w:p>
    <w:p>
      <w:r>
        <w:t xml:space="preserve">@Badger5000 provavelmente, mas o yoot não se importa mais com o avô</w:t>
      </w:r>
    </w:p>
    <w:p>
      <w:r>
        <w:t xml:space="preserve">Tão cheio que começo a sentir-me doente</w:t>
      </w:r>
    </w:p>
    <w:p>
      <w:r>
        <w:t xml:space="preserve">Não peguei o Webcast do Facebook da Jonas Brothers...  Já terminou quando fiz o login na minha conta do Facebook...</w:t>
      </w:r>
    </w:p>
    <w:p>
      <w:r>
        <w:t xml:space="preserve">@Rina_spn seu namorado nem sequer disse adeus!</w:t>
      </w:r>
    </w:p>
    <w:p>
      <w:r>
        <w:t xml:space="preserve">@bbyowls eu sei, mas é melhor do que nada</w:t>
      </w:r>
    </w:p>
    <w:p>
      <w:r>
        <w:t xml:space="preserve">Você já se deu conta de que nunca tem tudo o que deseja? sentindo-se em baixo.</w:t>
      </w:r>
    </w:p>
    <w:p>
      <w:r>
        <w:t xml:space="preserve">@Pyroezra eu conheço Hella eu desejo poder ser como minha mãe era e simplesmente atravessar os EUA!</w:t>
      </w:r>
    </w:p>
    <w:p>
      <w:r>
        <w:t xml:space="preserve">que diabos estou fazendo acordada tão cedo?</w:t>
      </w:r>
    </w:p>
    <w:p>
      <w:r>
        <w:t xml:space="preserve">Estripado, convidado para um bbq amanhã à noite, vai perder a final do BGT ...Será que eles podem rodar a TV lá fora??</w:t>
      </w:r>
    </w:p>
    <w:p>
      <w:r>
        <w:t xml:space="preserve">@From__Hell beeeeaaaaaatoooo!!!!!</w:t>
      </w:r>
    </w:p>
    <w:p>
      <w:r>
        <w:t xml:space="preserve">Eu não sei o que usar....</w:t>
      </w:r>
    </w:p>
    <w:p>
      <w:r>
        <w:t xml:space="preserve">Como é triste que seu melhor amigo seja tão egoísta e sem coração que o excluam completamente de sua vida...Estou tão triste</w:t>
      </w:r>
    </w:p>
    <w:p>
      <w:r>
        <w:t xml:space="preserve">trabalhando em minha apresentação oral e chateado.........</w:t>
      </w:r>
    </w:p>
    <w:p>
      <w:r>
        <w:t xml:space="preserve">nt online hoje &amp; mayb inteira da próxima semana se você não tiver votado pls do: http://bit.ly/hHigd</w:t>
      </w:r>
    </w:p>
    <w:p>
      <w:r>
        <w:t xml:space="preserve">@jerseyzmorenita: Triste mas verdadeiro :: Eu não deveria estar certo?</w:t>
      </w:r>
    </w:p>
    <w:p>
      <w:r>
        <w:t xml:space="preserve">#3palavras-palavras-pós-sex eu acho que estou sangrando.</w:t>
      </w:r>
    </w:p>
    <w:p>
      <w:r>
        <w:t xml:space="preserve">supostamente o tempo está ótimo hoje &amp; 2moro; apenas minha sorte estou preso no trabalho 1-10 ambos os dias!</w:t>
      </w:r>
    </w:p>
    <w:p>
      <w:r>
        <w:t xml:space="preserve">Sinto muito a sua falta</w:t>
      </w:r>
    </w:p>
    <w:p>
      <w:r>
        <w:t xml:space="preserve">perdi todos os meus amigos, estou só e com sono...quero ir para casa</w:t>
      </w:r>
    </w:p>
    <w:p>
      <w:r>
        <w:t xml:space="preserve">@brainstuck eu não entendi a piada</w:t>
      </w:r>
    </w:p>
    <w:p>
      <w:r>
        <w:t xml:space="preserve">@jojototh @abduzeedo firefox ok, mas ópera e IE - footer não está ok</w:t>
      </w:r>
    </w:p>
    <w:p>
      <w:r>
        <w:t xml:space="preserve">Não consegue se concentrar e precisa de um impulsionador para trabalhar</w:t>
      </w:r>
    </w:p>
    <w:p>
      <w:r>
        <w:t xml:space="preserve">Além disso, estou realmente com saudades do Sami... pensei em jogar aquele lá fora...</w:t>
      </w:r>
    </w:p>
    <w:p>
      <w:r>
        <w:t xml:space="preserve">Obrigado aos que clicaram :p Bem, eu acho que fiz algo errado, ainda está a 0 visitante, 0%... talvez eu precise reinstalar tudo</w:t>
      </w:r>
    </w:p>
    <w:p>
      <w:r>
        <w:t xml:space="preserve">sou novo!!!!! dunno whatta doo!</w:t>
      </w:r>
    </w:p>
    <w:p>
      <w:r>
        <w:t xml:space="preserve">@Lickasha desculpe 19/feminino/atl muito solitário</w:t>
      </w:r>
    </w:p>
    <w:p>
      <w:r>
        <w:t xml:space="preserve">@MakeupGeek Estou muito entusiasmado com seu seminário de pasadena...se eu puder encontrar o e-mail de conferência</w:t>
      </w:r>
    </w:p>
    <w:p>
      <w:r>
        <w:t xml:space="preserve">Minha cama teve o descaramento de me chamar de amora, perguntando onde diabos eu estava...8 olha como se eu tivesse que ir em 3,5 horas, depois da sesta</w:t>
      </w:r>
    </w:p>
    <w:p>
      <w:r>
        <w:t xml:space="preserve">que bela manhã de verão! Pena que eu tenha que estar no trabalho!!!!</w:t>
      </w:r>
    </w:p>
    <w:p>
      <w:r>
        <w:t xml:space="preserve">tentou 'bing' hoje... ainda não está operacional na austrália</w:t>
      </w:r>
    </w:p>
    <w:p>
      <w:r>
        <w:t xml:space="preserve">Isto já parece um daqueles dias em que não vou conseguir vencer.</w:t>
      </w:r>
    </w:p>
    <w:p>
      <w:r>
        <w:t xml:space="preserve">@ACALLPRO -- yeahhh u não estava láeeeeeeeeeee</w:t>
      </w:r>
    </w:p>
    <w:p>
      <w:r>
        <w:t xml:space="preserve">@berkscub no twitter não chupa bolas desde que as réplicas mudam #fixreplies</w:t>
      </w:r>
    </w:p>
    <w:p>
      <w:r>
        <w:t xml:space="preserve">RAIN!!!!!!!!!!!! AAAAAAAAAAHHHHHHHHH! vou derreter. maldito esteja frio. brrrrrrrr</w:t>
      </w:r>
    </w:p>
    <w:p>
      <w:r>
        <w:t xml:space="preserve">Sinto muito a falta do meu fotofiltro e o GIMP fotográfico é muito confuso</w:t>
      </w:r>
    </w:p>
    <w:p>
      <w:r>
        <w:t xml:space="preserve">"... não academicamente, é claro. "Já sinto falta dele</w:t>
      </w:r>
    </w:p>
    <w:p>
      <w:r>
        <w:t xml:space="preserve">diz que não está em estoque</w:t>
      </w:r>
    </w:p>
    <w:p>
      <w:r>
        <w:t xml:space="preserve">Cerveja na geladeira</w:t>
      </w:r>
    </w:p>
    <w:p>
      <w:r>
        <w:t xml:space="preserve">por que é tão difícil encontrar bons eventos domésticos na área de Sacramento?</w:t>
      </w:r>
    </w:p>
    <w:p>
      <w:r>
        <w:t xml:space="preserve">@Jalanii awwwww wat eu ia comprar para mim algo bem nvm</w:t>
      </w:r>
    </w:p>
    <w:p>
      <w:r>
        <w:t xml:space="preserve">@fifitheconquero eu ia para Londres por uma semana, então tive que trocar meu bilhete! Eu teria ido agora mesmo</w:t>
      </w:r>
    </w:p>
    <w:p>
      <w:r>
        <w:t xml:space="preserve">enfim i wr0te novamente....got aborrecido no dia anteriorss....</w:t>
      </w:r>
    </w:p>
    <w:p>
      <w:r>
        <w:t xml:space="preserve">Finalmente instalado ovi no celular. teria sido bom se pudesse ser baixado para comp e instalado no celular. Frickin 3MB download</w:t>
      </w:r>
    </w:p>
    <w:p>
      <w:r>
        <w:t xml:space="preserve">@halina1979 que sol?</w:t>
      </w:r>
    </w:p>
    <w:p>
      <w:r>
        <w:t xml:space="preserve">@julsey eu deveria estar dormindo tentando ser...</w:t>
      </w:r>
    </w:p>
    <w:p>
      <w:r>
        <w:t xml:space="preserve">Ah, isto está me afetando</w:t>
      </w:r>
    </w:p>
    <w:p>
      <w:r>
        <w:t xml:space="preserve">@binncheol receio que sim. Em todos os passeios que fiz, as pessoas se recusam a acreditar que eu sou qualquer outra coisa. Irlandês até o fim.</w:t>
      </w:r>
    </w:p>
    <w:p>
      <w:r>
        <w:t xml:space="preserve">Totalmente preparado para entrevista às 10, pena que o twitter esteja fora de linha - http://mobypicture.com/?onewzs</w:t>
      </w:r>
    </w:p>
    <w:p>
      <w:r>
        <w:t xml:space="preserve">Na cama não consegue dormir .... Algo está faltando.....</w:t>
      </w:r>
    </w:p>
    <w:p>
      <w:r>
        <w:t xml:space="preserve">Na verdade, acho que estou sendo mau para ela....i sentir pena agora</w:t>
      </w:r>
    </w:p>
    <w:p>
      <w:r>
        <w:t xml:space="preserve">São 4 da manhã e estou com fome</w:t>
      </w:r>
    </w:p>
    <w:p>
      <w:r>
        <w:t xml:space="preserve">Por que os casamentos na TV me fazem chorar? É apenas meu desejo interior de ser eternamente feliz e começar o resto de minha vida?</w:t>
      </w:r>
    </w:p>
    <w:p>
      <w:r>
        <w:t xml:space="preserve">Não posso ir para a cama Um estou tão cansado!!!</w:t>
      </w:r>
    </w:p>
    <w:p>
      <w:r>
        <w:t xml:space="preserve">Merda, eu não queria dormir de novo, são 9 da manhã, eu queria estar fora às 9h30. Não sei porque estou tão cansado, não cheguei tarde ontem à noite.</w:t>
      </w:r>
    </w:p>
    <w:p>
      <w:r>
        <w:t xml:space="preserve">homem... está começando a chover muito...</w:t>
      </w:r>
    </w:p>
    <w:p>
      <w:r>
        <w:t xml:space="preserve">@Ozalina Está tudo bem para mim há uma semana, mas agora simplesmente não carrega.</w:t>
      </w:r>
    </w:p>
    <w:p>
      <w:r>
        <w:t xml:space="preserve">Não consigo dormir.... mente sem descanso! Agh</w:t>
      </w:r>
    </w:p>
    <w:p>
      <w:r>
        <w:t xml:space="preserve">@demios101 oh, lamento ouvir sobre isso muito triste</w:t>
      </w:r>
    </w:p>
    <w:p>
      <w:r>
        <w:t xml:space="preserve">Ok, estou seriamente entediado. Eu não tenho nada a fazer. Eu não posso sair porque está chovendo.</w:t>
      </w:r>
    </w:p>
    <w:p>
      <w:r>
        <w:t xml:space="preserve">Minhas notas da ACET me mostraram que estou condenado a falhar, não por ignorância, mas por estupidez.</w:t>
      </w:r>
    </w:p>
    <w:p>
      <w:r>
        <w:t xml:space="preserve">Tivemos um belo concerto ontem. Bela localização, pessoas simpáticas, foi ótimo. Mas estou com uma gripe ruim desde ontem à noite. Estar doente é uma droga!</w:t>
      </w:r>
    </w:p>
    <w:p>
      <w:r>
        <w:t xml:space="preserve">Não acredito que ele tenha que esperar até outubro para ver "Up!", quando os americanos poderão vê-lo neste fim de semana.</w:t>
      </w:r>
    </w:p>
    <w:p>
      <w:r>
        <w:t xml:space="preserve">Subir mais cedo por causa de uma nomeação estúpida do orthadontist</w:t>
      </w:r>
    </w:p>
    <w:p>
      <w:r>
        <w:t xml:space="preserve">O horror que é Maggie Gallagher ainda está comigo. Uma bola tão grande de ignorância. Não se pode raciocinar com idiotas como esse, o que é uma droga.</w:t>
      </w:r>
    </w:p>
    <w:p>
      <w:r>
        <w:t xml:space="preserve">@sebchew YoYo door nazis recusou a minha entrada por não ter nenhuma identificação estripada! Ouvi dizer que foi uma boa noite tho... Da próxima vez eu virei preparado!</w:t>
      </w:r>
    </w:p>
    <w:p>
      <w:r>
        <w:t xml:space="preserve">Acabei de escrever a letra da minha nova canção emocionante! Dormi de estômago cheio novamente, é a pior sensação de acordar e ainda me sentir cheio de fome.</w:t>
      </w:r>
    </w:p>
    <w:p>
      <w:r>
        <w:t xml:space="preserve">@DeadMemoriesX Pobre de você Se eu estivesse com você agora, provavelmente lhe daria um abraço ;D</w:t>
      </w:r>
    </w:p>
    <w:p>
      <w:r>
        <w:t xml:space="preserve">@eucalyptusapp vi a nota em FAQ sobre outros idiomas. qualquer coisa que possa mudar sua opinião? precisa de ajuda ou qualquer outra coisa?</w:t>
      </w:r>
    </w:p>
    <w:p>
      <w:r>
        <w:t xml:space="preserve">Não consigo dormir bc Eu sei que tenho que acordar cedo!</w:t>
      </w:r>
    </w:p>
    <w:p>
      <w:r>
        <w:t xml:space="preserve">não foi pago nem de perto tanto quanto ela pensava</w:t>
      </w:r>
    </w:p>
    <w:p>
      <w:r>
        <w:t xml:space="preserve">Estou chateado por não ter conseguido ingressos para o TEDx</w:t>
      </w:r>
    </w:p>
    <w:p>
      <w:r>
        <w:t xml:space="preserve">Uau, hoje Luc Bourdon foi morto há um ano, não parece ter sido há muito tempo.</w:t>
      </w:r>
    </w:p>
    <w:p>
      <w:r>
        <w:t xml:space="preserve">@niteskolar Agora você só tem 2 horas para dormir...  - Descanse se você precisar.</w:t>
      </w:r>
    </w:p>
    <w:p>
      <w:r>
        <w:t xml:space="preserve">DANG! Acabei de atropelar um coelhinho no caminho de casa.  Por que eu me sinto tão mal? E por que eu tenho mais compaixão pelos animais do que pelos humanos?</w:t>
      </w:r>
    </w:p>
    <w:p>
      <w:r>
        <w:t xml:space="preserve">@yourmajestyy haaaw...bem, eu saio da aula às 10:50...espero que eu consiga</w:t>
      </w:r>
    </w:p>
    <w:p>
      <w:r>
        <w:t xml:space="preserve">Uau que dia ensolarado, apenas recuperando alguns arquivos apagados</w:t>
      </w:r>
    </w:p>
    <w:p>
      <w:r>
        <w:t xml:space="preserve">@Roy_Thomas ahhhh provavelmente não será...não foi bom u Dubai antes???</w:t>
      </w:r>
    </w:p>
    <w:p>
      <w:r>
        <w:t xml:space="preserve">@rmilana Hey, Wahts acontecendo em #coffeclub... Eu não tomei café por dois dias agora @dharshana</w:t>
      </w:r>
    </w:p>
    <w:p>
      <w:r>
        <w:t xml:space="preserve">Há anos que não estou tão doente. OMG. Isto é tão ruim. A doença acabou incluindo uma limpeza completa da casa de banho.</w:t>
      </w:r>
    </w:p>
    <w:p>
      <w:r>
        <w:t xml:space="preserve">@swpave ?????????????</w:t>
      </w:r>
    </w:p>
    <w:p>
      <w:r>
        <w:t xml:space="preserve">@zacktate onde u vai</w:t>
      </w:r>
    </w:p>
    <w:p>
      <w:r>
        <w:t xml:space="preserve">@solobasssteve Estou com você lá - arquivar é muito menos divertido do que classificar porque você ainda tem que olhar para ele e caçar detalhes</w:t>
      </w:r>
    </w:p>
    <w:p>
      <w:r>
        <w:t xml:space="preserve">Também estarei com saudades da Lauren quando ela for por uma semana</w:t>
      </w:r>
    </w:p>
    <w:p>
      <w:r>
        <w:t xml:space="preserve">@psychorn Estamos no alexander. Acabei de jantar em um jantar de 3 pratos e estou usando um vinho tinto elses</w:t>
      </w:r>
    </w:p>
    <w:p>
      <w:r>
        <w:t xml:space="preserve">@pilgrimfamilyuk oh não eu odeio isso</w:t>
      </w:r>
    </w:p>
    <w:p>
      <w:r>
        <w:t xml:space="preserve">Como eu desejo ter pelo menos 2 dias de folga seguidos. 1 dia de folga não é suficiente para descansar.  3 dias de folga, 1 dia de folga, 4 dias de folga, 1 dia de folga...Ugh!!</w:t>
      </w:r>
    </w:p>
    <w:p>
      <w:r>
        <w:t xml:space="preserve">@hojomo estou tendo problemas para encontrar sorvete realmente gostoso sem ovo #favoriteicecream - tem alguma recomendação alguém?</w:t>
      </w:r>
    </w:p>
    <w:p>
      <w:r>
        <w:t xml:space="preserve">Alguma vez existiu um Jesus histórico? Estou achando difícil de provar, seus relatos dizem tudo... isso me incomoda...</w:t>
      </w:r>
    </w:p>
    <w:p>
      <w:r>
        <w:t xml:space="preserve">Acabei de passar 2 horas procurando um tópico no blog e acabei inventando o meu próprio. grrrr http://bit.ly/QRz6y</w:t>
      </w:r>
    </w:p>
    <w:p>
      <w:r>
        <w:t xml:space="preserve">mayb ele foi estuprado quando era mais jovem</w:t>
      </w:r>
    </w:p>
    <w:p>
      <w:r>
        <w:t xml:space="preserve">Acho que você não está falando do Orlando Magic @whoiskenan! Não havia nada de mágico nisso</w:t>
      </w:r>
    </w:p>
    <w:p>
      <w:r>
        <w:t xml:space="preserve">Estou cansado. Acho que estou ficando velho demais para sair.</w:t>
      </w:r>
    </w:p>
    <w:p>
      <w:r>
        <w:t xml:space="preserve">De volta a Durham de Greensboro mas Cook-Outs fechado. hmmmm....</w:t>
      </w:r>
    </w:p>
    <w:p>
      <w:r>
        <w:t xml:space="preserve">diz Deus, por favor, espero que não se apague...estou queimando meus arquivos http://plurk.com/p/wy5za</w:t>
      </w:r>
    </w:p>
    <w:p>
      <w:r>
        <w:t xml:space="preserve">Nunca pensei que apaixonar-me pudesse causar tanta dor... Ainda bem que já superei essa fase!</w:t>
      </w:r>
    </w:p>
    <w:p>
      <w:r>
        <w:t xml:space="preserve">@charlieboy808 : isso se você for em um fim de semana.</w:t>
      </w:r>
    </w:p>
    <w:p>
      <w:r>
        <w:t xml:space="preserve">está se perguntando para onde todos os seus amigos foram...</w:t>
      </w:r>
    </w:p>
    <w:p>
      <w:r>
        <w:t xml:space="preserve">Apetece-me voar para algum lugar. Faz um mês desde minha última viagem...</w:t>
      </w:r>
    </w:p>
    <w:p>
      <w:r>
        <w:t xml:space="preserve">@MarkK_H quando você acordar, me twitteie e me avise quando estiver na msn. Eu realmente preciso falar com você com saudades suas</w:t>
      </w:r>
    </w:p>
    <w:p>
      <w:r>
        <w:t xml:space="preserve">@libbyoliver pegou tweets nele e chegou em casa a tempo para os últimos 5 minutos do show da ITV2!! #bgt Fora hoje à noite também, então vai perder novamente</w:t>
      </w:r>
    </w:p>
    <w:p>
      <w:r>
        <w:t xml:space="preserve">O Bom: Eu bebi Jager e lambi o pé de uma garota asiática gostosa. O Mau: Fui lembrado mais uma vez que nunca vou conseguir garotas asiáticas.</w:t>
      </w:r>
    </w:p>
    <w:p>
      <w:r>
        <w:t xml:space="preserve">@femiknitzi Three-quartos através de, creio eu. Não terminará hoje à noite.  Eu culpo os recados e um certo barulho em uma livraria.</w:t>
      </w:r>
    </w:p>
    <w:p>
      <w:r>
        <w:t xml:space="preserve">3 horas de sono ontem à noite, todo o meu ser quer rastejar para uma bola em algum lugar e dormir por cerca de mais 5 horas. No trabalho até as seis também</w:t>
      </w:r>
    </w:p>
    <w:p>
      <w:r>
        <w:t xml:space="preserve">teve um sono horrível + de mau humor</w:t>
      </w:r>
    </w:p>
    <w:p>
      <w:r>
        <w:t xml:space="preserve">Garganta dorida vindo, e gravação prestes a começar para o novo álbum EP citipointe! ARGGHHH!! orações necessárias</w:t>
      </w:r>
    </w:p>
    <w:p>
      <w:r>
        <w:t xml:space="preserve">http://is.gd/IQ03 A Microsoft lançou o Zune também na Europa, sem HD para nós.</w:t>
      </w:r>
    </w:p>
    <w:p>
      <w:r>
        <w:t xml:space="preserve">http://bit.ly/ZGuQP O que aconteceria se as Abelhas morressem?</w:t>
      </w:r>
    </w:p>
    <w:p>
      <w:r>
        <w:t xml:space="preserve">indo para a cama, com alguma relutância, já que existe o Look Around You on 1:30. Por que os DVDs devem ser apenas da Região 2?</w:t>
      </w:r>
    </w:p>
    <w:p>
      <w:r>
        <w:t xml:space="preserve">eu pensava que já era inverno. afinal o inverno até já começou</w:t>
      </w:r>
    </w:p>
    <w:p>
      <w:r>
        <w:t xml:space="preserve">@Jinsing what Brody how dare u</w:t>
      </w:r>
    </w:p>
    <w:p>
      <w:r>
        <w:t xml:space="preserve">@melissaohh omg quando eles terminam??</w:t>
      </w:r>
    </w:p>
    <w:p>
      <w:r>
        <w:t xml:space="preserve">@shaundiviney acabei de receber o meu, mas isso não me deixava chamá-lo</w:t>
      </w:r>
    </w:p>
    <w:p>
      <w:r>
        <w:t xml:space="preserve">tem dores de barriga e acordou para uma bebida no meio da noite, eu não me lembro</w:t>
      </w:r>
    </w:p>
    <w:p>
      <w:r>
        <w:t xml:space="preserve">@mangointhesky idk. O original é tão grande.</w:t>
      </w:r>
    </w:p>
    <w:p>
      <w:r>
        <w:t xml:space="preserve">estamos ansiosos para que o papai volte do trabalho no sábado. Ele está fora há um mês inteiro</w:t>
      </w:r>
    </w:p>
    <w:p>
      <w:r>
        <w:t xml:space="preserve">Trabalho de casa de acabamento.  BOOO</w:t>
      </w:r>
    </w:p>
    <w:p>
      <w:r>
        <w:t xml:space="preserve">@Sihm e a "foda" foi porque eu não recebi meu presente!   Eu estava tão exaltado com isso, e foi muito legal...</w:t>
      </w:r>
    </w:p>
    <w:p>
      <w:r>
        <w:t xml:space="preserve">@BK_II Eu não tenho escolha!</w:t>
      </w:r>
    </w:p>
    <w:p>
      <w:r>
        <w:t xml:space="preserve">Sessão de futebol depois desta.divertida</w:t>
      </w:r>
    </w:p>
    <w:p>
      <w:r>
        <w:t xml:space="preserve">@Bass_ Heading off to Poole around 4ish, @LucyKD tem algumas jardinagem séria a fazer antes de irmos, sem Tweetdeck até domingo à noite,</w:t>
      </w:r>
    </w:p>
    <w:p>
      <w:r>
        <w:t xml:space="preserve">@karinb_za não é fruta, são aqueles doces cobertos de açúcar. Minha barriga não está feliz</w:t>
      </w:r>
    </w:p>
    <w:p>
      <w:r>
        <w:t xml:space="preserve">Perdi todos os meus arquivos desde o ensino médio.</w:t>
      </w:r>
    </w:p>
    <w:p>
      <w:r>
        <w:t xml:space="preserve">ainda não está pronto para a escola!!! http://plurk.com/p/wy69d</w:t>
      </w:r>
    </w:p>
    <w:p>
      <w:r>
        <w:t xml:space="preserve">@KarenAnn_P lamento muito que eu também tenha ficado muito entusiasmado com isso! mas talvez eu continue postando externamente, então faça figas!</w:t>
      </w:r>
    </w:p>
    <w:p>
      <w:r>
        <w:t xml:space="preserve">Espero conseguir o emprego para poder ter alguma renda estável e começar a comer bem novamente. Toda a comida barata é horrível para você.</w:t>
      </w:r>
    </w:p>
    <w:p>
      <w:r>
        <w:t xml:space="preserve">De repente estou com vontade de comer brócolis e sopa de queijo muito ruim... oh a fome</w:t>
      </w:r>
    </w:p>
    <w:p>
      <w:r>
        <w:t xml:space="preserve">centro de emprego vinculado. oh yay.</w:t>
      </w:r>
    </w:p>
    <w:p>
      <w:r>
        <w:t xml:space="preserve">O #visialvoicemail de alguém está funcionando. Fiz a sincronia. Desligado e ligado. Mas ainda não vai ajudar?</w:t>
      </w:r>
    </w:p>
    <w:p>
      <w:r>
        <w:t xml:space="preserve">Ready, Set.... hmmm DELAY</w:t>
      </w:r>
    </w:p>
    <w:p>
      <w:r>
        <w:t xml:space="preserve">lição de condução e depois de ir para o ikea com a mãe e finalmente trabalhar. hoje vai ser uma punheta</w:t>
      </w:r>
    </w:p>
    <w:p>
      <w:r>
        <w:t xml:space="preserve">@hilsatlvsonline Obrigado pela dica! Infelizmente um grande acidente em meu site https, assim como ExtPlorer</w:t>
      </w:r>
    </w:p>
    <w:p>
      <w:r>
        <w:t xml:space="preserve">fo shizzle. . estou entediado e quero ir fazer alguma coisa. gostaria de ir pisar hoje. oh wellz. quem será que estava lá?</w:t>
      </w:r>
    </w:p>
    <w:p>
      <w:r>
        <w:t xml:space="preserve">picat 21</w:t>
      </w:r>
    </w:p>
    <w:p>
      <w:r>
        <w:t xml:space="preserve">@moneymakn1 Isso na verdade não é tão divertido como você pensaria... Eu estava sofrendo por uma semana depois de uma experiência semelhante.</w:t>
      </w:r>
    </w:p>
    <w:p>
      <w:r>
        <w:t xml:space="preserve">Ouvindo um dia nós saberemos... Está chovendo!!!!</w:t>
      </w:r>
    </w:p>
    <w:p>
      <w:r>
        <w:t xml:space="preserve">@FelipeAzucares Todos parecem gostar, mas para mim foi um pouco preguiçoso e repetitivo.  Fiquei realmente desapontado.</w:t>
      </w:r>
    </w:p>
    <w:p>
      <w:r>
        <w:t xml:space="preserve">Is de examens al beu</w:t>
      </w:r>
    </w:p>
    <w:p>
      <w:r>
        <w:t xml:space="preserve">O céu está lindo, os pássaros estão cantando e eu estou preso em um escritório com janelas por 9 horas.</w:t>
      </w:r>
    </w:p>
    <w:p>
      <w:r>
        <w:t xml:space="preserve">quem quer ser AMIGOS ??? preciso de um amigo agora mesmo</w:t>
      </w:r>
    </w:p>
    <w:p>
      <w:r>
        <w:t xml:space="preserve">Estou me despedindo de Sydney por alguns dias, e olá para Rapeville.... Vou sentir saudades de</w:t>
      </w:r>
    </w:p>
    <w:p>
      <w:r>
        <w:t xml:space="preserve">@Phoebo yeah....mas acabo de ir para casa trocar de roupa etc. etc. depois vou embora novamente</w:t>
      </w:r>
    </w:p>
    <w:p>
      <w:r>
        <w:t xml:space="preserve">Não é um grande fã de se levantar no meio da noite para trocar lençóis e cuecas de xixi.</w:t>
      </w:r>
    </w:p>
    <w:p>
      <w:r>
        <w:t xml:space="preserve">Nada poderia piorar, ou poderia? se eu achasse que estava a ponto de matar a mim mesmo ou outra pessoa, as coisas não são mais boas.</w:t>
      </w:r>
    </w:p>
    <w:p>
      <w:r>
        <w:t xml:space="preserve">Onde está o Jake?</w:t>
      </w:r>
    </w:p>
    <w:p>
      <w:r>
        <w:t xml:space="preserve">@Dichenlachman oh Eu amo oreos!! U não pode obter muitas variedades no Reino Unido</w:t>
      </w:r>
    </w:p>
    <w:p>
      <w:r>
        <w:t xml:space="preserve">No trabalho cedo, me frustrando com meu próprio trabalho antes de ficar frustrado com outros trabalhos. Hoje não tenho muito tempo para projetos</w:t>
      </w:r>
    </w:p>
    <w:p>
      <w:r>
        <w:t xml:space="preserve">@NKOTBahamas2009 Aw diz que a foto não existe mais</w:t>
      </w:r>
    </w:p>
    <w:p>
      <w:r>
        <w:t xml:space="preserve">@DreamnetFaith69 Eu terei gasto minha mesada na cybernet expo em SF até então me envie um dm com taxas, tho, mayb cash flo float 4 me então</w:t>
      </w:r>
    </w:p>
    <w:p>
      <w:r>
        <w:t xml:space="preserve">@jassily mas ... mas é michael bay ...*sigh* l'm sorry, love - didn't know you felt that way about it XD</w:t>
      </w:r>
    </w:p>
    <w:p>
      <w:r>
        <w:t xml:space="preserve">magoado...</w:t>
      </w:r>
    </w:p>
    <w:p>
      <w:r>
        <w:t xml:space="preserve">eu tenho uma queimadura horrível</w:t>
      </w:r>
    </w:p>
    <w:p>
      <w:r>
        <w:t xml:space="preserve">@HzNKzM eu quero café latteeeeeeeeeeeee</w:t>
      </w:r>
    </w:p>
    <w:p>
      <w:r>
        <w:t xml:space="preserve">Tirei minha foto do anuário mais cedo na escola, e não acho que vai ficar ótimo.</w:t>
      </w:r>
    </w:p>
    <w:p>
      <w:r>
        <w:t xml:space="preserve">muito malakas ang ulan. como irei para o forte</w:t>
      </w:r>
    </w:p>
    <w:p>
      <w:r>
        <w:t xml:space="preserve">@dalzinho Eu estava tentando apoiar todos os documentos dela, mas ela não estava brincando. está levando uma eternidade, mas agora estou de volta</w:t>
      </w:r>
    </w:p>
    <w:p>
      <w:r>
        <w:t xml:space="preserve">@alisonmyra É chamado de RipStick.  Quando tinha um emprego, vendi muitos desses...</w:t>
      </w:r>
    </w:p>
    <w:p>
      <w:r>
        <w:t xml:space="preserve">@iminditch yesh e aquele cara da batata está online... mas ele não vive</w:t>
      </w:r>
    </w:p>
    <w:p>
      <w:r>
        <w:t xml:space="preserve">De repente, apetece-me muito brócolos e sopa de queijo... a minha boca está a regar com a visão de uma tigela de pão na cabeça...</w:t>
      </w:r>
    </w:p>
    <w:p>
      <w:r>
        <w:t xml:space="preserve">hoje em dia pesa em .... só perdeu meio quilo esta semana :o deprimente</w:t>
      </w:r>
    </w:p>
    <w:p>
      <w:r>
        <w:t xml:space="preserve">tempo de férias | tenho meu cd de ursos pardos, mordido ele não vai ler | aventuras amanhã | a gripe suína está me assustando | ainda tenho uma gripe</w:t>
      </w:r>
    </w:p>
    <w:p>
      <w:r>
        <w:t xml:space="preserve">não deve ser... nem um piscar de olhos &gt;.&lt;</w:t>
      </w:r>
    </w:p>
    <w:p>
      <w:r>
        <w:t xml:space="preserve">@daveoflynn Amém a isso</w:t>
      </w:r>
    </w:p>
    <w:p>
      <w:r>
        <w:t xml:space="preserve">@shaundiviney 04182012154 me envie um POR FAVOR!! I TXTD IN MAS TENHO UM NOVO TELEFONE</w:t>
      </w:r>
    </w:p>
    <w:p>
      <w:r>
        <w:t xml:space="preserve">@SASHAMINAJ lol as coisas que você tem que fazer às vezes o homem esmaga lol</w:t>
      </w:r>
    </w:p>
    <w:p>
      <w:r>
        <w:t xml:space="preserve">@sophiatam haha yea! Apenas trabalhando e relaxando na baía leste. Ao contrário de você, eu não recebo uma bota de férias de verão.</w:t>
      </w:r>
    </w:p>
    <w:p>
      <w:r>
        <w:t xml:space="preserve">@naughtymutt ... uma explosão deles? no final dos anos oitenta tivemos um clima muito estranho e em vez de eles migrarem o vento os soprou de volta</w:t>
      </w:r>
    </w:p>
    <w:p>
      <w:r>
        <w:t xml:space="preserve">preciso sair do cargo novamente... estou derretendo...</w:t>
      </w:r>
    </w:p>
    <w:p>
      <w:r>
        <w:t xml:space="preserve">Acho que devo ir dormir considerando que tenho que me levantar em 3hrs....</w:t>
      </w:r>
    </w:p>
    <w:p>
      <w:r>
        <w:t xml:space="preserve">Em Kelantan! É bom estar (mais ou menos) em casa! :pI é culpado depois de ter aquele ovo de tartaruga.  Realmente. Não vou fazer isso de novo. De verdade.</w:t>
      </w:r>
    </w:p>
    <w:p>
      <w:r>
        <w:t xml:space="preserve">@catticho diego? eu sei lo ame a jack</w:t>
      </w:r>
    </w:p>
    <w:p>
      <w:r>
        <w:t xml:space="preserve">; continua recebendo respostas tão tardias. por que minha internet está tão bagunçada?!</w:t>
      </w:r>
    </w:p>
    <w:p>
      <w:r>
        <w:t xml:space="preserve">@papermelody embora estes sejam um BIT mais apertado (smaaaaller) do que meu último par, eles eram baggy como inferno, agora eu tenho cunhas da frente</w:t>
      </w:r>
    </w:p>
    <w:p>
      <w:r>
        <w:t xml:space="preserve">@theguiltshow ikr!!!</w:t>
      </w:r>
    </w:p>
    <w:p>
      <w:r>
        <w:t xml:space="preserve">@MarkStanto porque thx! #webdu eu só estava no conf em Thurs</w:t>
      </w:r>
    </w:p>
    <w:p>
      <w:r>
        <w:t xml:space="preserve">Aww ouvi dizer que acabei de sentir falta de vocês @logieo &amp; @egg104 !</w:t>
      </w:r>
    </w:p>
    <w:p>
      <w:r>
        <w:t xml:space="preserve">escrevendo boletins tão cansados mas que dia incrível. confira em fb em breve!</w:t>
      </w:r>
    </w:p>
    <w:p>
      <w:r>
        <w:t xml:space="preserve">@david_tennant sim! Vigilância a noite toda.  Quem me dera poder ter a BBC2</w:t>
      </w:r>
    </w:p>
    <w:p>
      <w:r>
        <w:t xml:space="preserve">@dean_b se eu dirigir para casa agora eu acho que estou infringindo as leis?  Muitos bebem demais.  Demasiado muitos. Estou preso em MF burbank.</w:t>
      </w:r>
    </w:p>
    <w:p>
      <w:r>
        <w:t xml:space="preserve">Droga, tenho o Chili Beans na minha camisa que odeio poder ser um comedor desarrumado. Uma senhora assim!</w:t>
      </w:r>
    </w:p>
    <w:p>
      <w:r>
        <w:t xml:space="preserve">Apanhada por um aprendiz ontem à noite, pobre Howard, era a vez de Lorraine ir</w:t>
      </w:r>
    </w:p>
    <w:p>
      <w:r>
        <w:t xml:space="preserve">@m8m1adym307 yea me too lol lol</w:t>
      </w:r>
    </w:p>
    <w:p>
      <w:r>
        <w:t xml:space="preserve">@JeremyRylan Estou na web móvel e isso não me deixa parecer fantástico.... e ninguém lê meus tweets de qualquer forma.</w:t>
      </w:r>
    </w:p>
    <w:p>
      <w:r>
        <w:t xml:space="preserve">@ubuntugeeks bom dia para você!  Não espere, sua noite.  Você ainda tem um dia inteiro de trabalho para ir antes do fim de semana!</w:t>
      </w:r>
    </w:p>
    <w:p>
      <w:r>
        <w:t xml:space="preserve">@dave_mueller sim eu amo isso é um pouco complicado, porque eu quero isso no meu BB , mas não funciona</w:t>
      </w:r>
    </w:p>
    <w:p>
      <w:r>
        <w:t xml:space="preserve">#Ferber Como acontece a cada poucos dias, Rohan acordava infeliz à meia-noite.  A boa/más notícias é que eu ainda estava acordado, devido à sesta da tarde.</w:t>
      </w:r>
    </w:p>
    <w:p>
      <w:r>
        <w:t xml:space="preserve">@BrianLimond mas a lorraine kelly é uma mamãe sexy!</w:t>
      </w:r>
    </w:p>
    <w:p>
      <w:r>
        <w:t xml:space="preserve">@mikebthatsme ugggh idk como fazer isso mas eu só quero parar de receber textos do twitterr -ilsE*</w:t>
      </w:r>
    </w:p>
    <w:p>
      <w:r>
        <w:t xml:space="preserve">@riineySTACKEDx lol cnt é muito lento</w:t>
      </w:r>
    </w:p>
    <w:p>
      <w:r>
        <w:t xml:space="preserve">@_refugee_ /me gets "Your video will start in 15 seconds", Exiting to watch ... for minutes #flash #linux #fail</w:t>
      </w:r>
    </w:p>
    <w:p>
      <w:r>
        <w:t xml:space="preserve">Estou tão triste, porque meu querido menino não está online, eu espero por ele todos os dias.</w:t>
      </w:r>
    </w:p>
    <w:p>
      <w:r>
        <w:t xml:space="preserve">@DaveDeRoo dificilmente :/ alguns dos meus móveis estão sendo enviados de quem sabe de onde e estão com pedidos em atraso que posso cancelar e fazer compras locais.</w:t>
      </w:r>
    </w:p>
    <w:p>
      <w:r>
        <w:t xml:space="preserve">huh? sua 1 am já? shucks</w:t>
      </w:r>
    </w:p>
    <w:p>
      <w:r>
        <w:t xml:space="preserve">bwarg. não consegue dormir, cansado de desenhar.</w:t>
      </w:r>
    </w:p>
    <w:p>
      <w:r>
        <w:t xml:space="preserve">@fueledbyregret eu ando para &amp; do trabalho...cerca de 25 minutos...penso que isso piora as coisas uma vez dentro de casa.</w:t>
      </w:r>
    </w:p>
    <w:p>
      <w:r>
        <w:t xml:space="preserve">@empemp: aiaahh... pobre u já disse a sua mãe?</w:t>
      </w:r>
    </w:p>
    <w:p>
      <w:r>
        <w:t xml:space="preserve">Oh meu!...Está chovendo...não trago comigo meu guarda-chuva... baha na naman ngayun...com certeza...</w:t>
      </w:r>
    </w:p>
    <w:p>
      <w:r>
        <w:t xml:space="preserve">tão frio</w:t>
      </w:r>
    </w:p>
    <w:p>
      <w:r>
        <w:t xml:space="preserve">Não temos tempo para conversar (desculpem senhoritas!), mas temos um novo cortador de grama... sim, esse foi o ponto alto de hoje. Amanhã é...</w:t>
      </w:r>
    </w:p>
    <w:p>
      <w:r>
        <w:t xml:space="preserve">Eu não quero ir lá fora, não tenho nada para fazer lá. Talvez escreva mais tarde...</w:t>
      </w:r>
    </w:p>
    <w:p>
      <w:r>
        <w:t xml:space="preserve">@thawrite1 oh você e @mdotperiod tiveram bebidas gratuitas?! isso foi um desentendimento...Eu desisto de beber por um pouco de lírio</w:t>
      </w:r>
    </w:p>
    <w:p>
      <w:r>
        <w:t xml:space="preserve">@pyroezra eu realmente gostaria de poder.</w:t>
      </w:r>
    </w:p>
    <w:p>
      <w:r>
        <w:t xml:space="preserve">Meu telefone está morrendo ....</w:t>
      </w:r>
    </w:p>
    <w:p>
      <w:r>
        <w:t xml:space="preserve">@Nelja exatamente assim ...em glasgow agora ...é um bgt busier</w:t>
      </w:r>
    </w:p>
    <w:p>
      <w:r>
        <w:t xml:space="preserve">Mal posso esperar para voltar para casa! Sinto falta do meu Bubba. Pena que meus pais o estejam levando para o Canadá.</w:t>
      </w:r>
    </w:p>
    <w:p>
      <w:r>
        <w:t xml:space="preserve">@ApDiggles Ele é o favorito de minha mãe. Foi tão difícil dizer a ela.</w:t>
      </w:r>
    </w:p>
    <w:p>
      <w:r>
        <w:t xml:space="preserve">riu tanto hoje por causa daquele quadro de rendas, que meu peito doeu.</w:t>
      </w:r>
    </w:p>
    <w:p>
      <w:r>
        <w:t xml:space="preserve">Eu sou SAD SAD SAD!!! pensei que minha tia Stina viria, mas não estava mais ansioso para ter família...sinto falta de dados! estou sozinho em maui</w:t>
      </w:r>
    </w:p>
    <w:p>
      <w:r>
        <w:t xml:space="preserve">sinto falta da dança do Soulja Boy...</w:t>
      </w:r>
    </w:p>
    <w:p>
      <w:r>
        <w:t xml:space="preserve">Eu quero comprar um milhão de cópias. Mas eu não sei que @jessicaveronica rica compra mais algumas cópias hahah</w:t>
      </w:r>
    </w:p>
    <w:p>
      <w:r>
        <w:t xml:space="preserve">Ainda não está dormindo. Ahhh Wtf?!</w:t>
      </w:r>
    </w:p>
    <w:p>
      <w:r>
        <w:t xml:space="preserve">novas cabeças planas</w:t>
      </w:r>
    </w:p>
    <w:p>
      <w:r>
        <w:t xml:space="preserve">Arghhh...meu dvd coreano não consegue ver...eu preciso rir...</w:t>
      </w:r>
    </w:p>
    <w:p>
      <w:r>
        <w:t xml:space="preserve">@AlexAllTimeLow volte para Tóquio homem... sentimos sua falta.</w:t>
      </w:r>
    </w:p>
    <w:p>
      <w:r>
        <w:t xml:space="preserve">tem que fazer duas atribuições de 50 páginas neste fim de semana, lá se vai qualquer chance de relaxamento!!</w:t>
      </w:r>
    </w:p>
    <w:p>
      <w:r>
        <w:t xml:space="preserve">omgeee que doeu como o inferno. finalmente conseguiu voltar. não consegue fechá-lo colocar a bola de volta no</w:t>
      </w:r>
    </w:p>
    <w:p>
      <w:r>
        <w:t xml:space="preserve">Têm-se sentido muito doentes, hoje tiveram um dia de folga. ARRRGH</w:t>
      </w:r>
    </w:p>
    <w:p>
      <w:r>
        <w:t xml:space="preserve">Pelo menos você pode conseguir um pouco mais! Estou quebrado</w:t>
      </w:r>
    </w:p>
    <w:p>
      <w:r>
        <w:t xml:space="preserve">Cidade. Tio e Gabriel estão entrando. Sinto falta de Gabe Tentado a perguntar se posso voltar para Baton Rouge com e ficar com o outro lado da fam...</w:t>
      </w:r>
    </w:p>
    <w:p>
      <w:r>
        <w:t xml:space="preserve">Pelo menos meu desejo se tornou realidade, não está mais quente...apenas chuvoso</w:t>
      </w:r>
    </w:p>
    <w:p>
      <w:r>
        <w:t xml:space="preserve">@amberndragt Neste momento não há nenhum. Eles precisam fazer mais. Desculpe.</w:t>
      </w:r>
    </w:p>
    <w:p>
      <w:r>
        <w:t xml:space="preserve">perdi minha classe BA115 alistada no CRS!! ( whyyyy. hindi naman conflito ou qualquer outra coisa. ang labo ng CRS grabe. T.T</w:t>
      </w:r>
    </w:p>
    <w:p>
      <w:r>
        <w:t xml:space="preserve">3º dia de dor</w:t>
      </w:r>
    </w:p>
    <w:p>
      <w:r>
        <w:t xml:space="preserve">Isto é um ótimo "curl-up-in-a-ball-and-read" mais tarde. Eu gostaria de ter um livro.</w:t>
      </w:r>
    </w:p>
    <w:p>
      <w:r>
        <w:t xml:space="preserve">ahhhhh, estou adormecendo aqui, não há como eu sobreviver a Liverpool Embora, mal posso esperar para ter a comida do meu Nan.</w:t>
      </w:r>
    </w:p>
    <w:p>
      <w:r>
        <w:t xml:space="preserve">Acho que esqueci de mencionar algumas pessoas no meu vídeo</w:t>
      </w:r>
    </w:p>
    <w:p>
      <w:r>
        <w:t xml:space="preserve">Ouçam @jonasbrothers pré-visualização completa do álbum durante o webcast de hoje!  #jonasnewsongs NO WAYYYY Eu não consegui 'sintonizar'</w:t>
      </w:r>
    </w:p>
    <w:p>
      <w:r>
        <w:t xml:space="preserve">Tentando dormir um pouco, mas não consigo acordar cedo demais para minha consulta médica!</w:t>
      </w:r>
    </w:p>
    <w:p>
      <w:r>
        <w:t xml:space="preserve">@VikkiJCapra Aw Deixei em casa, mas tenho algum Travis ou Coldplay? xx</w:t>
      </w:r>
    </w:p>
    <w:p>
      <w:r>
        <w:t xml:space="preserve">@HaylieK não pode fazer a audição amanhã às 10 da manhã, mas livre das 11 às 3, se você quiser fazer exercício!</w:t>
      </w:r>
    </w:p>
    <w:p>
      <w:r>
        <w:t xml:space="preserve">portanto. Estou fazendo minhas aulas de salva-vidas fri (7-9pm) sentado (9-6pm) sol (9-4pm) e mon (3-630pm) vivo comer e respirar coisas de salva-vidas. yay.</w:t>
      </w:r>
    </w:p>
    <w:p>
      <w:r>
        <w:t xml:space="preserve">Partindo em 25 minutos para ir para a classe de revisão latina</w:t>
      </w:r>
    </w:p>
    <w:p>
      <w:r>
        <w:t xml:space="preserve">perdeu também o westcott micro apollo</w:t>
      </w:r>
    </w:p>
    <w:p>
      <w:r>
        <w:t xml:space="preserve">...o tempo pode chegar, pois a temperatura desceu de 30C para 15C, o que foi ontem ...</w:t>
      </w:r>
    </w:p>
    <w:p>
      <w:r>
        <w:t xml:space="preserve">ficar preso por causa da chuva ao visitar os locais</w:t>
      </w:r>
    </w:p>
    <w:p>
      <w:r>
        <w:t xml:space="preserve">Ocupado... Ocupado... Ocupado... :S Não ficará na Ning por alguns dias.</w:t>
      </w:r>
    </w:p>
    <w:p>
      <w:r>
        <w:t xml:space="preserve">meu polegar dói depois de quebrar a unha....</w:t>
      </w:r>
    </w:p>
    <w:p>
      <w:r>
        <w:t xml:space="preserve">Meu smartcard caiu de seu suporte quando eu estava indo para casa hoje. Se alguém o encontrar, por favor, me diga</w:t>
      </w:r>
    </w:p>
    <w:p>
      <w:r>
        <w:t xml:space="preserve">Pai: "Nenhuma viagem a Lahore para você". Eu: "Eu vivo em DC &amp; NYC que também = grandes alvos". Bummer, sem Pizza Hut chicken tikka pizza para mim</w:t>
      </w:r>
    </w:p>
    <w:p>
      <w:r>
        <w:t xml:space="preserve">@Redjotter não, mas eu vou. Parece uma condição tão cruel</w:t>
      </w:r>
    </w:p>
    <w:p>
      <w:r>
        <w:t xml:space="preserve">Ontem à noite eu bebi 1/2 garrafa de vinho em minha casa e 2 coquetéis. Cheguei em casa sóbria, mas ainda vou ficar doente.</w:t>
      </w:r>
    </w:p>
    <w:p>
      <w:r>
        <w:t xml:space="preserve">Lembro-me de quando Vanessa entrou em cena pela primeira vez. Ela desistiria do assunto com os papais!  Agora ela é famosa, acho eu. Use-nos, abuse de nós!</w:t>
      </w:r>
    </w:p>
    <w:p>
      <w:r>
        <w:t xml:space="preserve">@Tarale jantar marcado esta noite</w:t>
      </w:r>
    </w:p>
    <w:p>
      <w:r>
        <w:t xml:space="preserve">os cupcakes me deram azia</w:t>
      </w:r>
    </w:p>
    <w:p>
      <w:r>
        <w:t xml:space="preserve">Fique no pó esta noite... meu carro me odeia!</w:t>
      </w:r>
    </w:p>
    <w:p>
      <w:r>
        <w:t xml:space="preserve">Não http://twtvite.com/3koyqo #twtvite #aptw Tem que perder isto agora por causa de outros compromissos</w:t>
      </w:r>
    </w:p>
    <w:p>
      <w:r>
        <w:t xml:space="preserve">Finalmente reunido com meu coelhinho Hunny@tarzan_0802 eu o tenho por alguns dias b4 ele me deixa novamente por mais uma semana fora @ noite de trabalho!</w:t>
      </w:r>
    </w:p>
    <w:p>
      <w:r>
        <w:t xml:space="preserve">@DatDoodRace Thts kinda young 4 me, boo.</w:t>
      </w:r>
    </w:p>
    <w:p>
      <w:r>
        <w:t xml:space="preserve">Tem uma dor de dentes horrível, e teve apenas uma piscadela de sono xx</w:t>
      </w:r>
    </w:p>
    <w:p>
      <w:r>
        <w:t xml:space="preserve">foi despertado pelo meu nefueu gritante lil nefuew</w:t>
      </w:r>
    </w:p>
    <w:p>
      <w:r>
        <w:t xml:space="preserve">O tempo está de volta a ser ótimo! Pena que eu tenha que esperar pela minha entrega</w:t>
      </w:r>
    </w:p>
    <w:p>
      <w:r>
        <w:t xml:space="preserve">@Jonasbrothers filme fora hoje, mas não posso ir vê-lo</w:t>
      </w:r>
    </w:p>
    <w:p>
      <w:r>
        <w:t xml:space="preserve">Em apuros - receio que ainda não tenha terminado de ler que o Crow Road Book Club está de folga para mim hoje. Égua preguiçosa.</w:t>
      </w:r>
    </w:p>
    <w:p>
      <w:r>
        <w:t xml:space="preserve">desejando que meus dias de folga fossem os mesmos dias que as pessoas queriam festejar.</w:t>
      </w:r>
    </w:p>
    <w:p>
      <w:r>
        <w:t xml:space="preserve">@capricious_e IKR. Eu mesmo estou indo para uma reunião.</w:t>
      </w:r>
    </w:p>
    <w:p>
      <w:r>
        <w:t xml:space="preserve">@HoneyJune k... i guess i cant help it.... byeee 4eva....  (m realmente triste)</w:t>
      </w:r>
    </w:p>
    <w:p>
      <w:r>
        <w:t xml:space="preserve">partir para calcutta-delhi-lucknow amanhã...10 dias de ausência!!!</w:t>
      </w:r>
    </w:p>
    <w:p>
      <w:r>
        <w:t xml:space="preserve">Odeio as coisas do "fora de lugar"...</w:t>
      </w:r>
    </w:p>
    <w:p>
      <w:r>
        <w:t xml:space="preserve">Estive reconstruindo minha máquina Dev. após uma falha de disco na noite passada</w:t>
      </w:r>
    </w:p>
    <w:p>
      <w:r>
        <w:t xml:space="preserve">@haylescakes Sis...Eu não acho que estarei a pé 4 2nite infelizmente estou com muita dor 2 dias e tive nite ruim...podemos sair anotha semana em breve?xx</w:t>
      </w:r>
    </w:p>
    <w:p>
      <w:r>
        <w:t xml:space="preserve">Não posso acreditar que são 9h e estou acordado, e tenho que começar a me preparar em breve. Eu odeio o médico.</w:t>
      </w:r>
    </w:p>
    <w:p>
      <w:r>
        <w:t xml:space="preserve">farto de pessoas que roubam o trabalho de outras pessoas</w:t>
      </w:r>
    </w:p>
    <w:p>
      <w:r>
        <w:t xml:space="preserve">@SeandBlogonaut o papai queria me comprar sapatos, mas eles eram muito bonitos, então eu não tenho que andar de pé de urso.</w:t>
      </w:r>
    </w:p>
    <w:p>
      <w:r>
        <w:t xml:space="preserve">@ontrich Sim, eu faço</w:t>
      </w:r>
    </w:p>
    <w:p>
      <w:r>
        <w:t xml:space="preserve">É um irmão a mais</w:t>
      </w:r>
    </w:p>
    <w:p>
      <w:r>
        <w:t xml:space="preserve">de volta ao trabalho é muito quente para estar aqui hoje!!!</w:t>
      </w:r>
    </w:p>
    <w:p>
      <w:r>
        <w:t xml:space="preserve">Lobbying no twitter! Aqui também!!  Yuk! Livrando-se das groupies ;)</w:t>
      </w:r>
    </w:p>
    <w:p>
      <w:r>
        <w:t xml:space="preserve">@davidmarkscott outra carta para você - este seguro automóvel - ouch</w:t>
      </w:r>
    </w:p>
    <w:p>
      <w:r>
        <w:t xml:space="preserve">@ColeyRenee Sinto muito a sua falta</w:t>
      </w:r>
    </w:p>
    <w:p>
      <w:r>
        <w:t xml:space="preserve">Fui ao Carnaval de Atletismo hoje! Cansado, muito cansado! Magoei minhas costas quando pulei pela segunda vez no Salto Alto!</w:t>
      </w:r>
    </w:p>
    <w:p>
      <w:r>
        <w:t xml:space="preserve">Queimei 3 dos meus dedos ao tentar manter minhas mãos quentes sobre a panela de arroz.</w:t>
      </w:r>
    </w:p>
    <w:p>
      <w:r>
        <w:t xml:space="preserve">é muito ensolarado para o trabalho!!!</w:t>
      </w:r>
    </w:p>
    <w:p>
      <w:r>
        <w:t xml:space="preserve">Eu quero mais seguidores.</w:t>
      </w:r>
    </w:p>
    <w:p>
      <w:r>
        <w:t xml:space="preserve">Eu me juntei a isso porque acho que meus chips smith inventam uma entrada de competição de sabor que não será reconhecida seu sabor SWEETPOTATOE AND SEASALT ?</w:t>
      </w:r>
    </w:p>
    <w:p>
      <w:r>
        <w:t xml:space="preserve">@caitlandkawaii im a pleb i had to take it out of the freezer... and put it in the oven!</w:t>
      </w:r>
    </w:p>
    <w:p>
      <w:r>
        <w:t xml:space="preserve">Eles mudaram a maneira como o Golden Gaytimes é feito. Eles costumavam ser incríveis.</w:t>
      </w:r>
    </w:p>
    <w:p>
      <w:r>
        <w:t xml:space="preserve">@FireFly74 E a maioria de nós vai ficar presa em um escritório, alguns sem janelas</w:t>
      </w:r>
    </w:p>
    <w:p>
      <w:r>
        <w:t xml:space="preserve">@T_A_R_A Eu estava me perguntando onde você estava, por que você não twitter durante uma semana? e sim, a síndrome de abstinência de Adam é real/não é agradável</w:t>
      </w:r>
    </w:p>
    <w:p>
      <w:r>
        <w:t xml:space="preserve">@heyennovy haha tínhamos assentos de varanda não tão grandes. há uma coisa de dragão gigante que tem olhos vermelhos brilhantes e move suas asas!</w:t>
      </w:r>
    </w:p>
    <w:p>
      <w:r>
        <w:t xml:space="preserve">@treasaint não sei, escrevendo eu mesmo um ensaio de exame neste fim de semana</w:t>
      </w:r>
    </w:p>
    <w:p>
      <w:r>
        <w:t xml:space="preserve">agora vai ver seu tio muito doente no sábado e na noite em sua casa, pois ainda mais más notícias surgiram</w:t>
      </w:r>
    </w:p>
    <w:p>
      <w:r>
        <w:t xml:space="preserve">oh querido, estou sendo seguido por alguém que diz que ajudar você a permanecer jovem o fim está próximo</w:t>
      </w:r>
    </w:p>
    <w:p>
      <w:r>
        <w:t xml:space="preserve">meninos e meninas mentem? awww também não é o Pai Natal real?</w:t>
      </w:r>
    </w:p>
    <w:p>
      <w:r>
        <w:t xml:space="preserve">@oliviamunn que era bem foleira</w:t>
      </w:r>
    </w:p>
    <w:p>
      <w:r>
        <w:t xml:space="preserve">uff - hoje é difícil de começar, pela metade da noite com o filho de 6 anos de idade</w:t>
      </w:r>
    </w:p>
    <w:p>
      <w:r>
        <w:t xml:space="preserve">@rawrgoesaimee Ah bibisita ka kina GQ bukas o sasama ka sa Rushers EB? Eu não poderei visitar Jumpstart tom porque tenho algo a fazer</w:t>
      </w:r>
    </w:p>
    <w:p>
      <w:r>
        <w:t xml:space="preserve">@3Easy Na semana passada de julho Você já estará de pé e em casa até lá?</w:t>
      </w:r>
    </w:p>
    <w:p>
      <w:r>
        <w:t xml:space="preserve">cartões de visita deslumbrantes! vergonha minha http://bit.ly/zpsQo</w:t>
      </w:r>
    </w:p>
    <w:p>
      <w:r>
        <w:t xml:space="preserve">@fuckbomb awwww que também é uma merda, quando eu terminar a uni, você deve ter uma mini-casa. sim, trabalhe-a em torno do meu horário, LOL.</w:t>
      </w:r>
    </w:p>
    <w:p>
      <w:r>
        <w:t xml:space="preserve">sinto falta do meu papai</w:t>
      </w:r>
    </w:p>
    <w:p>
      <w:r>
        <w:t xml:space="preserve">a chuva é muito forte</w:t>
      </w:r>
    </w:p>
    <w:p>
      <w:r>
        <w:t xml:space="preserve">@lisaxjbx3 Goodnight não é sobre os tópicos de tendências. lol</w:t>
      </w:r>
    </w:p>
    <w:p>
      <w:r>
        <w:t xml:space="preserve">@thomasfiss ur vai sentir a sua falta você sabe, mas espero que as coisas sejam melhores para você</w:t>
      </w:r>
    </w:p>
    <w:p>
      <w:r>
        <w:t xml:space="preserve">@ErikVeland eu mesmo não estou na melhor situação financeira no momento. estou além da falência. meu dinheiro é gasto assim que eu o ganho atm</w:t>
      </w:r>
    </w:p>
    <w:p>
      <w:r>
        <w:t xml:space="preserve">Tenho que escolher entre @pink e @Essendon_FC no domingo e @pink vence. Estou destroçado.  Por que não posso ser saudável o suficiente para ir aos dois?</w:t>
      </w:r>
    </w:p>
    <w:p>
      <w:r>
        <w:t xml:space="preserve">@TimmyNess para câncer do colo do útero, tenho que conseguir mais 2</w:t>
      </w:r>
    </w:p>
    <w:p>
      <w:r>
        <w:t xml:space="preserve">vai agora ver seu tio muito doente no sábado e passar a noite em sua casa, pois ainda mais más notícias surgiram</w:t>
      </w:r>
    </w:p>
    <w:p>
      <w:r>
        <w:t xml:space="preserve">owww eu acho que rasguei algo na minha perna</w:t>
      </w:r>
    </w:p>
    <w:p>
      <w:r>
        <w:t xml:space="preserve">de manhã, ainda tentando encontrar uma babá, há uma creche no ginásio, então pode deixá-lo lá, mas saiba que ele não vai ficar feliz</w:t>
      </w:r>
    </w:p>
    <w:p>
      <w:r>
        <w:t xml:space="preserve">Não posso acreditar como esta semana passou rápido</w:t>
      </w:r>
    </w:p>
    <w:p>
      <w:r>
        <w:t xml:space="preserve">@assrocket Você deve estar assustado de estar correndo aqui. Vocês estão tão tristes.   #tcot #right</w:t>
      </w:r>
    </w:p>
    <w:p>
      <w:r>
        <w:t xml:space="preserve">Eu não quero trabalhar amanhã. Eu não me sinto bem. Não me sinto bem há 4 dias =/ Meu corpo precisa descansar, mas minha mente não vai diminuir a velocidade!</w:t>
      </w:r>
    </w:p>
    <w:p>
      <w:r>
        <w:t xml:space="preserve">@Beckinelson idkk se o conseguir ver novamente</w:t>
      </w:r>
    </w:p>
    <w:p>
      <w:r>
        <w:t xml:space="preserve">O dia de Bah não está terminando tão bem como começou</w:t>
      </w:r>
    </w:p>
    <w:p>
      <w:r>
        <w:t xml:space="preserve">Já 26.1c em nosso escritório. As pessoas podem derreter? Estamos lutando por ar condicionado porque os ventiladores simplesmente não ajudam, mas não conseguem encontrar o orçamento</w:t>
      </w:r>
    </w:p>
    <w:p>
      <w:r>
        <w:t xml:space="preserve">@theJBs @wearecutaways Estávamos todos prontos para conseguir um quarto no sábado passado! Eu não posso me desculpar o suficiente por ter perdido o Deccy</w:t>
      </w:r>
    </w:p>
    <w:p>
      <w:r>
        <w:t xml:space="preserve">@aravindkumar O que está acontecendo hoje... faltou o #coffeeclub naquele dia</w:t>
      </w:r>
    </w:p>
    <w:p>
      <w:r>
        <w:t xml:space="preserve">@ApDiggles Esse foi um dia horrível.</w:t>
      </w:r>
    </w:p>
    <w:p>
      <w:r>
        <w:t xml:space="preserve">Quero ver os Jonas Brothers em concerto.</w:t>
      </w:r>
    </w:p>
    <w:p>
      <w:r>
        <w:t xml:space="preserve">@zoecorkhill, você tem muitas dores de cabeça? Que analgésicos você toma? Nada funciona para o meu</w:t>
      </w:r>
    </w:p>
    <w:p>
      <w:r>
        <w:t xml:space="preserve">@iamddy Acho que eles não vendem Ciroc onde eu fico... Maldição... isso é apenas a minha sorte</w:t>
      </w:r>
    </w:p>
    <w:p>
      <w:r>
        <w:t xml:space="preserve">Último dia em Dijon</w:t>
      </w:r>
    </w:p>
    <w:p>
      <w:r>
        <w:t xml:space="preserve">De volta ao caminho certo com o processo de transcrição. Ainda assim, não consigo parar meu superaquecimento de colo.</w:t>
      </w:r>
    </w:p>
    <w:p>
      <w:r>
        <w:t xml:space="preserve">é muito, muito áspero!</w:t>
      </w:r>
    </w:p>
    <w:p>
      <w:r>
        <w:t xml:space="preserve">Me aconchegando hoje à noite em Mogwai, repetindo</w:t>
      </w:r>
    </w:p>
    <w:p>
      <w:r>
        <w:t xml:space="preserve">@Melissa808 nah im covarde de 2 dias im só deitado relaxando rs</w:t>
      </w:r>
    </w:p>
    <w:p>
      <w:r>
        <w:t xml:space="preserve">@ferretwho derrotado por um Pólo</w:t>
      </w:r>
    </w:p>
    <w:p>
      <w:r>
        <w:t xml:space="preserve">bem, eu desisto, docs novamente hoje. não conseguir respirar esta manhã me fez pensar que eu deveria. odiar docs</w:t>
      </w:r>
    </w:p>
    <w:p>
      <w:r>
        <w:t xml:space="preserve">Terça, quarta, quinta e sexta = EXAM !! uau merda</w:t>
      </w:r>
    </w:p>
    <w:p>
      <w:r>
        <w:t xml:space="preserve">Hoje é o meu último dia oficial de Uni! Acabou-se o trabalho de equilíbrio uni com música!!!! Pelo menos até outubro</w:t>
      </w:r>
    </w:p>
    <w:p>
      <w:r>
        <w:t xml:space="preserve">omg por que os marshmellows em amuletos da sorte são tão pequenos agora? eu me sinto enganado.</w:t>
      </w:r>
    </w:p>
    <w:p>
      <w:r>
        <w:t xml:space="preserve">@violetbakes Minha amiga é uma grande fã dos Beatles, e ela não ficou impressionada</w:t>
      </w:r>
    </w:p>
    <w:p>
      <w:r>
        <w:t xml:space="preserve">Não se preocupe! Beyoncé não tem um Twitter Haha</w:t>
      </w:r>
    </w:p>
    <w:p>
      <w:r>
        <w:t xml:space="preserve">@jesssicabesss realmente? cuz KC.com disse que foi lançado 24/4 aqui na estação principal nem sequer o tem</w:t>
      </w:r>
    </w:p>
    <w:p>
      <w:r>
        <w:t xml:space="preserve">@kathtrinder @samscam o que é isso? O sol? Nenhum sinal aqui</w:t>
      </w:r>
    </w:p>
    <w:p>
      <w:r>
        <w:t xml:space="preserve">@Emiily_Kate conheço seus montes de coisas fantásticas. se você não trabalhar todo o fim de semana</w:t>
      </w:r>
    </w:p>
    <w:p>
      <w:r>
        <w:t xml:space="preserve">Como previsto, eu me sinto mal! No wrk tweet lata xx</w:t>
      </w:r>
    </w:p>
    <w:p>
      <w:r>
        <w:t xml:space="preserve">waaaaaay over all tht bitchy ninth grade bullshit (: exames semestrais sobre &amp; im sickkkk</w:t>
      </w:r>
    </w:p>
    <w:p>
      <w:r>
        <w:t xml:space="preserve">@shinyflash meus planos podem ter acabado de sair pela janela muito esventrados.</w:t>
      </w:r>
    </w:p>
    <w:p>
      <w:r>
        <w:t xml:space="preserve">@mistermagnus Um amigo usa a lógica e devo admitir que gostei...mas não tenho um Mac</w:t>
      </w:r>
    </w:p>
    <w:p>
      <w:r>
        <w:t xml:space="preserve">@caldjr yeh me 2</w:t>
      </w:r>
    </w:p>
    <w:p>
      <w:r>
        <w:t xml:space="preserve">não pode ir para o sono, por que não pode ir para o sono</w:t>
      </w:r>
    </w:p>
    <w:p>
      <w:r>
        <w:t xml:space="preserve">@hannahdevonne Siga os dois porque não sei qual deles o enviará. PS Não fique com esperanças porque ela pode não enviá-lo</w:t>
      </w:r>
    </w:p>
    <w:p>
      <w:r>
        <w:t xml:space="preserve">@mizplunderbunny *hugs* por quê?</w:t>
      </w:r>
    </w:p>
    <w:p>
      <w:r>
        <w:t xml:space="preserve">Está muito calor para estar sentado em um escritório!  Eu quero estar ao sol.</w:t>
      </w:r>
    </w:p>
    <w:p>
      <w:r>
        <w:t xml:space="preserve">taxa de câmbio adsense 1 : 47.060 ($ : INR )</w:t>
      </w:r>
    </w:p>
    <w:p>
      <w:r>
        <w:t xml:space="preserve">Faltam-me pernas de caranguejo e, em vez disso, estou indo embora!</w:t>
      </w:r>
    </w:p>
    <w:p>
      <w:r>
        <w:t xml:space="preserve">Talvez me falte o sentimento de sexta-feira porque mais das minhas calças não vão para as coxas Thunder!</w:t>
      </w:r>
    </w:p>
    <w:p>
      <w:r>
        <w:t xml:space="preserve">Eu tenho o pulso quebrado</w:t>
      </w:r>
    </w:p>
    <w:p>
      <w:r>
        <w:t xml:space="preserve">@Ekstatikladii lamentamos que o amor não tenha sobrado, mas venha sentar @ mi casa para o aniversário de ton! teremos toneladas de comida</w:t>
      </w:r>
    </w:p>
    <w:p>
      <w:r>
        <w:t xml:space="preserve">começa amanhã e eu começo a estudar novamente</w:t>
      </w:r>
    </w:p>
    <w:p>
      <w:r>
        <w:t xml:space="preserve">Acabei de receber o Skyfire (http://get.skyfire.com/).  Firts impressões, parece bom, mas é um pouco faminto de memória demais para meu velho HTC TyTN</w:t>
      </w:r>
    </w:p>
    <w:p>
      <w:r>
        <w:t xml:space="preserve">a convenção @collegedems 2009 ( http://tr.im/mLvw ) não parece tão boa este ano - ir a vegas então soa muito mais divertido</w:t>
      </w:r>
    </w:p>
    <w:p>
      <w:r>
        <w:t xml:space="preserve">@HellenBach então ele foi ao fundo em minha estimativa</w:t>
      </w:r>
    </w:p>
    <w:p>
      <w:r>
        <w:t xml:space="preserve">@Jewel_Lia deveria ter agarrado alguns no caminho para o trabalho</w:t>
      </w:r>
    </w:p>
    <w:p>
      <w:r>
        <w:t xml:space="preserve">Estou acordada e não consigo dormir bc Estou me sentindo doente yuck!!!</w:t>
      </w:r>
    </w:p>
    <w:p>
      <w:r>
        <w:t xml:space="preserve">@allergymeds im allergic to cats! my tonsils get swollen and they hurt what do i dooo?!</w:t>
      </w:r>
    </w:p>
    <w:p>
      <w:r>
        <w:t xml:space="preserve">@oOogabriela wat u doin my bad im misturando esta canção</w:t>
      </w:r>
    </w:p>
    <w:p>
      <w:r>
        <w:t xml:space="preserve">@arielleGore phaket. o que o anneliese queria fazer?</w:t>
      </w:r>
    </w:p>
    <w:p>
      <w:r>
        <w:t xml:space="preserve">Adormeço e não consegui ver o elenco dos jonas brothers na web ... Ainda em camadas</w:t>
      </w:r>
    </w:p>
    <w:p>
      <w:r>
        <w:t xml:space="preserve">@sarahkate1 sleepover é a merda! Eu amo esses caras, esqueci totalmente que eles tocaram hoje à noite.</w:t>
      </w:r>
    </w:p>
    <w:p>
      <w:r>
        <w:t xml:space="preserve">Comprei uma raquete nova por $145... desejo que esta raquete faça a metade e Deus o resto... bem, apesar da recessão, as coisas são muito caras.</w:t>
      </w:r>
    </w:p>
    <w:p>
      <w:r>
        <w:t xml:space="preserve">Por que não consigo ver os jogadores de SOX BRANCO @ barras aleatórias a que vou... NÃO jogadores de Cubs waaah</w:t>
      </w:r>
    </w:p>
    <w:p>
      <w:r>
        <w:t xml:space="preserve">@BlueEyed_Cat @himynameisrose que todos nós conhecemos e sim não me lembro de ser tão ciumenta fodida algumas vezes</w:t>
      </w:r>
    </w:p>
    <w:p>
      <w:r>
        <w:t xml:space="preserve">@wizofozgurl acho que vou ser a única pessoa coxa a chorar pelo último episódio do Jay...lol... Eu gostaria de poder ir</w:t>
      </w:r>
    </w:p>
    <w:p>
      <w:r>
        <w:t xml:space="preserve">Eu perdi seguidores Foi algo que eu disse?  Juro que não gosto de freeballing.  Ugg que é a última vez que menciono essa coisa.</w:t>
      </w:r>
    </w:p>
    <w:p>
      <w:r>
        <w:t xml:space="preserve">Eu me sinto tão inútil</w:t>
      </w:r>
    </w:p>
    <w:p>
      <w:r>
        <w:t xml:space="preserve">Agora está chorando Omg eu estou farto desta dor!!!</w:t>
      </w:r>
    </w:p>
    <w:p>
      <w:r>
        <w:t xml:space="preserve">há algum tempo atrás estava muito quente! agora está molhado, desligue!</w:t>
      </w:r>
    </w:p>
    <w:p>
      <w:r>
        <w:t xml:space="preserve">hmm @buysellads está me seguindo e para pensar, eles declinaram ohodge.co.uk para inclusão na sua rede</w:t>
      </w:r>
    </w:p>
    <w:p>
      <w:r>
        <w:t xml:space="preserve">@atlprincess 'erocka the ruler' eu te chamei, mas vejo que não tenho amor pelo que se passa com isso?</w:t>
      </w:r>
    </w:p>
    <w:p>
      <w:r>
        <w:t xml:space="preserve">Hoje estou bem cedo!  Trabalho mais tarde.</w:t>
      </w:r>
    </w:p>
    <w:p>
      <w:r>
        <w:t xml:space="preserve">Wow.....I foi levantada Mais vale ir ao trabalho.</w:t>
      </w:r>
    </w:p>
    <w:p>
      <w:r>
        <w:t xml:space="preserve">estou realmente cansado... não tenho muito tempo para dormir</w:t>
      </w:r>
    </w:p>
    <w:p>
      <w:r>
        <w:t xml:space="preserve">@peacelovetylr Ajuda eu preciso da polícia perseguidora você pode me dar o número deles</w:t>
      </w:r>
    </w:p>
    <w:p>
      <w:r>
        <w:t xml:space="preserve">@raerobinson era apenas o cabo tg</w:t>
      </w:r>
    </w:p>
    <w:p>
      <w:r>
        <w:t xml:space="preserve">@ncremins Wednesday? você está brincando comigo? tão logo???? quando é o partaaaaaaaay?</w:t>
      </w:r>
    </w:p>
    <w:p>
      <w:r>
        <w:t xml:space="preserve">@codemonkeyism houve tentativas de de alguma forma estender as classes internas, que estariam perto do #fecho, não consegue encontrar o ATM ref</w:t>
      </w:r>
    </w:p>
    <w:p>
      <w:r>
        <w:t xml:space="preserve">vou sentir tanta falta do khyy</w:t>
      </w:r>
    </w:p>
    <w:p>
      <w:r>
        <w:t xml:space="preserve">@amandapalmer ia haver uma gravação com a agulha que pica em seu coração no youtube ou algo assim... eu perdi o fluxo</w:t>
      </w:r>
    </w:p>
    <w:p>
      <w:r>
        <w:t xml:space="preserve">@joyeuxmort Sentimos sua falta também amanhã é sexta-feira...o dia em que costumamos ficar deambulando tentando descobrir o que fazer</w:t>
      </w:r>
    </w:p>
    <w:p>
      <w:r>
        <w:t xml:space="preserve">@bareknuckleyell não é a melhor maneira de começar seu dia</w:t>
      </w:r>
    </w:p>
    <w:p>
      <w:r>
        <w:t xml:space="preserve">Novamente sozinhos nesta velha casa.  Obrigado pela rede que me mantém vivo! Quem inventou a rede, eu quero beijar seu cabelo!</w:t>
      </w:r>
    </w:p>
    <w:p>
      <w:r>
        <w:t xml:space="preserve">@nikhilbels é exatamente o mesmo problema que estou tendo com a música clássica pura, não posso me divertir</w:t>
      </w:r>
    </w:p>
    <w:p>
      <w:r>
        <w:t xml:space="preserve">Vai ter uma noite de sono completa esta noite para que seu braço possa melhorar. Não é divertido ser forçado a usar sua mão esquerda</w:t>
      </w:r>
    </w:p>
    <w:p>
      <w:r>
        <w:t xml:space="preserve">está escaneando as fotos de novo ...</w:t>
      </w:r>
    </w:p>
    <w:p>
      <w:r>
        <w:t xml:space="preserve">Eu deveria aprender a não andar o dia todo, e depois correr por aspersores sem esticar.</w:t>
      </w:r>
    </w:p>
    <w:p>
      <w:r>
        <w:t xml:space="preserve">eu quero que Van Basten seja o gerente do milan!!!</w:t>
      </w:r>
    </w:p>
    <w:p>
      <w:r>
        <w:t xml:space="preserve">@jennytalia SHUT YOUR FACE! Por que você é tão mau para mim? Pedro é suposto ser o malvado</w:t>
      </w:r>
    </w:p>
    <w:p>
      <w:r>
        <w:t xml:space="preserve">eu não tenho meu iphone até talvez a próxima semana!</w:t>
      </w:r>
    </w:p>
    <w:p>
      <w:r>
        <w:t xml:space="preserve">Acabou de acordar, tarde correndo para o trabalho e ter alunos para treinar!</w:t>
      </w:r>
    </w:p>
    <w:p>
      <w:r>
        <w:t xml:space="preserve">sempre cansado, sempre com frio e sempre com dor de cabeça. não posso esperar pelo vacashun...e a maldita atualização do g1...eu quero na tela o teclado maldito!</w:t>
      </w:r>
    </w:p>
    <w:p>
      <w:r>
        <w:t xml:space="preserve">Eu preciso de mais alguns aussies !</w:t>
      </w:r>
    </w:p>
    <w:p>
      <w:r>
        <w:t xml:space="preserve">@x_Beckiie_x omg você vai ver isso?! outra razão para não viver no devon nenhum dos f**** nos cinemas tem o filme tão irritado</w:t>
      </w:r>
    </w:p>
    <w:p>
      <w:r>
        <w:t xml:space="preserve">existe uma maneira de "estabilizar" um vídeo instável na pós-produção? Eu aparentemente tenho uma mão muito trêmula.</w:t>
      </w:r>
    </w:p>
    <w:p>
      <w:r>
        <w:t xml:space="preserve">Aaaaaaaaa!! Eu odeio merda de vento!!</w:t>
      </w:r>
    </w:p>
    <w:p>
      <w:r>
        <w:t xml:space="preserve">Essa sala também será um forno</w:t>
      </w:r>
    </w:p>
    <w:p>
      <w:r>
        <w:t xml:space="preserve">Acho que pode ser a hora de um lemsip em breve, ter um resfriado é realmente uma droga.</w:t>
      </w:r>
    </w:p>
    <w:p>
      <w:r>
        <w:t xml:space="preserve">tenho que ir ao médico... não quero ir... porque lá posso esperar muito tempo...</w:t>
      </w:r>
    </w:p>
    <w:p>
      <w:r>
        <w:t xml:space="preserve">Caiu da escada ao dançar, a espada caiu sobre mim e agora meu traseiro dói</w:t>
      </w:r>
    </w:p>
    <w:p>
      <w:r>
        <w:t xml:space="preserve">em uma reunião de discussão cor da ciclovia</w:t>
      </w:r>
    </w:p>
    <w:p>
      <w:r>
        <w:t xml:space="preserve">@LycoLoco não estou orgulhoso. mas os x se destacam na edição de vídeo/foto onde o pc fica muito para trás.</w:t>
      </w:r>
    </w:p>
    <w:p>
      <w:r>
        <w:t xml:space="preserve">Emily terminou hoje à noite a experiência de trabalho XD terminou. Jen, vou sentir saudades de vê-la todos os dias.</w:t>
      </w:r>
    </w:p>
    <w:p>
      <w:r>
        <w:t xml:space="preserve">É 1:11 da manhã e ambas as minhas meninas ainda estão de pé! ...estou tão cansada ...</w:t>
      </w:r>
    </w:p>
    <w:p>
      <w:r>
        <w:t xml:space="preserve">A Internet está ficando muito lenta hoje...</w:t>
      </w:r>
    </w:p>
    <w:p>
      <w:r>
        <w:t xml:space="preserve">@wethedan nope, não seria nenhuma música</w:t>
      </w:r>
    </w:p>
    <w:p>
      <w:r>
        <w:t xml:space="preserve">@MAVinBKK parece que estamos a séculos de distância! Mais de 5 meses</w:t>
      </w:r>
    </w:p>
    <w:p>
      <w:r>
        <w:t xml:space="preserve">por que eu fico vermelho</w:t>
      </w:r>
    </w:p>
    <w:p>
      <w:r>
        <w:t xml:space="preserve">@steve_caruso Então eu tirei o verniz do prego do dedo a maçaneta da porta assassinada antes, e bem... não é bonito....</w:t>
      </w:r>
    </w:p>
    <w:p>
      <w:r>
        <w:t xml:space="preserve">@JustDarline DArLiNE!!* Sinto sua falta</w:t>
      </w:r>
    </w:p>
    <w:p>
      <w:r>
        <w:t xml:space="preserve">Acabei de perder meu trem</w:t>
      </w:r>
    </w:p>
    <w:p>
      <w:r>
        <w:t xml:space="preserve">@iprmktg Haaay são as juntas pretas da Kettle???  Eu as tenho de preto!!! Super droga, só queria que elas viessem em ouro!!!</w:t>
      </w:r>
    </w:p>
    <w:p>
      <w:r>
        <w:t xml:space="preserve">dirigir por 3 horas indo a lugar nenhum não é tão divertido quanto parece, eu perdi minha aula de canto</w:t>
      </w:r>
    </w:p>
    <w:p>
      <w:r>
        <w:t xml:space="preserve">Todos vocês não têm idéia do quanto eu gostaria de estar na botcon.  Ah, bem! ANO SEGUINTE!</w:t>
      </w:r>
    </w:p>
    <w:p>
      <w:r>
        <w:t xml:space="preserve">@illestnana eu e meu amigo aqui estamos desapontados por não conseguirmos</w:t>
      </w:r>
    </w:p>
    <w:p>
      <w:r>
        <w:t xml:space="preserve">Por que eu não reservei o dia de hoje também não poderia ser incomodado com o trabalho o tempo está bom demais para estar aqui</w:t>
      </w:r>
    </w:p>
    <w:p>
      <w:r>
        <w:t xml:space="preserve">@alexlomas Bastardo! Eu quero estar na praia ao sol</w:t>
      </w:r>
    </w:p>
    <w:p>
      <w:r>
        <w:t xml:space="preserve">@MadamSalami eu tinha que pegar o mesmo tamanho de jeans, eu não conseguia colocar meus quadris nos 14</w:t>
      </w:r>
    </w:p>
    <w:p>
      <w:r>
        <w:t xml:space="preserve">não posso acreditar que fico fora até tão tarde! ..... acordando para trabalhar em T menos 4 horas</w:t>
      </w:r>
    </w:p>
    <w:p>
      <w:r>
        <w:t xml:space="preserve">@QueenKelso dooood! está funcionando! hora do chá mais tarde? você está trabalhando hoje à noite?</w:t>
      </w:r>
    </w:p>
    <w:p>
      <w:r>
        <w:t xml:space="preserve">@CNReilly Perdi o Match Game hoje à noite, espero conseguir amanhã à noite.</w:t>
      </w:r>
    </w:p>
    <w:p>
      <w:r>
        <w:t xml:space="preserve">UP foi fantástico! Todos deveriam ir vê-lo.  Mas o estúpido teatro não mostrou o curta-metragem da Pixar.</w:t>
      </w:r>
    </w:p>
    <w:p>
      <w:r>
        <w:t xml:space="preserve">@ncremins que não é realmente justo. Quero dizer, você se levanta e sai assim e não nos dá nem mesmo uma festa Então, quando você volta ou ...</w:t>
      </w:r>
    </w:p>
    <w:p>
      <w:r>
        <w:t xml:space="preserve">Eu o proclamo oficialmente como hoje em dia é PRESENTE! Mas eu estou preso dentro de um escritório frio</w:t>
      </w:r>
    </w:p>
    <w:p>
      <w:r>
        <w:t xml:space="preserve">Eu machuquei meu dedo do pé pior do que o dedo do pé. Agora dói como o caralho, mesmo com gelo em cima</w:t>
      </w:r>
    </w:p>
    <w:p>
      <w:r>
        <w:t xml:space="preserve">@Quietjack provavelmente estarei fazendo a mesma coisa</w:t>
      </w:r>
    </w:p>
    <w:p>
      <w:r>
        <w:t xml:space="preserve">@ShiGGaShay - Só tomo chá de bolha durante o ano novo cambodjano - apenas uma vez por ano &amp; quando tomo, fico na fila por mais de 10-15 minutos.</w:t>
      </w:r>
    </w:p>
    <w:p>
      <w:r>
        <w:t xml:space="preserve">@Lucalexa graças ao medo dos dentistas... parece que vou ter que superar isso e ir</w:t>
      </w:r>
    </w:p>
    <w:p>
      <w:r>
        <w:t xml:space="preserve">@jackfaulkner esqueci todas essas pessoas</w:t>
      </w:r>
    </w:p>
    <w:p>
      <w:r>
        <w:t xml:space="preserve">dormir... teria sido mais cedo em casa, mas matamos o bambi acidentalmente no caminho de casa</w:t>
      </w:r>
    </w:p>
    <w:p>
      <w:r>
        <w:t xml:space="preserve">teve a noite mais linda de ontem, mas foi arruinada pela incapacidade dos médicos de me avisar sobre os efeitos colaterais. de volta para mais testes.</w:t>
      </w:r>
    </w:p>
    <w:p>
      <w:r>
        <w:t xml:space="preserve">Acordei e havia sol! E então começou a chover</w:t>
      </w:r>
    </w:p>
    <w:p>
      <w:r>
        <w:t xml:space="preserve">não posso tirar fotos dos fogos de artifício de Darling Harbour porque sua chuva carregou todo o equipamento da minha câmera para trabalhar por nada #fb</w:t>
      </w:r>
    </w:p>
    <w:p>
      <w:r>
        <w:t xml:space="preserve">acabei de acordar, e minha barriga dói, há sempre algo de errado comigo :S</w:t>
      </w:r>
    </w:p>
    <w:p>
      <w:r>
        <w:t xml:space="preserve">@MrsSOsbourne Oi Sharon sentiu sua falta em nosso fator x no ano passado!!  Volte!! x</w:t>
      </w:r>
    </w:p>
    <w:p>
      <w:r>
        <w:t xml:space="preserve">3-4 horas de sono ontem à noite mal funcionam</w:t>
      </w:r>
    </w:p>
    <w:p>
      <w:r>
        <w:t xml:space="preserve">Parece que 60 minutos de tempo de espera devo chamar a esposa agora</w:t>
      </w:r>
    </w:p>
    <w:p>
      <w:r>
        <w:t xml:space="preserve">@tahninial acabou de me chamar de "cheeseburglar". Ele me deixou triste</w:t>
      </w:r>
    </w:p>
    <w:p>
      <w:r>
        <w:t xml:space="preserve">Não feliz tem uma grande escolha a fazer</w:t>
      </w:r>
    </w:p>
    <w:p>
      <w:r>
        <w:t xml:space="preserve">Ficando entediado sentado no quarto do hotel o dia todo</w:t>
      </w:r>
    </w:p>
    <w:p>
      <w:r>
        <w:t xml:space="preserve">Hoje é natsmith88 na sexta-feira passada</w:t>
      </w:r>
    </w:p>
    <w:p>
      <w:r>
        <w:t xml:space="preserve">Uuu, am din nou PR 4. Yeey, meu epenis agora é maior! ... ... ...</w:t>
      </w:r>
    </w:p>
    <w:p>
      <w:r>
        <w:t xml:space="preserve">@Sarahies eu estarei bem quando eu tiver ido aos drs novamente hoje e tiver meu ensaio feito x como você está?? x</w:t>
      </w:r>
    </w:p>
    <w:p>
      <w:r>
        <w:t xml:space="preserve">Hmm... Eu deveria ir fazer uma máquina do tempo para ir em frente às 12:00 Deus im genial... Oh yeh i não sei como também... x</w:t>
      </w:r>
    </w:p>
    <w:p>
      <w:r>
        <w:t xml:space="preserve">Eu não acho que o Master Cleanse se destinava a viajantes que se sentiam grosseiros....</w:t>
      </w:r>
    </w:p>
    <w:p>
      <w:r>
        <w:t xml:space="preserve">@daniellemhicks lol o que!! onde está!</w:t>
      </w:r>
    </w:p>
    <w:p>
      <w:r>
        <w:t xml:space="preserve">@Anne_A4L Hey Anne! Eu fiquei acordada 2 tentei 2 arranjar 4 alguns NYC Archies 2 conseguir tix 2 o concerto. Terminei a sessão às 2.30, mas só adormeci às 5 da manhã.</w:t>
      </w:r>
    </w:p>
    <w:p>
      <w:r>
        <w:t xml:space="preserve">Bumping Air Supply's Greastest Hits</w:t>
      </w:r>
    </w:p>
    <w:p>
      <w:r>
        <w:t xml:space="preserve">Encaminhei um e-mail sobre um evento científico legal em Camberra, e um amigo pensou que fosse em Sydney e partiu para o lugar errado.</w:t>
      </w:r>
    </w:p>
    <w:p>
      <w:r>
        <w:t xml:space="preserve">@christineduggan continuamos a ter dias de estimação, mas ouvi dizer que o fim de semana é para ser fabuloso!! casamento quanto tempo mais uma vez ?</w:t>
      </w:r>
    </w:p>
    <w:p>
      <w:r>
        <w:t xml:space="preserve">não acredito que estou descascando de um dia e meio de sol</w:t>
      </w:r>
    </w:p>
    <w:p>
      <w:r>
        <w:t xml:space="preserve">Eu não sei do que se trata, mas vou dormir</w:t>
      </w:r>
    </w:p>
    <w:p>
      <w:r>
        <w:t xml:space="preserve">@k_tron oh deus, de quem é o pneu?</w:t>
      </w:r>
    </w:p>
    <w:p>
      <w:r>
        <w:t xml:space="preserve">@SamerKaram, mas é melhor se apressar, para que você não seja rotulado como imitador</w:t>
      </w:r>
    </w:p>
    <w:p>
      <w:r>
        <w:t xml:space="preserve">É @natsmith88 na última sexta-feira de hoje</w:t>
      </w:r>
    </w:p>
    <w:p>
      <w:r>
        <w:t xml:space="preserve">Estará voando para Ontário em 4 horas! Provavelmente ficarei acordado.Estarei lá por 8 dias...Acampamento 4 a primeira vez YAY!Agora estou com sono</w:t>
      </w:r>
    </w:p>
    <w:p>
      <w:r>
        <w:t xml:space="preserve">é eviscerado para estar no trabalho quando está muito bem lá fora</w:t>
      </w:r>
    </w:p>
    <w:p>
      <w:r>
        <w:t xml:space="preserve">está voltando para casa te ama Zagrebe &lt;3</w:t>
      </w:r>
    </w:p>
    <w:p>
      <w:r>
        <w:t xml:space="preserve">Os papéis geográficos são tão enfadonhos!  Eu odeio revisão!</w:t>
      </w:r>
    </w:p>
    <w:p>
      <w:r>
        <w:t xml:space="preserve">Saiu de minha casa esta manhã com o fedor de bosta de gato. Eu tenho gatos fazendo seus negócios no meu pequeno jardim.</w:t>
      </w:r>
    </w:p>
    <w:p>
      <w:r>
        <w:t xml:space="preserve">bah! bk em comps de recepção não está funcionando.....BUT o sol tem seu chapéu no hip-hip-horay x</w:t>
      </w:r>
    </w:p>
    <w:p>
      <w:r>
        <w:t xml:space="preserve">Parasitas da malária tornando-se resistentes aos medicamentos http://trunc.it/9yn5 ~ isto não é realmente bom, pois a malária afeta tantas pessoas</w:t>
      </w:r>
    </w:p>
    <w:p>
      <w:r>
        <w:t xml:space="preserve">Bom dia a todos. Parece que estou com a cabeça um pouco dorida. Talvez o saco de arranhões de porco para o jantar não tenha sido uma idéia tão boa.</w:t>
      </w:r>
    </w:p>
    <w:p>
      <w:r>
        <w:t xml:space="preserve">acaba de marcar sua consulta para dar sangue às 18:20h do dia 2 de junho! Assustado</w:t>
      </w:r>
    </w:p>
    <w:p>
      <w:r>
        <w:t xml:space="preserve">urgh, minha cabeça está batendo.</w:t>
      </w:r>
    </w:p>
    <w:p>
      <w:r>
        <w:t xml:space="preserve">@Donnette estou bem. Só estou com dor de cabeça há dias</w:t>
      </w:r>
    </w:p>
    <w:p>
      <w:r>
        <w:t xml:space="preserve">@professorgreen &amp; você ainda não está me seguindo</w:t>
      </w:r>
    </w:p>
    <w:p>
      <w:r>
        <w:t xml:space="preserve">Desperta às 4 da manhã... não consegue dormir</w:t>
      </w:r>
    </w:p>
    <w:p>
      <w:r>
        <w:t xml:space="preserve">@Cleric20 Nope. Estou ouvindo coisas ruins.</w:t>
      </w:r>
    </w:p>
    <w:p>
      <w:r>
        <w:t xml:space="preserve">Minhas tentativas de escrever hoje à noite parecem estar fracassando.</w:t>
      </w:r>
    </w:p>
    <w:p>
      <w:r>
        <w:t xml:space="preserve">Tem um dia de pintura</w:t>
      </w:r>
    </w:p>
    <w:p>
      <w:r>
        <w:t xml:space="preserve">@robinlefeber Ojee! Isso é uma droga...</w:t>
      </w:r>
    </w:p>
    <w:p>
      <w:r>
        <w:t xml:space="preserve">Flypside - Quando foi bom...devo criar minha apresentação em inglês por caras ?</w:t>
      </w:r>
    </w:p>
    <w:p>
      <w:r>
        <w:t xml:space="preserve">olhando para o sol através da janela do meu escritório!</w:t>
      </w:r>
    </w:p>
    <w:p>
      <w:r>
        <w:t xml:space="preserve">Quem me dera ter um conceito de que horas são neste momento.... não se ajustando bem. Obvs.</w:t>
      </w:r>
    </w:p>
    <w:p>
      <w:r>
        <w:t xml:space="preserve">eu juz registrei meu cp no twitter, mas meus tweets não vão passar? Argh...Hmm quero seguir meus ídolos lyk @DavidArchie longe do PC...</w:t>
      </w:r>
    </w:p>
    <w:p>
      <w:r>
        <w:t xml:space="preserve">vestir-se para ir ao Granny's, mais um dia de twittando</w:t>
      </w:r>
    </w:p>
    <w:p>
      <w:r>
        <w:t xml:space="preserve">Sentindo muito cocô hoje</w:t>
      </w:r>
    </w:p>
    <w:p>
      <w:r>
        <w:t xml:space="preserve">Preciso comprar um Tablet</w:t>
      </w:r>
    </w:p>
    <w:p>
      <w:r>
        <w:t xml:space="preserve">ugh. Eu não consigo dormir.</w:t>
      </w:r>
    </w:p>
    <w:p>
      <w:r>
        <w:t xml:space="preserve">Quero ir para a praia... mas tenho que estudar</w:t>
      </w:r>
    </w:p>
    <w:p>
      <w:r>
        <w:t xml:space="preserve">O que é pior que uma febre e dor de garganta? Cancelar uma viagem para ver seu irmãozinho por causa de uma febre e dor de garganta.</w:t>
      </w:r>
    </w:p>
    <w:p>
      <w:r>
        <w:t xml:space="preserve">Numa nota mais brilhante... ainda no trabalho às 6:15 da sexta-feira trabalhando em problemas de outros povos... oh cara. Eu estou SO comendo pizza hoje à noite. hoorah!</w:t>
      </w:r>
    </w:p>
    <w:p>
      <w:r>
        <w:t xml:space="preserve">@kpatthethird D; im sowwwy urgh i feel bad &gt;.&lt; kkkkkkk então devo chamá-lo quando eu receber 2 bullschitt?</w:t>
      </w:r>
    </w:p>
    <w:p>
      <w:r>
        <w:t xml:space="preserve">Meu pepino ficou coxo</w:t>
      </w:r>
    </w:p>
    <w:p>
      <w:r>
        <w:t xml:space="preserve">@shanzer22 você está perdendo, bb! eu sou uma noz de cereal, acho que gosto de todo tipo disponível.</w:t>
      </w:r>
    </w:p>
    <w:p>
      <w:r>
        <w:t xml:space="preserve">@gulpanag infelizmente eu escolho dormir em vez de ginástica quase todos os dias tentando superar isso!</w:t>
      </w:r>
    </w:p>
    <w:p>
      <w:r>
        <w:t xml:space="preserve">apenas alcançou seu prato para conseguir mais um pouco de torrada e percebeu que id comeu tudo isso não é uma sensação agradável</w:t>
      </w:r>
    </w:p>
    <w:p>
      <w:r>
        <w:t xml:space="preserve">@Banette_ bom estar de volta! Mas é muito tarde e acabei de voltar de assustar algumas pessoas e estou contente, mas muito cansado.</w:t>
      </w:r>
    </w:p>
    <w:p>
      <w:r>
        <w:t xml:space="preserve">Dormiram cerca de 2 horas.</w:t>
      </w:r>
    </w:p>
    <w:p>
      <w:r>
        <w:t xml:space="preserve">Oh fml seus probs gunna be at shepards bush i hate it there</w:t>
      </w:r>
    </w:p>
    <w:p>
      <w:r>
        <w:t xml:space="preserve">@Danisidhe Wow - isso é um sono profundo!  Quem me dera poder dormir assim - um barulhinho e estou acordado</w:t>
      </w:r>
    </w:p>
    <w:p>
      <w:r>
        <w:t xml:space="preserve">@cutiemoet i noe... bt i just can help it.....</w:t>
      </w:r>
    </w:p>
    <w:p>
      <w:r>
        <w:t xml:space="preserve">@TwoOnTheBeat i wud do but im at work srry xx</w:t>
      </w:r>
    </w:p>
    <w:p>
      <w:r>
        <w:t xml:space="preserve">por que você tem que ser tão óbvio?</w:t>
      </w:r>
    </w:p>
    <w:p>
      <w:r>
        <w:t xml:space="preserve">eu estraguei as minhas costas/meia. dói tanto</w:t>
      </w:r>
    </w:p>
    <w:p>
      <w:r>
        <w:t xml:space="preserve">se pergunta quando tudo isso acaba... feno... http://plurk.com/p/wy9wi</w:t>
      </w:r>
    </w:p>
    <w:p>
      <w:r>
        <w:t xml:space="preserve">@jolynnchew tão cedo??</w:t>
      </w:r>
    </w:p>
    <w:p>
      <w:r>
        <w:t xml:space="preserve">@kelleyrowe my internet just crashed i will ttytom ttytom tomorrow.</w:t>
      </w:r>
    </w:p>
    <w:p>
      <w:r>
        <w:t xml:space="preserve">Alguém tem algum remédio para as dores no pescoço? Há alguns dias não consigo virar minha cabeça corretamente sem uma pontada ruim</w:t>
      </w:r>
    </w:p>
    <w:p>
      <w:r>
        <w:t xml:space="preserve">Tive uma noite louca, perdi as chaves, caminhei para casa, perdi os telefonemas do meu papai do swizzy.    Fiquei triste.</w:t>
      </w:r>
    </w:p>
    <w:p>
      <w:r>
        <w:t xml:space="preserve">@vmysterrr você está falando sério!? que bloooooooows</w:t>
      </w:r>
    </w:p>
    <w:p>
      <w:r>
        <w:t xml:space="preserve">Mooorning! É sexta-feira, e isso é fantástico! Sorria!    :-|      :-D</w:t>
      </w:r>
    </w:p>
    <w:p>
      <w:r>
        <w:t xml:space="preserve">@primesuspect Se ao menos a minha escrita não fosse tão esfregadela.</w:t>
      </w:r>
    </w:p>
    <w:p>
      <w:r>
        <w:t xml:space="preserve">tem que se levantar em poucas horas...booo gooodnight!</w:t>
      </w:r>
    </w:p>
    <w:p>
      <w:r>
        <w:t xml:space="preserve">Voltar para a cama...voltar para a Coréia amanhã</w:t>
      </w:r>
    </w:p>
    <w:p>
      <w:r>
        <w:t xml:space="preserve">perdeu o #jonaswebcast</w:t>
      </w:r>
    </w:p>
    <w:p>
      <w:r>
        <w:t xml:space="preserve">EU QUERO LASANHA TAMBÉM.</w:t>
      </w:r>
    </w:p>
    <w:p>
      <w:r>
        <w:t xml:space="preserve">@julie_posetti Referência agradável ao programa #LM em How Journalists Are Using Twitter in Australia but no mention of me http://bit.ly/JwuZL</w:t>
      </w:r>
    </w:p>
    <w:p>
      <w:r>
        <w:t xml:space="preserve">Em millys comendo um delicioso alimento asiático! Haha. E ouvir soltar, uma canção tão triste</w:t>
      </w:r>
    </w:p>
    <w:p>
      <w:r>
        <w:t xml:space="preserve">Meu gira-discos decidiu morrer. Por que na sexta-feira à noite? Triste E http://twitpic.com/667a4</w:t>
      </w:r>
    </w:p>
    <w:p>
      <w:r>
        <w:t xml:space="preserve">só quer acabar com isso. Eu sinto falta de trabalhar</w:t>
      </w:r>
    </w:p>
    <w:p>
      <w:r>
        <w:t xml:space="preserve">meu blog está travando meu navegador</w:t>
      </w:r>
    </w:p>
    <w:p>
      <w:r>
        <w:t xml:space="preserve">Minha mente está pregando uma peça ou eu!...ou poderia ser? De qualquer forma, isto está em minha mente pesada e com sono.</w:t>
      </w:r>
    </w:p>
    <w:p>
      <w:r>
        <w:t xml:space="preserve">Sinto falta da minha galeria de amendoins</w:t>
      </w:r>
    </w:p>
    <w:p>
      <w:r>
        <w:t xml:space="preserve">@LaylaNatalie nowhere baby ice come to do few jobs here this morning *sigh*</w:t>
      </w:r>
    </w:p>
    <w:p>
      <w:r>
        <w:t xml:space="preserve">aww @iCONtips você é muito gentil!! Oi querida! Vocês estão festejando sem mim eu sou a única pessoa que veio trabalhar 2nite lol</w:t>
      </w:r>
    </w:p>
    <w:p>
      <w:r>
        <w:t xml:space="preserve">@djain1989 sim ... isso é um problema #prism #fail</w:t>
      </w:r>
    </w:p>
    <w:p>
      <w:r>
        <w:t xml:space="preserve">@terryronald Quando fecha? Não pensei que estivesse funcionando há tanto tempo? Ainda não tive a chance de vê-lo!</w:t>
      </w:r>
    </w:p>
    <w:p>
      <w:r>
        <w:t xml:space="preserve">Eu não consigo dormir ugh!! e amanhã tenho merdas para fazer todo o maldito dia. Querendo tomar um comprimido para dormir mas eu sei que me levanto tarde</w:t>
      </w:r>
    </w:p>
    <w:p>
      <w:r>
        <w:t xml:space="preserve">@dc493 sassafrass me faz lembrar a rachel sinto falta dela</w:t>
      </w:r>
    </w:p>
    <w:p>
      <w:r>
        <w:t xml:space="preserve">@mhall214 você não deve...</w:t>
      </w:r>
    </w:p>
    <w:p>
      <w:r>
        <w:t xml:space="preserve">@AlexMaza agradece pelo seguinte! Isafailure era suposto 2 b uma coisa de equipe, mas meu amigo não me enviou um e-mail ou comunicou n 4ever</w:t>
      </w:r>
    </w:p>
    <w:p>
      <w:r>
        <w:t xml:space="preserve">@ladybug8320 oh sim tenho certeza que sim, mas triste porque vou sentir falta da vista da casa estou saindo de fato</w:t>
      </w:r>
    </w:p>
    <w:p>
      <w:r>
        <w:t xml:space="preserve">@dreaming_aloud @DanBarnes501 e aquele filme hindi '99' que saiu há algumas semanas e que nunca chegou ao Reino Unido</w:t>
      </w:r>
    </w:p>
    <w:p>
      <w:r>
        <w:t xml:space="preserve">#liesboystell Your the only one, I love (eles realmente têm várias mulheres)</w:t>
      </w:r>
    </w:p>
    <w:p>
      <w:r>
        <w:t xml:space="preserve">@dean_b BF @ show em Portland OR.  Isso não é distância de carro para vir me salvar de Burbank. Eu enfiei o caixa eletrônico.  Trabalhando no plano B</w:t>
      </w:r>
    </w:p>
    <w:p>
      <w:r>
        <w:t xml:space="preserve">awww, vendo a britney de 18 anos na snl. ela é tão jovem, bonita e muito engraçada! sinto falta desta britney</w:t>
      </w:r>
    </w:p>
    <w:p>
      <w:r>
        <w:t xml:space="preserve">@NikkiNoo1956 Isso não é bom, lamento ouvir isso, onde ele estacionou?</w:t>
      </w:r>
    </w:p>
    <w:p>
      <w:r>
        <w:t xml:space="preserve">@the_prototype09 no where I'm working for a bit up here</w:t>
      </w:r>
    </w:p>
    <w:p>
      <w:r>
        <w:t xml:space="preserve">@NANCY___ acabou de receber suas DUAS SEMANAS. que sugam meu amor</w:t>
      </w:r>
    </w:p>
    <w:p>
      <w:r>
        <w:t xml:space="preserve">é a casa amarrada com papeira aguda, com maus momentos.... o dia inteiro me sobrenatural pensa x</w:t>
      </w:r>
    </w:p>
    <w:p>
      <w:r>
        <w:t xml:space="preserve">tristemente acordada. perguntando sobre informações de contato para todas as pessoas divertidas com as quais estive na loja. YAY 23b!!! Saudades de vocês</w:t>
      </w:r>
    </w:p>
    <w:p>
      <w:r>
        <w:t xml:space="preserve">@realchrissystar estaremos de volta domingo para brincar no cavalo, eu estive fora ontem à noite no mex você não sentiu sua falta</w:t>
      </w:r>
    </w:p>
    <w:p>
      <w:r>
        <w:t xml:space="preserve">@LivLaughLove7 u não me bateu</w:t>
      </w:r>
    </w:p>
    <w:p>
      <w:r>
        <w:t xml:space="preserve">foda-se elora danan também estão se separando e eu estou perdendo seu último show de nsw muito def def def def! alguém vem com ?</w:t>
      </w:r>
    </w:p>
    <w:p>
      <w:r>
        <w:t xml:space="preserve">Acho que é hora de dormir. Boa noite no twitter. minha cama é tão grande e vazia sem ele.</w:t>
      </w:r>
    </w:p>
    <w:p>
      <w:r>
        <w:t xml:space="preserve">@helga_hansen Darn - acabei de perceber que "puxar o outro" teria sido uma *far* melhor resposta à sua sugestão de nome</w:t>
      </w:r>
    </w:p>
    <w:p>
      <w:r>
        <w:t xml:space="preserve">Então minha vida se resumiu a nada mais do que a fazer escolhas maléficas, só mais tarde</w:t>
      </w:r>
    </w:p>
    <w:p>
      <w:r>
        <w:t xml:space="preserve">@streetkingpin Bem, minha bateria só precisava de um salto... e agora tenho que pagar um extra para consertar meu prego</w:t>
      </w:r>
    </w:p>
    <w:p>
      <w:r>
        <w:t xml:space="preserve">O crowdsourcing OK falhou,</w:t>
      </w:r>
    </w:p>
    <w:p>
      <w:r>
        <w:t xml:space="preserve">por que 3 pessoas pararam de me seguir, foi algo que eu disse?</w:t>
      </w:r>
    </w:p>
    <w:p>
      <w:r>
        <w:t xml:space="preserve">ainda não acredita que todos os cartazes de shows do Little Civic foram derrubados!?</w:t>
      </w:r>
    </w:p>
    <w:p>
      <w:r>
        <w:t xml:space="preserve">@maddieprior mãe está a monopolizar a TV</w:t>
      </w:r>
    </w:p>
    <w:p>
      <w:r>
        <w:t xml:space="preserve">não posso dormir ughh n eu tenho o registro amanhã às 11 horas deste suxs *Shooting Star*</w:t>
      </w:r>
    </w:p>
    <w:p>
      <w:r>
        <w:t xml:space="preserve">Eu pensei que quando você fosse #2 sua barriga deveria se sentir melhor e não pior.</w:t>
      </w:r>
    </w:p>
    <w:p>
      <w:r>
        <w:t xml:space="preserve">@ncremins que eu mesmo podia fazer com outro agora. estava de volta ao trabalho na segunda-feira depois de 7 semanas sem estar de folga não era bom.</w:t>
      </w:r>
    </w:p>
    <w:p>
      <w:r>
        <w:t xml:space="preserve">@Dr_DinaSadik forensic mein kya hai! bas rat te jaao e micro?tendo em breve um microexame, o diagnóstico laboratorial de todas as bactérias d individuais!</w:t>
      </w:r>
    </w:p>
    <w:p>
      <w:r>
        <w:t xml:space="preserve">@stvwrnr eu não posso acreditar...</w:t>
      </w:r>
    </w:p>
    <w:p>
      <w:r>
        <w:t xml:space="preserve">Meu carro quebrou.   Está na hora de começar a procurar outro.  Se não é uma coisa, é outra.</w:t>
      </w:r>
    </w:p>
    <w:p>
      <w:r>
        <w:t xml:space="preserve">Oh não, eu queria ir para o mar, mas hoje o sol não está aqui!  SIGH!</w:t>
      </w:r>
    </w:p>
    <w:p>
      <w:r>
        <w:t xml:space="preserve">@torilovesbradie definitivamente, ou mesmo apenas "eu te ligo", eles nunca fazem como foi o seu dia? xx</w:t>
      </w:r>
    </w:p>
    <w:p>
      <w:r>
        <w:t xml:space="preserve">@benmatewe sendo atualizado para ter múltiplas 'peles' para diferentes membros do GT. Pesadelo. 82k de CSS para hackear!  Não há tempo para refazer; ai de mim.</w:t>
      </w:r>
    </w:p>
    <w:p>
      <w:r>
        <w:t xml:space="preserve">@subray me deixou sem o meu café da manhã de ovos mexidos #fartingloud</w:t>
      </w:r>
    </w:p>
    <w:p>
      <w:r>
        <w:t xml:space="preserve">Gente que eu não acho que Cristo me ama, ele nunca me mostra atenção ou carinho, eu acho que é hora de acabar com isso.  O que você acha?</w:t>
      </w:r>
    </w:p>
    <w:p>
      <w:r>
        <w:t xml:space="preserve">Um pouco invejosos do meu clube de futebol que hoje foram todos para Portugal em turnê. Eles até estão jogando com um time de veteranos do Sporting de Lisboa.</w:t>
      </w:r>
    </w:p>
    <w:p>
      <w:r>
        <w:t xml:space="preserve">@funhiguy Hi man, sim eu quero muito ir, mas estou no Maui #liloven</w:t>
      </w:r>
    </w:p>
    <w:p>
      <w:r>
        <w:t xml:space="preserve">Instalei um escritório para Mac &amp; estraguei todas as minhas fontes no safari, porcaria num pau! ajuda! não consigo nem ler as soluções online #badmicrosoft</w:t>
      </w:r>
    </w:p>
    <w:p>
      <w:r>
        <w:t xml:space="preserve">Estou com sede no meio da noite e chego à geladeira apenas para encontrar minha garrafa de suco de Cran-Cherry novinha em folha....  Momento FML!!</w:t>
      </w:r>
    </w:p>
    <w:p>
      <w:r>
        <w:t xml:space="preserve">@yin9shi que entrevista! deixe-me em paz</w:t>
      </w:r>
    </w:p>
    <w:p>
      <w:r>
        <w:t xml:space="preserve">tenho um hematoma no pé se em lugar nenhum! dói!</w:t>
      </w:r>
    </w:p>
    <w:p>
      <w:r>
        <w:t xml:space="preserve">finalmente não há mais formatura escolar ... estou doente hoje</w:t>
      </w:r>
    </w:p>
    <w:p>
      <w:r>
        <w:t xml:space="preserve">@Jemistryteam --- demi já respondeu a você? Porque eu não tenho nenhum...</w:t>
      </w:r>
    </w:p>
    <w:p>
      <w:r>
        <w:t xml:space="preserve">eu quero um texto de uma pequena pilha, mas não entendo a coisa do texto</w:t>
      </w:r>
    </w:p>
    <w:p>
      <w:r>
        <w:t xml:space="preserve">Meu assistente me mandou assistir The Notebook. Sinto falta de Deborah</w:t>
      </w:r>
    </w:p>
    <w:p>
      <w:r>
        <w:t xml:space="preserve">é oficial - a saga Crepúsculo terminou...*sigh*...minha vida está vazia!</w:t>
      </w:r>
    </w:p>
    <w:p>
      <w:r>
        <w:t xml:space="preserve">@SamGrierson awwwww....    ah bem, pelo menos eu posso ficar sóbrio por uma semana ou duas e possivelmente chegar ao ginásio.....u vai fazer música ao vivo? xx</w:t>
      </w:r>
    </w:p>
    <w:p>
      <w:r>
        <w:t xml:space="preserve">@pinkbunny69 awwww thts no good hun-i'm having the worst day as i'm sick as</w:t>
      </w:r>
    </w:p>
    <w:p>
      <w:r>
        <w:t xml:space="preserve">@AlexaRPD Nice action shot: http://bit.ly/m8zfx Tenho saudades de trabalhar num poste.   __ você não vê clientes todos os dias? lol</w:t>
      </w:r>
    </w:p>
    <w:p>
      <w:r>
        <w:t xml:space="preserve">@breagrant Pensei que você era um dos melhores em Heróis, pitty eles estão matando todos os bons personagens fora como eu uso essa coisa!? lol</w:t>
      </w:r>
    </w:p>
    <w:p>
      <w:r>
        <w:t xml:space="preserve">Não! Eu estou doente, devo ter Paracetamol! Mas o tempo hoje está bom.</w:t>
      </w:r>
    </w:p>
    <w:p>
      <w:r>
        <w:t xml:space="preserve">@BunnyLuv87 Desculpe não ter ido Jesus não estava sentindo isso. E você sabe que eu não consigo ver sem o meu melhor amigo. Bem, esse filme de qualquer forma @Eexst</w:t>
      </w:r>
    </w:p>
    <w:p>
      <w:r>
        <w:t xml:space="preserve">Uau, é muito difícil dormir em um descongestionante e isso me mantém bem desperto. EU SÓ QUERO DORMIR</w:t>
      </w:r>
    </w:p>
    <w:p>
      <w:r>
        <w:t xml:space="preserve">@afrocurl mark harmon acabou de ser filmado na minha tv</w:t>
      </w:r>
    </w:p>
    <w:p>
      <w:r>
        <w:t xml:space="preserve">que foi terrível...</w:t>
      </w:r>
    </w:p>
    <w:p>
      <w:r>
        <w:t xml:space="preserve">dia lindo novamente... espero que continue todo o fim de semana, hoje estou preso na minha mesa</w:t>
      </w:r>
    </w:p>
    <w:p>
      <w:r>
        <w:t xml:space="preserve">@mgrpowers http://twitpic.com/1aida - snood</w:t>
      </w:r>
    </w:p>
    <w:p>
      <w:r>
        <w:t xml:space="preserve">@docbaty ow</w:t>
      </w:r>
    </w:p>
    <w:p>
      <w:r>
        <w:t xml:space="preserve">Bug no maldito link do sistema cod4. Meu pacote de mapas não está funcionando</w:t>
      </w:r>
    </w:p>
    <w:p>
      <w:r>
        <w:t xml:space="preserve">foda-se, não consigo dormir. finta por charutos. sou horrível. :X</w:t>
      </w:r>
    </w:p>
    <w:p>
      <w:r>
        <w:t xml:space="preserve">De volta ao trabalho</w:t>
      </w:r>
    </w:p>
    <w:p>
      <w:r>
        <w:t xml:space="preserve">Bom dia a cada 1!!! Sua linda saída de novo n im preso no trabalho Gostava de estar em casa relaxando... Espero que o dia passe rápido doh!!</w:t>
      </w:r>
    </w:p>
    <w:p>
      <w:r>
        <w:t xml:space="preserve">@stephenfry não teria uns cinquenta mil seguidores... hugh laurie é apenas uma agulha num palheiro agora!</w:t>
      </w:r>
    </w:p>
    <w:p>
      <w:r>
        <w:t xml:space="preserve">@LoveisTreinou minha energia</w:t>
      </w:r>
    </w:p>
    <w:p>
      <w:r>
        <w:t xml:space="preserve">Odeia dores de cabeça! Talvez eu não esteja pronto para balançar</w:t>
      </w:r>
    </w:p>
    <w:p>
      <w:r>
        <w:t xml:space="preserve">4ª vez em 1 mês que estou passando tempo @garage, para um suspiro de ar quebrado desta vez...., ótimo com o tempo deste fim de semana</w:t>
      </w:r>
    </w:p>
    <w:p>
      <w:r>
        <w:t xml:space="preserve">@alperdotr eu me aborreci com a hora do almoço?</w:t>
      </w:r>
    </w:p>
    <w:p>
      <w:r>
        <w:t xml:space="preserve">@razzbingo britain é uma merda</w:t>
      </w:r>
    </w:p>
    <w:p>
      <w:r>
        <w:t xml:space="preserve">A empresa está oferecendo a segunda rodada do VSS RIF!</w:t>
      </w:r>
    </w:p>
    <w:p>
      <w:r>
        <w:t xml:space="preserve">@taylorswift13 ....... estou me perguntando se você está tão desperto quanto eu estou. ?</w:t>
      </w:r>
    </w:p>
    <w:p>
      <w:r>
        <w:t xml:space="preserve">Vai perder a Reemer por alguns meses agora que a turnê terminou</w:t>
      </w:r>
    </w:p>
    <w:p>
      <w:r>
        <w:t xml:space="preserve">O teste de hoje foi mortal. Eu nem sequer consegui terminar a tempo.</w:t>
      </w:r>
    </w:p>
    <w:p>
      <w:r>
        <w:t xml:space="preserve">assisti à final da Bones ontem à noite no Reino Unido e ela foi demais!! oh quanto senti falta do Zack!!!  @EricMillegan é tão fantástico &lt;3</w:t>
      </w:r>
    </w:p>
    <w:p>
      <w:r>
        <w:t xml:space="preserve">Alguém me traga leite para meus biscoitos!</w:t>
      </w:r>
    </w:p>
    <w:p>
      <w:r>
        <w:t xml:space="preserve">@MAVinBKK Eu sei, mas a espera valerá a pena - Novembro parece estar tão longe no momento ;)</w:t>
      </w:r>
    </w:p>
    <w:p>
      <w:r>
        <w:t xml:space="preserve">@RikkAlaniz Estou feliz por ele não ter se machucado muito, sei que algumas coisas ruins podem acontecer nas motos, você e todos os outros também estão bem, certo?</w:t>
      </w:r>
    </w:p>
    <w:p>
      <w:r>
        <w:t xml:space="preserve">@Ahmaeya so im ouvindo esta playlist aleatória e sua inclinação para serani...</w:t>
      </w:r>
    </w:p>
    <w:p>
      <w:r>
        <w:t xml:space="preserve">@m_bui yeah right. Acabei de aceitar minhas bolsas, e elas cobriam pelo menos 10.000+ das minhas mensalidades escolares. tritonlink está em baixo, então não posso verificar</w:t>
      </w:r>
    </w:p>
    <w:p>
      <w:r>
        <w:t xml:space="preserve">está escrevendo agora 100 palavras newsbites http://plurk.com/p/wyb4h</w:t>
      </w:r>
    </w:p>
    <w:p>
      <w:r>
        <w:t xml:space="preserve">@ankurb english estragou minha porcentagem geral em X, em XII novamente e provavelmente também em testes adm. merda acontece.</w:t>
      </w:r>
    </w:p>
    <w:p>
      <w:r>
        <w:t xml:space="preserve">@competição muito cedo, receio que opte por tirar os parafusos na terça-feira. A família vai sair, eu vou parecer que o Guinness ;)</w:t>
      </w:r>
    </w:p>
    <w:p>
      <w:r>
        <w:t xml:space="preserve">@KinanLW Wah, por que você está triste?</w:t>
      </w:r>
    </w:p>
    <w:p>
      <w:r>
        <w:t xml:space="preserve">@IzzySc Hi Isla! Espero que também.</w:t>
      </w:r>
    </w:p>
    <w:p>
      <w:r>
        <w:t xml:space="preserve">Tiveram que cancelar hoje as assinaturas da NZZ e Economist no escritório #contribuições Felizmente eles também têm versões online</w:t>
      </w:r>
    </w:p>
    <w:p>
      <w:r>
        <w:t xml:space="preserve">@xC_A_Tx lol ainda não assisti... parabéns!</w:t>
      </w:r>
    </w:p>
    <w:p>
      <w:r>
        <w:t xml:space="preserve">baixa baixa baixa baixa baixa baixa baixa baixa baixa baixa baixa baixa baixa.............................</w:t>
      </w:r>
    </w:p>
    <w:p>
      <w:r>
        <w:t xml:space="preserve">@mathewsanders boo! Eu devo tê-lo apagado do meu telefone! também não consigo encontrá-lo em meus e-mails!</w:t>
      </w:r>
    </w:p>
    <w:p>
      <w:r>
        <w:t xml:space="preserve">Estou lentamente realçando como esta queimadura que eu tive no trabalho há 5 horas atrás realmente é uma droga.</w:t>
      </w:r>
    </w:p>
    <w:p>
      <w:r>
        <w:t xml:space="preserve">2 horas após a teleconferência. mas não consegue voltar a dormir. tem algum trabalho a fazer. suspirar</w:t>
      </w:r>
    </w:p>
    <w:p>
      <w:r>
        <w:t xml:space="preserve">@cutiemoet eu quis dizer i cnt ajuda, mas pare de conversar com ela..... gud dat u noe everything.... so do you think its fair????</w:t>
      </w:r>
    </w:p>
    <w:p>
      <w:r>
        <w:t xml:space="preserve">@_hayles yer lá deve não ter certeza de ter tirado isso de meu irmão, mas piorou</w:t>
      </w:r>
    </w:p>
    <w:p>
      <w:r>
        <w:t xml:space="preserve">http://twitpic.com/667g1 - Marshmellows + muffins = falha Eles todos borbulharam e depois evaporaram deixando grandes buracos! heh ainda sabem alri ...</w:t>
      </w:r>
    </w:p>
    <w:p>
      <w:r>
        <w:t xml:space="preserve">meu iMac's morreu sem nenhuma razão. Alguém recomenda um bom lugar mac para serviço / peças? Pensa que eu preciso de uma nova fonte de alimentação</w:t>
      </w:r>
    </w:p>
    <w:p>
      <w:r>
        <w:t xml:space="preserve">mais tarde do que o normal esta manhã, foi atacado por um enxame de mini moscas depois de abrir a varanda ontem à noite levou uma hora para se livrar!!</w:t>
      </w:r>
    </w:p>
    <w:p>
      <w:r>
        <w:t xml:space="preserve">Partindo para Paris hoje à noite. Tentando encher todas as minhas tarefas para a semana feita em dois dias.   Acho que já terminei pela metade, espero eu.</w:t>
      </w:r>
    </w:p>
    <w:p>
      <w:r>
        <w:t xml:space="preserve">é quase reconfortante saber que todas as pessoas da LDN que não trabalham neste belo dia terão câncer de pele.... Eu quero sair deste escritório agora</w:t>
      </w:r>
    </w:p>
    <w:p>
      <w:r>
        <w:t xml:space="preserve">@nicko236 Foi um aplicativo que mudou seu papel de parede para um de várias centenas em intervalos aleatórios. É difícil encontrar bons papéis de parede.</w:t>
      </w:r>
    </w:p>
    <w:p>
      <w:r>
        <w:t xml:space="preserve">atualização vermelha: temperatura de 40+. Suspeita de infecção. Antibióticos administrados. Aplica amanhã para verificar novamente a temperatura. dedos cruzados.  #fb</w:t>
      </w:r>
    </w:p>
    <w:p>
      <w:r>
        <w:t xml:space="preserve">@lupin_bebop que é coxo, desculpe</w:t>
      </w:r>
    </w:p>
    <w:p>
      <w:r>
        <w:t xml:space="preserve">está tendo dificuldade para se concentrar hoje em dia.  É preciso se recompor!</w:t>
      </w:r>
    </w:p>
    <w:p>
      <w:r>
        <w:t xml:space="preserve">cirurgia no joelho.... de volta para casa por cerca de 6 semanas</w:t>
      </w:r>
    </w:p>
    <w:p>
      <w:r>
        <w:t xml:space="preserve">A edição de julho está me estressando...</w:t>
      </w:r>
    </w:p>
    <w:p>
      <w:r>
        <w:t xml:space="preserve">@joehhzeh em agosto com anberlin. eles não são manchetes e sim há um perth show</w:t>
      </w:r>
    </w:p>
    <w:p>
      <w:r>
        <w:t xml:space="preserve">@JulieAdore Eu verifiquei a ULCA, eles têm um programa em produção, eu estarei muito interessado em. Mas....</w:t>
      </w:r>
    </w:p>
    <w:p>
      <w:r>
        <w:t xml:space="preserve">Meu pescoço dói muito.</w:t>
      </w:r>
    </w:p>
    <w:p>
      <w:r>
        <w:t xml:space="preserve">@SmileDaily Eu gostaria de estar recebendo panquecas booooooooo</w:t>
      </w:r>
    </w:p>
    <w:p>
      <w:r>
        <w:t xml:space="preserve">O Blowout terminou</w:t>
      </w:r>
    </w:p>
    <w:p>
      <w:r>
        <w:t xml:space="preserve">@sassisam agh mina acabou de sair para Nova York no mês passado!!</w:t>
      </w:r>
    </w:p>
    <w:p>
      <w:r>
        <w:t xml:space="preserve">Novamente dia de documentação</w:t>
      </w:r>
    </w:p>
    <w:p>
      <w:r>
        <w:t xml:space="preserve">Quando voltamos ao pico do pardo com câmeras para capturar o mar de nevoeiro que estávamos acima, ele já engoliu tudo.</w:t>
      </w:r>
    </w:p>
    <w:p>
      <w:r>
        <w:t xml:space="preserve">@KINGmoney yep e seu congelamento, eu odeio o inverno estou literalmente usando blackets</w:t>
      </w:r>
    </w:p>
    <w:p>
      <w:r>
        <w:t xml:space="preserve">ucler!!! Tenho 2 grandes em minha boca</w:t>
      </w:r>
    </w:p>
    <w:p>
      <w:r>
        <w:t xml:space="preserve">http://twitpic.com/667hh - isto é o que aconteceu após a instalação do escritório para Mac #badmicrosoft</w:t>
      </w:r>
    </w:p>
    <w:p>
      <w:r>
        <w:t xml:space="preserve">dupla rejeição ... http://tinyurl.com/mfm7tl</w:t>
      </w:r>
    </w:p>
    <w:p>
      <w:r>
        <w:t xml:space="preserve">Meu quarto está muito quente para dormir.</w:t>
      </w:r>
    </w:p>
    <w:p>
      <w:r>
        <w:t xml:space="preserve">Merda... São 2 da manhã e estou bem desperto</w:t>
      </w:r>
    </w:p>
    <w:p>
      <w:r>
        <w:t xml:space="preserve">29 mei, com saudades do meu pai há mais de um ano</w:t>
      </w:r>
    </w:p>
    <w:p>
      <w:r>
        <w:t xml:space="preserve">É engraçado como eu quero algo ainda mais... agora que alguém o tem e eu não posso mais hahaha NEXT!</w:t>
      </w:r>
    </w:p>
    <w:p>
      <w:r>
        <w:t xml:space="preserve">@neg2led o que está errado? talvez eu possa ajudar?</w:t>
      </w:r>
    </w:p>
    <w:p>
      <w:r>
        <w:t xml:space="preserve">Definitivamente sinto pena de Jamie Stewart... O público de Amsterdã pode realmente ser uma porcaria (www.xiuxiu.org e leia seu post de 27 de maio )</w:t>
      </w:r>
    </w:p>
    <w:p>
      <w:r>
        <w:t xml:space="preserve">Parece um belo dia... e eu estou de folga até domingo, yay! Mas sem bbq ainda, vou ter que adiar meus convites</w:t>
      </w:r>
    </w:p>
    <w:p>
      <w:r>
        <w:t xml:space="preserve">@Clumsyflic</w:t>
      </w:r>
    </w:p>
    <w:p>
      <w:r>
        <w:t xml:space="preserve">eu pensava que o dia de pagamento era hoje, mas é sábado, tão feliz hora não vai acontecer hoje rs...graças a Deus que é sexta-feira tho!!</w:t>
      </w:r>
    </w:p>
    <w:p>
      <w:r>
        <w:t xml:space="preserve">@Nasnous Obrigado mano, mas já estou acordado Como você está?</w:t>
      </w:r>
    </w:p>
    <w:p>
      <w:r>
        <w:t xml:space="preserve">Sentindo-se doente o agora</w:t>
      </w:r>
    </w:p>
    <w:p>
      <w:r>
        <w:t xml:space="preserve">@NatashaTamara awwwwwww....I conheça essa sensação!!</w:t>
      </w:r>
    </w:p>
    <w:p>
      <w:r>
        <w:t xml:space="preserve">é muito sonolento para estar desperto</w:t>
      </w:r>
    </w:p>
    <w:p>
      <w:r>
        <w:t xml:space="preserve">tenho a chance de ganhar $10, $100, $1000. recebi uma lata de planta grátis...tenho que esperar até a planta crescer para saber se ganhei alguma coisa!?!</w:t>
      </w:r>
    </w:p>
    <w:p>
      <w:r>
        <w:t xml:space="preserve">Em busca de inspiração fotográfica. Mas tudo o que eu quero fazer requer mais espaço do que eu tenho</w:t>
      </w:r>
    </w:p>
    <w:p>
      <w:r>
        <w:t xml:space="preserve">Sou horrível em avaliar o trabalho dos colegas. O que esses americanos estão pensando quando compõem poemas? Ou talvez eu seja o único com o problema.</w:t>
      </w:r>
    </w:p>
    <w:p>
      <w:r>
        <w:t xml:space="preserve">agh! já está se assustando em ir para o País de Gales! &gt;&lt; não embalado!!</w:t>
      </w:r>
    </w:p>
    <w:p>
      <w:r>
        <w:t xml:space="preserve">@Kellyke28 Coitadinho Aguente firme. -xxx- luf joe</w:t>
      </w:r>
    </w:p>
    <w:p>
      <w:r>
        <w:t xml:space="preserve">A garota do salão de cabeleireiro me perguntou: "Devo aparar suas sobrancelhas"! Quantos anos eu sinto?</w:t>
      </w:r>
    </w:p>
    <w:p>
      <w:r>
        <w:t xml:space="preserve">Dói-me muito a cabeça</w:t>
      </w:r>
    </w:p>
    <w:p>
      <w:r>
        <w:t xml:space="preserve">Deucie foi buscado por sua babá para o fim de semana.</w:t>
      </w:r>
    </w:p>
    <w:p>
      <w:r>
        <w:t xml:space="preserve">Raaaaaaaaaaagh de manhã cedo e não é nem mesmo cedo!! Deve partir para o trabalho em 6 minutos...</w:t>
      </w:r>
    </w:p>
    <w:p>
      <w:r>
        <w:t xml:space="preserve">ele está bem dw mas acho que não está http://plurk.com/p/wybsv</w:t>
      </w:r>
    </w:p>
    <w:p>
      <w:r>
        <w:t xml:space="preserve">manhã todo.... dia bonito...melhor ir aproveitar um pouco de sol antes de ter que ir trabalhar...infelizmente</w:t>
      </w:r>
    </w:p>
    <w:p>
      <w:r>
        <w:t xml:space="preserve">@drumstickboy I também costumava estar perto com adiel e sabby. Mas agora eles mudaram muito. Gostei quando estávamos no segundo 1.</w:t>
      </w:r>
    </w:p>
    <w:p>
      <w:r>
        <w:t xml:space="preserve">Perdeu sua voz e Adele está rindo de mim LOL e ainda se pergunta por que estou na faculdade na minha semana de folga</w:t>
      </w:r>
    </w:p>
    <w:p>
      <w:r>
        <w:t xml:space="preserve">Acabei de assistir a filmes caseiros Hella com minha tia e meu tio. Sinto falta dos dias em que toda nossa família se dava bem</w:t>
      </w:r>
    </w:p>
    <w:p>
      <w:r>
        <w:t xml:space="preserve">As estrelas estão fora. Onde você estava quando eu precisei de você?</w:t>
      </w:r>
    </w:p>
    <w:p>
      <w:r>
        <w:t xml:space="preserve">@ashleeadams não é de admirar que você deteste dirigir e estradas rurais e outras coisas</w:t>
      </w:r>
    </w:p>
    <w:p>
      <w:r>
        <w:t xml:space="preserve">@ManaMoose Não posso acreditar que você foi e pegou boba sem mim.</w:t>
      </w:r>
    </w:p>
    <w:p>
      <w:r>
        <w:t xml:space="preserve">@maddysen ohhh eu quero ir gahhh mas eu dunnooooooooo :S me confuzzzzledd devo ou não????</w:t>
      </w:r>
    </w:p>
    <w:p>
      <w:r>
        <w:t xml:space="preserve">@rms70 ooh como é Milão? eu poderia fazer com umas férias! Bfoyf está hoje em Genebra visitando a família, então eu tenho um fim de semana sozinho.</w:t>
      </w:r>
    </w:p>
    <w:p>
      <w:r>
        <w:t xml:space="preserve">@kevincl Same aqui. Mas vou apenas navegar pela SA até ficar entediado.</w:t>
      </w:r>
    </w:p>
    <w:p>
      <w:r>
        <w:t xml:space="preserve">@ryankanno ack, também não consigo ver @mustheartdogs. e estranho, esses tweets estão em minhas menções, mas não na minha linha do tempo (oh espere, novo Twitter)</w:t>
      </w:r>
    </w:p>
    <w:p>
      <w:r>
        <w:t xml:space="preserve">@sotongs Sigh</w:t>
      </w:r>
    </w:p>
    <w:p>
      <w:r>
        <w:t xml:space="preserve">Faltam 33 minutos para que meus sapatos de flanela se molhem, PLS GO AWAY!</w:t>
      </w:r>
    </w:p>
    <w:p>
      <w:r>
        <w:t xml:space="preserve">Não posso acreditar que estamos passando por redundâncias novamente! O governo fez muita asneira...  Fora com suas cabeças!!</w:t>
      </w:r>
    </w:p>
    <w:p>
      <w:r>
        <w:t xml:space="preserve">meu peixe littelista, udon, já partiu</w:t>
      </w:r>
    </w:p>
    <w:p>
      <w:r>
        <w:t xml:space="preserve">nunca soube que uma amolgadela era tão difícil de ser feita...</w:t>
      </w:r>
    </w:p>
    <w:p>
      <w:r>
        <w:t xml:space="preserve">@karess eu também me sinto mal por ele. Especialmente na ngayon pa siya nagrerehab siya e tudo mais. Momento errado. Ainda assim, talvez ele estivesse chegando.</w:t>
      </w:r>
    </w:p>
    <w:p>
      <w:r>
        <w:t xml:space="preserve">@ConcertJunkie "I SAAAAAID!"! Haha. Mas isso me deixa meio triste. http://bit.ly/uJUA3</w:t>
      </w:r>
    </w:p>
    <w:p>
      <w:r>
        <w:t xml:space="preserve">está levando uma vida monótona nesta sexta-feira... Babá!</w:t>
      </w:r>
    </w:p>
    <w:p>
      <w:r>
        <w:t xml:space="preserve">@nursebettie666 ele é o menino de lírio mais malvado de todos os tempos!!!!!!!!!! Quando eu era uma garota do lil todos me amavam</w:t>
      </w:r>
    </w:p>
    <w:p>
      <w:r>
        <w:t xml:space="preserve">meu joelho está doendo!</w:t>
      </w:r>
    </w:p>
    <w:p>
      <w:r>
        <w:t xml:space="preserve">planejando junho - muitos compromissos. reuniões, briefings e tempo iluminado para terminar meus relatórios</w:t>
      </w:r>
    </w:p>
    <w:p>
      <w:r>
        <w:t xml:space="preserve">@Rilgon ahh viu alguns deles cair, mas eu os joguei pensando que foi uma única vez</w:t>
      </w:r>
    </w:p>
    <w:p>
      <w:r>
        <w:t xml:space="preserve">@vibzfabz Ei, você muda sua conta no twitter e nem me disse...</w:t>
      </w:r>
    </w:p>
    <w:p>
      <w:r>
        <w:t xml:space="preserve">tão entediado...</w:t>
      </w:r>
    </w:p>
    <w:p>
      <w:r>
        <w:t xml:space="preserve">#freeagentapp free trial acabou hoje, não posso assinar porque Abby cancelou acidentalmente meu cartão - ainda esperando por um novo</w:t>
      </w:r>
    </w:p>
    <w:p>
      <w:r>
        <w:t xml:space="preserve">Você me enganou!</w:t>
      </w:r>
    </w:p>
    <w:p>
      <w:r>
        <w:t xml:space="preserve">tentando me acostumar ao twitter, tenho um resfriado</w:t>
      </w:r>
    </w:p>
    <w:p>
      <w:r>
        <w:t xml:space="preserve">@primaveron Preciso deles. Teria feito minha foto muito mais legal. As minhas são verdes garrafa. Eeyea-thooo!</w:t>
      </w:r>
    </w:p>
    <w:p>
      <w:r>
        <w:t xml:space="preserve">A chuva parou há alguns minutos. Notei que toda vez que eu torço pela chuva enquanto chove, ela pára. Da próxima vez, não vou torcer.</w:t>
      </w:r>
    </w:p>
    <w:p>
      <w:r>
        <w:t xml:space="preserve">eu realmente preciso ir e começar mais alguma revisão, biologia ou química hoje eu penso</w:t>
      </w:r>
    </w:p>
    <w:p>
      <w:r>
        <w:t xml:space="preserve">Pronto para a viagem. Não estou pronto para deixar meu bebê!!!!</w:t>
      </w:r>
    </w:p>
    <w:p>
      <w:r>
        <w:t xml:space="preserve">Archie propõe a Veronica no último Archie's Comic. O Triângulo do Amor, há muito conhecido, está chegando ao fim. Pobre Betty.</w:t>
      </w:r>
    </w:p>
    <w:p>
      <w:r>
        <w:t xml:space="preserve">Aulas de guitarra amanhã. ( Tenho que acordar cedo novamente.</w:t>
      </w:r>
    </w:p>
    <w:p>
      <w:r>
        <w:t xml:space="preserve">Último dia em Exeter! Tive a última sessão na academia, o último café da manhã... a última reunião chegando</w:t>
      </w:r>
    </w:p>
    <w:p>
      <w:r>
        <w:t xml:space="preserve">Já estou tão tonto e só estou na terceira página do capítulo 73 *cabeçalho de lúpulo*</w:t>
      </w:r>
    </w:p>
    <w:p>
      <w:r>
        <w:t xml:space="preserve">eu perdi meu telefone,</w:t>
      </w:r>
    </w:p>
    <w:p>
      <w:r>
        <w:t xml:space="preserve">Estou com muito sono, mas ainda não sou um lar.</w:t>
      </w:r>
    </w:p>
    <w:p>
      <w:r>
        <w:t xml:space="preserve">à espera do PRINCES PROTECTION PROGRAM online na versão em inglês por tanto tempo</w:t>
      </w:r>
    </w:p>
    <w:p>
      <w:r>
        <w:t xml:space="preserve">ainda preciso de novas fotos no meu telefone e na música.</w:t>
      </w:r>
    </w:p>
    <w:p>
      <w:r>
        <w:t xml:space="preserve">Tão cansado. Não é certo ter que se levantar tão cedo</w:t>
      </w:r>
    </w:p>
    <w:p>
      <w:r>
        <w:t xml:space="preserve">Tão útil 2 dias zzzz</w:t>
      </w:r>
    </w:p>
    <w:p>
      <w:r>
        <w:t xml:space="preserve">tenho uma dor de cabeça</w:t>
      </w:r>
    </w:p>
    <w:p>
      <w:r>
        <w:t xml:space="preserve">@eljefe1401 oh, alegria. Temos também o vídeo do Elmo potty.</w:t>
      </w:r>
    </w:p>
    <w:p>
      <w:r>
        <w:t xml:space="preserve">@livetosingxo e eu tivemos nossa primeira briga</w:t>
      </w:r>
    </w:p>
    <w:p>
      <w:r>
        <w:t xml:space="preserve">necessidade de ajuda</w:t>
      </w:r>
    </w:p>
    <w:p>
      <w:r>
        <w:t xml:space="preserve">@andymakesurandy não se preocupe usuários de iPhone são tão privilegiados que eu estava indo para a piscina</w:t>
      </w:r>
    </w:p>
    <w:p>
      <w:r>
        <w:t xml:space="preserve">@iszi_lawrence você esqueceu alguma coisa esta manhã? você quase me atropelou no fundo da colina! está muito quente na loja! x</w:t>
      </w:r>
    </w:p>
    <w:p>
      <w:r>
        <w:t xml:space="preserve">Jinx me enganei! A maldita atualização do sistema não colou... Começando de novo</w:t>
      </w:r>
    </w:p>
    <w:p>
      <w:r>
        <w:t xml:space="preserve">preparando meu espanhol... BAAAAAAAAAH</w:t>
      </w:r>
    </w:p>
    <w:p>
      <w:r>
        <w:t xml:space="preserve">http://bit.ly/Wl9yL eu quero ir aqui</w:t>
      </w:r>
    </w:p>
    <w:p>
      <w:r>
        <w:t xml:space="preserve">@christianedward é um quarto familiar de bom tamanho, portanto não muito apertado, assistiu a um jogo no quarto Assistiu TV no iplayer depois das crianças adormecerem</w:t>
      </w:r>
    </w:p>
    <w:p>
      <w:r>
        <w:t xml:space="preserve">1 da manhã, arrumando calmamente após o jantar. Enquanto fechava a tampa do tupprwre, a ilha central da minha cozinha desmoronava! Acorda baby. Segue-se o caos</w:t>
      </w:r>
    </w:p>
    <w:p>
      <w:r>
        <w:t xml:space="preserve">Algumas das figuras citadas são tão otimista, que são coisas de ficção científica.  Um pouco decepcionado na CIBER e na SABIP</w:t>
      </w:r>
    </w:p>
    <w:p>
      <w:r>
        <w:t xml:space="preserve">Então eu joguei este jogo, sim, eu perdi, estou apaixonado ughhh....realmente porque sou tão tolo.</w:t>
      </w:r>
    </w:p>
    <w:p>
      <w:r>
        <w:t xml:space="preserve">meu chefe está me intimidando...</w:t>
      </w:r>
    </w:p>
    <w:p>
      <w:r>
        <w:t xml:space="preserve">K agora eu realmente vou para a cama, mesmo que não esteja cansado da noite! &lt;3</w:t>
      </w:r>
    </w:p>
    <w:p>
      <w:r>
        <w:t xml:space="preserve">@lavsmohan No meu caso, serão exames que me mostrarão uma ou duas coisas.  No entanto, estou muito esperançoso em relação a novembro de 2009.</w:t>
      </w:r>
    </w:p>
    <w:p>
      <w:r>
        <w:t xml:space="preserve">É claro, intelectualmente, que cortar meu relacionamento foi o melhor, mas meu coração parece 2 B em completo desacordo. Isso dói tanto</w:t>
      </w:r>
    </w:p>
    <w:p>
      <w:r>
        <w:t xml:space="preserve">@dc493 eu também é melhor que ela volte logo! cara, esta é minha hora típica de dormir. mas veja quem está falando! o que VOCÊ está fazendo acordado tão tarde?</w:t>
      </w:r>
    </w:p>
    <w:p>
      <w:r>
        <w:t xml:space="preserve">@ashleeadams Eu não sei o que dizer exceto *hugs*</w:t>
      </w:r>
    </w:p>
    <w:p>
      <w:r>
        <w:t xml:space="preserve">10 minutos para o embarque; 14 horas para casa. sem assento na janela</w:t>
      </w:r>
    </w:p>
    <w:p>
      <w:r>
        <w:t xml:space="preserve">todos os meus arquivos foram excluídos</w:t>
      </w:r>
    </w:p>
    <w:p>
      <w:r>
        <w:t xml:space="preserve">Alguém quer passar a noite aqui? Os tweets diminuíram o ritmo, me avisem e eu seguirei você.</w:t>
      </w:r>
    </w:p>
    <w:p>
      <w:r>
        <w:t xml:space="preserve">é triste que seu novo CD da SB6 tenha sido roubado</w:t>
      </w:r>
    </w:p>
    <w:p>
      <w:r>
        <w:t xml:space="preserve">@amerz Love it! Eu gostaria que minha outra metade pudesse até mesmo nomear senhoras de web design</w:t>
      </w:r>
    </w:p>
    <w:p>
      <w:r>
        <w:t xml:space="preserve">@Keiyaunna Eu normalmente não durmo até que 6 cud nunca durmo à noite nua diversão</w:t>
      </w:r>
    </w:p>
    <w:p>
      <w:r>
        <w:t xml:space="preserve">Deitado na cama desperto. Txtin minha garota em vegas. Quem me dera não ter que trabalhar e eu estava com ela</w:t>
      </w:r>
    </w:p>
    <w:p>
      <w:r>
        <w:t xml:space="preserve">por que estou desperto?</w:t>
      </w:r>
    </w:p>
    <w:p>
      <w:r>
        <w:t xml:space="preserve">Estou com tanta fome que nem tem graça!</w:t>
      </w:r>
    </w:p>
    <w:p>
      <w:r>
        <w:t xml:space="preserve">#bigfanfriday 2day, &amp; i go &amp; friggin loose 1, a vida é uma droga!!</w:t>
      </w:r>
    </w:p>
    <w:p>
      <w:r>
        <w:t xml:space="preserve">sapatos e bolsas de couro são tão difíceis de resistir.</w:t>
      </w:r>
    </w:p>
    <w:p>
      <w:r>
        <w:t xml:space="preserve">@ihuntmidgets Eu só queria que @kimmikennedy enviasse um bruto de DM "Eu não estarei em til" para não desperdiçar minha ereção em um bot</w:t>
      </w:r>
    </w:p>
    <w:p>
      <w:r>
        <w:t xml:space="preserve">Trabalhando em um boletim informativo, mas eu diria que tenho um bloqueio de escritor atm - respire fundo e prossiga...</w:t>
      </w:r>
    </w:p>
    <w:p>
      <w:r>
        <w:t xml:space="preserve">@geekgrrl Falhei um</w:t>
      </w:r>
    </w:p>
    <w:p>
      <w:r>
        <w:t xml:space="preserve">Meu celular parou de receber mensagens de texto AGAIN. Coisa parva</w:t>
      </w:r>
    </w:p>
    <w:p>
      <w:r>
        <w:t xml:space="preserve">@StorIbook8 Estou vendo. Lol. Vou fazer com que seja divertido para vocês me seguirem amanhã...tenho que ir para a cama agora.</w:t>
      </w:r>
    </w:p>
    <w:p>
      <w:r>
        <w:t xml:space="preserve">@thecoffeewhore I'm sowwy.   É uma droga, eu sei, eu já estive lá. Mas sim por meio dia!</w:t>
      </w:r>
    </w:p>
    <w:p>
      <w:r>
        <w:t xml:space="preserve">@LimeIce awwww... dangness! mal posso esperar para ver a foto! elementos verdes de lima...wooot!</w:t>
      </w:r>
    </w:p>
    <w:p>
      <w:r>
        <w:t xml:space="preserve">chillin depois de um dia LOOOONNNGGGG de basquetebol cansado zzzz</w:t>
      </w:r>
    </w:p>
    <w:p>
      <w:r>
        <w:t xml:space="preserve">Acho que meu iPod touch pode estar se quebrando.</w:t>
      </w:r>
    </w:p>
    <w:p>
      <w:r>
        <w:t xml:space="preserve">Ai, definitivamente não é divertido viajar em primeira classe com uma bicicleta. Você tem que lutar pelo seu caminho através de 7 ônibus até chegar ao seu assento</w:t>
      </w:r>
    </w:p>
    <w:p>
      <w:r>
        <w:t xml:space="preserve">@andyroddick At work at the mo and it's so sunny here Today Off to see a band tonight!!</w:t>
      </w:r>
    </w:p>
    <w:p>
      <w:r>
        <w:t xml:space="preserve">Eu quero jogar jogos de pára-quedas.</w:t>
      </w:r>
    </w:p>
    <w:p>
      <w:r>
        <w:t xml:space="preserve">@cynimarie p.s. Existe algo como ter muito sushi! Bleeeeah!</w:t>
      </w:r>
    </w:p>
    <w:p>
      <w:r>
        <w:t xml:space="preserve">casa para o nite, dormindo na cama de arrancada com Maggie. desejando que fosse @kyla_durden eu consegui encontrar um apt</w:t>
      </w:r>
    </w:p>
    <w:p>
      <w:r>
        <w:t xml:space="preserve">@mapsadaisical acabou de tentar DMing você, mas tentou baixar um arquivo estranho, então parou!  Como não usar o gmail MaccyM?  Sinto sua falta SADS!!</w:t>
      </w:r>
    </w:p>
    <w:p>
      <w:r>
        <w:t xml:space="preserve">a escrita épica falha, ew. vai tentar dormir</w:t>
      </w:r>
    </w:p>
    <w:p>
      <w:r>
        <w:t xml:space="preserve">Tempo de revisão, exame de biologia na segunda-feira</w:t>
      </w:r>
    </w:p>
    <w:p>
      <w:r>
        <w:t xml:space="preserve">@jonpaulkaiser adora as coisas que ele vende... você deve ajudar esse cara com seu logotipo e comprar seu tipo de Wordart</w:t>
      </w:r>
    </w:p>
    <w:p>
      <w:r>
        <w:t xml:space="preserve">@cutiemoet u think its fair...... k den i guess m wrng.... still i feel its not at all fair....</w:t>
      </w:r>
    </w:p>
    <w:p>
      <w:r>
        <w:t xml:space="preserve">Infinitamente fascinado pelo monitor de duplo motor nesta cabine. Depois me faz lembrar o #sustainability fail . Desculpe próxima geração.</w:t>
      </w:r>
    </w:p>
    <w:p>
      <w:r>
        <w:t xml:space="preserve">Um dia tão bonito... e estamos todos trabalhando</w:t>
      </w:r>
    </w:p>
    <w:p>
      <w:r>
        <w:t xml:space="preserve">Que dia lindo!! E eu vou ficar preso em um laboratório durante as próximas 9 horas ou mais.</w:t>
      </w:r>
    </w:p>
    <w:p>
      <w:r>
        <w:t xml:space="preserve">[Errado!] #liesboystell Your the only one, I love (eles realmente têm várias mulheres) http://tinyurl.com/nl6pct</w:t>
      </w:r>
    </w:p>
    <w:p>
      <w:r>
        <w:t xml:space="preserve">@ShelbyRayne não estou fazendo isso pela manhã, lol. eu sei que não dormi nada</w:t>
      </w:r>
    </w:p>
    <w:p>
      <w:r>
        <w:t xml:space="preserve">@JohnCleese Mc John sim posit 3 yr não passou nenhum softees encalhado sem warren tea out tech spec kaching !!</w:t>
      </w:r>
    </w:p>
    <w:p>
      <w:r>
        <w:t xml:space="preserve">@Reynolds_x todos os três estão nas primeiras 2 semanas de junho para mim</w:t>
      </w:r>
    </w:p>
    <w:p>
      <w:r>
        <w:t xml:space="preserve">@chrisontv88 Eu tinha uma piada para você, mas é muito longa para tweetar.</w:t>
      </w:r>
    </w:p>
    <w:p>
      <w:r>
        <w:t xml:space="preserve">Eu estava glorioso às 6.50 quando saí, então por que ficou frio e nublado agora?</w:t>
      </w:r>
    </w:p>
    <w:p>
      <w:r>
        <w:t xml:space="preserve">Senti-me como lixo, comportei-me como meu filho; comi para compensar. Comido em amêndoas de açúcar torradas em casa. Tumor doloroso, vomitado, ainda me sinto doente.</w:t>
      </w:r>
    </w:p>
    <w:p>
      <w:r>
        <w:t xml:space="preserve">Certo, então a espera do Richard Marx aqui mesmo está me deixando muito triste.</w:t>
      </w:r>
    </w:p>
    <w:p>
      <w:r>
        <w:t xml:space="preserve">Ugh meu pescoço realmente dói, xox</w:t>
      </w:r>
    </w:p>
    <w:p>
      <w:r>
        <w:t xml:space="preserve">@Sarahies esta semana tem arrastado um pouco para mim também ter um ensaio para escrever sobre o litoral então estou vendo Eddie izzard esta noite x</w:t>
      </w:r>
    </w:p>
    <w:p>
      <w:r>
        <w:t xml:space="preserve">@captblackeagle sente sua falta capitão</w:t>
      </w:r>
    </w:p>
    <w:p>
      <w:r>
        <w:t xml:space="preserve">@lick_it_good den adormeceu em cima de mim!!!</w:t>
      </w:r>
    </w:p>
    <w:p>
      <w:r>
        <w:t xml:space="preserve">despertou.</w:t>
      </w:r>
    </w:p>
    <w:p>
      <w:r>
        <w:t xml:space="preserve">http://bit.ly/1052x1 QUERER. Preciso de um PS3 em breve.</w:t>
      </w:r>
    </w:p>
    <w:p>
      <w:r>
        <w:t xml:space="preserve">Dentista em menos de 2 horas Arrgghh. Eu gosto dos meus dentes como eles são. Exceto pela dor de dente, mas isso é uma pequena questão.</w:t>
      </w:r>
    </w:p>
    <w:p>
      <w:r>
        <w:t xml:space="preserve">@KnightOnline booooo, pelo menos nos dê o que é a manutenção... esperamos tanto tempo, podemos ter dicas de pistas ou pls de detalhes completos?</w:t>
      </w:r>
    </w:p>
    <w:p>
      <w:r>
        <w:t xml:space="preserve">pronto 4 no fim de semana! yay me. mesmo que uma vez terminado, sou a pessoa sortuda que chega ao trabalho 10 dias seguidos até conseguir outro de folga</w:t>
      </w:r>
    </w:p>
    <w:p>
      <w:r>
        <w:t xml:space="preserve">@b4dm1n7on Ouvi dizer que você não pode ir!!</w:t>
      </w:r>
    </w:p>
    <w:p>
      <w:r>
        <w:t xml:space="preserve">Na escola, é tão entediante</w:t>
      </w:r>
    </w:p>
    <w:p>
      <w:r>
        <w:t xml:space="preserve">aw! Vou sentir falta do meu antigo nome de usuário... nick jonas, shontelle layne, e sean kingston respondeu ao meu VELHO USERNAME!  Vou começar tudo de novo</w:t>
      </w:r>
    </w:p>
    <w:p>
      <w:r>
        <w:t xml:space="preserve">@jradc Awww....gnight. haha</w:t>
      </w:r>
    </w:p>
    <w:p>
      <w:r>
        <w:t xml:space="preserve">IBood DOWN</w:t>
      </w:r>
    </w:p>
    <w:p>
      <w:r>
        <w:t xml:space="preserve">Estou tão preocupada com a cobaia de minha irmã. Espero que Stalin consiga passar esta noite! você pode fazer isso baby!!</w:t>
      </w:r>
    </w:p>
    <w:p>
      <w:r>
        <w:t xml:space="preserve">@adrenalynntoao Espero que você se sinta melhor! Se você estiver sozinho, podemos conversar até que esteja pronto para ir para a cama... Eu também estou sozinho</w:t>
      </w:r>
    </w:p>
    <w:p>
      <w:r>
        <w:t xml:space="preserve">Tão cansado</w:t>
      </w:r>
    </w:p>
    <w:p>
      <w:r>
        <w:t xml:space="preserve">De outra forma, isto é extremamente injusto e injusto. As pessoas falaram sobre as leis mmj há 10 anos aqui e, no entanto, nossas vozes ainda não são ouvidas.</w:t>
      </w:r>
    </w:p>
    <w:p>
      <w:r>
        <w:t xml:space="preserve">@KINOFLYHIGH fuck i shouldnt have left!</w:t>
      </w:r>
    </w:p>
    <w:p>
      <w:r>
        <w:t xml:space="preserve">Hey Fused Gaming, FusedGaming Forums foram adiados para as 21:00 PT/12AM ET desta noite... desculpe (abean2007 ao vivo &gt; http://ustre.am/1ntp)</w:t>
      </w:r>
    </w:p>
    <w:p>
      <w:r>
        <w:t xml:space="preserve">hm...ainda estou trabalhando no meu contrato.hmm...estou me sentindo péssimo...</w:t>
      </w:r>
    </w:p>
    <w:p>
      <w:r>
        <w:t xml:space="preserve">O sol é maravilhoso, mas me faz sentir incrivelmente gordo. Quanto menos roupa e mais exposição, hoje eu faço dieta. Novamente......</w:t>
      </w:r>
    </w:p>
    <w:p>
      <w:r>
        <w:t xml:space="preserve">Que belo dia! Indo agora para editar a entrevista de Lisa Maxwell de seu último dia no The Bill. Pena que não consigo ver a tela do meu laptop lá fora</w:t>
      </w:r>
    </w:p>
    <w:p>
      <w:r>
        <w:t xml:space="preserve">As coisas não são tão fáceis e simples como parecem ser.</w:t>
      </w:r>
    </w:p>
    <w:p>
      <w:r>
        <w:t xml:space="preserve">@iamddy é tão triste que eu e meu colega de quarto fritamos frango quase todas as noites @ 330 4. Acabamos de terminar o lote desta noite</w:t>
      </w:r>
    </w:p>
    <w:p>
      <w:r>
        <w:t xml:space="preserve">O espirro começa...</w:t>
      </w:r>
    </w:p>
    <w:p>
      <w:r>
        <w:t xml:space="preserve">bom dia! vou para o ginásio</w:t>
      </w:r>
    </w:p>
    <w:p>
      <w:r>
        <w:t xml:space="preserve">@girlx eles estão no fundo da coisa e não estão se movendo de forma alguma. sente-se mal homem.</w:t>
      </w:r>
    </w:p>
    <w:p>
      <w:r>
        <w:t xml:space="preserve">Acho que amo uma parte de mim dizendo algumas palavras cínicas. Ainda que sorria quando as digo. Você acha que é ruim?</w:t>
      </w:r>
    </w:p>
    <w:p>
      <w:r>
        <w:t xml:space="preserve">@sdrb Você tem que adorar os batedores de moscas: http://tinyurl.com/mt4opc O pior que eu já vi é uma mula morta jogada em Holmbury Hill.</w:t>
      </w:r>
    </w:p>
    <w:p>
      <w:r>
        <w:t xml:space="preserve">isso me faz quando vejo pessoas respondendo a pessoas que só estão atrás de seguidores e que nunca responderiam de volta</w:t>
      </w:r>
    </w:p>
    <w:p>
      <w:r>
        <w:t xml:space="preserve">@Nicers Tenho quase certeza de que minha forma de vagabundo ainda estará impressa lá</w:t>
      </w:r>
    </w:p>
    <w:p>
      <w:r>
        <w:t xml:space="preserve">@ashetler eu tenho sido totalmente MIA, eu sei mal de mim</w:t>
      </w:r>
    </w:p>
    <w:p>
      <w:r>
        <w:t xml:space="preserve">Oh não... esse pássaro está de volta</w:t>
      </w:r>
    </w:p>
    <w:p>
      <w:r>
        <w:t xml:space="preserve">oowww...why doer tanto os dentes do siso</w:t>
      </w:r>
    </w:p>
    <w:p>
      <w:r>
        <w:t xml:space="preserve">Não está ansioso para voltar ao trabalho. 3 dias de folga não é tempo suficiente</w:t>
      </w:r>
    </w:p>
    <w:p>
      <w:r>
        <w:t xml:space="preserve">@SexySkins sente sua falta!!</w:t>
      </w:r>
    </w:p>
    <w:p>
      <w:r>
        <w:t xml:space="preserve">@drakesizzle Se você não quer vir, então não venha. JEEEEEZ.</w:t>
      </w:r>
    </w:p>
    <w:p>
      <w:r>
        <w:t xml:space="preserve">omg. gato tinha uma bola de pêlos. acordada agora.</w:t>
      </w:r>
    </w:p>
    <w:p>
      <w:r>
        <w:t xml:space="preserve">@Helena210 Ninguém para esfregá-lo</w:t>
      </w:r>
    </w:p>
    <w:p>
      <w:r>
        <w:t xml:space="preserve">A caminho do trabalho! Estou atrasado e estou muito cansado!</w:t>
      </w:r>
    </w:p>
    <w:p>
      <w:r>
        <w:t xml:space="preserve">@ladybug8320 ooh, trabalhe à distância, ansioso por uma semana ensolarada tho!!!</w:t>
      </w:r>
    </w:p>
    <w:p>
      <w:r>
        <w:t xml:space="preserve">@theerealfdhc OMG, meus cumprimentos ao nosso sobrinho. Sinto muito pela perda de ur</w:t>
      </w:r>
    </w:p>
    <w:p>
      <w:r>
        <w:t xml:space="preserve">@Mezandy me! @DOcreative</w:t>
      </w:r>
    </w:p>
    <w:p>
      <w:r>
        <w:t xml:space="preserve">@blue_cupcakes às vezes ligando-o em 240 pode corrigir problemas.</w:t>
      </w:r>
    </w:p>
    <w:p>
      <w:r>
        <w:t xml:space="preserve">Omigoodness Eu me sinto como um picolé</w:t>
      </w:r>
    </w:p>
    <w:p>
      <w:r>
        <w:t xml:space="preserve">estou cansado de acordar e me sentir exausto</w:t>
      </w:r>
    </w:p>
    <w:p>
      <w:r>
        <w:t xml:space="preserve">Meus apanhadores do paraíso abandonaram seu ninho.... eles estão recomeçando... mas vai ser difícil</w:t>
      </w:r>
    </w:p>
    <w:p>
      <w:r>
        <w:t xml:space="preserve">aqui sentado entediado az hell...nuffin 2 do at lyk 3:30 in da manhã em monroe,louisiana!!!</w:t>
      </w:r>
    </w:p>
    <w:p>
      <w:r>
        <w:t xml:space="preserve">Trabalhando agora</w:t>
      </w:r>
    </w:p>
    <w:p>
      <w:r>
        <w:t xml:space="preserve">Treinamento de introdução ao Moodle esta manhã... anos desde que eu fiz isso... e apenas 2 marcações</w:t>
      </w:r>
    </w:p>
    <w:p>
      <w:r>
        <w:t xml:space="preserve">@dabobabo Não posso acreditar nisto! Eles lhe deram algum motivo?</w:t>
      </w:r>
    </w:p>
    <w:p>
      <w:r>
        <w:t xml:space="preserve">mas @pennyessex Humira não é o ideal para todos. Alguns respondem melhor à Enbrel. Pergunte ao seu Rheumy. Mas não foram feitos muitos testes de longo prazo.</w:t>
      </w:r>
    </w:p>
    <w:p>
      <w:r>
        <w:t xml:space="preserve">ainda doentes. COMO ESTE LONGO LONGO DEVE IR?! meh meh, preso em casa fazendo revisão de história até as 10.30h</w:t>
      </w:r>
    </w:p>
    <w:p>
      <w:r>
        <w:t xml:space="preserve">@benno37 Eu tenho substituído sutilmente por "testes de penetração" quando o vejo, mas ninguém ainda está preso.</w:t>
      </w:r>
    </w:p>
    <w:p>
      <w:r>
        <w:t xml:space="preserve">Agora está realmente quente. Eu tenho calções e muito fator 20! Nenhum peixe pescado ainda, eles podem estar desovando</w:t>
      </w:r>
    </w:p>
    <w:p>
      <w:r>
        <w:t xml:space="preserve">@gleeding Need a tickettttt Gah. Ya você me tem aí, razão346... Não tenho ouvido o querido Elliott há algumas semanas...atrasado...</w:t>
      </w:r>
    </w:p>
    <w:p>
      <w:r>
        <w:t xml:space="preserve">Eu não consigo dormir! epp alguém está acordado e isso me assustou muito!</w:t>
      </w:r>
    </w:p>
    <w:p>
      <w:r>
        <w:t xml:space="preserve">diz dor de cabeça http://plurk.com/p/wydaf</w:t>
      </w:r>
    </w:p>
    <w:p>
      <w:r>
        <w:t xml:space="preserve">Em um dia como hoje eu usaria calções e camiseta, mas agora estou no DHQ é roupa de escritório...</w:t>
      </w:r>
    </w:p>
    <w:p>
      <w:r>
        <w:t xml:space="preserve">Um destes dias vou apagar algo realmente importante Alguém, por favor, restrinja meu acesso!</w:t>
      </w:r>
    </w:p>
    <w:p>
      <w:r>
        <w:t xml:space="preserve">acabei de me levantar, fumando um charuto e tomando café... preciso começar a trabalhar no meu projeto final para a univ</w:t>
      </w:r>
    </w:p>
    <w:p>
      <w:r>
        <w:t xml:space="preserve">odeio este maldito frio. não consigo parar de espirrar. e a claratyne só funciona por um hr ou 2</w:t>
      </w:r>
    </w:p>
    <w:p>
      <w:r>
        <w:t xml:space="preserve">@YOitsEILEEN E web-less começando no dia seguinte #homeless</w:t>
      </w:r>
    </w:p>
    <w:p>
      <w:r>
        <w:t xml:space="preserve">acabou de ver 1 das mães gordas solteiras da estrada acima "sedutoramente" espalhadas por alguns pobres coitados. Ele provavelmente precisa de novos chocadores</w:t>
      </w:r>
    </w:p>
    <w:p>
      <w:r>
        <w:t xml:space="preserve">@hasin my bad</w:t>
      </w:r>
    </w:p>
    <w:p>
      <w:r>
        <w:t xml:space="preserve">@vxpresxv awww... eu também</w:t>
      </w:r>
    </w:p>
    <w:p>
      <w:r>
        <w:t xml:space="preserve">não pode ir, não pode se recusar a sentir a dor</w:t>
      </w:r>
    </w:p>
    <w:p>
      <w:r>
        <w:t xml:space="preserve">AH! tão bom estar de volta ao trabalho de bicicleta embora três dias de folga e meu (como se chama o google sez) quadríceps literalmente gritando. gah</w:t>
      </w:r>
    </w:p>
    <w:p>
      <w:r>
        <w:t xml:space="preserve">@iAmiAdam Hes mais longe do que eu. Estou ausente apenas por algumas horas</w:t>
      </w:r>
    </w:p>
    <w:p>
      <w:r>
        <w:t xml:space="preserve">@ShomariW LOL. PR é AMÉRICA!!! LMAO!!! Ele não gosta de mim... não há nada que eu possa fazer!</w:t>
      </w:r>
    </w:p>
    <w:p>
      <w:r>
        <w:t xml:space="preserve">Eu esperava que o ABC pegasse o "rei da colina", mas eles disseram não.</w:t>
      </w:r>
    </w:p>
    <w:p>
      <w:r>
        <w:t xml:space="preserve">Meu pobre andrew acabou de tirar dois dentes do siso. gostaria que ele melhorasse rapidamente.</w:t>
      </w:r>
    </w:p>
    <w:p>
      <w:r>
        <w:t xml:space="preserve">querendo dormir a sesta, mas se eu dormir talvez não acorde antes que Kyle chegue e fique com fome.</w:t>
      </w:r>
    </w:p>
    <w:p>
      <w:r>
        <w:t xml:space="preserve">não dormiu um piscar de olhos na noite passada X</w:t>
      </w:r>
    </w:p>
    <w:p>
      <w:r>
        <w:t xml:space="preserve">@myinkyfingersAU Eu não posso aceitar</w:t>
      </w:r>
    </w:p>
    <w:p>
      <w:r>
        <w:t xml:space="preserve">belo dia... e estou trabalhando saindo agora para que eu possa pegar um pouco de sol.</w:t>
      </w:r>
    </w:p>
    <w:p>
      <w:r>
        <w:t xml:space="preserve">@DonnieWahlberg lol i wos gona send mine in bt i era tarde demais xx</w:t>
      </w:r>
    </w:p>
    <w:p>
      <w:r>
        <w:t xml:space="preserve">@AriannaHalshaw Oh não</w:t>
      </w:r>
    </w:p>
    <w:p>
      <w:r>
        <w:t xml:space="preserve">foi para cama ontem à noite com a sensação de uma enxaqueca vindo e acordou sentindo-se pior.</w:t>
      </w:r>
    </w:p>
    <w:p>
      <w:r>
        <w:t xml:space="preserve">As previsões de fluxo de caixa são divertidas, mas grandes números vermelhos não são</w:t>
      </w:r>
    </w:p>
    <w:p>
      <w:r>
        <w:t xml:space="preserve">hoje é meu último dia de colegial! a maioria das coisas que faço hoje será minha última vez que as faço... puro CRAZINESS!</w:t>
      </w:r>
    </w:p>
    <w:p>
      <w:r>
        <w:t xml:space="preserve">@truestepper Outras pessoas têm seus Glasgow, de pé e assentos, para todas as noites.</w:t>
      </w:r>
    </w:p>
    <w:p>
      <w:r>
        <w:t xml:space="preserve">@DJIronik hmm....bem a dica que quente no casco lol xx</w:t>
      </w:r>
    </w:p>
    <w:p>
      <w:r>
        <w:t xml:space="preserve">@skateramps omfg whyyyyyyyy não é uma porcaria!!! e r18??? wtf...  T.A.I. getcho' asses down here</w:t>
      </w:r>
    </w:p>
    <w:p>
      <w:r>
        <w:t xml:space="preserve">eu vou trabalhar</w:t>
      </w:r>
    </w:p>
    <w:p>
      <w:r>
        <w:t xml:space="preserve">Tenho uma nova máquina de alta velocidade recheada com a mais recente tecnologia para o Desenvolvimento no escritório, mas agora ela caiu</w:t>
      </w:r>
    </w:p>
    <w:p>
      <w:r>
        <w:t xml:space="preserve">Bob Dylan - It Aint Me Babe. Hoje é um dia importante, mais tarde, vou lhes dizer mais. Fora para o trabalho, iIm tarde</w:t>
      </w:r>
    </w:p>
    <w:p>
      <w:r>
        <w:t xml:space="preserve">@kateesslemont i tried. and failed</w:t>
      </w:r>
    </w:p>
    <w:p>
      <w:r>
        <w:t xml:space="preserve">Elena partiu esta manhã. Nove meses vividos com ela e agora, provavelmente, serão cerca de 2 anos até que eu a veja novamente. Hmph.</w:t>
      </w:r>
    </w:p>
    <w:p>
      <w:r>
        <w:t xml:space="preserve">@Wiccawise21 Nós somos idiotas.  Ok, na maioria das vezes eu estava sem dinheiro, mas diabos eu poderia ter feito algo......</w:t>
      </w:r>
    </w:p>
    <w:p>
      <w:r>
        <w:t xml:space="preserve">Mas acabei de descobrir que minha gatinha não está grávida é uma coisa boa, mas vamos adotar uma</w:t>
      </w:r>
    </w:p>
    <w:p>
      <w:r>
        <w:t xml:space="preserve">A caminho de casa ao sol, com uma bolsa cheia de minhas coisas do trabalho.</w:t>
      </w:r>
    </w:p>
    <w:p>
      <w:r>
        <w:t xml:space="preserve">Me forcei a sair da cama esta manhã, mas não consegui entrar de bicicleta. Maldição.</w:t>
      </w:r>
    </w:p>
    <w:p>
      <w:r>
        <w:t xml:space="preserve">Eu estava dormindo muito bem, mas acordei há 10 minutos atrás e fiquei doente e não me sentia tão bem. Quero voltar a dormir, mas estou bem acordada.</w:t>
      </w:r>
    </w:p>
    <w:p>
      <w:r>
        <w:t xml:space="preserve">Feliz dia de Grey, a todos! Oh, eu sinto falta do Grey's!!</w:t>
      </w:r>
    </w:p>
    <w:p>
      <w:r>
        <w:t xml:space="preserve">desejo poder freqüentar duas escolas diferentes ao mesmo tempo.</w:t>
      </w:r>
    </w:p>
    <w:p>
      <w:r>
        <w:t xml:space="preserve">Vamos passar de uma fase de força para uma fase de hipertrofia do peito, costas, ombros e braços durante as próximas semanas. As pernas ficarão para trás</w:t>
      </w:r>
    </w:p>
    <w:p>
      <w:r>
        <w:t xml:space="preserve">jerk josh! nem veio me conhecer - estou pensando em um palpite de número ?</w:t>
      </w:r>
    </w:p>
    <w:p>
      <w:r>
        <w:t xml:space="preserve">não estou nada contente</w:t>
      </w:r>
    </w:p>
    <w:p>
      <w:r>
        <w:t xml:space="preserve">Estou lamentando o álcool que consumi ontem à noite, MEU CABEÇA</w:t>
      </w:r>
    </w:p>
    <w:p>
      <w:r>
        <w:t xml:space="preserve">http://twitpic.com/6698b - Limpo</w:t>
      </w:r>
    </w:p>
    <w:p>
      <w:r>
        <w:t xml:space="preserve">Os malditos servidores estão parados no trabalho por pelo menos 3 horas. Quer ir para casa agora!</w:t>
      </w:r>
    </w:p>
    <w:p>
      <w:r>
        <w:t xml:space="preserve">na caixa de correio já por 2 horas</w:t>
      </w:r>
    </w:p>
    <w:p>
      <w:r>
        <w:t xml:space="preserve">@CourtneySit Ei, você está quieto hoje ou sou eu...o trabalho hoje estava louco...sem tempo de tweeting</w:t>
      </w:r>
    </w:p>
    <w:p>
      <w:r>
        <w:t xml:space="preserve">@trishastewart - ooh. Não gosta de rábano rábano Alguma alternativa?</w:t>
      </w:r>
    </w:p>
    <w:p>
      <w:r>
        <w:t xml:space="preserve">Sentir-me um pouco mal hoje teve uma barriga engraçada - no entanto, o sol está brilhando e eu estou em casa. Boa!</w:t>
      </w:r>
    </w:p>
    <w:p>
      <w:r>
        <w:t xml:space="preserve">Está novamente nos livros ruins, não sei por que me incomodo</w:t>
      </w:r>
    </w:p>
    <w:p>
      <w:r>
        <w:t xml:space="preserve">@mrtrev * abraço* sim, eu odeio isso</w:t>
      </w:r>
    </w:p>
    <w:p>
      <w:r>
        <w:t xml:space="preserve">@Odbod Sim, é o Ford Focus Titanium, você só tem a adição do helicóptero com os modelos de luxo de primeira linha infelizmente</w:t>
      </w:r>
    </w:p>
    <w:p>
      <w:r>
        <w:t xml:space="preserve">Em KL agora tomou o rumo errado depois que Sg Besi agora encravou no centro da cidade</w:t>
      </w:r>
    </w:p>
    <w:p>
      <w:r>
        <w:t xml:space="preserve">estou com tanta fome e não tenho nada para comer</w:t>
      </w:r>
    </w:p>
    <w:p>
      <w:r>
        <w:t xml:space="preserve">@JeremyTheXIV Presumo que você não seja um fã</w:t>
      </w:r>
    </w:p>
    <w:p>
      <w:r>
        <w:t xml:space="preserve">Isso foi um e é porque eu perdi muitas sessões de pernas recentemente.</w:t>
      </w:r>
    </w:p>
    <w:p>
      <w:r>
        <w:t xml:space="preserve">oooh battlestar galactica está no outro canal. é o episódio de rebelião! cara, sinto-me tão triste com o que aconteceu com gaeta. eu gostei dele</w:t>
      </w:r>
    </w:p>
    <w:p>
      <w:r>
        <w:t xml:space="preserve">@EPMorgan Eu não posso nem mesmo fazer isso não é bom!!</w:t>
      </w:r>
    </w:p>
    <w:p>
      <w:r>
        <w:t xml:space="preserve">eughhhh sente-se muito doente hoje - dor de cabeça, com a cabeça entupida e dor de garganta - febre do feno?</w:t>
      </w:r>
    </w:p>
    <w:p>
      <w:r>
        <w:t xml:space="preserve">não irá ao Programa de Doutorado Sunner do Oxford Internet Institute em Brisbane: falta de financiamento</w:t>
      </w:r>
    </w:p>
    <w:p>
      <w:r>
        <w:t xml:space="preserve">@JackAllTimeLow desejamos a você que estejamos chegando a Perth</w:t>
      </w:r>
    </w:p>
    <w:p>
      <w:r>
        <w:t xml:space="preserve">@ijoostin Não tão bom, mas acho que a culpa é minha - não usei leitelho. A receita estava no verso da farinha.</w:t>
      </w:r>
    </w:p>
    <w:p>
      <w:r>
        <w:t xml:space="preserve">@Damevegas está vivo, mas no final do trabalho às 1300 horas de sol está fora</w:t>
      </w:r>
    </w:p>
    <w:p>
      <w:r>
        <w:t xml:space="preserve">@rookiepaul que não soa como uma boa situação</w:t>
      </w:r>
    </w:p>
    <w:p>
      <w:r>
        <w:t xml:space="preserve">a caminho do hospital. não posso mais suportar a dor</w:t>
      </w:r>
    </w:p>
    <w:p>
      <w:r>
        <w:t xml:space="preserve">@steamsmyclams @ADalrymple Eu não sou um grande fã de Costa Eu acabei indo para o EAT porque eles têm um fora do nosso escritório!</w:t>
      </w:r>
    </w:p>
    <w:p>
      <w:r>
        <w:t xml:space="preserve">absolutamente fervente! Tem o fator 50+ ligado! Não deve ficar laranja, não deve parecer com oompa lumpa... Meu ombro esquerdo está queimado de ontem</w:t>
      </w:r>
    </w:p>
    <w:p>
      <w:r>
        <w:t xml:space="preserve">À espera do ônibus. O ônibus vai estar desconfortavelmente quente, aposto</w:t>
      </w:r>
    </w:p>
    <w:p>
      <w:r>
        <w:t xml:space="preserve">deve estar indo nfg hoje à noite</w:t>
      </w:r>
    </w:p>
    <w:p>
      <w:r>
        <w:t xml:space="preserve">@imnothelz Oh, isso não pode ser legal</w:t>
      </w:r>
    </w:p>
    <w:p>
      <w:r>
        <w:t xml:space="preserve">@kirsty_l Fiquei entusiasmado quando pensei que a exposição estava em Sydney. Mas não é</w:t>
      </w:r>
    </w:p>
    <w:p>
      <w:r>
        <w:t xml:space="preserve">@lordofleisure terá que ser apenas através da água e tudo mais. Apenas caríssimos</w:t>
      </w:r>
    </w:p>
    <w:p>
      <w:r>
        <w:t xml:space="preserve">É porque você me dá uma razão para assumir.  - http://tweet.sg</w:t>
      </w:r>
    </w:p>
    <w:p>
      <w:r>
        <w:t xml:space="preserve">então durante toda aquela conversa de dependência com meu irmão e aquela senhora....i quebrou e não pôde ajudar, mas chorou</w:t>
      </w:r>
    </w:p>
    <w:p>
      <w:r>
        <w:t xml:space="preserve">Gostaria que alguém o fizesse por minha lente Mamiya MF de 90mm. Precisa do dinheiro</w:t>
      </w:r>
    </w:p>
    <w:p>
      <w:r>
        <w:t xml:space="preserve">Acabou de ser intimidado por Dillah.  AJUDA!</w:t>
      </w:r>
    </w:p>
    <w:p/>
    <w:p>
      <w:r>
        <w:t xml:space="preserve">a represa acabou de assistir à Prison Break: a última pausa...omg não acho que chorei tanto por um show...Finalmente entenda a final</w:t>
      </w:r>
    </w:p>
    <w:p>
      <w:r>
        <w:t xml:space="preserve">para cima e prestes a fazer meu cabelo...ugh, eu não quero ir trabalhar hoje!</w:t>
      </w:r>
    </w:p>
    <w:p>
      <w:r>
        <w:t xml:space="preserve">Dormiu às 19h - quase 22h, não voltou a adormecer até as 3h, levantou-se às 5h. Aw, escola.</w:t>
      </w:r>
    </w:p>
    <w:p>
      <w:r>
        <w:t xml:space="preserve">@mayhemstyle Well Eu moro em Ohio mas aqui estão nossos parques da Califórnia: http://tinyurl.com/nmr7pc</w:t>
      </w:r>
    </w:p>
    <w:p>
      <w:r>
        <w:t xml:space="preserve">barragem acabou de assistir à Prison Break: a última pausa...omg eu não acho que chorei tanto por um show...Finalmente entenda a final</w:t>
      </w:r>
    </w:p>
    <w:p>
      <w:r>
        <w:t xml:space="preserve">princesa_Tenho que arrumar minha casa hoje... Mas eu preciso de ajuda</w:t>
      </w:r>
    </w:p>
    <w:p>
      <w:r>
        <w:t xml:space="preserve">não irá para o Programa de Doutorado de Verão do Oxford Internet Institute em Brisbane: falta de financiamento</w:t>
      </w:r>
    </w:p>
    <w:p>
      <w:r>
        <w:t xml:space="preserve">@effyobie LOL. dood, eu te amo e sinto sua falta.</w:t>
      </w:r>
    </w:p>
    <w:p>
      <w:r>
        <w:t xml:space="preserve">Parece que sou a única pessoa aqui a votar por correspondência para as próximas eleições ... já estive lá duas vezes para obter os documentos</w:t>
      </w:r>
    </w:p>
    <w:p>
      <w:r>
        <w:t xml:space="preserve">ainda está esperando.</w:t>
      </w:r>
    </w:p>
    <w:p>
      <w:r>
        <w:t xml:space="preserve">se alguém me tivesse dito que as coisas ficariam tão difíceis...eu nunca o teria feito</w:t>
      </w:r>
    </w:p>
    <w:p>
      <w:r>
        <w:t xml:space="preserve">Quero ver meus amigos diversão sem sentido. Sem trabalho, todos se divertem. Todos bêbados, todos a passear. Todos sendo maus uns para os outros e dormindo em uma cama</w:t>
      </w:r>
    </w:p>
    <w:p>
      <w:r>
        <w:t xml:space="preserve">inscreveu-se hoje na banda larga pode levar de 4 a 6 semanas</w:t>
      </w:r>
    </w:p>
    <w:p>
      <w:r>
        <w:t xml:space="preserve">Hoje reprovei no meu exame de matemática. fxxxmylife</w:t>
      </w:r>
    </w:p>
    <w:p>
      <w:r>
        <w:t xml:space="preserve">afaik A LITTLE SAD QUE CROCCOS NÃO ESTÁ DISPONÍVEL A LONGO PRAZO PARA AS NOITES DA SALSA WED. BUMMER!!!!IENJOYED GOING THERE WED NIGHTS.</w:t>
      </w:r>
    </w:p>
    <w:p>
      <w:r>
        <w:t xml:space="preserve">eu sei que estava errado. talvez eu não devesse fazer todas essas coisas fodidas como essa</w:t>
      </w:r>
    </w:p>
    <w:p>
      <w:r>
        <w:t xml:space="preserve">OMG, é o ÚLTIMO DIA DE JULHO!</w:t>
      </w:r>
    </w:p>
    <w:p>
      <w:r>
        <w:t xml:space="preserve">Cross Country foi hoje...Hmmphh meus pés doem</w:t>
      </w:r>
    </w:p>
    <w:p>
      <w:r>
        <w:t xml:space="preserve">Bacon Fail.  Acabou com um muffin de comiseração</w:t>
      </w:r>
    </w:p>
    <w:p>
      <w:r>
        <w:t xml:space="preserve">@irrationallogic Yeah daw. Awwww...  Use uma máscara na!</w:t>
      </w:r>
    </w:p>
    <w:p>
      <w:r>
        <w:t xml:space="preserve">Trabalhando em casa Wifi não alcançando o jardim</w:t>
      </w:r>
    </w:p>
    <w:p>
      <w:r>
        <w:t xml:space="preserve">estava fazendo uma revisão do documento em papel, enquanto escrevia comentários percebeu que "esqueceu a escrita, ou seja, no papel, dificilmente pode reconhecê-la ou lê-la de volta</w:t>
      </w:r>
    </w:p>
    <w:p>
      <w:r>
        <w:t xml:space="preserve">"por volta da meia-noite" de The Airborne Toxic Event, literalmente não pode escapar a ele. FML</w:t>
      </w:r>
    </w:p>
    <w:p>
      <w:r>
        <w:t xml:space="preserve">Minha constipação agora me parece assentar em meu peito preocupado que estou soando como um homem típico com gripe!</w:t>
      </w:r>
    </w:p>
    <w:p>
      <w:r>
        <w:t xml:space="preserve">@TaylaMe3 id poke u...on face book mas u não tem 1 rs</w:t>
      </w:r>
    </w:p>
    <w:p>
      <w:r>
        <w:t xml:space="preserve">Desfrutar do sol com o coração pesado, sem depeche neste fim de semana, sem passar tempo com o homem que amo muito duplo</w:t>
      </w:r>
    </w:p>
    <w:p>
      <w:r>
        <w:t xml:space="preserve">@timwhitlock err você pode ligar o js+css &amp; caching otimizado uma vez que a coisa seja implantada, mas eu ouço o que você está dizendo</w:t>
      </w:r>
    </w:p>
    <w:p>
      <w:r>
        <w:t xml:space="preserve">tem uma dor de cabeça. quer sair mas não acha que vale a pena, talvez, eu não sei</w:t>
      </w:r>
    </w:p>
    <w:p>
      <w:r>
        <w:t xml:space="preserve">Vôo atrasado no aeroporto de delhi</w:t>
      </w:r>
    </w:p>
    <w:p>
      <w:r>
        <w:t xml:space="preserve">terei meu último V tomorow terá2 vivo de maçãs n não cafeína ;( n ter2cut down on chocolate bye bye chocy</w:t>
      </w:r>
    </w:p>
    <w:p>
      <w:r>
        <w:t xml:space="preserve">OMG, é o ÚLTIMO DIA DE JULHO!  @ Muchachomalo</w:t>
      </w:r>
    </w:p>
    <w:p>
      <w:r>
        <w:t xml:space="preserve">Está Sentado Sozinho Numa Casa Muito Quieta !</w:t>
      </w:r>
    </w:p>
    <w:p>
      <w:r>
        <w:t xml:space="preserve">Tem aquela sensação de afundamento de que está tudo prestes a ir para cima..... me obrigando a fazer a comedown</w:t>
      </w:r>
    </w:p>
    <w:p>
      <w:r>
        <w:t xml:space="preserve">está tendo bloqueio cerebral em pensamentos musicais</w:t>
      </w:r>
    </w:p>
    <w:p>
      <w:r>
        <w:t xml:space="preserve">Ei, agora que estou em um rolo todo mundo no twitter-ville está dormindo grrr Eu nunca GANHO :/ http://myloc.me/1Y2J</w:t>
      </w:r>
    </w:p>
    <w:p>
      <w:r>
        <w:t xml:space="preserve">Não consigo dormir, os palhaços vão me comer</w:t>
      </w:r>
    </w:p>
    <w:p>
      <w:r>
        <w:t xml:space="preserve">Vou 2 comer um pouco de SMACKS 4 café da manhã e depois começo o meu dia - te pego de surpresa - eu realmente gostaria de me tornar um bebê móvel - o Bahrein.</w:t>
      </w:r>
    </w:p>
    <w:p>
      <w:r>
        <w:t xml:space="preserve">@deabarnes por quê??</w:t>
      </w:r>
    </w:p>
    <w:p>
      <w:r>
        <w:t xml:space="preserve">Doente, doente, doente. Isto é uma droga. Eu não consigo nem respirar direito</w:t>
      </w:r>
    </w:p>
    <w:p>
      <w:r>
        <w:t xml:space="preserve">Está /far/ muito quente hoje em dia. Eu gostaria que o ar condicionado de meus carros funcionasse</w:t>
      </w:r>
    </w:p>
    <w:p>
      <w:r>
        <w:t xml:space="preserve">Aaaa! Preciso trabalhar hoje, Por que não posso ter os fins de semana de folga? Isso me dá vontade de chorar.</w:t>
      </w:r>
    </w:p>
    <w:p>
      <w:r>
        <w:t xml:space="preserve">@atlumschema obrigado! preciso passar no meu teste primeiro</w:t>
      </w:r>
    </w:p>
    <w:p>
      <w:r>
        <w:t xml:space="preserve">@pntbtrkisses O QUE! Isso é horrível! Escrever propositadamente sobre isso para um coelhinho é apenas mau e cruel!    Para não falar apenas de uma simples pachacha....</w:t>
      </w:r>
    </w:p>
    <w:p>
      <w:r>
        <w:t xml:space="preserve">@filanfurball desculpe-me por 2 dias típico sangrento, indo em 4 um laydown agora sentir-se doente novamente, ooo isto não é agradável x</w:t>
      </w:r>
    </w:p>
    <w:p>
      <w:r>
        <w:t xml:space="preserve">Estou pronto. me preparando para a habilidade. mal posso esperar para chumbar no meu último yay! ugh, as aulas de honra são uma porcaria.  ):</w:t>
      </w:r>
    </w:p>
    <w:p>
      <w:r>
        <w:t xml:space="preserve">@Moyo88 oh não! acordei acidentalmente. como podemos fazer com que você adormeça? Devo assustá-los com histórias P2 ou P3? JK!</w:t>
      </w:r>
    </w:p>
    <w:p>
      <w:r>
        <w:t xml:space="preserve">O cãozinho é triste anima a Jessie!</w:t>
      </w:r>
    </w:p>
    <w:p>
      <w:r>
        <w:t xml:space="preserve">@paulshadwell Obrigado por tentar! Feito exatamente isso e nada bom Se eu não conseguir entender, vou levá-lo à Apple Store. Suspire...</w:t>
      </w:r>
    </w:p>
    <w:p>
      <w:r>
        <w:t xml:space="preserve">@Kaneth sim, não podíamos chegar lá hoje, o showreel estava tocando?</w:t>
      </w:r>
    </w:p>
    <w:p>
      <w:r>
        <w:t xml:space="preserve">@pickassoreborn obrigado, agora vai chover todo o fim de semana</w:t>
      </w:r>
    </w:p>
    <w:p>
      <w:r>
        <w:t xml:space="preserve">estou doente e triste com seu frio</w:t>
      </w:r>
    </w:p>
    <w:p>
      <w:r>
        <w:t xml:space="preserve">Acabei de terminar o trabalho e agora estou esperando na gelada e fria espera para beber uma manga mágica, haha FAIL T.T mama, onde estão yu ? Eu estou com frio</w:t>
      </w:r>
    </w:p>
    <w:p>
      <w:r>
        <w:t xml:space="preserve">Bom dia/tarde/noite a todos.....studying como sempre!</w:t>
      </w:r>
    </w:p>
    <w:p>
      <w:r>
        <w:t xml:space="preserve">farto de ter pesadelos constantes grr</w:t>
      </w:r>
    </w:p>
    <w:p>
      <w:r>
        <w:t xml:space="preserve">@epic_zorz_peep considere-se sortudo eu ia dizer a OUTRA palavra em vez disso...e rsvp...desculpe eu não posso ir ao seu aniversário...dia?</w:t>
      </w:r>
    </w:p>
    <w:p>
      <w:r>
        <w:t xml:space="preserve">@sazzzle minha testa está começando a descascar não impressionado</w:t>
      </w:r>
    </w:p>
    <w:p>
      <w:r>
        <w:t xml:space="preserve">Ugh 2 dias qualquer coisa para algum lugar</w:t>
      </w:r>
    </w:p>
    <w:p>
      <w:r>
        <w:t xml:space="preserve">Está sentindo que está com uma gripe ruim. Sim. Má. Gripe.</w:t>
      </w:r>
    </w:p>
    <w:p>
      <w:r>
        <w:t xml:space="preserve">Ohhh só resta um pouco de tempo para ter uma conta nos fóruns. Espero um dia poder ser um líder :/</w:t>
      </w:r>
    </w:p>
    <w:p>
      <w:r>
        <w:t xml:space="preserve">Quem me dera poder estar no início deste ano, eu me pergunto se eles realmente vão protestar.</w:t>
      </w:r>
    </w:p>
    <w:p>
      <w:r>
        <w:t xml:space="preserve">Eu me juntaria a você para fazer compras, mas tenho trabalho todo o fim de semana seis graus de separação é confuso</w:t>
      </w:r>
    </w:p>
    <w:p>
      <w:r>
        <w:t xml:space="preserve">não está cantando Oh que belo dia, embora seja do musical Oklahoma, devido à insônia e muito barulho fora do quarto do motel</w:t>
      </w:r>
    </w:p>
    <w:p>
      <w:r>
        <w:t xml:space="preserve">Por que estou limitado a apenas poder sincronizar com 1 conta MS Exchange no iPhone? ... o mesmo vale para o Outlook. Por que eu não posso ter mais? Que saco.</w:t>
      </w:r>
    </w:p>
    <w:p>
      <w:r>
        <w:t xml:space="preserve">Hoje está um lindo dia lá fora, pena que eu esteja preso no escritório com as persianas fechadas para parar de ofuscar.</w:t>
      </w:r>
    </w:p>
    <w:p>
      <w:r>
        <w:t xml:space="preserve">@chunghow3 prolly E71... Eu não consigo pensar em mais nada e infelizmente não sou cliente de Singtel</w:t>
      </w:r>
    </w:p>
    <w:p>
      <w:r>
        <w:t xml:space="preserve">@Jenniferlai7 O que você pode dizer sobre Jayk??Estou bastante chateado com praticamente tudo neste momento</w:t>
      </w:r>
    </w:p>
    <w:p>
      <w:r>
        <w:t xml:space="preserve">Cansado de ouvir histórias sobre todos os que vão a Ibiza...</w:t>
      </w:r>
    </w:p>
    <w:p>
      <w:r>
        <w:t xml:space="preserve">@quwanaisnotmynm não é o amor da minha vida, então acho que agora estou definitivamente atirando para sempre.</w:t>
      </w:r>
    </w:p>
    <w:p>
      <w:r>
        <w:t xml:space="preserve">Aaaagh, aircon não trabalha no meu escritório</w:t>
      </w:r>
    </w:p>
    <w:p>
      <w:r>
        <w:t xml:space="preserve">@sofiacoyiuto o disco rígido do meu mac falhou então eu o levei ao powermac, eles não conseguiram recuperar os arquivos sem backup (</w:t>
      </w:r>
    </w:p>
    <w:p>
      <w:r>
        <w:t xml:space="preserve">@iPat143 hmm... idk essa canção.</w:t>
      </w:r>
    </w:p>
    <w:p>
      <w:r>
        <w:t xml:space="preserve">Por que eu sou sempre o único a chegar na hora. Eles estão sempre atrasados. Eu quero dormir. Sinto falta da Mere.</w:t>
      </w:r>
    </w:p>
    <w:p>
      <w:r>
        <w:t xml:space="preserve">@RedMummy E o tempo também está tão glorioso - pobre de você</w:t>
      </w:r>
    </w:p>
    <w:p>
      <w:r>
        <w:t xml:space="preserve">Tão doente &gt;.&lt; sentindo o corpo inteiro doer!! Espero ficar bem antes que o show de graduação da boo boo boo suspire.........</w:t>
      </w:r>
    </w:p>
    <w:p>
      <w:r>
        <w:t xml:space="preserve">Nunca teve um acabamento de 14 horas que parecesse tão agradável. Pena que estou abstêmio por mais uma semana</w:t>
      </w:r>
    </w:p>
    <w:p>
      <w:r>
        <w:t xml:space="preserve">Fazendo revisão de contas. Boo</w:t>
      </w:r>
    </w:p>
    <w:p>
      <w:r>
        <w:t xml:space="preserve">Bem desperto e mal-humorado como o caralho.</w:t>
      </w:r>
    </w:p>
    <w:p>
      <w:r>
        <w:t xml:space="preserve">sinto falta da voz de Justin Woodlake. quero que ele faça um novo álbum novamente</w:t>
      </w:r>
    </w:p>
    <w:p>
      <w:r>
        <w:t xml:space="preserve">@_supernatural_ mais Demon Sam!! Eu preciso dele para entorpecer a dor xXxx</w:t>
      </w:r>
    </w:p>
    <w:p>
      <w:r>
        <w:t xml:space="preserve">continuo a tossir as tripas</w:t>
      </w:r>
    </w:p>
    <w:p>
      <w:r>
        <w:t xml:space="preserve">Por que estou limitado a apenas poder sincronizar com 1 conta MS Exchange no iPhone? ... o mesmo vale para o Outlook. Por que... http://bit.ly/etB8H</w:t>
      </w:r>
    </w:p>
    <w:p>
      <w:r>
        <w:t xml:space="preserve">Realmente gostaria de ver dave de @reemerband novamente, já com saudades dele</w:t>
      </w:r>
    </w:p>
    <w:p>
      <w:r>
        <w:t xml:space="preserve">Está tão quente aqui</w:t>
      </w:r>
    </w:p>
    <w:p>
      <w:r>
        <w:t xml:space="preserve">precisa de 1000 palavras para 502 parte 2 .... então liberdade ..... até mais algumas tarefas e exames</w:t>
      </w:r>
    </w:p>
    <w:p>
      <w:r>
        <w:t xml:space="preserve">@fladdermus_a ??????, ??????????</w:t>
      </w:r>
    </w:p>
    <w:p>
      <w:r>
        <w:t xml:space="preserve">@lucyburchell lamentamos não termos tido a oportunidade de conversar no #screengrab09. Apanhei um vislumbre de você do outro lado da sala, mas fui arrastado para casa prematuramente.</w:t>
      </w:r>
    </w:p>
    <w:p>
      <w:r>
        <w:t xml:space="preserve">@torilovesbradie na última quinta-feira ou ontem o que me chupou foi na hora do almoço boi</w:t>
      </w:r>
    </w:p>
    <w:p>
      <w:r>
        <w:t xml:space="preserve">Totalmente só derrapou por toda a estrada.</w:t>
      </w:r>
    </w:p>
    <w:p>
      <w:r>
        <w:t xml:space="preserve">@DonnieWahlberg e agora eu tenho que desligar o computador e me preparar para ir para casa do trabalho.... o que é uma chatice.</w:t>
      </w:r>
    </w:p>
    <w:p>
      <w:r>
        <w:t xml:space="preserve">Ficar estressado por causa de uma sortie amanhã. E como se eu estivesse realmente estressado...</w:t>
      </w:r>
    </w:p>
    <w:p>
      <w:r>
        <w:t xml:space="preserve">@TVXQUKnow Sinto-me cansado do meu trabalho Por favor, torça por mim~</w:t>
      </w:r>
    </w:p>
    <w:p>
      <w:r>
        <w:t xml:space="preserve">@pntbtrkisses concordo com @Dog_Crazy não vale a pena - bloqueie-os e deixe a polícia do Twitter saber sobre o assédio.</w:t>
      </w:r>
    </w:p>
    <w:p>
      <w:r>
        <w:t xml:space="preserve">Infelizmente, o irmão me disse que não há skateparks onde ele mora. BUMMER!</w:t>
      </w:r>
    </w:p>
    <w:p>
      <w:r>
        <w:t xml:space="preserve">@dannymasterson Miss you in that 70s show!!!!!!</w:t>
      </w:r>
    </w:p>
    <w:p>
      <w:r>
        <w:t xml:space="preserve">em casa sozinho e ninguém me deixou goma</w:t>
      </w:r>
    </w:p>
    <w:p>
      <w:r>
        <w:t xml:space="preserve">Sente-se culpado . desculpe por isso http://plurk.com/p/wyqow</w:t>
      </w:r>
    </w:p>
    <w:p>
      <w:r>
        <w:t xml:space="preserve">Acordei às 8:30h.... e não faço idéia do que fazer....?</w:t>
      </w:r>
    </w:p>
    <w:p>
      <w:r>
        <w:t xml:space="preserve">@TheSims3 bem nós britânicos temos que esperar mais alguns dias por isso!  Eu pensei que tudo se realizaria de uma só vez! Acho que vale a pena esperar!</w:t>
      </w:r>
    </w:p>
    <w:p>
      <w:r>
        <w:t xml:space="preserve">amanhã será meu último dia de trabalho... que tristeza... adeus Ange</w:t>
      </w:r>
    </w:p>
    <w:p>
      <w:r>
        <w:t xml:space="preserve">Por que aceitei trabalhar neste lindo dia?</w:t>
      </w:r>
    </w:p>
    <w:p>
      <w:r>
        <w:t xml:space="preserve">uhh eu gostaria que alguém me incluísse em seu seguimento na sexta-feira - seria ótimo conseguir mais seguidores</w:t>
      </w:r>
    </w:p>
    <w:p>
      <w:r>
        <w:t xml:space="preserve">esperando que o proprietário venha ver sobre nosso chuveiro</w:t>
      </w:r>
    </w:p>
    <w:p>
      <w:r>
        <w:t xml:space="preserve">@BeckyKingston Acho que nunca experimentei manteiga de amendoim em torradas</w:t>
      </w:r>
    </w:p>
    <w:p>
      <w:r>
        <w:t xml:space="preserve">@sixjaw posso simpatizar tanto com isso</w:t>
      </w:r>
    </w:p>
    <w:p>
      <w:r>
        <w:t xml:space="preserve">desejou não gastar dinheiro ontem à noite</w:t>
      </w:r>
    </w:p>
    <w:p>
      <w:r>
        <w:t xml:space="preserve">o quê?! acabei de sentir falta de casa + longe! nooooooooo</w:t>
      </w:r>
    </w:p>
    <w:p>
      <w:r>
        <w:t xml:space="preserve">baby alex sinto sua falta ily&lt;3 boa noite&lt;/3</w:t>
      </w:r>
    </w:p>
    <w:p>
      <w:r>
        <w:t xml:space="preserve">O Japão está me tratando bem a partir de agora...não sei por quanto tempo</w:t>
      </w:r>
    </w:p>
    <w:p>
      <w:r>
        <w:t xml:space="preserve">De manhã, o sol parece ter ido embora, talvez para Maiorca ou algum outro ponto turístico popular. Espero que ele volte em breve.</w:t>
      </w:r>
    </w:p>
    <w:p>
      <w:r>
        <w:t xml:space="preserve">vai sentir falta de jay leno ...</w:t>
      </w:r>
    </w:p>
    <w:p>
      <w:r>
        <w:t xml:space="preserve">@_supernatural_ http://twitpic.com/6695k - hhaha, agora eu também quero chorar</w:t>
      </w:r>
    </w:p>
    <w:p>
      <w:r>
        <w:t xml:space="preserve">Eu não me sinto bem. Sinto que poderia vomitar, e minha garganta dói muito! Dia triste</w:t>
      </w:r>
    </w:p>
    <w:p>
      <w:r>
        <w:t xml:space="preserve">Eu me picava com urtigas de urtiga pela canela abaixo</w:t>
      </w:r>
    </w:p>
    <w:p>
      <w:r>
        <w:t xml:space="preserve">@hartluck Oooh mas você não vem a Perth que não presta, mas você ainda Rock!</w:t>
      </w:r>
    </w:p>
    <w:p>
      <w:r>
        <w:t xml:space="preserve">porque não estou dormindo!!</w:t>
      </w:r>
    </w:p>
    <w:p>
      <w:r>
        <w:t xml:space="preserve">@jodieharsh Ahhh tão invejoso!  Divirtam-se e eu os verei quando voltarem x</w:t>
      </w:r>
    </w:p>
    <w:p>
      <w:r>
        <w:t xml:space="preserve">eu não entendo o que se segue na sexta-feira?</w:t>
      </w:r>
    </w:p>
    <w:p>
      <w:r>
        <w:t xml:space="preserve">fez consulta com o dentista. 9 de junho. já se sente doente e nervoso Porém. Ibprofen, Paracetemol e Codeine são meus amigos. *sigh*</w:t>
      </w:r>
    </w:p>
    <w:p>
      <w:r>
        <w:t xml:space="preserve">Sonhei que alguém cometeu suicídio com uma barraca de gotejamento!  - http://tweet.sg</w:t>
      </w:r>
    </w:p>
    <w:p>
      <w:r>
        <w:t xml:space="preserve">@deepwarren você não vai me pintar? oh bem ;)</w:t>
      </w:r>
    </w:p>
    <w:p>
      <w:r>
        <w:t xml:space="preserve">Eu não twitt ontem porque foi um dia muito ocupado, mas estarei de volta amanhã BTW não consigo dormir, estou como em modo zumbi @_@</w:t>
      </w:r>
    </w:p>
    <w:p>
      <w:r>
        <w:t xml:space="preserve">acho que o estudo começou realmente a ter seu preço.</w:t>
      </w:r>
    </w:p>
    <w:p>
      <w:r>
        <w:t xml:space="preserve">Não estou ansioso para trabalhar durante os próximos 8 dias! Venha no próximo domingo, eu posso ou não estar morto</w:t>
      </w:r>
    </w:p>
    <w:p>
      <w:r>
        <w:t xml:space="preserve">suspiros, ainda SEOs estão submetendo seus sites de clientes com parte ou nenhuma informação de contato, eu realmente não sei como fazê-los ler</w:t>
      </w:r>
    </w:p>
    <w:p>
      <w:r>
        <w:t xml:space="preserve">@brentoli oh não dizer isso não</w:t>
      </w:r>
    </w:p>
    <w:p>
      <w:r>
        <w:t xml:space="preserve">@ArvindRocks - Sem trabalho, mas tem que estar aqui até as 21h Enna kodumai sir idhu...</w:t>
      </w:r>
    </w:p>
    <w:p>
      <w:r>
        <w:t xml:space="preserve">por que estou acordada tão cedo?</w:t>
      </w:r>
    </w:p>
    <w:p>
      <w:r>
        <w:t xml:space="preserve">No Reino Unido sem serviço telefônico oh sim e ainda doente (tosse, cheiro)</w:t>
      </w:r>
    </w:p>
    <w:p>
      <w:r>
        <w:t xml:space="preserve">@LeahMul awh, isso não é bom, melhore logo!</w:t>
      </w:r>
    </w:p>
    <w:p>
      <w:r>
        <w:t xml:space="preserve">@dilyaela nope não é apenas um moletom. oh e estes donuts realmente incríveis haha</w:t>
      </w:r>
    </w:p>
    <w:p>
      <w:r>
        <w:t xml:space="preserve">@LittlestarRed SIGH Como você está?</w:t>
      </w:r>
    </w:p>
    <w:p>
      <w:r>
        <w:t xml:space="preserve">Fora para o trabalho agora aparentemente o sol brilha não é uma desculpa válida para ficar em casa</w:t>
      </w:r>
    </w:p>
    <w:p>
      <w:r>
        <w:t xml:space="preserve">@sabrepulse você tem o H1N1 tsk tsk tsk é uma vergonha haha sentir-se melhor mano</w:t>
      </w:r>
    </w:p>
    <w:p>
      <w:r>
        <w:t xml:space="preserve">eu estou vivendo na ignorância :@</w:t>
      </w:r>
    </w:p>
    <w:p>
      <w:r>
        <w:t xml:space="preserve">#liesboystell buzy esta semana</w:t>
      </w:r>
    </w:p>
    <w:p>
      <w:r>
        <w:t xml:space="preserve">O último dia dos Renegados foi hoje e... bem... ele se foi... não o pegou Estripado... O mais perto que ele chegou de Greenock foi Kilmacolm!</w:t>
      </w:r>
    </w:p>
    <w:p>
      <w:r>
        <w:t xml:space="preserve">Fyi- colocar maquiagem sob fartura = FAIL. ... oh cara a cara, por que você deve parecer tão horrível? Também, onde está o meu batom?</w:t>
      </w:r>
    </w:p>
    <w:p>
      <w:r>
        <w:t xml:space="preserve">Tornar-se realmente culpado</w:t>
      </w:r>
    </w:p>
    <w:p>
      <w:r>
        <w:t xml:space="preserve">@quwanaisnotmynm davey é</w:t>
      </w:r>
    </w:p>
    <w:p>
      <w:r>
        <w:t xml:space="preserve">@JohnGreenaway dammit, no! um tweet de setembro, noodles também é tomado</w:t>
      </w:r>
    </w:p>
    <w:p>
      <w:r>
        <w:t xml:space="preserve">Não chegou ao trabalho não conseguia se levantar com a sensação de embaçamento</w:t>
      </w:r>
    </w:p>
    <w:p>
      <w:r>
        <w:t xml:space="preserve">Começou tão bem esta manhã, que agora parece que vai atirá-lo para baixo.</w:t>
      </w:r>
    </w:p>
    <w:p>
      <w:r>
        <w:t xml:space="preserve">os exames são o pior mahn!! 2 para ir</w:t>
      </w:r>
    </w:p>
    <w:p>
      <w:r>
        <w:t xml:space="preserve">tentando desenhar alguma manga/anime para nosso novo site ... muito má idéia! http://bit.ly/k6iOv</w:t>
      </w:r>
    </w:p>
    <w:p>
      <w:r>
        <w:t xml:space="preserve">Um dia tão bonito hoje, mas preso dentro de casa revisando 3 semanas e está tudo acabado!!</w:t>
      </w:r>
    </w:p>
    <w:p>
      <w:r>
        <w:t xml:space="preserve">@ireallydohate nooooo dont faz isso.  Eu só recebo uma erupção de nobres tentando me vender algo.</w:t>
      </w:r>
    </w:p>
    <w:p>
      <w:r>
        <w:t xml:space="preserve">não pode relaxar porque ela tem que praticar para sua formatura</w:t>
      </w:r>
    </w:p>
    <w:p>
      <w:r>
        <w:t xml:space="preserve">Amando o tempo neste fim de semana, vergonha estou de volta ao trabalho amanhã</w:t>
      </w:r>
    </w:p>
    <w:p>
      <w:r>
        <w:t xml:space="preserve">O sol já entrou!</w:t>
      </w:r>
    </w:p>
    <w:p>
      <w:r>
        <w:t xml:space="preserve">não estou pronto para a competição de amanhã!</w:t>
      </w:r>
    </w:p>
    <w:p>
      <w:r>
        <w:t xml:space="preserve">@ubudroi I *conhece*. Demoramos tanto tempo para chegarmos a ele! Sim, eles levam *e*a entrega de alimentos. Esqueci de pegar um cardápio</w:t>
      </w:r>
    </w:p>
    <w:p>
      <w:r>
        <w:t xml:space="preserve">amigos romanos e homens do campo lol ppl precisa de 2 me ajudar e dizer que eu tenho twitter não tenho nenhum amigo solitário la da da</w:t>
      </w:r>
    </w:p>
    <w:p>
      <w:r>
        <w:t xml:space="preserve">@elwoodicious Crab boat? Eu tenho meu conjunto móvel para sair todas as noites, para me lembrar de ir para a cama.</w:t>
      </w:r>
    </w:p>
    <w:p>
      <w:r>
        <w:t xml:space="preserve">eu tenho a maior dor de cabeça</w:t>
      </w:r>
    </w:p>
    <w:p>
      <w:r>
        <w:t xml:space="preserve">Meio termo está quase terminando</w:t>
      </w:r>
    </w:p>
    <w:p>
      <w:r>
        <w:t xml:space="preserve">odeio o fato de ser tão agradável por fora, e estou por dentro fazendo revisãon</w:t>
      </w:r>
    </w:p>
    <w:p>
      <w:r>
        <w:t xml:space="preserve">@CristaltheGreat ok Cristal vamos twittar novamente quando não for tão tarde...basta seguir sweeteetie....tweethug 4 ya</w:t>
      </w:r>
    </w:p>
    <w:p>
      <w:r>
        <w:t xml:space="preserve">quer se sentir melhor</w:t>
      </w:r>
    </w:p>
    <w:p>
      <w:r>
        <w:t xml:space="preserve">@herojaejoong Sinta-se com fome agora Cozinhe para mim por favorSua comida é minha energia para trabalhar~</w:t>
      </w:r>
    </w:p>
    <w:p>
      <w:r>
        <w:t xml:space="preserve">@fiercemichi i não tenho sido muito poked</w:t>
      </w:r>
    </w:p>
    <w:p>
      <w:r>
        <w:t xml:space="preserve">@DanielMiller89 Eles costumavam fazer. Muitas luas atrás.</w:t>
      </w:r>
    </w:p>
    <w:p>
      <w:r>
        <w:t xml:space="preserve">@taraw07 cuss u siad u não estava tendo...lol</w:t>
      </w:r>
    </w:p>
    <w:p>
      <w:r>
        <w:t xml:space="preserve">@sweetkisses277 Yup, 1987 lol. ANO SUAVE haha</w:t>
      </w:r>
    </w:p>
    <w:p>
      <w:r>
        <w:t xml:space="preserve">@Parquette1 Haha! talvez eu devesse tentar isso. A insônia está me chutando o traseiro</w:t>
      </w:r>
    </w:p>
    <w:p>
      <w:r>
        <w:t xml:space="preserve">temo... tenho que ir... minha mãe me manda dormir já...</w:t>
      </w:r>
    </w:p>
    <w:p>
      <w:r>
        <w:t xml:space="preserve">O Desktop Hulu parece bom, mas não para minha região</w:t>
      </w:r>
    </w:p>
    <w:p>
      <w:r>
        <w:t xml:space="preserve">Acabou de ser recusada uma garrafa de Morgan em Tesco apesar de dizer que a Helen podia verificar a minha idade... chocante... Acabei de deixar todas as compras! X</w:t>
      </w:r>
    </w:p>
    <w:p>
      <w:r>
        <w:t xml:space="preserve">Bem, essa foi uma tentativa interessante no deslocamento para o trabalho... não planejava exatamente chegar onde eu cheguei...ótimo</w:t>
      </w:r>
    </w:p>
    <w:p>
      <w:r>
        <w:t xml:space="preserve">Hoje, um dia deprimente, tem que fazer as malas como se fosse sair ridiculamente cedo de tomoro.</w:t>
      </w:r>
    </w:p>
    <w:p>
      <w:r>
        <w:t xml:space="preserve">@HospitalityMan conseguiu o laptop, mas sem anéis de ouro O trabalho deste fim de semana é preparar tudo - oh alegria</w:t>
      </w:r>
    </w:p>
    <w:p>
      <w:r>
        <w:t xml:space="preserve">casa não odeia não funciona</w:t>
      </w:r>
    </w:p>
    <w:p>
      <w:r>
        <w:t xml:space="preserve">bem nós britânicos temos que esperar mais alguns dias por isso!  Pensei que tudo fosse ser lançado de uma só vez! Acho que vale a pena esperar!</w:t>
      </w:r>
    </w:p>
    <w:p>
      <w:r>
        <w:t xml:space="preserve">Eu sabia que não deveria ter confessado o uso do telefone para procurar respostas no questionário do pub. Uma vergonha está agora sobre mim.</w:t>
      </w:r>
    </w:p>
    <w:p>
      <w:r>
        <w:t xml:space="preserve">Estão rolando sobre a cama há 2 horas ... Ainda incapazes de dormir</w:t>
      </w:r>
    </w:p>
    <w:p>
      <w:r>
        <w:t xml:space="preserve">Bom dia varreduras. Ocupado esta manhã, mas não de uma forma funcional</w:t>
      </w:r>
    </w:p>
    <w:p>
      <w:r>
        <w:t xml:space="preserve">Tive um pesadelo e agora não posso ir dormir KEILIGIRL254</w:t>
      </w:r>
    </w:p>
    <w:p>
      <w:r>
        <w:t xml:space="preserve">Não consigo dormir sem ele por perto</w:t>
      </w:r>
    </w:p>
    <w:p>
      <w:r>
        <w:t xml:space="preserve">Omg, eu sou um assassino! Acidentalmente, acabei de matar uma aranha</w:t>
      </w:r>
    </w:p>
    <w:p>
      <w:r>
        <w:t xml:space="preserve">Aww... Perdi 3 seguidores.  SEGUINTE-ME !</w:t>
      </w:r>
    </w:p>
    <w:p>
      <w:r>
        <w:t xml:space="preserve">está fazendo coisas chatas de contabilidade</w:t>
      </w:r>
    </w:p>
    <w:p>
      <w:r>
        <w:t xml:space="preserve">aparentemente nem mesmo o luar Novell não funciona no meu Jaunty</w:t>
      </w:r>
    </w:p>
    <w:p>
      <w:r>
        <w:t xml:space="preserve">@BrodyJenner vivo em Manchester, Inglaterra, mas nunca estive em Londres</w:t>
      </w:r>
    </w:p>
    <w:p>
      <w:r>
        <w:t xml:space="preserve">@jwpage seu SMS conseguiu travar o meu telefone.</w:t>
      </w:r>
    </w:p>
    <w:p>
      <w:r>
        <w:t xml:space="preserve">@RedBaff Agora tenho pipoca e bolo de frutas...mas não é o mesmo que Chocolate</w:t>
      </w:r>
    </w:p>
    <w:p>
      <w:r>
        <w:t xml:space="preserve">@Jessums31 yup seu funcionamento. eles não conseguiram recuperar nada sobre ele, no entanto</w:t>
      </w:r>
    </w:p>
    <w:p>
      <w:r>
        <w:t xml:space="preserve">@hazelnutchoc O mesmo que, é BS eu lhe digo! Ah bem, é melhor tentar alguns</w:t>
      </w:r>
    </w:p>
    <w:p>
      <w:r>
        <w:t xml:space="preserve">@zachsang quando nina atendeu minha chamada na última quinzena eu não sabia que ela estava falando comigo e eu gosto de não responder totalmente</w:t>
      </w:r>
    </w:p>
    <w:p>
      <w:r>
        <w:t xml:space="preserve">@johan__ obrigado! Eu quase esqueci a enxada para digitar no teclado quanto tempo estive a frente do meu PC.</w:t>
      </w:r>
    </w:p>
    <w:p>
      <w:r>
        <w:t xml:space="preserve">ÚLTIMO DIA em St Andrews... vou gastá-lo em areias do oeste! e depois empacotar</w:t>
      </w:r>
    </w:p>
    <w:p>
      <w:r>
        <w:t xml:space="preserve">@lislBR Meu irmão compartilhou seus micróbios comigo</w:t>
      </w:r>
    </w:p>
    <w:p>
      <w:r>
        <w:t xml:space="preserve">@TheSims3 bem nós britânicos temos que esperar mais alguns dias por isso!  Pensei que tudo fosse ser lançado de uma só vez! Acho que vale a pena esperar!</w:t>
      </w:r>
    </w:p>
    <w:p>
      <w:r>
        <w:t xml:space="preserve">A nova canção de Rod stewart</w:t>
      </w:r>
    </w:p>
    <w:p>
      <w:r>
        <w:t xml:space="preserve">O companheiro de quarto está sssnoring :/ E minha garganta está tão seca</w:t>
      </w:r>
    </w:p>
    <w:p>
      <w:r>
        <w:t xml:space="preserve">não quero ir!!!</w:t>
      </w:r>
    </w:p>
    <w:p>
      <w:r>
        <w:t xml:space="preserve">De volta de Londres Agora é só pôr em dia toda a televisão e dormir o dia todo!</w:t>
      </w:r>
    </w:p>
    <w:p>
      <w:r>
        <w:t xml:space="preserve">@nixsight sim, de fato, faz com que seja uma droga tentar e projetar universalmente</w:t>
      </w:r>
    </w:p>
    <w:p>
      <w:r>
        <w:t xml:space="preserve">@dublins98dave-me também! Estou a perder 400 euros</w:t>
      </w:r>
    </w:p>
    <w:p>
      <w:r>
        <w:t xml:space="preserve">@Fnoo também foi assim ontem à noite. alguém não chegou a tempo de chegar aos 30p loos</w:t>
      </w:r>
    </w:p>
    <w:p>
      <w:r>
        <w:t xml:space="preserve">Tirei três fotos hoje.   Não consigo levantar meus braços...</w:t>
      </w:r>
    </w:p>
    <w:p>
      <w:r>
        <w:t xml:space="preserve">@trixie360 zombie wrangler soa como diversão. Eu não tenho guerras de auréolas.</w:t>
      </w:r>
    </w:p>
    <w:p>
      <w:r>
        <w:t xml:space="preserve">Bom dia da RSA Twitterverse!! Por favor, enviem-me vibrações felizes e alegria hoje estou me sentindo um pouco triste</w:t>
      </w:r>
    </w:p>
    <w:p>
      <w:r>
        <w:t xml:space="preserve">madrugada~2:30 am~ que se passa? Eu estou!~~~!!joguei com meus bebês lá fora~wow~was na década de 80~felt great! ~got lonely, misses sissy e jess</w:t>
      </w:r>
    </w:p>
    <w:p>
      <w:r>
        <w:t xml:space="preserve">Ahh, estou tão confuso, o que posso fazer? Eu não quero fugir, mas posso realmente lidar com um relacionamento de verdade? O que é o amor, afinal... Falsa esperança!</w:t>
      </w:r>
    </w:p>
    <w:p>
      <w:r>
        <w:t xml:space="preserve">nunca dormiu ontem à noite sentindo-se horrível hoje, hora de ligar para o trabalho, acho...</w:t>
      </w:r>
    </w:p>
    <w:p>
      <w:r>
        <w:t xml:space="preserve">@steve228uk Awh eu esqueci que você tinha a varíola Espero que você melhore logo!</w:t>
      </w:r>
    </w:p>
    <w:p>
      <w:r>
        <w:t xml:space="preserve">@trixie360 trivia? Trabalhando, sem computador!</w:t>
      </w:r>
    </w:p>
    <w:p>
      <w:r>
        <w:t xml:space="preserve">Eu terminei o 4º ano!!! Argh Uni está indo tão rápido</w:t>
      </w:r>
    </w:p>
    <w:p>
      <w:r>
        <w:t xml:space="preserve">@HelenH20 ugh! O calor lá fora é muito injusto! Eu quero ir ler e embalar!</w:t>
      </w:r>
    </w:p>
    <w:p>
      <w:r>
        <w:t xml:space="preserve">@philiplinden @secondlife Blake Sea deveria ter sido uma caixa de areia de água (a la Cordova), mas não podemos rez objetos e autoreturn é 5 mins</w:t>
      </w:r>
    </w:p>
    <w:p>
      <w:r>
        <w:t xml:space="preserve">@Iam04 chá...  Mmmm crocante mas sem bolo Tenha fones de ouvido!</w:t>
      </w:r>
    </w:p>
    <w:p>
      <w:r>
        <w:t xml:space="preserve">é muito cedo eu quero voltar a dormir</w:t>
      </w:r>
    </w:p>
    <w:p>
      <w:r>
        <w:t xml:space="preserve">Adquirindo um CD ao vivo CentOS, agora onde eu coloquei meu bastão de memória, eu gostaria de arrancar a partir daí. Será que eu o deixei em casa?</w:t>
      </w:r>
    </w:p>
    <w:p>
      <w:r>
        <w:t xml:space="preserve">Ainda eviscerado que o homem perdeu</w:t>
      </w:r>
    </w:p>
    <w:p>
      <w:r>
        <w:t xml:space="preserve">acabei de lavar nossas roupas... estou tão cansado...</w:t>
      </w:r>
    </w:p>
    <w:p>
      <w:r>
        <w:t xml:space="preserve">@babyexpat comercial shoot em Tóquio. não há muito tempo para jogar lá rápido e sujo</w:t>
      </w:r>
    </w:p>
    <w:p>
      <w:r>
        <w:t xml:space="preserve">Que dia ruim!</w:t>
      </w:r>
    </w:p>
    <w:p>
      <w:r>
        <w:t xml:space="preserve">sentindo-me muito estressado e enervado, acordado às 4.50 da manhã, zumbindo... e a Sra. Dr. A não está falando comigo</w:t>
      </w:r>
    </w:p>
    <w:p>
      <w:r>
        <w:t xml:space="preserve">@simfin parte 2: redes sociais?... há até espaço para as pessoas</w:t>
      </w:r>
    </w:p>
    <w:p>
      <w:r>
        <w:t xml:space="preserve">Eu também quero comer batatas fritas McDonalds</w:t>
      </w:r>
    </w:p>
    <w:p>
      <w:r>
        <w:t xml:space="preserve">@calvin141170 Se serve de consolo, tive que abandonar o quintal graças à minha tela super-reflexiva do laptop</w:t>
      </w:r>
    </w:p>
    <w:p>
      <w:r>
        <w:t xml:space="preserve">Omg Eu quero TF2, todos na minha lista de amigos Steam estão jogando</w:t>
      </w:r>
    </w:p>
    <w:p>
      <w:r>
        <w:t xml:space="preserve">eu quero minha WOOSOO como agora plz i gant esperar, saber que ela está tão perto está me levando NUTTS</w:t>
      </w:r>
    </w:p>
    <w:p>
      <w:r>
        <w:t xml:space="preserve">@Ste1987 Sinta sua dor com a febre do feno - esqueceu de tomar a minha ontem, novamente.</w:t>
      </w:r>
    </w:p>
    <w:p>
      <w:r>
        <w:t xml:space="preserve">@MGChislett Haverá mais TAI TV? Ah, espero que sim.</w:t>
      </w:r>
    </w:p>
    <w:p>
      <w:r>
        <w:t xml:space="preserve">@JamanthaLopez fui eu o tempo todo que fiz uma tonelada de coisas para que você acreditasse em mim, mas você não quis ouvir ou me deixou provar isso. Ou me abençoou</w:t>
      </w:r>
    </w:p>
    <w:p>
      <w:r>
        <w:t xml:space="preserve">Não posso acreditar que o ER acabou</w:t>
      </w:r>
    </w:p>
    <w:p>
      <w:r>
        <w:t xml:space="preserve">Pensando em alguém. Agora um dia eu penso mais e codigo menos O que é...?</w:t>
      </w:r>
    </w:p>
    <w:p>
      <w:r>
        <w:t xml:space="preserve">@katemthompson Eu queria ainda poder beber, mas tive duas noites ruins com vinho branco em Londres e depois fiquei doente por quase uma semana</w:t>
      </w:r>
    </w:p>
    <w:p>
      <w:r>
        <w:t xml:space="preserve">Estúpido eu, acidentalmente dei asas de búfalo com sabor atômico ao meu mel e agora seu estômago está horrível..... Sinto muito, querido.</w:t>
      </w:r>
    </w:p>
    <w:p>
      <w:r>
        <w:t xml:space="preserve">O Entrevista de trabalho hoje, eu realmente vou bagunçar este uuuup</w:t>
      </w:r>
    </w:p>
    <w:p>
      <w:r>
        <w:t xml:space="preserve">@naomijade Céus, não é bom que eu possa empatizar. Dedos cruzados não chegam a nada e você pode dormir facilmente. Desejando o melhor...</w:t>
      </w:r>
    </w:p>
    <w:p>
      <w:r>
        <w:t xml:space="preserve">eww. cant sleep and its 2:38 am</w:t>
      </w:r>
    </w:p>
    <w:p>
      <w:r>
        <w:t xml:space="preserve">acordou uma hora mais cedo só para estudar para um teste</w:t>
      </w:r>
    </w:p>
    <w:p>
      <w:r>
        <w:t xml:space="preserve">@sengming learning tat the scenic way din planeja ir à cidade, mas de alguma forma estava lá?</w:t>
      </w:r>
    </w:p>
    <w:p>
      <w:r>
        <w:t xml:space="preserve">@bronte_saurus Oh. Hrmmm nesse caso eu não tenho idéia. E só agora percebi que você está falando DAQUELA bicicleta! Solly</w:t>
      </w:r>
    </w:p>
    <w:p>
      <w:r>
        <w:t xml:space="preserve">preciso que as pessoas falem comigo, por favor, estou muito entediado x siga-me!</w:t>
      </w:r>
    </w:p>
    <w:p>
      <w:r>
        <w:t xml:space="preserve">@ilicco Eu não tenho um convite Eu posso tentar o Sr. P Bale para um convite</w:t>
      </w:r>
    </w:p>
    <w:p>
      <w:r>
        <w:t xml:space="preserve">Ainda muito cansado...não está pronto para levantar para o dia...trabalhar novamente</w:t>
      </w:r>
    </w:p>
    <w:p>
      <w:r>
        <w:t xml:space="preserve">@nzclothnappy nós podemos todos menos esperar... a geórgia ainda está bem acordada e tem os soluços</w:t>
      </w:r>
    </w:p>
    <w:p>
      <w:r>
        <w:t xml:space="preserve">Em tempos como este, sinto falta de Manila. Ultimamente não estou me sentindo à altura de</w:t>
      </w:r>
    </w:p>
    <w:p>
      <w:r>
        <w:t xml:space="preserve">Sem AC, o ventilador não balança nosso caminho ... estamos suando em um dia quente e úmido</w:t>
      </w:r>
    </w:p>
    <w:p>
      <w:r>
        <w:t xml:space="preserve">@virginmedia há algo errado com a internet em chelmsford? minha tv no demad não está funcionando bem e minha internet é SUPER lenta</w:t>
      </w:r>
    </w:p>
    <w:p>
      <w:r>
        <w:t xml:space="preserve">A sério, google, WTF? Eu não me sinto online se não consigo entrar na minha caixa de entrada</w:t>
      </w:r>
    </w:p>
    <w:p>
      <w:r>
        <w:t xml:space="preserve">AlGUÉM está PRESENTE?!?!?!?! oh meu deus estou morrendo aqui. quero ir para SLEEEEEEEEEEEEEEEEEEEEEEEEEEEEEEEEEEEEEEEEEEEEEEEEEEEEEEEEEEEEEEEEEEEEEEEP :[</w:t>
      </w:r>
    </w:p>
    <w:p>
      <w:r>
        <w:t xml:space="preserve">@harrisongilmore se ao menos esse fosse realmente o meu título de trabalho</w:t>
      </w:r>
    </w:p>
    <w:p>
      <w:r>
        <w:t xml:space="preserve">quer ver "Maníacos de 2001" Por que não vem pelo correio!?</w:t>
      </w:r>
    </w:p>
    <w:p>
      <w:r>
        <w:t xml:space="preserve">@demonicangel81 yay mas você não tem idéia de como você se parece</w:t>
      </w:r>
    </w:p>
    <w:p>
      <w:r>
        <w:t xml:space="preserve">@dublins98dave-me também! Estou a perder 400 euros</w:t>
      </w:r>
    </w:p>
    <w:p>
      <w:r>
        <w:t xml:space="preserve">@AdamBien boa sorte. Um eu esperando que eles estejam online, não posso estar em #JavaONE este ano</w:t>
      </w:r>
    </w:p>
    <w:p>
      <w:r>
        <w:t xml:space="preserve">Dagnamit, a última atualização do power twitter é calças - sem links clicáveis</w:t>
      </w:r>
    </w:p>
    <w:p>
      <w:r>
        <w:t xml:space="preserve">Cansado, cansado, cansado... Não dormiu bem ontem à noite...   Pensei demais... Não dormiu muito... Feliz por estar quase no fim de semana!</w:t>
      </w:r>
    </w:p>
    <w:p>
      <w:r>
        <w:t xml:space="preserve">lar doce lar? eu acho que não! huaaaa</w:t>
      </w:r>
    </w:p>
    <w:p>
      <w:r>
        <w:t xml:space="preserve">Tenho certeza de que meu laptop acabou de morrer 100%. O HP DV2000, problemas sem fio constantemente, toneladas de calor, não vai começar de jeito nenhum agora. Circuito frito frito?</w:t>
      </w:r>
    </w:p>
    <w:p>
      <w:r>
        <w:t xml:space="preserve">Oh cara. Fiquei doente a noite toda. Eu me sinto horrível.</w:t>
      </w:r>
    </w:p>
    <w:p>
      <w:r>
        <w:t xml:space="preserve">Estou totalmente exausto e de volta à reunião</w:t>
      </w:r>
    </w:p>
    <w:p>
      <w:r>
        <w:t xml:space="preserve">O Devon pegou e comeu uma mosca. Eu não sei por que ela engoliu uma mosca. Acho que ela vai morrer.</w:t>
      </w:r>
    </w:p>
    <w:p>
      <w:r>
        <w:t xml:space="preserve">@sianmclachlan Desculpe, isso foi um pouco negativo!</w:t>
      </w:r>
    </w:p>
    <w:p>
      <w:r>
        <w:t xml:space="preserve">@gerald_d Eu não consigo ver nada, Gerald. Não só estou proibido, como não consigo nem ler o maldito lugar.</w:t>
      </w:r>
    </w:p>
    <w:p>
      <w:r>
        <w:t xml:space="preserve">NÃO estou com disposição para uma longa viagem de carro</w:t>
      </w:r>
    </w:p>
    <w:p>
      <w:r>
        <w:t xml:space="preserve">@mrugeshkarnik oh, /me ainda não tenho tempo de começar</w:t>
      </w:r>
    </w:p>
    <w:p>
      <w:r>
        <w:t xml:space="preserve">o tempo está bom mmm o que fazer hoje???? vergonha de trabalhar amanhã</w:t>
      </w:r>
    </w:p>
    <w:p>
      <w:r>
        <w:t xml:space="preserve">@Karina_Escobar algumas pessoas parecem estar superando isso bem rápido e os caras para mim não parecem se importar</w:t>
      </w:r>
    </w:p>
    <w:p>
      <w:r>
        <w:t xml:space="preserve">Quem me dera estar @ wembley</w:t>
      </w:r>
    </w:p>
    <w:p>
      <w:r>
        <w:t xml:space="preserve">Trabalhar hoje</w:t>
      </w:r>
    </w:p>
    <w:p>
      <w:r>
        <w:t xml:space="preserve">@BexieLady que eu sinto por você, isso soa como a Kiya foi ontem à noite tudo o que posso dizer é ficar confortável no sofá e desfrutar dos mimos!</w:t>
      </w:r>
    </w:p>
    <w:p>
      <w:r>
        <w:t xml:space="preserve">Faltando ir para Villa... Mais 2 Meses Com Eles Fora</w:t>
      </w:r>
    </w:p>
    <w:p>
      <w:r>
        <w:t xml:space="preserve">Minha amiga foi para Nova York sem mim e tudo o que consegui foi esta foto dela e de Will Smith http://twitpic.com/669l2</w:t>
      </w:r>
    </w:p>
    <w:p>
      <w:r>
        <w:t xml:space="preserve">Omg é tão grosseiro. não há relés esta noite!</w:t>
      </w:r>
    </w:p>
    <w:p>
      <w:r>
        <w:t xml:space="preserve">Minhas cabeças girando a partir da matemática, começaram a sonhar em fórmulas. NÃO é bom.</w:t>
      </w:r>
    </w:p>
    <w:p>
      <w:r>
        <w:t xml:space="preserve">como faço para que meu gato 2stop mate os coelhos? outro coelho sem cabeça (bebê) n jardim dis mornar viver perto de 2 campos onde vivem muitos coelhos</w:t>
      </w:r>
    </w:p>
    <w:p>
      <w:r>
        <w:t xml:space="preserve">Eu já estou com fome. Não estou impressionado! E todos já foram para Rubys</w:t>
      </w:r>
    </w:p>
    <w:p>
      <w:r>
        <w:t xml:space="preserve">@RedBaff aqui não há vinho - eu não bebo - mas tenho muito cholocate proibido</w:t>
      </w:r>
    </w:p>
    <w:p>
      <w:r>
        <w:t xml:space="preserve">@russellprue (duh typo error) parte 2: redes sociais?... não há espaço nem para as pessoas</w:t>
      </w:r>
    </w:p>
    <w:p>
      <w:r>
        <w:t xml:space="preserve">minha cabeça está doendo</w:t>
      </w:r>
    </w:p>
    <w:p>
      <w:r>
        <w:t xml:space="preserve">@James_Phelps Eu estava triste ontem...1 dos caras da minha banda favorita desistiram da banda e o substituíram</w:t>
      </w:r>
    </w:p>
    <w:p>
      <w:r>
        <w:t xml:space="preserve">Finalmente. Apagado o número dela de meus contatos telefônicos #heartbreak</w:t>
      </w:r>
    </w:p>
    <w:p>
      <w:r>
        <w:t xml:space="preserve">DOZEEZEZEZEZ! bom dia twitterland! indo para o trabalho à 1 então precisa continuar embalando e limpando este apartamento! saia em t menos um dia</w:t>
      </w:r>
    </w:p>
    <w:p>
      <w:r>
        <w:t xml:space="preserve">@nawty I've been well, thx. Apenas me levantei para uma reunião de manhã cedo e me perguntava por que eu concordava com isso. Não gosto de me levantar cedo</w:t>
      </w:r>
    </w:p>
    <w:p>
      <w:r>
        <w:t xml:space="preserve">E esta foto dela com Zack de Saved By The Bell http://twitpic.com/669lg</w:t>
      </w:r>
    </w:p>
    <w:p>
      <w:r>
        <w:t xml:space="preserve">MUITO chateado....  A mãe está no hospital</w:t>
      </w:r>
    </w:p>
    <w:p>
      <w:r>
        <w:t xml:space="preserve">preso no estúpido Jeuno com a bandeira haste hasteada.  Quem me dera estar na pesca Windy</w:t>
      </w:r>
    </w:p>
    <w:p>
      <w:r>
        <w:t xml:space="preserve">@DexterAddict Aw *hugs* Sorry man.  Se eu fosse rico, eu compraria um bilhete AGORA!</w:t>
      </w:r>
    </w:p>
    <w:p>
      <w:r>
        <w:t xml:space="preserve">Terei meu curso de negócios concluído até hoje. Eu farei. Eu farei... Eu não farei.</w:t>
      </w:r>
    </w:p>
    <w:p>
      <w:r>
        <w:t xml:space="preserve">Mortificado. poderia perder meu emprego</w:t>
      </w:r>
    </w:p>
    <w:p>
      <w:r>
        <w:t xml:space="preserve">@mateoviento não vê o link na minha interface web</w:t>
      </w:r>
    </w:p>
    <w:p>
      <w:r>
        <w:t xml:space="preserve">@gfalcone601 ohhh ok. isso é perturbador, desculpe por desperdiçar seu tempo. xx</w:t>
      </w:r>
    </w:p>
    <w:p>
      <w:r>
        <w:t xml:space="preserve">Eu quero 2 unhas feitas hoje, mas de acordo com 2 superstições não posso. Acho que terei 2 espera até amanhã, então... de 2 franceses!</w:t>
      </w:r>
    </w:p>
    <w:p>
      <w:r>
        <w:t xml:space="preserve">@spotibot Receio que você tenha tido um pouco de #fail já que as duas últimas recomendações não estão disponíveis no Reino Unido</w:t>
      </w:r>
    </w:p>
    <w:p>
      <w:r>
        <w:t xml:space="preserve">@BeckyBuckwild Omg Beckky eu te amo! você deveria ter ganho os 250G's que eu estava torcendo por você... como vão as coisas?</w:t>
      </w:r>
    </w:p>
    <w:p>
      <w:r>
        <w:t xml:space="preserve">não sei por onde começar, tantas coisas para fazer...</w:t>
      </w:r>
    </w:p>
    <w:p>
      <w:r>
        <w:t xml:space="preserve">alguém por favor aperte alguns parafusos no meu cérebro :s há muitas peças soltas, algumas podem até estar faltando</w:t>
      </w:r>
    </w:p>
    <w:p>
      <w:r>
        <w:t xml:space="preserve">eu deveria ter ido ao kirsty's para passar a noite, qualquer coisa para sair de casa</w:t>
      </w:r>
    </w:p>
    <w:p>
      <w:r>
        <w:t xml:space="preserve">ahh sim as obrigações de um vampiro me mantiveram longe do twitter.mas agora estou de volta e vou tentar 2 atualizar o máximo possível.eu perdi um doador</w:t>
      </w:r>
    </w:p>
    <w:p>
      <w:r>
        <w:t xml:space="preserve">bahhhh... o tempo frio está fazendo meus dentes doerem.</w:t>
      </w:r>
    </w:p>
    <w:p>
      <w:r>
        <w:t xml:space="preserve">@chescaaaaaaa yeaaaaahh.</w:t>
      </w:r>
    </w:p>
    <w:p>
      <w:r>
        <w:t xml:space="preserve">@rizzle_d Podemos não ter a Noite do Filme esta semana.  A menos que seja muito cedo para você, rs.</w:t>
      </w:r>
    </w:p>
    <w:p>
      <w:r>
        <w:t xml:space="preserve">@JackAllTimeLowQuero poder ir ao seu show de melbourne, mas meus pais não me deixam *cries*</w:t>
      </w:r>
    </w:p>
    <w:p>
      <w:r>
        <w:t xml:space="preserve">ooooh.... Estou com dor de cabeça.  Tenho que ir trabalhar agora</w:t>
      </w:r>
    </w:p>
    <w:p>
      <w:r>
        <w:t xml:space="preserve">Tive um sonho em que fui ao festival de Evo, mas não fui.</w:t>
      </w:r>
    </w:p>
    <w:p>
      <w:r>
        <w:t xml:space="preserve">estou totalmente confuso e entediado... minha vida deve mudar!!</w:t>
      </w:r>
    </w:p>
    <w:p>
      <w:r>
        <w:t xml:space="preserve">@christineknight Pobre amor Espero que você consiga relaxar de alguma forma no fim de semana.</w:t>
      </w:r>
    </w:p>
    <w:p>
      <w:r>
        <w:t xml:space="preserve">@lesley007 Morning Lesley...ya me fazendo ciúmes</w:t>
      </w:r>
    </w:p>
    <w:p>
      <w:r>
        <w:t xml:space="preserve">partindo amanhã</w:t>
      </w:r>
    </w:p>
    <w:p>
      <w:r>
        <w:t xml:space="preserve">estou entediado... RC está indo para a manutenção</w:t>
      </w:r>
    </w:p>
    <w:p>
      <w:r>
        <w:t xml:space="preserve">Bom dia. Esqueci meu estande diário ontem... chocante! Hoje quero sentar-me no jardim e ler, mas temos um enorme ninho de abelhas</w:t>
      </w:r>
    </w:p>
    <w:p>
      <w:r>
        <w:t xml:space="preserve">http://bit.ly/147HEU - não me julgue. aconchegando-me hoje à noite mogwai em repetição</w:t>
      </w:r>
    </w:p>
    <w:p>
      <w:r>
        <w:t xml:space="preserve">Preciso de algo para fazer como olá... Estou entediado agora. um....</w:t>
      </w:r>
    </w:p>
    <w:p>
      <w:r>
        <w:t xml:space="preserve">à espera do SMS de alguém. já se passaram semanas e quase um mês :?</w:t>
      </w:r>
    </w:p>
    <w:p>
      <w:r>
        <w:t xml:space="preserve">@TaylorKarney Ugh, você acabou de dizer que seu amigo pode ter gripe suína? OMG, por quê?</w:t>
      </w:r>
    </w:p>
    <w:p>
      <w:r>
        <w:t xml:space="preserve">Lutando contra uma dor de garganta... Poucos dias mais de treino duro do que descansar na próxima semana para a corrida de domingo... Oooohhh sol está fora... Não... Já foi...</w:t>
      </w:r>
    </w:p>
    <w:p>
      <w:r>
        <w:t xml:space="preserve">Home. Não pense que vou acordar às 5. :-p Eu tinha colocado um alarme para 6 no quarto das crianças e esqueci de desligá-lo. Sinto-me mal com isso.</w:t>
      </w:r>
    </w:p>
    <w:p>
      <w:r>
        <w:t xml:space="preserve">Gostaria de poder dormir depois das quatro da manhã em minhas noites de folga bom dia!</w:t>
      </w:r>
    </w:p>
    <w:p>
      <w:r>
        <w:t xml:space="preserve">É este ano. Não posso pegá-lo, não estarei em NY até outubro de 2010. http://bit.ly/AF8JT</w:t>
      </w:r>
    </w:p>
    <w:p>
      <w:r>
        <w:t xml:space="preserve">Quero 2 transferir minhas fotos de viagem Naini 2my comp para que eu possa carregar thm na web bt i dnt hv meu USB Snt poucos via multimídia @ 5 Rs/pic. Expnsiv!</w:t>
      </w:r>
    </w:p>
    <w:p>
      <w:r>
        <w:t xml:space="preserve">yay cheerleading quando estou doente. vai ser uma noite divertida para as pessoas</w:t>
      </w:r>
    </w:p>
    <w:p>
      <w:r>
        <w:t xml:space="preserve">@NikForsyth vôo 8 de julho chega, meu companheiro aqui está indo para hm cedo então estou todo</w:t>
      </w:r>
    </w:p>
    <w:p>
      <w:r>
        <w:t xml:space="preserve">Ficar muito frustrado com as pessoas que não sabem o que querem... mal podem esperar para ir para casa hoje à noite...</w:t>
      </w:r>
    </w:p>
    <w:p>
      <w:r>
        <w:t xml:space="preserve">Acabei de cortar meu cabelo, ele parece uma merda.</w:t>
      </w:r>
    </w:p>
    <w:p>
      <w:r>
        <w:t xml:space="preserve">@jesse_la ben's dreams make me so saddddddd eu quero que eles fiquem juntosrr. eu juro que se esta merda me pegar bawlinggg, então me ajude...</w:t>
      </w:r>
    </w:p>
    <w:p>
      <w:r>
        <w:t xml:space="preserve">belo dia e eu tenho que trabalhar</w:t>
      </w:r>
    </w:p>
    <w:p>
      <w:r>
        <w:t xml:space="preserve">@gemmak500 Saiba exatamente o que você quer dizer com "perdi muitos amigos". Eu sinto por todos vocês</w:t>
      </w:r>
    </w:p>
    <w:p>
      <w:r>
        <w:t xml:space="preserve">@tweetie Por que eu tenho que inserir meus dados de registro toda vez que atualizo?</w:t>
      </w:r>
    </w:p>
    <w:p>
      <w:r>
        <w:t xml:space="preserve">@cjwilliams1975 @barmanandy Estivemos em Lindos, e foi absolutamente governado. Vai postar algumas fotos em algum lugar, em algum momento. De volta ao trabalho hoje</w:t>
      </w:r>
    </w:p>
    <w:p>
      <w:r>
        <w:t xml:space="preserve">Realmente gostaria de ter ido a @bikeradar neste fim de semana</w:t>
      </w:r>
    </w:p>
    <w:p>
      <w:r>
        <w:t xml:space="preserve">@CheskieBear gosh! odeio isso. minha escola começará na segunda-feira também. e minhas aulas começarão às 6.00 e terminarão às 12.00 eu nunca terei uma chance</w:t>
      </w:r>
    </w:p>
    <w:p>
      <w:r>
        <w:t xml:space="preserve">Viva! Energia = ligada! Telefone = carregado. Está quente</w:t>
      </w:r>
    </w:p>
    <w:p>
      <w:r>
        <w:t xml:space="preserve">@MYFUTURELIES Nem pensar. E Sydney? Sim, vocês são como a versão semi-older do Short Stack. No entanto, com o mesmo talento.</w:t>
      </w:r>
    </w:p>
    <w:p>
      <w:r>
        <w:t xml:space="preserve">@lordlucan tive terríveis problemas com as palavras 'sp' quando criança, deixaria cair a 's' cidra, pade etc., precisava de lições. más lembranças</w:t>
      </w:r>
    </w:p>
    <w:p>
      <w:r>
        <w:t xml:space="preserve">Eu sou uma pessoa tão inútil. Ninguém que amo me ama do jeito que deveria.</w:t>
      </w:r>
    </w:p>
    <w:p>
      <w:r>
        <w:t xml:space="preserve">yay pai concordou em pagar minha mensalidade e meu equipamento! yipee não até nxt jan tho</w:t>
      </w:r>
    </w:p>
    <w:p>
      <w:r>
        <w:t xml:space="preserve">Oh. Parece que a exclusividade do Joker PS3 no Asilo Arkham é muito maior do que se pensava.</w:t>
      </w:r>
    </w:p>
    <w:p>
      <w:r>
        <w:t xml:space="preserve">desejo de estar em casa a tempo para o #jonaswebcast de hoje</w:t>
      </w:r>
    </w:p>
    <w:p>
      <w:r>
        <w:t xml:space="preserve">@AubreyODay Aubrey, sei que falo para muitos fãs quando digo que sentimos falta de vê-lo na TV...</w:t>
      </w:r>
    </w:p>
    <w:p>
      <w:r>
        <w:t xml:space="preserve">@billyraycyrus Por favor, coloque um celular com uma câmera melhor... suas fotos são de muito má qualidade em comparação com as que Miley tirou</w:t>
      </w:r>
    </w:p>
    <w:p>
      <w:r>
        <w:t xml:space="preserve">voltou da embaixada; faltando um papel, vá de novo na segunda-feira!!! boa sorte!!!!</w:t>
      </w:r>
    </w:p>
    <w:p>
      <w:r>
        <w:t xml:space="preserve">@CheskieBear para ir em seu próximo bate-papo ao vivo.</w:t>
      </w:r>
    </w:p>
    <w:p>
      <w:r>
        <w:t xml:space="preserve">É este ano. Não posso pegá-lo, não estarei em NY até outubro de 2010 http://bit.ly/AF8JT</w:t>
      </w:r>
    </w:p>
    <w:p>
      <w:r>
        <w:t xml:space="preserve">cortando cabelos o dia todo gostaria de estar do lado de fora</w:t>
      </w:r>
    </w:p>
    <w:p>
      <w:r>
        <w:t xml:space="preserve">Pensei que havia mais Fanta em minha lata do que havia</w:t>
      </w:r>
    </w:p>
    <w:p>
      <w:r>
        <w:t xml:space="preserve">Desculpe pela minha falta de tweets, tenho estado animado. novo vídeo este sábado!!</w:t>
      </w:r>
    </w:p>
    <w:p>
      <w:r>
        <w:t xml:space="preserve">@Glinner, o trailer foi removido, eu dou uma olhada e vejo se consigo encontrá-lo em algum lugar</w:t>
      </w:r>
    </w:p>
    <w:p>
      <w:r>
        <w:t xml:space="preserve">@kekeinaction Thats ok...ur a good person + My Idol soo good people deserves sum good comments...hows the weather ova der --London is cold</w:t>
      </w:r>
    </w:p>
    <w:p>
      <w:r>
        <w:t xml:space="preserve">eu não gosto de funerais</w:t>
      </w:r>
    </w:p>
    <w:p>
      <w:r>
        <w:t xml:space="preserve">@mitchelmusso Heyyyyyy nós fãs ingleses também queremos algumas assinaturas</w:t>
      </w:r>
    </w:p>
    <w:p>
      <w:r>
        <w:t xml:space="preserve">Tão esburacado que o Ruby foi eliminado da NZNTM.  Eu sou todo a favor de apoiar os locais. Haha. É melhor que Hosanna não ganhe!</w:t>
      </w:r>
    </w:p>
    <w:p>
      <w:r>
        <w:t xml:space="preserve">@General_Coxy Apologies, tivemos problemas de CMS durante toda a semana</w:t>
      </w:r>
    </w:p>
    <w:p>
      <w:r>
        <w:t xml:space="preserve">Isto é o que eu tive que suportar para receber prêmios de meus sortudos vencedores http://twitpic.com/669nm</w:t>
      </w:r>
    </w:p>
    <w:p>
      <w:r>
        <w:t xml:space="preserve">@tofuatomic meu chefe. Ela está se mudando para NYC</w:t>
      </w:r>
    </w:p>
    <w:p>
      <w:r>
        <w:t xml:space="preserve">@Jayce_Kay Morning! Como é o seu dia. Espero que você não seja mais um deitado ao sol</w:t>
      </w:r>
    </w:p>
    <w:p>
      <w:r>
        <w:t xml:space="preserve">ARG! Eirtaku foi atingido por estúpidos robots. Tanta pornografia em um site amigável para crianças.</w:t>
      </w:r>
    </w:p>
    <w:p>
      <w:r>
        <w:t xml:space="preserve">Sinto falta do meu wacom. Especialmente do mouse. O teclado de toque do laptop é horrível.</w:t>
      </w:r>
    </w:p>
    <w:p>
      <w:r>
        <w:t xml:space="preserve">Emprego???????   Nem por isso.</w:t>
      </w:r>
    </w:p>
    <w:p>
      <w:r>
        <w:t xml:space="preserve">@sideone yeah, eu prefiro muito tweetdeck mas se você deve ter várias contas</w:t>
      </w:r>
    </w:p>
    <w:p>
      <w:r>
        <w:t xml:space="preserve">Finalmente vou tentar adormecer boa noite. Mais como o amanhecer... Eu durmo</w:t>
      </w:r>
    </w:p>
    <w:p>
      <w:r>
        <w:t xml:space="preserve">está no twitter pelo segundo dia consecutivo. Isto é o que a licença de estudo me faz! Se ao menos meu carro estivesse inteiro</w:t>
      </w:r>
    </w:p>
    <w:p>
      <w:r>
        <w:t xml:space="preserve">@GarethCliff Oh, pare de se vangloriar já.  Eu tenho uma peça horrível de celular de merda.  *puxa uma língua*</w:t>
      </w:r>
    </w:p>
    <w:p>
      <w:r>
        <w:t xml:space="preserve">@rainbowbrite22 O que r u stressin' bout bout égua?</w:t>
      </w:r>
    </w:p>
    <w:p>
      <w:r>
        <w:t xml:space="preserve">não pode deixar de sentir que hoje será um grande dia de rumores de Michael Jackson.  [Deixe todos os detratores do MJ...]</w:t>
      </w:r>
    </w:p>
    <w:p>
      <w:r>
        <w:t xml:space="preserve">Tinha adesivo de reposição de nicotina ligado por 4 horas. Até agora, tudo bem, mas eu dormi durante a maioria dessas 4 horas. Ficando um pouco nervoso agora</w:t>
      </w:r>
    </w:p>
    <w:p>
      <w:r>
        <w:t xml:space="preserve">@Blinkollieb182 : nooo sei porque...clico em TweetDeck_0_25_manual_Blink182.air e não funciona!! tão triste...</w:t>
      </w:r>
    </w:p>
    <w:p>
      <w:r>
        <w:t xml:space="preserve">Sinto tanta falta de @abhorredlife que eu gostaria de ter dinheiro suficiente para estar com ele novamente</w:t>
      </w:r>
    </w:p>
    <w:p>
      <w:r>
        <w:t xml:space="preserve">@WhoButStretch you aint invite me</w:t>
      </w:r>
    </w:p>
    <w:p>
      <w:r>
        <w:t xml:space="preserve">voltar em breve, precisar correr para as lojas e cortar a grama</w:t>
      </w:r>
    </w:p>
    <w:p>
      <w:r>
        <w:t xml:space="preserve">@narendranag não não tão cara janela ou linux</w:t>
      </w:r>
    </w:p>
    <w:p>
      <w:r>
        <w:t xml:space="preserve">Acho que um corvo levou um dos passarinhos no meu jardim hoje. Eu sei que é da natureza, mas ainda não gosto dela.</w:t>
      </w:r>
    </w:p>
    <w:p>
      <w:r>
        <w:t xml:space="preserve">odeia ter que estar no trabalho por seis da manhã</w:t>
      </w:r>
    </w:p>
    <w:p>
      <w:r>
        <w:t xml:space="preserve">@tonibrockliss fyi, connie e carla não é tão fantástico quanto as previsões fazem parecer lamentável por causa disso.</w:t>
      </w:r>
    </w:p>
    <w:p>
      <w:r>
        <w:t xml:space="preserve">@davidbaillie eles são pessoas más e más, que lhe fazem mal. Eu tenho uma terrível fobia de dentistas, mas tive dor de dentes do inferno esta semana.</w:t>
      </w:r>
    </w:p>
    <w:p>
      <w:r>
        <w:t xml:space="preserve">@C_J_Stuart Infelizmente ainda não, ainda estou sem licença.</w:t>
      </w:r>
    </w:p>
    <w:p>
      <w:r>
        <w:t xml:space="preserve">Acabei de ter um sonho horrível.</w:t>
      </w:r>
    </w:p>
    <w:p>
      <w:r>
        <w:t xml:space="preserve">apenas na imaginação</w:t>
      </w:r>
    </w:p>
    <w:p>
      <w:r>
        <w:t xml:space="preserve">@Eminem mal pode esperar por isso!! recentemente comprou o metalia guitar hero, mas não pode tocá-lo porque minha sony tv foi ao ar!</w:t>
      </w:r>
    </w:p>
    <w:p>
      <w:r>
        <w:t xml:space="preserve">@blue_cupcakes that busy wowsa ... ok, minhas pizzas vão ficar um pouco arrependidas...</w:t>
      </w:r>
    </w:p>
    <w:p>
      <w:r>
        <w:t xml:space="preserve">está perdendo a luz do sol e tentando ficar acordado depois de apenas 2 horas de sono</w:t>
      </w:r>
    </w:p>
    <w:p>
      <w:r>
        <w:t xml:space="preserve">nenhum alimento desde que acordou.</w:t>
      </w:r>
    </w:p>
    <w:p>
      <w:r>
        <w:t xml:space="preserve">@ShesElectric_ estou na cama doente desde ontem hru hun?</w:t>
      </w:r>
    </w:p>
    <w:p>
      <w:r>
        <w:t xml:space="preserve">@tidygraphic Suspect tax-man is at fault....</w:t>
      </w:r>
    </w:p>
    <w:p>
      <w:r>
        <w:t xml:space="preserve">Alimentado hoje Ninguém está disponível para comentar</w:t>
      </w:r>
    </w:p>
    <w:p>
      <w:r>
        <w:t xml:space="preserve">@edziardo : Oi, aí! Desculpe-me por não lhe dizer Vamos nos encontrar! Com @yayi_meirizka também. Você prometeu nos tratar! XD</w:t>
      </w:r>
    </w:p>
    <w:p>
      <w:r>
        <w:t xml:space="preserve">Sinto falta de minha esperança de cosito hesitar em obter bons resultados!</w:t>
      </w:r>
    </w:p>
    <w:p>
      <w:r>
        <w:t xml:space="preserve">@pleasurep Leia essa mensagem sobre você estar na Stephanie's em Greensboro.....love it! Eu sinto falta de minha casa!</w:t>
      </w:r>
    </w:p>
    <w:p>
      <w:r>
        <w:t xml:space="preserve">@JenniferSmithCo Acabou de verificar o diário e choca com as cervejas uSwitch.net</w:t>
      </w:r>
    </w:p>
    <w:p>
      <w:r>
        <w:t xml:space="preserve">A Mozzer cancelou hoje à noite pelo aspecto.</w:t>
      </w:r>
    </w:p>
    <w:p>
      <w:r>
        <w:t xml:space="preserve">@Jewel_Lia As drogas estão funcionando?</w:t>
      </w:r>
    </w:p>
    <w:p>
      <w:r>
        <w:t xml:space="preserve">@EPMorgan eu sei!  Eu posso ler bt Não posso sentar-me lá fora porque vou atender o telefone</w:t>
      </w:r>
    </w:p>
    <w:p>
      <w:r>
        <w:t xml:space="preserve">Nenhuma ligação de retorno ainda.</w:t>
      </w:r>
    </w:p>
    <w:p>
      <w:r>
        <w:t xml:space="preserve">não há maneira de parar, basta colocar a mão na massa.</w:t>
      </w:r>
    </w:p>
    <w:p>
      <w:r>
        <w:t xml:space="preserve">@Tolman21 Eu estava dormindo até que meu irmão me acordou perguntando se eu comia o resto do mini trigo congelado. Eu não consigo voltar a dormir.</w:t>
      </w:r>
    </w:p>
    <w:p>
      <w:r>
        <w:t xml:space="preserve">trabalhando usando óculos escuros...meus olhos estão sangrando!</w:t>
      </w:r>
    </w:p>
    <w:p>
      <w:r>
        <w:t xml:space="preserve">escola... quem me dera que isso já acabasse!</w:t>
      </w:r>
    </w:p>
    <w:p>
      <w:r>
        <w:t xml:space="preserve">Eu quero uma nova bicicleta de montanha</w:t>
      </w:r>
    </w:p>
    <w:p>
      <w:r>
        <w:t xml:space="preserve">@kev_watson O endereço desculpe estava errado. onde eu coloquei samuel no endereço, deveria ser apenas samuel. Hoje estou tendo um dia estúpido de cérebro.</w:t>
      </w:r>
    </w:p>
    <w:p>
      <w:r>
        <w:t xml:space="preserve">O cara que vem ver meu carro está atrasado</w:t>
      </w:r>
    </w:p>
    <w:p>
      <w:r>
        <w:t xml:space="preserve">Quase hora do show em Osaka.  Nossa última noite aqui no Japão sentirei falta de vocêuuu</w:t>
      </w:r>
    </w:p>
    <w:p>
      <w:r>
        <w:t xml:space="preserve">Este mês foi um mês ruim para tentar conseguir um anúncio para a Kobold Quarterly</w:t>
      </w:r>
    </w:p>
    <w:p>
      <w:r>
        <w:t xml:space="preserve">Meu pai não está se sentindo bem. Eu quero fazer-lhe sopa. Sugestões, caras? + ficar bem em breve ayah</w:t>
      </w:r>
    </w:p>
    <w:p>
      <w:r>
        <w:t xml:space="preserve">no MKG 3 agora. e sozinho</w:t>
      </w:r>
    </w:p>
    <w:p>
      <w:r>
        <w:t xml:space="preserve">@ShaneSakata Hi Shane, esse link não parece funcionar</w:t>
      </w:r>
    </w:p>
    <w:p>
      <w:r>
        <w:t xml:space="preserve">Não consigo ir para a cama</w:t>
      </w:r>
    </w:p>
    <w:p>
      <w:r>
        <w:t xml:space="preserve">a chuva ficou tão forte que o tempo ficou tão frio neste momento</w:t>
      </w:r>
    </w:p>
    <w:p>
      <w:r>
        <w:t xml:space="preserve">esta noite foi uma noite muito ruim</w:t>
      </w:r>
    </w:p>
    <w:p>
      <w:r>
        <w:t xml:space="preserve">Tenho muito trabalho de casa para fazer hoje</w:t>
      </w:r>
    </w:p>
    <w:p>
      <w:r>
        <w:t xml:space="preserve">@kaliie lamento mas LOL! de que se trata? espera... você acha que sua mãe ainda deixaria você fazer as coisas do dia este fim de semana?</w:t>
      </w:r>
    </w:p>
    <w:p>
      <w:r>
        <w:t xml:space="preserve">@Loulou_de_B Você tem que enviá-la por e-mail - ela só recebe o que as pessoas querem para que não estejam no site. Vergonha sobre as calças</w:t>
      </w:r>
    </w:p>
    <w:p>
      <w:r>
        <w:t xml:space="preserve">@Dublins98Dave @doneganland tem bilhetes.......?</w:t>
      </w:r>
    </w:p>
    <w:p>
      <w:r>
        <w:t xml:space="preserve">@mylivetweets onde estavam u?  (via @evregirl) - Reuniões...</w:t>
      </w:r>
    </w:p>
    <w:p>
      <w:r>
        <w:t xml:space="preserve">Esperando que Hetzner conserte meu servidor... Parece que o Interspire SendStudio causou os problemas</w:t>
      </w:r>
    </w:p>
    <w:p>
      <w:r>
        <w:t xml:space="preserve">Cevada para manter Davey e assinar um novo atacante experiente.</w:t>
      </w:r>
    </w:p>
    <w:p>
      <w:r>
        <w:t xml:space="preserve">@RedBaff tudo bem - estava só brincando - eu só disse nada de vinho aqui - talvez me engane? - Eu não gosto de beber...</w:t>
      </w:r>
    </w:p>
    <w:p>
      <w:r>
        <w:t xml:space="preserve">Ugh RUDE!...</w:t>
      </w:r>
    </w:p>
    <w:p>
      <w:r>
        <w:t xml:space="preserve">@msalonen não consigo fazer com que ele seja carregado.  E eu queria que todos vissem meu vídeo "Bette Davis Eyes" remixado hoje. boooooooo</w:t>
      </w:r>
    </w:p>
    <w:p>
      <w:r>
        <w:t xml:space="preserve">Nossos gatos vizinhos morreram!  Eu realmente o amava =(</w:t>
      </w:r>
    </w:p>
    <w:p>
      <w:r>
        <w:t xml:space="preserve">nada a fazer</w:t>
      </w:r>
    </w:p>
    <w:p>
      <w:r>
        <w:t xml:space="preserve">@bagginsboy oh sim. Não sobrou nenhum banquete</w:t>
      </w:r>
    </w:p>
    <w:p>
      <w:r>
        <w:t xml:space="preserve">Na verdade, temos marcos previstos para 3 projetos de alto perfil nas próximas 2 semanas, e todos eles estão programados quando eu estiver de férias -</w:t>
      </w:r>
    </w:p>
    <w:p>
      <w:r>
        <w:t xml:space="preserve">Acabei de acordar. Meus dentes doem muito por causa dos elásticos</w:t>
      </w:r>
    </w:p>
    <w:p>
      <w:r>
        <w:t xml:space="preserve">mal posso esperar para ver marco mais tarde; não sinto o meu melhor</w:t>
      </w:r>
    </w:p>
    <w:p>
      <w:r>
        <w:t xml:space="preserve">Queimei a porra da minha mão hoje.</w:t>
      </w:r>
    </w:p>
    <w:p>
      <w:r>
        <w:t xml:space="preserve">A receita do Google Adsense caiu 6% neste mês Pagamento, Governo Indiano Feliz por $ Cair, Editores Tristes</w:t>
      </w:r>
    </w:p>
    <w:p>
      <w:r>
        <w:t xml:space="preserve">@labelladiva Você já está blogando? Sinto sua falta escrevendo</w:t>
      </w:r>
    </w:p>
    <w:p>
      <w:r>
        <w:t xml:space="preserve">Agora que eu tenho um salário, posso realmente gastar dinheiro. Viva! Hora de ir às compras e jantar no Ahora para dizer adeus ao @yusufyusuf.</w:t>
      </w:r>
    </w:p>
    <w:p>
      <w:r>
        <w:t xml:space="preserve">@edma meu cérebro tornou-se um conversor ed. eu tenho me convertido em LM nos últimos 2 anos a cada 5 minutos de cada dia</w:t>
      </w:r>
    </w:p>
    <w:p>
      <w:r>
        <w:t xml:space="preserve">Maldição! Acabei de lançar meu Álbum de Kiss e é a cor errada.</w:t>
      </w:r>
    </w:p>
    <w:p>
      <w:r>
        <w:t xml:space="preserve">Perder bolsas de maquiagem é TRAGIC...felizmente eu mantenho 4 em lugares diferentes, mas tenho que substituir meus Bare Escentuals *tearrrrrrrrrr*</w:t>
      </w:r>
    </w:p>
    <w:p>
      <w:r>
        <w:t xml:space="preserve">@msmyers Não. Isso seria muito fácil. Tudo o que tenho é o manual do usuário, o que não é suficiente para eu reclamar sua bicicleta</w:t>
      </w:r>
    </w:p>
    <w:p>
      <w:r>
        <w:t xml:space="preserve">RIP Robin da biblioteca do Washington Park</w:t>
      </w:r>
    </w:p>
    <w:p>
      <w:r>
        <w:t xml:space="preserve">O Reitor da Academia com toneladas de tutores parece ser o caminho a seguir, já que todos os bons motores de tração Trix e mana accel se foram.</w:t>
      </w:r>
    </w:p>
    <w:p>
      <w:r>
        <w:t xml:space="preserve">@iamepiclyamazin mas....porquê?!</w:t>
      </w:r>
    </w:p>
    <w:p>
      <w:r>
        <w:t xml:space="preserve">@JaylaStarr Acho que você não está interessado !!</w:t>
      </w:r>
    </w:p>
    <w:p>
      <w:r>
        <w:t xml:space="preserve">@KIMP19 Eu sei... já se passaram duas semanas!</w:t>
      </w:r>
    </w:p>
    <w:p>
      <w:r>
        <w:t xml:space="preserve">Eu sei que eles são meu prazer culpado como fazer compras @diorchick0420</w:t>
      </w:r>
    </w:p>
    <w:p>
      <w:r>
        <w:t xml:space="preserve">Acordou de aspirar um pouco de ácido estomacal. Estou rezando para que eu não tenha refluxo ácido e que tenha sido uma coisa única</w:t>
      </w:r>
    </w:p>
    <w:p>
      <w:r>
        <w:t xml:space="preserve">A escola vai ser absolutamente horrível hoje em dia. Paz fora, '09</w:t>
      </w:r>
    </w:p>
    <w:p>
      <w:r>
        <w:t xml:space="preserve">@BrianLehrer O ÚNICO dia em que quero ouvi-lo ao vivo e o fluxo está em baixo Desfrute de você no podcast o tempo todo.</w:t>
      </w:r>
    </w:p>
    <w:p>
      <w:r>
        <w:t xml:space="preserve">ugh-cold e dank out</w:t>
      </w:r>
    </w:p>
    <w:p>
      <w:r>
        <w:t xml:space="preserve">Dirigir para o trabalho com atraso como sempre..... Sem tempo para starbucks</w:t>
      </w:r>
    </w:p>
    <w:p>
      <w:r>
        <w:t xml:space="preserve">quase ganhou um gatinho ontem...mas não deu certo</w:t>
      </w:r>
    </w:p>
    <w:p>
      <w:r>
        <w:t xml:space="preserve">Demasiadas informações</w:t>
      </w:r>
    </w:p>
    <w:p>
      <w:r>
        <w:t xml:space="preserve">não quer ir para o trabalho</w:t>
      </w:r>
    </w:p>
    <w:p>
      <w:r>
        <w:t xml:space="preserve">@danperry A propósito, avise-me quando você quiser marcar uma ou duas rodadas. Brincou de bosque de montanha na segunda-feira. Tiro 96.</w:t>
      </w:r>
    </w:p>
    <w:p>
      <w:r>
        <w:t xml:space="preserve">*sits no aeroporto esperando @DenalisAngel chegar aqui*...cheguei cedo para surpreendê-la e não consigo encontrá-la</w:t>
      </w:r>
    </w:p>
    <w:p>
      <w:r>
        <w:t xml:space="preserve">fui a Marselha - eles mudaram a loja e eu senti como se estivesse interrompendo o pessoal</w:t>
      </w:r>
    </w:p>
    <w:p>
      <w:r>
        <w:t xml:space="preserve">A escola já terminou? Já estou pronto para as férias</w:t>
      </w:r>
    </w:p>
    <w:p>
      <w:r>
        <w:t xml:space="preserve">um cão foi atropelado por um carro na frente da casa de Jamies</w:t>
      </w:r>
    </w:p>
    <w:p>
      <w:r>
        <w:t xml:space="preserve">baaaaaaaaah!!!! há uma barata MEGA na cozinha e eu não tenho ninguém para matá-la! heeeeelp meelpa!!!! haha meus gatos retardados não ajudam!</w:t>
      </w:r>
    </w:p>
    <w:p>
      <w:r>
        <w:t xml:space="preserve">descuidado</w:t>
      </w:r>
    </w:p>
    <w:p>
      <w:r>
        <w:t xml:space="preserve">booo Dario deixou a TK cortar o cabelo</w:t>
      </w:r>
    </w:p>
    <w:p>
      <w:r>
        <w:t xml:space="preserve">@mikeavila ack! Acabei de ler sobre seu programa que é horrível!!! Sem conta para o gosto.</w:t>
      </w:r>
    </w:p>
    <w:p>
      <w:r>
        <w:t xml:space="preserve">sem trabalho hoje! foi às compras, e agora relaxando &amp;learning para o toefl</w:t>
      </w:r>
    </w:p>
    <w:p>
      <w:r>
        <w:t xml:space="preserve">O cachorrinho está doente e alguém colocou as mãos na minha mãe &gt;:-|</w:t>
      </w:r>
    </w:p>
    <w:p>
      <w:r>
        <w:t xml:space="preserve">Não consigo mais sentir a febre do fim de semana quando todos os dias é um dia de folga</w:t>
      </w:r>
    </w:p>
    <w:p>
      <w:r>
        <w:t xml:space="preserve">Bem amigos eu acho que hoje vai ser apenas um daqueles dias........a dia de trabalho</w:t>
      </w:r>
    </w:p>
    <w:p>
      <w:r>
        <w:t xml:space="preserve">Meus cachorros mataram minha gata na última quinzena, eles pensaram que ela era um animal de pelúcia.  RIP Meanie http://yfrog.com/104m6wj</w:t>
      </w:r>
    </w:p>
    <w:p>
      <w:r>
        <w:t xml:space="preserve">@hildy77 yikes, que chupa sobre a TV. Esperemos que alguns animais na natureza entre harstad e oslo estejam desfrutando dela.</w:t>
      </w:r>
    </w:p>
    <w:p>
      <w:r>
        <w:t xml:space="preserve">por que meu corpo decide AGORA é uma boa hora para acordar todas as manhãs às 8?! Talvez Dean espere por mim em meus sonhos...</w:t>
      </w:r>
    </w:p>
    <w:p>
      <w:r>
        <w:t xml:space="preserve">@JonathanRKnight Estou muito triste, que você não me tenha dado uma resposta até agora</w:t>
      </w:r>
    </w:p>
    <w:p>
      <w:r>
        <w:t xml:space="preserve">@thomasfiss @drewryanscott acabei de ouvir 2 'não está bem' é legal eu gosto... Eu tenho pensado embtbt thomas ao longo de toda a canção... luv ya</w:t>
      </w:r>
    </w:p>
    <w:p>
      <w:r>
        <w:t xml:space="preserve">@FrankieTheSats @MollieOfficial @Rochellewiseman @Unahealy @vanessawhite Post man Pat agora &amp; ainda nenhum cartão de aniversário de vocês?!</w:t>
      </w:r>
    </w:p>
    <w:p>
      <w:r>
        <w:t xml:space="preserve">ainda lutando contra este frio, ugh</w:t>
      </w:r>
    </w:p>
    <w:p>
      <w:r>
        <w:t xml:space="preserve">isto é horrível. lauren não pode mais sair. e arghhh, eu realmente gostava de sair esta noite. parece um dia e uma noite dentro. grrreeaaattt</w:t>
      </w:r>
    </w:p>
    <w:p>
      <w:r>
        <w:t xml:space="preserve">está fervendo no escritório, ar con qualquer1 ?</w:t>
      </w:r>
    </w:p>
    <w:p>
      <w:r>
        <w:t xml:space="preserve">Não consigo encontrar o novo Mountain Dew Throwback em 12 pacotes.... somente em garrafas de 1 litro</w:t>
      </w:r>
    </w:p>
    <w:p>
      <w:r>
        <w:t xml:space="preserve">o castlebar não tem 3d então vou a galway para ver o filme jb 3d mas isso pode ser na próxima semana ou depois disso</w:t>
      </w:r>
    </w:p>
    <w:p>
      <w:r>
        <w:t xml:space="preserve">Cansado e louco. Mas são os lobos! Sinto muito a falta do chomp chomp!</w:t>
      </w:r>
    </w:p>
    <w:p>
      <w:r>
        <w:t xml:space="preserve">hoje vai ser AH. Avisando meu chefe hoje. Ela vai ficar chateada por eu estar totalmente estressada.</w:t>
      </w:r>
    </w:p>
    <w:p>
      <w:r>
        <w:t xml:space="preserve">@To_The_Moon Você quer dizer @mrjimbob (Jim Bob, obviamente) ou @chiminee (Fruitbat)? Acho que Jim Bob jogou Brixton no fim de semana. Cldnt vai</w:t>
      </w:r>
    </w:p>
    <w:p>
      <w:r>
        <w:t xml:space="preserve">@FrankieTheSats hey plz look &gt; http://www.twitpic.com/5m7vd &lt; o que você acha? plz me diz</w:t>
      </w:r>
    </w:p>
    <w:p>
      <w:r>
        <w:t xml:space="preserve">Minha barriga dói...mais uma vez</w:t>
      </w:r>
    </w:p>
    <w:p>
      <w:r>
        <w:t xml:space="preserve">@mublogger Weird, de repente o blogtalkradio está me dando um domínio que não encontrou erro.  Eu estava nele há apenas 5 minutos!</w:t>
      </w:r>
    </w:p>
    <w:p>
      <w:r>
        <w:t xml:space="preserve">Longa lista de afazeres. Pouco desejo de fazer tudo isso.</w:t>
      </w:r>
    </w:p>
    <w:p>
      <w:r>
        <w:t xml:space="preserve">@iod2009 Chegará amanhã de manhã às 7 #início</w:t>
      </w:r>
    </w:p>
    <w:p>
      <w:r>
        <w:t xml:space="preserve">@Greenwichlad Oh, deixe-me esclarecer, conheço muitas pessoas legais que vivem lá, mas sempre achei que era um criadouro 4 BNP</w:t>
      </w:r>
    </w:p>
    <w:p>
      <w:r>
        <w:t xml:space="preserve">seguindo as pessoas ao redor, embora existam tantas... onde estão os twitters do webdesign!</w:t>
      </w:r>
    </w:p>
    <w:p>
      <w:r>
        <w:t xml:space="preserve">Há um cardeal bebê caído de seu ninho. Eu não quero ser atacado pela mãe pássaro, mas não quero que o cachorro pegue o pássaro.</w:t>
      </w:r>
    </w:p>
    <w:p>
      <w:r>
        <w:t xml:space="preserve">O Aquecedor explodiu</w:t>
      </w:r>
    </w:p>
    <w:p>
      <w:r>
        <w:t xml:space="preserve">sente muito por tê-la decepcionado</w:t>
      </w:r>
    </w:p>
    <w:p>
      <w:r>
        <w:t xml:space="preserve">Depois de várias horas em baixo, finalmente meu site está de volta on-line. Erro bobo na configuração do DNS</w:t>
      </w:r>
    </w:p>
    <w:p>
      <w:r>
        <w:t xml:space="preserve">hoje não começou muito bem</w:t>
      </w:r>
    </w:p>
    <w:p>
      <w:r>
        <w:t xml:space="preserve">sed sed de tengo seeeeeeed</w:t>
      </w:r>
    </w:p>
    <w:p>
      <w:r>
        <w:t xml:space="preserve">@speedysari eu sei Mas talvez até lá você já tenha esquecido, e será como o Natal em julho!!</w:t>
      </w:r>
    </w:p>
    <w:p>
      <w:r>
        <w:t xml:space="preserve">Finalmente, um belo e ensolarado dia em Atlanta. Pena que eu esteja preso dentro trabalhando...</w:t>
      </w:r>
    </w:p>
    <w:p>
      <w:r>
        <w:t xml:space="preserve">@onlyme614 girl yes, like if having it where you CANT see it won't grosseiro o suficiente</w:t>
      </w:r>
    </w:p>
    <w:p>
      <w:r>
        <w:t xml:space="preserve">@KoSoVaR tem um limite de venda @ .94 por até mesmo para praticamente todas as comissões de cobertura. Não gostei da minha entrada neste aqui</w:t>
      </w:r>
    </w:p>
    <w:p>
      <w:r>
        <w:t xml:space="preserve">Trabalhando!!! Ainda doente</w:t>
      </w:r>
    </w:p>
    <w:p>
      <w:r>
        <w:t xml:space="preserve">FMA perdidas...</w:t>
      </w:r>
    </w:p>
    <w:p>
      <w:r>
        <w:t xml:space="preserve">Esqueço o quanto sinto falta de minha tribo até ter acesso limitado a falar com eles. A internet no país é muito manchada, por isso não vou ficar aqui por muito tempo.</w:t>
      </w:r>
    </w:p>
    <w:p>
      <w:r>
        <w:t xml:space="preserve">@Jack_O_C Estou seriamente ferrado, ainda não estudei nada!!!! :'(</w:t>
      </w:r>
    </w:p>
    <w:p>
      <w:r>
        <w:t xml:space="preserve">está nervoso e quer que as coisas já sejam tratadas, é uma merda ter coisas importantes de vida no ar.</w:t>
      </w:r>
    </w:p>
    <w:p>
      <w:r>
        <w:t xml:space="preserve">Mel melhor se apressar de volta de asda estou com tanta fome</w:t>
      </w:r>
    </w:p>
    <w:p>
      <w:r>
        <w:t xml:space="preserve">Acabou de se levantar há meia hora.... Ugh não dormi muito</w:t>
      </w:r>
    </w:p>
    <w:p>
      <w:r>
        <w:t xml:space="preserve">Limpeza do antigo apartamento hoje. Sim...</w:t>
      </w:r>
    </w:p>
    <w:p>
      <w:r>
        <w:t xml:space="preserve">é minha última sexta-feira de meus anos de colegial!</w:t>
      </w:r>
    </w:p>
    <w:p>
      <w:r>
        <w:t xml:space="preserve">Por que eu não posso comprar o Nokia N97?!? A Amazon diz: "não pode enviar para este endereço".</w:t>
      </w:r>
    </w:p>
    <w:p>
      <w:r>
        <w:t xml:space="preserve">último dia completo de férias</w:t>
      </w:r>
    </w:p>
    <w:p>
      <w:r>
        <w:t xml:space="preserve">Oh merda!  Eu esqueci de comer! Grumble grumble.</w:t>
      </w:r>
    </w:p>
    <w:p>
      <w:r>
        <w:t xml:space="preserve">@djpayce eu quero jogar golfe</w:t>
      </w:r>
    </w:p>
    <w:p>
      <w:r>
        <w:t xml:space="preserve">tentando acordar, mas está achando muito difícil</w:t>
      </w:r>
    </w:p>
    <w:p>
      <w:r>
        <w:t xml:space="preserve">@jasonbetts Pobre de você Vá para fora e durma no jardim, o sol lhe fará bem. Mas não se esqueça dos protetores solares!!!</w:t>
      </w:r>
    </w:p>
    <w:p>
      <w:r>
        <w:t xml:space="preserve">Está doente hoje</w:t>
      </w:r>
    </w:p>
    <w:p>
      <w:r>
        <w:t xml:space="preserve">@luketurcotte Não ter Hulu na Alemanha é uma droga</w:t>
      </w:r>
    </w:p>
    <w:p>
      <w:r>
        <w:t xml:space="preserve">Não consigo pensar em uma maneira de expressar em 140 caracteres o quanto estou disperso com a propaganda no artigo Lifehacker's Why I Didn't Buy A Mac.</w:t>
      </w:r>
    </w:p>
    <w:p>
      <w:r>
        <w:t xml:space="preserve">@jackfaulkner Não tenho tempo - tenho trabalho mais tarde</w:t>
      </w:r>
    </w:p>
    <w:p>
      <w:r>
        <w:t xml:space="preserve">Ugh, eu me sinto como merda... vou chamar fora de minhas aulas hoje espero que isso não afete minha nota</w:t>
      </w:r>
    </w:p>
    <w:p>
      <w:r>
        <w:t xml:space="preserve">é tão entediado seu adorável dia lá fora, mas não tem o que fazer.</w:t>
      </w:r>
    </w:p>
    <w:p>
      <w:r>
        <w:t xml:space="preserve">atualmente trabalhando no Protótipo.... da SDP tanto para fazer...</w:t>
      </w:r>
    </w:p>
    <w:p>
      <w:r>
        <w:t xml:space="preserve">@FuschiaFoot vendeu, então eu bati em dinheiro e apenas tirei o imposto de minhas gorjetas. mas então minha gaveta acabou ficando com 5 dólares a menos se sua causa</w:t>
      </w:r>
    </w:p>
    <w:p>
      <w:r>
        <w:t xml:space="preserve">querer ler o crepúsculo o dia todo, não trabalhar na estúpida função cher</w:t>
      </w:r>
    </w:p>
    <w:p>
      <w:r>
        <w:t xml:space="preserve">Hoje é uma merda para mim!!</w:t>
      </w:r>
    </w:p>
    <w:p>
      <w:r>
        <w:t xml:space="preserve">@Fearnecotton que canta 'I Remember'? eu sempre ouço na Rádio 1 mas nunca pego o artista</w:t>
      </w:r>
    </w:p>
    <w:p>
      <w:r>
        <w:t xml:space="preserve">está nos estudos ambientais e me deixa louco</w:t>
      </w:r>
    </w:p>
    <w:p>
      <w:r>
        <w:t xml:space="preserve">sol - onde você está?</w:t>
      </w:r>
    </w:p>
    <w:p>
      <w:r>
        <w:t xml:space="preserve">@inotherwords_c re:dores de cabeça minha esposa está na mesma situação e finalmente decidiu ir com medicamentos porque é demais</w:t>
      </w:r>
    </w:p>
    <w:p>
      <w:r>
        <w:t xml:space="preserve">ipod touch: vale o dinheiro? porque eu estou pensando em comprar um. meu ipod está morto desde esta manhã</w:t>
      </w:r>
    </w:p>
    <w:p>
      <w:r>
        <w:t xml:space="preserve">@mselliott09 hahaha obrigado por esclarecer o</w:t>
      </w:r>
    </w:p>
    <w:p>
      <w:r>
        <w:t xml:space="preserve">@keheliya Esqueça completamente a dúvida de carregar o assignemtn.   Só se lembra por causa do seu idiota.</w:t>
      </w:r>
    </w:p>
    <w:p>
      <w:r>
        <w:t xml:space="preserve">Meu projeto wiki vai ter que esperar mais um mês, mas o gerente acha que eu preciso de muito tempo para preparar + reduziu minha carga de trabalho pela metade.</w:t>
      </w:r>
    </w:p>
    <w:p>
      <w:r>
        <w:t xml:space="preserve">@TheMandyMoore bom-dia. sleepytown é sonolenta.</w:t>
      </w:r>
    </w:p>
    <w:p>
      <w:r>
        <w:t xml:space="preserve">@Rockergirl75 E agora ela também monta lulas gigantes...quem diria! Ama hafta vai agora eu vou tentar continuar mais tarde, amor para você xxx</w:t>
      </w:r>
    </w:p>
    <w:p>
      <w:r>
        <w:t xml:space="preserve">preparar-se para o dia, sair e depois trabalhar até fechar</w:t>
      </w:r>
    </w:p>
    <w:p>
      <w:r>
        <w:t xml:space="preserve">Faça exercícios. Agora trabalho real</w:t>
      </w:r>
    </w:p>
    <w:p>
      <w:r>
        <w:t xml:space="preserve">acabei de descobrir que não vou saber os resultados da minha unidade para este ano até 17 de julho no mínimo 17 de julho!!!! odeio a espera</w:t>
      </w:r>
    </w:p>
    <w:p>
      <w:r>
        <w:t xml:space="preserve">@Smileyquanta oh, é bom? Eu tenho querido ver esse filme, mas ninguém iria vê-lo comigo</w:t>
      </w:r>
    </w:p>
    <w:p>
      <w:r>
        <w:t xml:space="preserve">Desejava ir para a compota de verão pxy, mas parece que nunca posso ganhar</w:t>
      </w:r>
    </w:p>
    <w:p>
      <w:r>
        <w:t xml:space="preserve">@KristinHolder aww I'm sad I didn't get to go to your going away party! trabalho estúpido!</w:t>
      </w:r>
    </w:p>
    <w:p>
      <w:r>
        <w:t xml:space="preserve">@KGWSunrise Tive saudades de vocês esta manhã. Estou em Tacoma sem KGW para começar meu dia.</w:t>
      </w:r>
    </w:p>
    <w:p>
      <w:r>
        <w:t xml:space="preserve">@FuschiaFoot eu não apertei o botão certo ou o quê. escrevi na bainha tho, que eu achava que era o botão da moeda do café. im desculpe</w:t>
      </w:r>
    </w:p>
    <w:p>
      <w:r>
        <w:t xml:space="preserve">@malena_music aah eu parei de receber suas atualizações na minha página!! saddd...im guna re-follow you ...funcionou com tswift</w:t>
      </w:r>
    </w:p>
    <w:p>
      <w:r>
        <w:t xml:space="preserve">@thereallilza wut itell u ontem lol</w:t>
      </w:r>
    </w:p>
    <w:p>
      <w:r>
        <w:t xml:space="preserve">está faminto e tem um teste de química previsto para o meio-dia</w:t>
      </w:r>
    </w:p>
    <w:p>
      <w:r>
        <w:t xml:space="preserve">queria ir às areias brancas hoje. previsão diz que haverá trovoadas.</w:t>
      </w:r>
    </w:p>
    <w:p>
      <w:r>
        <w:t xml:space="preserve">tão feliz na sexta-feira...não tão feliz com esta chuva</w:t>
      </w:r>
    </w:p>
    <w:p>
      <w:r>
        <w:t xml:space="preserve">@i_dulay eu juro que levei 2 horas para chegar de bel air ao alabang. mas sim, eu ADOREI lembrar de nossa viagem de HK com você &amp; @cdeocampo</w:t>
      </w:r>
    </w:p>
    <w:p>
      <w:r>
        <w:t xml:space="preserve">Prestes a ir ao meu último almoço no teatro, vou chorar.</w:t>
      </w:r>
    </w:p>
    <w:p>
      <w:r>
        <w:t xml:space="preserve">@iamepiclyamazin mas...ele é...meu você me disse há algumas semanas que não encontrou nenhum outro cara gostoso além daqueles que você...</w:t>
      </w:r>
    </w:p>
    <w:p>
      <w:r>
        <w:t xml:space="preserve">Passou algum tempo explorando crateras Atlas e Hercules; reencontrando coisas em UMa; Oph; Ser Caput; &amp; Saturno c/ uma ocular embaçada Home by 2a</w:t>
      </w:r>
    </w:p>
    <w:p>
      <w:r>
        <w:t xml:space="preserve">@elledeutsch ok ! você pode me enviar uma mensagem de texto para que eu tenha seu número...eu não tenho nenhum salvo para o sim</w:t>
      </w:r>
    </w:p>
    <w:p>
      <w:r>
        <w:t xml:space="preserve">Estou escrevendo a parte mais enfadonha do meu trabalho. Hmm. O sol está brilhando e eu não tenho vontade de trabalhar nisto, mas tenho que</w:t>
      </w:r>
    </w:p>
    <w:p>
      <w:r>
        <w:t xml:space="preserve">ORANDO POR : RYAN SMITH &amp;&amp; MIKE FERNANDEZ</w:t>
      </w:r>
    </w:p>
    <w:p>
      <w:r>
        <w:t xml:space="preserve">É sexta-feira e o sol está brilhando e já está bastante quente, Apenas passeou o cachorro, Ele é tão esquisito hiper</w:t>
      </w:r>
    </w:p>
    <w:p>
      <w:r>
        <w:t xml:space="preserve">@knightinqs O noes! &lt;3 Nathan disse que usaria a gravata para o rally.  Se você falhasse isso.</w:t>
      </w:r>
    </w:p>
    <w:p>
      <w:r>
        <w:t xml:space="preserve">computador... por favor, pare de ser tão alto para que eu possa fazer meu trabalho</w:t>
      </w:r>
    </w:p>
    <w:p>
      <w:r>
        <w:t xml:space="preserve">@mcraddictal okay</w:t>
      </w:r>
    </w:p>
    <w:p>
      <w:r>
        <w:t xml:space="preserve">sessão de redação do jornal de ontem à noite=sempre não foi feito. Preciso priorizar melhor.</w:t>
      </w:r>
    </w:p>
    <w:p>
      <w:r>
        <w:t xml:space="preserve">precisa de uma caneca para os "A's" chineses, mas não lhe apetece.</w:t>
      </w:r>
    </w:p>
    <w:p>
      <w:r>
        <w:t xml:space="preserve">@HeathersNotBSC No. Eu estava pensando um pouco antes o quanto eu sinto falta do meu T-Dub.</w:t>
      </w:r>
    </w:p>
    <w:p>
      <w:r>
        <w:t xml:space="preserve">Detesto cobertura para outras lojas</w:t>
      </w:r>
    </w:p>
    <w:p>
      <w:r>
        <w:t xml:space="preserve">@EricMM76 O que é triste é que eu realmente tive que pesquisar esse termo no Google. Isso é uma droga, tho.</w:t>
      </w:r>
    </w:p>
    <w:p>
      <w:r>
        <w:t xml:space="preserve">@taylorswift13 soooooooo gostaria de poder, mas estou na escola e o myspace está completamente bloqueado</w:t>
      </w:r>
    </w:p>
    <w:p>
      <w:r>
        <w:t xml:space="preserve">@WerewolfJacob Obrigado pelo grito...quando tiver tempo para conversar comigo volte! Eu sinto muito a sua falta</w:t>
      </w:r>
    </w:p>
    <w:p>
      <w:r>
        <w:t xml:space="preserve">@jennyreyn Fail.    Se você quiser um pit stop e um cuppa você sabe onde eu estou! lol</w:t>
      </w:r>
    </w:p>
    <w:p>
      <w:r>
        <w:t xml:space="preserve">está tão farto de mim + da minha vida que nunca vou ser tão bom quanto quero + preciso ser. xoxoxoxo &lt;/3</w:t>
      </w:r>
    </w:p>
    <w:p>
      <w:r>
        <w:t xml:space="preserve">quer fumar um charuto, mas não tem um isqueiro.</w:t>
      </w:r>
    </w:p>
    <w:p>
      <w:r>
        <w:t xml:space="preserve">apenas começando meu dia...uma longa sexta-feira</w:t>
      </w:r>
    </w:p>
    <w:p>
      <w:r>
        <w:t xml:space="preserve">Duuuude, Tim disse que eles estão fazendo uma série animada Vermelho vs Azul! Será ou em Adult Swim ou em G4. Espero AS, porque eu não tenho G4!</w:t>
      </w:r>
    </w:p>
    <w:p>
      <w:r>
        <w:t xml:space="preserve">@c0v89 eu sei!  Esta estação acaba de fazer zoom!</w:t>
      </w:r>
    </w:p>
    <w:p>
      <w:r>
        <w:t xml:space="preserve">@thomasphantom ainda não tem um, mas espero que em breve eu esteja pronto para um, porque este 15" está definitivamente batendo uma parede</w:t>
      </w:r>
    </w:p>
    <w:p>
      <w:r>
        <w:t xml:space="preserve">Goooooodmoring , eu não quero estar de pé, eu sou YAT feliz aniversário novamente @its_aygee !</w:t>
      </w:r>
    </w:p>
    <w:p>
      <w:r>
        <w:t xml:space="preserve">não tenho certeza por que não consigo colocar o tweetdeck para trabalhar no meu computador. quero saber o que é toda essa propaganda</w:t>
      </w:r>
    </w:p>
    <w:p>
      <w:r>
        <w:t xml:space="preserve">Falando,,,Falando ...</w:t>
      </w:r>
    </w:p>
    <w:p>
      <w:r>
        <w:t xml:space="preserve">Uau... amanhã e depois acabou. nunca mais verei algumas dessas pessoas. é meio triste.</w:t>
      </w:r>
    </w:p>
    <w:p>
      <w:r>
        <w:t xml:space="preserve">Ulcerar o Musical! É ulcer-rificante! uls-tacular?! Divertimento sangrando estômago para toda a família!! (aparentemente até duas bebidas é um não não)</w:t>
      </w:r>
    </w:p>
    <w:p>
      <w:r>
        <w:t xml:space="preserve">depois do show em nossa casa balançou! dizendo adeus em breve</w:t>
      </w:r>
    </w:p>
    <w:p>
      <w:r>
        <w:t xml:space="preserve">minha lista de tarefas é bananas, antes de partir para a Europa BOOOOO</w:t>
      </w:r>
    </w:p>
    <w:p>
      <w:r>
        <w:t xml:space="preserve">HES BACK!!!!! OH NOES!!!! você sentiu minha falta?  O trabalho tem sido uma loucura e a banda tem realmente decolado, então eu não tive um momento para mim</w:t>
      </w:r>
    </w:p>
    <w:p>
      <w:r>
        <w:t xml:space="preserve">NÃO! Nossa TV ficou branca por cerca de um nanossegundo enquanto fazia um rápido som de "popping".</w:t>
      </w:r>
    </w:p>
    <w:p>
      <w:r>
        <w:t xml:space="preserve">Sou um puffyn gordo e triste agora</w:t>
      </w:r>
    </w:p>
    <w:p>
      <w:r>
        <w:t xml:space="preserve">@MCRmuffin não pude estar lá para ela ontem à noite porque adormeci como um retardado. agh.</w:t>
      </w:r>
    </w:p>
    <w:p>
      <w:r>
        <w:t xml:space="preserve">desfrutando e explorando meu telefone n96... grr... é fantástico... mas eu queria o samsung omnia...</w:t>
      </w:r>
    </w:p>
    <w:p>
      <w:r>
        <w:t xml:space="preserve">Muito solitário aqui na galeria Gosforth, mas animado para a refeição no Six, seguido por Antony e os Johnsons esta noite. Woohoo!!</w:t>
      </w:r>
    </w:p>
    <w:p>
      <w:r>
        <w:t xml:space="preserve">A Internetz está ocupada esta sexta-feira de manhã: Google Wave, Hulu Desktop, Microsoft's Bing, Tweetie Update e Megan Fox como Wonder Woman</w:t>
      </w:r>
    </w:p>
    <w:p>
      <w:r>
        <w:t xml:space="preserve">Dor de garganta. Isto não é bom. Eu tenho quatro apresentações neste fim de semana.</w:t>
      </w:r>
    </w:p>
    <w:p>
      <w:r>
        <w:t xml:space="preserve">eu nunca recebo nenhum followfridays</w:t>
      </w:r>
    </w:p>
    <w:p>
      <w:r>
        <w:t xml:space="preserve">@xkaraxcupcakex Sinto muito. Isto é tudo tão triste.</w:t>
      </w:r>
    </w:p>
    <w:p>
      <w:r>
        <w:t xml:space="preserve">Oh diabos, esqueci a cidra sem álcool para o jantar de segunda-feira. O MPP é abstémio. Agora deve dirigir até Waupoos. Beba 7 caixas de vinho no carro.</w:t>
      </w:r>
    </w:p>
    <w:p>
      <w:r>
        <w:t xml:space="preserve">A caminho do enterro</w:t>
      </w:r>
    </w:p>
    <w:p>
      <w:r>
        <w:t xml:space="preserve">@Laura_McKay2009 Infelizmente não, sentado lá dentro como sinal móvel não funcionará no jardim, mas estarei abrindo o vinho no bang às 17h!</w:t>
      </w:r>
    </w:p>
    <w:p>
      <w:r>
        <w:t xml:space="preserve">sofrendo de ressaca benadryl esta manhã e uma dor de cabeça assassina.... ugh!</w:t>
      </w:r>
    </w:p>
    <w:p>
      <w:r>
        <w:t xml:space="preserve">O jardim vai bem, quase todo o milho e as ervilhas estão em pé, mas ainda não há cebolas nem beterrabas.</w:t>
      </w:r>
    </w:p>
    <w:p>
      <w:r>
        <w:t xml:space="preserve">Bom dia, Twitts! Mais um dia de GloOmy em NYC!</w:t>
      </w:r>
    </w:p>
    <w:p>
      <w:r>
        <w:t xml:space="preserve">@bdule the installer is crashing towards the end of the installation</w:t>
      </w:r>
    </w:p>
    <w:p>
      <w:r>
        <w:t xml:space="preserve">vai conhecer meus pais depois de um tempo...vai ser um fim de semana de trabalho também</w:t>
      </w:r>
    </w:p>
    <w:p>
      <w:r>
        <w:t xml:space="preserve">@jenisus aww tenho que ir à aula naquele dia... Então imma fazer alguma coisa estranha meio dia só porque eu quero ver do que se trata</w:t>
      </w:r>
    </w:p>
    <w:p>
      <w:r>
        <w:t xml:space="preserve">@gprado Awww I Odeio essa!!</w:t>
      </w:r>
    </w:p>
    <w:p>
      <w:r>
        <w:t xml:space="preserve">@pixls hahahahhahaha era verdade! e eu podia realmente me esticar e tal! vergonha o cão do Rem ficou furioso quando tentei colocá-lo na cara da avi</w:t>
      </w:r>
    </w:p>
    <w:p>
      <w:r>
        <w:t xml:space="preserve">@garrulous_gal, é claro! *tosse* quero dizer, não, 1,5 horas extras de teste e tempo de depuração</w:t>
      </w:r>
    </w:p>
    <w:p>
      <w:r>
        <w:t xml:space="preserve">@xjaded25x não ajuda!</w:t>
      </w:r>
    </w:p>
    <w:p>
      <w:r>
        <w:t xml:space="preserve">dev.java.net : o site mais lento</w:t>
      </w:r>
    </w:p>
    <w:p>
      <w:r>
        <w:t xml:space="preserve">@iamepiclyamazin bahah. mas....nick...</w:t>
      </w:r>
    </w:p>
    <w:p>
      <w:r>
        <w:t xml:space="preserve">Minhas costas estão me matando...  Não vai me impedir de baixá-la...espero ter alguém para pegá-la de volta para... LOL</w:t>
      </w:r>
    </w:p>
    <w:p>
      <w:r>
        <w:t xml:space="preserve">@Andre_Mitchell Nunca estive na ópera antes...não pense que fui eu</w:t>
      </w:r>
    </w:p>
    <w:p>
      <w:r>
        <w:t xml:space="preserve">Assistindo ao Dia da Terceira Idade de Matthew para reconhecimento e não estou preparado para isto.</w:t>
      </w:r>
    </w:p>
    <w:p>
      <w:r>
        <w:t xml:space="preserve">@KinanLWEu vivo nas Filipinas &gt;.&lt; e honestamente quero viver em algum lugar com neve!!</w:t>
      </w:r>
    </w:p>
    <w:p>
      <w:r>
        <w:t xml:space="preserve">já tem uma dor de cabeça? boo</w:t>
      </w:r>
    </w:p>
    <w:p>
      <w:r>
        <w:t xml:space="preserve">Preso no escritório até 5. Está tão quente lá fora</w:t>
      </w:r>
    </w:p>
    <w:p>
      <w:r>
        <w:t xml:space="preserve">@dwhelan a quem tenho me perguntado sobre o ancinho.  O cliente deixou claro apenas .NET, não force os devs a aprender uma nova lang #agile #ccnet</w:t>
      </w:r>
    </w:p>
    <w:p>
      <w:r>
        <w:t xml:space="preserve">Meu antigo iPod está próximo da morte</w:t>
      </w:r>
    </w:p>
    <w:p>
      <w:r>
        <w:t xml:space="preserve">desculpe paul esquema, mas o final da série de fuga da prisão foi uma merda... em tantos níveis</w:t>
      </w:r>
    </w:p>
    <w:p>
      <w:r>
        <w:t xml:space="preserve">Yay !!!! É firday.... Tenha uma boa todos. No meu caminho para o trabalho, muito trabalho pendente.</w:t>
      </w:r>
    </w:p>
    <w:p>
      <w:r>
        <w:t xml:space="preserve">Procurando as sandálias do Dr. Scholl para homens. Parece que elas só as fazem para mulheres.</w:t>
      </w:r>
    </w:p>
    <w:p>
      <w:r>
        <w:t xml:space="preserve">agora, 3 lágrimas.</w:t>
      </w:r>
    </w:p>
    <w:p>
      <w:r>
        <w:t xml:space="preserve">Venha sino, RING. Eu quero ir lá fora.</w:t>
      </w:r>
    </w:p>
    <w:p>
      <w:r>
        <w:t xml:space="preserve">@craigeryowens Eu trabalho em um cinema em Toledo e eu o deixaria vir vê-lo de graça. Mas não é em 3D.</w:t>
      </w:r>
    </w:p>
    <w:p>
      <w:r>
        <w:t xml:space="preserve">está tão entediado...</w:t>
      </w:r>
    </w:p>
    <w:p>
      <w:r>
        <w:t xml:space="preserve">Eu só tenho 2</w:t>
      </w:r>
    </w:p>
    <w:p>
      <w:r>
        <w:t xml:space="preserve">Espero que você venha hoje...são quase 8 horas e meia, se você não aparecer...eu te amo e bom dia.</w:t>
      </w:r>
    </w:p>
    <w:p>
      <w:r>
        <w:t xml:space="preserve">@fuzzydave at YVR.... O atraso do nevoeiro está no OVNI, então não podemos sair ainda</w:t>
      </w:r>
    </w:p>
    <w:p>
      <w:r>
        <w:t xml:space="preserve">@fosforo vergonha para mim!!!</w:t>
      </w:r>
    </w:p>
    <w:p>
      <w:r>
        <w:t xml:space="preserve">@ost8doc Desculpe...mas, aposto que não são tão ruins assim...</w:t>
      </w:r>
    </w:p>
    <w:p>
      <w:r>
        <w:t xml:space="preserve">Oops já gastou muito rs 50 libras</w:t>
      </w:r>
    </w:p>
    <w:p>
      <w:r>
        <w:t xml:space="preserve">@mdurwin Sim - notei que depois do retweet...</w:t>
      </w:r>
    </w:p>
    <w:p>
      <w:r>
        <w:t xml:space="preserve">tive que levar meu bebê para o veterinário novamente hoje</w:t>
      </w:r>
    </w:p>
    <w:p>
      <w:r>
        <w:t xml:space="preserve">@changhee07 eu tenho charutos, mas não tenho isqueiro.</w:t>
      </w:r>
    </w:p>
    <w:p>
      <w:r>
        <w:t xml:space="preserve">tenho estado doente nos últimos dias e, portanto, meu cabelo parece esbranquiçado. se eu não tivesse um chapéu, ele pareceria... http://tinyurl.com/mnf4kw</w:t>
      </w:r>
    </w:p>
    <w:p>
      <w:r>
        <w:t xml:space="preserve">tenho que ir! adeus twitterland! boa noite! vou tentar dormir. para que eu me recupere facilmente! ainda doente! tchau!</w:t>
      </w:r>
    </w:p>
    <w:p>
      <w:r>
        <w:t xml:space="preserve">A recessão atingiu Veronique Branquinho, ela tem que sair de sua empresa, que pena!</w:t>
      </w:r>
    </w:p>
    <w:p>
      <w:r>
        <w:t xml:space="preserve">@Emz2009 tão triste emma u triste por estar deixando o show? xx</w:t>
      </w:r>
    </w:p>
    <w:p>
      <w:r>
        <w:t xml:space="preserve">ugh damn! minha formatura habitual de babá é na quarta-feira e acabei de receber um pedido de reunião de meu chefe durante sua formatura</w:t>
      </w:r>
    </w:p>
    <w:p>
      <w:r>
        <w:t xml:space="preserve">Esqueci de programar o alarme para um passeio de 6 da manhã Espero poder chegar em algumas milhas fáceis depois do trabalho.  Amanhã: correndo a Gap!</w:t>
      </w:r>
    </w:p>
    <w:p>
      <w:r>
        <w:t xml:space="preserve">@apostropheme sou um verdadeiro BOY goddamit!!!!!!!!!!!!!! guh. apostro. sinto-me triste. a senhora da biblioteca pensa que sou estúpido. ela é estúpida. j</w:t>
      </w:r>
    </w:p>
    <w:p>
      <w:r>
        <w:t xml:space="preserve">@lkenner eu me pergunto isso o tempo todo.</w:t>
      </w:r>
    </w:p>
    <w:p>
      <w:r>
        <w:t xml:space="preserve">@memow, o que você achou do final?  Pensei que era uma saída um pouco barata.</w:t>
      </w:r>
    </w:p>
    <w:p>
      <w:r>
        <w:t xml:space="preserve">@DJstweet eu sei... Foi só uma brincadeira... tudo em boa diversão... algumas pessoas ficam com meu humor e outras não...</w:t>
      </w:r>
    </w:p>
    <w:p>
      <w:r>
        <w:t xml:space="preserve">@soyko Também tenho howardforums.com com controlado/spam. Eu tenho que continuar batendo meu fio</w:t>
      </w:r>
    </w:p>
    <w:p>
      <w:r>
        <w:t xml:space="preserve">Onde tenho saudades dele</w:t>
      </w:r>
    </w:p>
    <w:p>
      <w:r>
        <w:t xml:space="preserve">Estou muito triste neste momento. Perdi meus fones de ouvido de telefone celular. Waz se sente um pouco incompleto e eu sinto o mesmo</w:t>
      </w:r>
    </w:p>
    <w:p>
      <w:r>
        <w:t xml:space="preserve">@mlbliss Nos conte o que acontece, pobrezinho.</w:t>
      </w:r>
    </w:p>
    <w:p>
      <w:r>
        <w:t xml:space="preserve">se eu não estivesse trabalhando em 5 horas, eu estaria sendo levado ao ponto de não conseguir ver nem mesmo me levantar... É assim que eu me sinto</w:t>
      </w:r>
    </w:p>
    <w:p>
      <w:r>
        <w:t xml:space="preserve">@erikvanbrakel política da empresa. Tem sido para os dois últimos lugares em que trabalhei</w:t>
      </w:r>
    </w:p>
    <w:p>
      <w:r>
        <w:t xml:space="preserve">Último dia do CGI 09</w:t>
      </w:r>
    </w:p>
    <w:p>
      <w:r>
        <w:t xml:space="preserve">@iamchrisc I moo jealous agora mesmo!!</w:t>
      </w:r>
    </w:p>
    <w:p>
      <w:r>
        <w:t xml:space="preserve">@hellocuppycake yeah, acho que temos que esperar até algum tempo em junho</w:t>
      </w:r>
    </w:p>
    <w:p>
      <w:r>
        <w:t xml:space="preserve">@NateZim bem nós não somos normais então porque 1. nós não podemos dirigir no México (você tem que ter 18 anos) e 2. não há nenhuma rainha leiteira aqui</w:t>
      </w:r>
    </w:p>
    <w:p>
      <w:r>
        <w:t xml:space="preserve">Esperar à espera muito difícil para uma moça impaciente como eu.</w:t>
      </w:r>
    </w:p>
    <w:p>
      <w:r>
        <w:t xml:space="preserve">Sentindo-se novamente em baixo. Hoje é muito estressante.</w:t>
      </w:r>
    </w:p>
    <w:p>
      <w:r>
        <w:t xml:space="preserve">tenho dor de garganta. isso é uma porcaria.</w:t>
      </w:r>
    </w:p>
    <w:p>
      <w:r>
        <w:t xml:space="preserve">escola é tão importante, mas a sério. 7 dias de escola restante e tudo o que fazemos é assistir a filmes e fazer powerpoints. deixe-me deixareee</w:t>
      </w:r>
    </w:p>
    <w:p>
      <w:r>
        <w:t xml:space="preserve">estarão presentes amanhã na orientação dos pais do CIC... precisam acordar cedo</w:t>
      </w:r>
    </w:p>
    <w:p>
      <w:r>
        <w:t xml:space="preserve">ir às minhas tias no fim de semana. não terei meu laptop blahh</w:t>
      </w:r>
    </w:p>
    <w:p>
      <w:r>
        <w:t xml:space="preserve">"Eu estou desistindo de você. Não me importa como você estraga sua vida agora"... :'(</w:t>
      </w:r>
    </w:p>
    <w:p>
      <w:r>
        <w:t xml:space="preserve">@streetztalk physics a classe mais enfadonha de todos os tempos!</w:t>
      </w:r>
    </w:p>
    <w:p>
      <w:r>
        <w:t xml:space="preserve">@katcal estou confiando no meu celular, que não tem recepção. Tentando ajudar, mas apenas parecendo bobo</w:t>
      </w:r>
    </w:p>
    <w:p>
      <w:r>
        <w:t xml:space="preserve">NÃO PODEMOS NOS DAR TODOS BEM</w:t>
      </w:r>
    </w:p>
    <w:p>
      <w:r>
        <w:t xml:space="preserve">@MYoungPSU eu devo ter sentido a sua falta. Estive lá embaixo até cerca das 9h40. Não tenho certeza se vou conseguir descer novamente</w:t>
      </w:r>
    </w:p>
    <w:p>
      <w:r>
        <w:t xml:space="preserve">Estou fazendo um logo no photoshop e não deu certo... hehe... tente novamente lah...</w:t>
      </w:r>
    </w:p>
    <w:p>
      <w:r>
        <w:t xml:space="preserve">@lewace11 que suga o homem</w:t>
      </w:r>
    </w:p>
    <w:p>
      <w:r>
        <w:t xml:space="preserve">Hoje a GSS engordou tanto que vi uma casa cheia Chanel, JC, Pedder Red e Ferragamo! Quão grande é a crise econômica.</w:t>
      </w:r>
    </w:p>
    <w:p>
      <w:r>
        <w:t xml:space="preserve">Não quero trabalho</w:t>
      </w:r>
    </w:p>
    <w:p>
      <w:r>
        <w:t xml:space="preserve">http://twitpic.com/66ltb - Finito~! Hunk Ah Hunk do Amor Queimado! Eu acredito que meu telefone com câmera está cheio. Estúpido embaçamento</w:t>
      </w:r>
    </w:p>
    <w:p>
      <w:r>
        <w:t xml:space="preserve">não vá... desculpe-me por desapontá-lo</w:t>
      </w:r>
    </w:p>
    <w:p>
      <w:r>
        <w:t xml:space="preserve">pensamentos para Vicki (MOM) que acaba de atingir um veado em sua Etapa 3 Roush</w:t>
      </w:r>
    </w:p>
    <w:p>
      <w:r>
        <w:t xml:space="preserve">@TrixieStilletto Oh, querida, lamento muito.  Essa é a última coisa que você precisava neste momento. *hugs*</w:t>
      </w:r>
    </w:p>
    <w:p>
      <w:r>
        <w:t xml:space="preserve">quer os ingressos para o concerto</w:t>
      </w:r>
    </w:p>
    <w:p>
      <w:r>
        <w:t xml:space="preserve">Não mais mrs. reilly</w:t>
      </w:r>
    </w:p>
    <w:p>
      <w:r>
        <w:t xml:space="preserve">Acabou de acordar! Annnnd acabou de perceber que eu perdi um dia de sol...</w:t>
      </w:r>
    </w:p>
    <w:p>
      <w:r>
        <w:t xml:space="preserve">Está encalhado em casa. casa em Sg Long.</w:t>
      </w:r>
    </w:p>
    <w:p>
      <w:r>
        <w:t xml:space="preserve">Eu quero um pouco de Starbucks...</w:t>
      </w:r>
    </w:p>
    <w:p>
      <w:r>
        <w:t xml:space="preserve">Wah, meu favor, o local do Whattaburger está fechando no dia 31. Maldição. Ainda bem que estou me movendo.  Maldita Mon/fri não vai ser a mesma coisa</w:t>
      </w:r>
    </w:p>
    <w:p>
      <w:r>
        <w:t xml:space="preserve">Esta manhã, vi a melhor franja penteada dos anos 80 de volta em um 30yo. 8 em altura. Quando me virei, ela já tinha ido embora... nenhuma foto</w:t>
      </w:r>
    </w:p>
    <w:p>
      <w:r>
        <w:t xml:space="preserve">está chovendo novamente</w:t>
      </w:r>
    </w:p>
    <w:p>
      <w:r>
        <w:t xml:space="preserve">MIffed para descobrir que eu só possuo o "Stakes Is High" do De La Soul em cassete! E o iTunes/Amazon não vende uma cópia digital</w:t>
      </w:r>
    </w:p>
    <w:p>
      <w:r>
        <w:t xml:space="preserve">Eu deveria provavelmente trazer uma caixa de kleenex para a escola hoje, eu vou chorar tanto.</w:t>
      </w:r>
    </w:p>
    <w:p>
      <w:r>
        <w:t xml:space="preserve">está funcionando. Boo</w:t>
      </w:r>
    </w:p>
    <w:p>
      <w:r>
        <w:t xml:space="preserve">@NotARichGirl todos os outros recebem todas as coisas boas!!</w:t>
      </w:r>
    </w:p>
    <w:p>
      <w:r>
        <w:t xml:space="preserve">bf muda-se para a cidade amanhã. Atualmente, ele vive na tristeza.  Ele estará longe (não TOO longe, mas não ao fundo da rua)</w:t>
      </w:r>
    </w:p>
    <w:p>
      <w:r>
        <w:t xml:space="preserve">Tenho que ir agora ... vou ao Circus ... o verdadeiro Circus não Britney's Tour, infelizmente ...</w:t>
      </w:r>
    </w:p>
    <w:p>
      <w:r>
        <w:t xml:space="preserve">@LATINQUEEN83 Acabaram ficando até tarde Mas como foi sua noite? LOL</w:t>
      </w:r>
    </w:p>
    <w:p>
      <w:r>
        <w:t xml:space="preserve">Desconectando o aplicativo Twitter para preservar a vida útil da bateria.</w:t>
      </w:r>
    </w:p>
    <w:p>
      <w:r>
        <w:t xml:space="preserve">@cskly Kev, vá se foder! Estou preso em Westgate trabalhando</w:t>
      </w:r>
    </w:p>
    <w:p>
      <w:r>
        <w:t xml:space="preserve">@KatStopFeeling i widddd mas estarei em um ônibus para Londres &amp; também</w:t>
      </w:r>
    </w:p>
    <w:p>
      <w:r>
        <w:t xml:space="preserve">asa para a próxima engrenagem metálica</w:t>
      </w:r>
    </w:p>
    <w:p>
      <w:r>
        <w:t xml:space="preserve">para revisar novamente agora</w:t>
      </w:r>
    </w:p>
    <w:p>
      <w:r>
        <w:t xml:space="preserve">Eu cortei meu polegar em uma cafeteira quebrada.</w:t>
      </w:r>
    </w:p>
    <w:p>
      <w:r>
        <w:t xml:space="preserve">@tpgraham a tixa AC são na verdade $20, mas o show está esgotado.  Eu teria que passar o tix pelo stubhub e pagar até $70.</w:t>
      </w:r>
    </w:p>
    <w:p>
      <w:r>
        <w:t xml:space="preserve">Oh, ew. É uma pena - depois de não usar este certo brilho labial por muito tempo, eu apenas tentei usá-lo - literalmente fazendo meus lábios queimarem.</w:t>
      </w:r>
    </w:p>
    <w:p>
      <w:r>
        <w:t xml:space="preserve">Estou trabalhando em um logotipo no photoshop e não deu certo... hehe... tente novamente lah...</w:t>
      </w:r>
    </w:p>
    <w:p>
      <w:r>
        <w:t xml:space="preserve">@Cholle2001 sortudo...você pode fazer capoeira</w:t>
      </w:r>
    </w:p>
    <w:p>
      <w:r>
        <w:t xml:space="preserve">@AnikoHeartsJon Estou um pouco doente (voz, nariz e cabeça). Meu irmão compartilhou seus micróbios comigo *sigh* Até logo!</w:t>
      </w:r>
    </w:p>
    <w:p>
      <w:r>
        <w:t xml:space="preserve">Finalmente, esse tópico foi concluído. Rápida pausa para revisão, depois, até que ponto o Heath mudou o partido conservador?</w:t>
      </w:r>
    </w:p>
    <w:p>
      <w:r>
        <w:t xml:space="preserve">precisa de alguma Pizza...não pode sair do escritório</w:t>
      </w:r>
    </w:p>
    <w:p>
      <w:r>
        <w:t xml:space="preserve">@mycaricatura Tenho o prazer e a pena de ouvir sobre a coisa do pólen</w:t>
      </w:r>
    </w:p>
    <w:p>
      <w:r>
        <w:t xml:space="preserve">Minha geração é demasiado apática para festejar no deserto. 30+ sabe como se divertir e minha faixa etária é a geração myspace?</w:t>
      </w:r>
    </w:p>
    <w:p>
      <w:r>
        <w:t xml:space="preserve">não querem ir trabalhar hoje à noite</w:t>
      </w:r>
    </w:p>
    <w:p>
      <w:r>
        <w:t xml:space="preserve">@claireyjonesy LMAO eu quero que ele responda booooo você @tommcfly REPLY TO ONE OF US lmfaoooo</w:t>
      </w:r>
    </w:p>
    <w:p>
      <w:r>
        <w:t xml:space="preserve">Ahh ! Acabei de acordar. esqueci de reiniciar meu despertador.</w:t>
      </w:r>
    </w:p>
    <w:p>
      <w:r>
        <w:t xml:space="preserve">Eu nunca sou convidado a ir a lugar algum</w:t>
      </w:r>
    </w:p>
    <w:p>
      <w:r>
        <w:t xml:space="preserve">@Famousnae eu sei. eu iria para o rio vermelho, mas esqueci-me dele e estava cansado do trabalho. precisamos de uma data para comer donut hole em breve!</w:t>
      </w:r>
    </w:p>
    <w:p>
      <w:r>
        <w:t xml:space="preserve">@Tiffany_in_VA Não estou recebendo suas atualizações no meu telefone, estou tentando descobrir, mas isso me deixa triste!</w:t>
      </w:r>
    </w:p>
    <w:p>
      <w:r>
        <w:t xml:space="preserve">yeha i quebrou a página deles... represa... estou tentando consertar isso como... espero que você não banque com communityfirstandtrust</w:t>
      </w:r>
    </w:p>
    <w:p>
      <w:r>
        <w:t xml:space="preserve">@katiekayx voltam para mais um ano pllleeeaaaasse</w:t>
      </w:r>
    </w:p>
    <w:p>
      <w:r>
        <w:t xml:space="preserve">justamente quando eu pensava que as coisas não poderiam ficar piores. acabou de ficar. e vai ficar ainda pior esta noite, aposto. minha vida é uma miséria.</w:t>
      </w:r>
    </w:p>
    <w:p>
      <w:r>
        <w:t xml:space="preserve">@lstcinthabldg im bom! im no meu laptop usando e plug externo de internet. eu preciso mandá-lo embora para ser consertado</w:t>
      </w:r>
    </w:p>
    <w:p>
      <w:r>
        <w:t xml:space="preserve">É a casa da ILHA MARCO e sente falta dela e minhas meninas já... voltaram ao trabalho!</w:t>
      </w:r>
    </w:p>
    <w:p>
      <w:r>
        <w:t xml:space="preserve">acabei de voltar para casa com meu decepcionante boletim de notas</w:t>
      </w:r>
    </w:p>
    <w:p>
      <w:r>
        <w:t xml:space="preserve">Lutar com a configuração Nagios.  Grande ferramenta, mas a configuração é um pouco de trabalho</w:t>
      </w:r>
    </w:p>
    <w:p>
      <w:r>
        <w:t xml:space="preserve">Suspiro, bem eu acidentalmente cliquei no espaço de trás do meu mouse</w:t>
      </w:r>
    </w:p>
    <w:p>
      <w:r>
        <w:t xml:space="preserve">@My2Cynts gatinhos são bonitinhos, então eles crescem e se tornam CATS</w:t>
      </w:r>
    </w:p>
    <w:p>
      <w:r>
        <w:t xml:space="preserve">Disse à Verizon para não enviar ninguém antes de 11. Ele apareceu aos 10 anos. Tenho que lidar com essa besteira agora, não sei quanto tempo ficarei offline.</w:t>
      </w:r>
    </w:p>
    <w:p>
      <w:r>
        <w:t xml:space="preserve">eu só tenho 8 seguidores!</w:t>
      </w:r>
    </w:p>
    <w:p>
      <w:r>
        <w:t xml:space="preserve">oh....meu pé está doendo agora. No entanto, cerca de 5 minutos depois de tê-lo tirado.</w:t>
      </w:r>
    </w:p>
    <w:p>
      <w:r>
        <w:t xml:space="preserve">não se sente tão quente</w:t>
      </w:r>
    </w:p>
    <w:p>
      <w:r>
        <w:t xml:space="preserve">@jaspercullen, eu pensaria que você gostaria de me seguir.</w:t>
      </w:r>
    </w:p>
    <w:p>
      <w:r>
        <w:t xml:space="preserve">Oh nenhuma escola para adultos novamente</w:t>
      </w:r>
    </w:p>
    <w:p>
      <w:r>
        <w:t xml:space="preserve">Meu encontro antecipado com Tapan Parikh não é mais aparentemente ele não vai passar por Nairóbi, e irá direto de Mombaça.</w:t>
      </w:r>
    </w:p>
    <w:p>
      <w:r>
        <w:t xml:space="preserve">@JonathanRKnight Lamento saber que o seu vôo foi cancelado!!!</w:t>
      </w:r>
    </w:p>
    <w:p>
      <w:r>
        <w:t xml:space="preserve">Ei, ei, para onde foi meu tweet?  *shouts para @fuseboxradio bc suas listas são sempre surpreendentes!</w:t>
      </w:r>
    </w:p>
    <w:p>
      <w:r>
        <w:t xml:space="preserve">Estou atualmente sentindo a ira do consumo excessivo de álcool</w:t>
      </w:r>
    </w:p>
    <w:p>
      <w:r>
        <w:t xml:space="preserve">@kasperapd tentei me registrar no site. Não, recebo um erro em todos os 4 navegadores. Firefox, cromado, ou seja, safári.</w:t>
      </w:r>
    </w:p>
    <w:p>
      <w:r>
        <w:t xml:space="preserve">@QueenQH D= de fato</w:t>
      </w:r>
    </w:p>
    <w:p>
      <w:r>
        <w:t xml:space="preserve">@davidtreynolds mas mas mas. Eu quero bife</w:t>
      </w:r>
    </w:p>
    <w:p>
      <w:r>
        <w:t xml:space="preserve">Não consigo entender porque não estou obtendo nenhuma resposta</w:t>
      </w:r>
    </w:p>
    <w:p>
      <w:r>
        <w:t xml:space="preserve">Chuva...  Tive tantas saudades da chuva...  Sou grato por isso ;)</w:t>
      </w:r>
    </w:p>
    <w:p>
      <w:r>
        <w:t xml:space="preserve">@BleedingSweat Eu vi este link, mas recebo um erro no site da CNN quando abro esta página e não consigo ler o artigo.</w:t>
      </w:r>
    </w:p>
    <w:p>
      <w:r>
        <w:t xml:space="preserve">Acho que sou muito esquisito para os seguidores.</w:t>
      </w:r>
    </w:p>
    <w:p>
      <w:r>
        <w:t xml:space="preserve">não estou me sentindo no twitter no momento</w:t>
      </w:r>
    </w:p>
    <w:p>
      <w:r>
        <w:t xml:space="preserve">@dreski757 nah eu não termino até o próximo anorrr!!! você está ficando na má notícia após a formatura?</w:t>
      </w:r>
    </w:p>
    <w:p>
      <w:r>
        <w:t xml:space="preserve">trabalhando hoje.  Não consegui encontrar minha chave, então tive que pedir emprestada a de Miranda.</w:t>
      </w:r>
    </w:p>
    <w:p>
      <w:r>
        <w:t xml:space="preserve">Estou de volta, mas não por muito tempo</w:t>
      </w:r>
    </w:p>
    <w:p>
      <w:r>
        <w:t xml:space="preserve">Os pais decidiram aparecer em seu tour-de-US. A família inteira está na minha casa. Eu estou no trabalho.</w:t>
      </w:r>
    </w:p>
    <w:p>
      <w:r>
        <w:t xml:space="preserve">me diverti esta noite ^^ maquiagem, brigas de travesseiros e peles. gostaria de ter podido ficar</w:t>
      </w:r>
    </w:p>
    <w:p>
      <w:r>
        <w:t xml:space="preserve">Indo para o trabalho.  Poderia usar algumas pílulas felizes</w:t>
      </w:r>
    </w:p>
    <w:p>
      <w:r>
        <w:t xml:space="preserve">@eligong me também</w:t>
      </w:r>
    </w:p>
    <w:p>
      <w:r>
        <w:t xml:space="preserve">@Rainbowcentre No tristemente não está um pouco decepcionado tentará mais tarde ver se eu mudo de idéia</w:t>
      </w:r>
    </w:p>
    <w:p>
      <w:r>
        <w:t xml:space="preserve">@shtoofi bem basta lembrar que tmrw é outro dia e espero que não seja tão craptástico. desculpe girrrrl</w:t>
      </w:r>
    </w:p>
    <w:p>
      <w:r>
        <w:t xml:space="preserve">@allyeatscat ya ela sonda faz, mas eu não quero nada sobre isso</w:t>
      </w:r>
    </w:p>
    <w:p>
      <w:r>
        <w:t xml:space="preserve">@beardoctor eu realmente deveria colocar uma foto, eu acho.</w:t>
      </w:r>
    </w:p>
    <w:p>
      <w:r>
        <w:t xml:space="preserve">Chem final agora mesmo. Awwh sra. Oli! Sinto muito a sua falta!</w:t>
      </w:r>
    </w:p>
    <w:p>
      <w:r>
        <w:t xml:space="preserve">não consigo ouvir nada do meu ouvido esquerdo</w:t>
      </w:r>
    </w:p>
    <w:p>
      <w:r>
        <w:t xml:space="preserve">@Caius a tela brilhante em meu macbook provavelmente me descartaria</w:t>
      </w:r>
    </w:p>
    <w:p>
      <w:r>
        <w:t xml:space="preserve">No trabalho oh não, é o primeiro dia de visita mensal ahhhhh</w:t>
      </w:r>
    </w:p>
    <w:p>
      <w:r>
        <w:t xml:space="preserve">Anotha dia de trabalho sem olhar para frente eu odeio fechar o friso</w:t>
      </w:r>
    </w:p>
    <w:p>
      <w:r>
        <w:t xml:space="preserve">Limite de banda excedido em filatelia</w:t>
      </w:r>
    </w:p>
    <w:p>
      <w:r>
        <w:t xml:space="preserve">@Peter_Duerden JealousMUCH...quero ser mais forte Não estou preso a revisar. É melhor você ter o dragão verde em minha honra rs</w:t>
      </w:r>
    </w:p>
    <w:p>
      <w:r>
        <w:t xml:space="preserve">Dubai!!! Ainda tentando assentar</w:t>
      </w:r>
    </w:p>
    <w:p>
      <w:r>
        <w:t xml:space="preserve">Omega é amanhã. Ainda não planejei nada para isso. Certifique-se de vir se você puder. Será fantástico. Então, mude-se para 1º de junho.</w:t>
      </w:r>
    </w:p>
    <w:p>
      <w:r>
        <w:t xml:space="preserve">Eu odeio embalagem</w:t>
      </w:r>
    </w:p>
    <w:p>
      <w:r>
        <w:t xml:space="preserve">pronto para um dia muito ocupado e divertido amanhã! tenho que me manter ocupado quando meu amante estiver fora</w:t>
      </w:r>
    </w:p>
    <w:p>
      <w:r>
        <w:t xml:space="preserve">@TeeJayJay882 heyyyyyyyyyy não tem mais amor por mim!?</w:t>
      </w:r>
    </w:p>
    <w:p>
      <w:r>
        <w:t xml:space="preserve">O que!?!</w:t>
      </w:r>
    </w:p>
    <w:p>
      <w:r>
        <w:t xml:space="preserve">Eu realmente quero uma câmera!</w:t>
      </w:r>
    </w:p>
    <w:p>
      <w:r>
        <w:t xml:space="preserve">@mgiraudofficial eu daria tudo para estar lá. pena eu estar no tennessee.</w:t>
      </w:r>
    </w:p>
    <w:p>
      <w:r>
        <w:t xml:space="preserve">i sério neeed para estudar</w:t>
      </w:r>
    </w:p>
    <w:p>
      <w:r>
        <w:t xml:space="preserve">este dia quente está me deixando cansado</w:t>
      </w:r>
    </w:p>
    <w:p>
      <w:r>
        <w:t xml:space="preserve">Parece que todos que eu conheço estão pedindo ajuda do computador... me matem agora</w:t>
      </w:r>
    </w:p>
    <w:p>
      <w:r>
        <w:t xml:space="preserve">funeral às 2. de hoje vai ser ruim.</w:t>
      </w:r>
    </w:p>
    <w:p>
      <w:r>
        <w:t xml:space="preserve">Está trabalhando</w:t>
      </w:r>
    </w:p>
    <w:p>
      <w:r>
        <w:t xml:space="preserve">@rodcub They know no bounds.....</w:t>
      </w:r>
    </w:p>
    <w:p>
      <w:r>
        <w:t xml:space="preserve">não sabe que o twitter quente funciona</w:t>
      </w:r>
    </w:p>
    <w:p>
      <w:r>
        <w:t xml:space="preserve">@ddlovato hey! im a fan form Puerto Rico ... pode esperar pelo seu próximo CD ... xoxoxoxoxo Volte em turnê aqui, por favor!</w:t>
      </w:r>
    </w:p>
    <w:p>
      <w:r>
        <w:t xml:space="preserve">Ir até o Chiro para ver o que há de errado com meu tornozelo.</w:t>
      </w:r>
    </w:p>
    <w:p>
      <w:r>
        <w:t xml:space="preserve">Quando estes exames do DAMN forem feitos? eu quero sair ao sol</w:t>
      </w:r>
    </w:p>
    <w:p>
      <w:r>
        <w:t xml:space="preserve">@jasonmhines Rude.</w:t>
      </w:r>
    </w:p>
    <w:p>
      <w:r>
        <w:t xml:space="preserve">Omfg.lmao.lassetti estava certo... aquelas franjas pareciam ruins. lmao</w:t>
      </w:r>
    </w:p>
    <w:p>
      <w:r>
        <w:t xml:space="preserve">@AdInterim Ainda com ciúmes</w:t>
      </w:r>
    </w:p>
    <w:p>
      <w:r>
        <w:t xml:space="preserve">@kevholditch NÃO é bom.  1 de nossos diretores disse que podíamos ir para casa e o outro disse para voltar ao trabalho boo! Foi bom enquanto durou.</w:t>
      </w:r>
    </w:p>
    <w:p>
      <w:r>
        <w:t xml:space="preserve">Meu estômago está doendo tanto</w:t>
      </w:r>
    </w:p>
    <w:p>
      <w:r>
        <w:t xml:space="preserve">Não quero sair da cama quero voltar a dormir... mas tenho que abrir a loja no trabalho</w:t>
      </w:r>
    </w:p>
    <w:p>
      <w:r>
        <w:t xml:space="preserve">@TheReal_RedBone stop that babe u makin me make me very bad now! :/</w:t>
      </w:r>
    </w:p>
    <w:p>
      <w:r>
        <w:t xml:space="preserve">a caminho da escola na minha última sexta-feira de colegial de sempre! e nem sequer consigo ver o holly Gabbie e a hannah</w:t>
      </w:r>
    </w:p>
    <w:p>
      <w:r>
        <w:t xml:space="preserve">@JenRajpura HAHAHA, vou ficar tão desapontado que vou sentir falta disto Mas se você for DIVERTIDO!!!</w:t>
      </w:r>
    </w:p>
    <w:p>
      <w:r>
        <w:t xml:space="preserve">É difícil ser um chik grosso</w:t>
      </w:r>
    </w:p>
    <w:p>
      <w:r>
        <w:t xml:space="preserve">acho melhor me preparar para o trabalho grrr</w:t>
      </w:r>
    </w:p>
    <w:p>
      <w:r>
        <w:t xml:space="preserve">O garoto doente vence o planejamento antecipado.  Bummer</w:t>
      </w:r>
    </w:p>
    <w:p>
      <w:r>
        <w:t xml:space="preserve">@Hilareeee Mas...mas...eu não sou!</w:t>
      </w:r>
    </w:p>
    <w:p>
      <w:r>
        <w:t xml:space="preserve">escritório de desemprego é uma droga</w:t>
      </w:r>
    </w:p>
    <w:p>
      <w:r>
        <w:t xml:space="preserve">@Sweena ... então eu não posso cobrar por hora?</w:t>
      </w:r>
    </w:p>
    <w:p>
      <w:r>
        <w:t xml:space="preserve">Está faminto com um submarino</w:t>
      </w:r>
    </w:p>
    <w:p>
      <w:r>
        <w:t xml:space="preserve">@moriagerard Won't really get a break till custody issue is settled and I've moved... another month or so about, at least</w:t>
      </w:r>
    </w:p>
    <w:p>
      <w:r>
        <w:t xml:space="preserve">@SarfaBarfa Meu amigo Cliff tem o tix, então eu tenho que esperar por ele ou você pode pedir ao Trent para simplesmente me deixar entrar.  Você sabe, acima de tudo &gt;.&gt;.</w:t>
      </w:r>
    </w:p>
    <w:p>
      <w:r>
        <w:t xml:space="preserve">É uma coceira! http://twitpic.com/66m7f</w:t>
      </w:r>
    </w:p>
    <w:p>
      <w:r>
        <w:t xml:space="preserve">O fim de semana junto com o verão está aqui, então por que me sinto triste?</w:t>
      </w:r>
    </w:p>
    <w:p>
      <w:r>
        <w:t xml:space="preserve">@cccaaasss o que está errado?</w:t>
      </w:r>
    </w:p>
    <w:p>
      <w:r>
        <w:t xml:space="preserve">Meu cabelo está muito mal. A primeira coisa que estou fazendo é lavá-lo quando chego em casa.</w:t>
      </w:r>
    </w:p>
    <w:p>
      <w:r>
        <w:t xml:space="preserve">@Pharriell nada vamos ficar quietos juntos. ps: você chorou?</w:t>
      </w:r>
    </w:p>
    <w:p>
      <w:r>
        <w:t xml:space="preserve">Tão fatigado http://bit.ly/e0ZFz</w:t>
      </w:r>
    </w:p>
    <w:p>
      <w:r>
        <w:t xml:space="preserve">é triste que os ratos estejam se tornando agressivos contra as cobaias. Eu tenho que separá-los.</w:t>
      </w:r>
    </w:p>
    <w:p>
      <w:r>
        <w:t xml:space="preserve">@VINYLFREAK RE: Hulu Desktop no Windows 7 Media Center http://bit.ly/DEc64but não em extensores infelizmente</w:t>
      </w:r>
    </w:p>
    <w:p>
      <w:r>
        <w:t xml:space="preserve">Se eu fosse um transformador... Eu pisaria nas pessoas só para ouvi-las *squoosh*. Mas eu não sou assim, acho que em vez disso vou tomar um café.</w:t>
      </w:r>
    </w:p>
    <w:p>
      <w:r>
        <w:t xml:space="preserve">@RennaSuicide Alright...você perdeu uma festa louca ontem à noite</w:t>
      </w:r>
    </w:p>
    <w:p>
      <w:r>
        <w:t xml:space="preserve">Minha porra de joelho machuca o homem Haylee nem se importa, DEIXE-ME MAIS MILKSHAKE-SHAKE-SHAKE-SHAKE-SHAKE!</w:t>
      </w:r>
    </w:p>
    <w:p>
      <w:r>
        <w:t xml:space="preserve">Apenas quatro horas e quinze minutos até três dias de embalagem!!! Ugh trabalho</w:t>
      </w:r>
    </w:p>
    <w:p>
      <w:r>
        <w:t xml:space="preserve">Glorioso dia em Glasgow para variar, e estou trabalhando Muito o que fazer para sequer pensar em parar mais cedo...</w:t>
      </w:r>
    </w:p>
    <w:p>
      <w:r>
        <w:t xml:space="preserve">@benjamin_cook você me deixa triste. Por que eu gosto no canadá? Eu nunca posso assistir a essas coisas. Eu deveria me mudar. Conhece alguém que precise de um companheiro de quarto?</w:t>
      </w:r>
    </w:p>
    <w:p>
      <w:r>
        <w:t xml:space="preserve">obteve 34/40 para o exame 1... percentual não parece bom.</w:t>
      </w:r>
    </w:p>
    <w:p>
      <w:r>
        <w:t xml:space="preserve">Posso receber notícias da gd, pelo amor de Deus?</w:t>
      </w:r>
    </w:p>
    <w:p>
      <w:r>
        <w:t xml:space="preserve">Estou fazendo a Revisão Geográfica sobre terremotos!  Que chato!!</w:t>
      </w:r>
    </w:p>
    <w:p>
      <w:r>
        <w:t xml:space="preserve">cometi um erro terrível, preciso de uma função de auto-salvamento para tudo o que faço!</w:t>
      </w:r>
    </w:p>
    <w:p>
      <w:r>
        <w:t xml:space="preserve">Ainda incrivelmente chocado com o despedimento da melhor personalidade de rádio, Martin Streek</w:t>
      </w:r>
    </w:p>
    <w:p>
      <w:r>
        <w:t xml:space="preserve">@SuFiGirl35 bem, isso não é maneira de começar o dia de folga!!!</w:t>
      </w:r>
    </w:p>
    <w:p>
      <w:r>
        <w:t xml:space="preserve">Que fardo. Abortar um almoço de fracasso com Dan</w:t>
      </w:r>
    </w:p>
    <w:p>
      <w:r>
        <w:t xml:space="preserve">Jus de volta depois de assistir a Noite em um Museu 2...... iria classificá-lo 5 em 10</w:t>
      </w:r>
    </w:p>
    <w:p>
      <w:r>
        <w:t xml:space="preserve">não por favor!</w:t>
      </w:r>
    </w:p>
    <w:p>
      <w:r>
        <w:t xml:space="preserve">Realmente o amava</w:t>
      </w:r>
    </w:p>
    <w:p>
      <w:r>
        <w:t xml:space="preserve">No trabalho, eu não gosto do dia de hoje, seu exterior desagradável mal pode esperar para chegar em casa hoje e limpar minha casa!</w:t>
      </w:r>
    </w:p>
    <w:p>
      <w:r>
        <w:t xml:space="preserve">@hotelqueen hmm... seu blog não me deixa postar um comentário.</w:t>
      </w:r>
    </w:p>
    <w:p>
      <w:r>
        <w:t xml:space="preserve">@BLEXXED merda eu tenho uma merda de hw para fazer 2nite</w:t>
      </w:r>
    </w:p>
    <w:p>
      <w:r>
        <w:t xml:space="preserve">Certo, que se foda toda a experiência do silêncio no Twitter. Os últimos quatro dias têm sido de assassinato com a incapacidade de boca para fora</w:t>
      </w:r>
    </w:p>
    <w:p>
      <w:r>
        <w:t xml:space="preserve">@almcheese alms ur tweets r todos deliciosos. Haha! Desde que se trata de comidaddd... De qualquer forma gatau nih aku mau pindah dr binus</w:t>
      </w:r>
    </w:p>
    <w:p>
      <w:r>
        <w:t xml:space="preserve">@andy_sims você sabe de algum furo de dentro de uma estação que seja qualquer coisa o que o kwod era? não há nada para nós agora</w:t>
      </w:r>
    </w:p>
    <w:p>
      <w:r>
        <w:t xml:space="preserve">na classe de comunicação</w:t>
      </w:r>
    </w:p>
    <w:p>
      <w:r>
        <w:t xml:space="preserve">Não trouxe conector para câmera na viagem...salvar novas fotos terá que esperar mais uma semana...</w:t>
      </w:r>
    </w:p>
    <w:p>
      <w:r>
        <w:t xml:space="preserve">cabelo, crescer de novo!</w:t>
      </w:r>
    </w:p>
    <w:p>
      <w:r>
        <w:t xml:space="preserve">David Steele, do City Cruises, marca sua aposentadoria com uma festa do Thames Cruise esta noite - o dia da imprensa significa que eu perco</w:t>
      </w:r>
    </w:p>
    <w:p>
      <w:r>
        <w:t xml:space="preserve">só estava brincando, agora estou com comichão, foi divertido</w:t>
      </w:r>
    </w:p>
    <w:p>
      <w:r>
        <w:t xml:space="preserve">chegando ao itexa. Muitos correios para ler e algum trabalho para fazer graças a Deus no fim de semana está aqui</w:t>
      </w:r>
    </w:p>
    <w:p>
      <w:r>
        <w:t xml:space="preserve">@stinegirl2 que é um mau começo para o dia!</w:t>
      </w:r>
    </w:p>
    <w:p>
      <w:r>
        <w:t xml:space="preserve">@seansmithsucks eu estaria ansioso para vê-lo hoje à noite se eu estivesse indo</w:t>
      </w:r>
    </w:p>
    <w:p>
      <w:r>
        <w:t xml:space="preserve">Passando-me um pouco...cruzando os dedos que as coisas vão funcionar bem</w:t>
      </w:r>
    </w:p>
    <w:p>
      <w:r>
        <w:t xml:space="preserve">É tão triste</w:t>
      </w:r>
    </w:p>
    <w:p>
      <w:r>
        <w:t xml:space="preserve">@TaylaMe3 me desculpe ...aí sim!!! jkidding lol...então quanto tempo b4 yr fun night out começa lol</w:t>
      </w:r>
    </w:p>
    <w:p>
      <w:r>
        <w:t xml:space="preserve">Sinto falta dos meus meninos</w:t>
      </w:r>
    </w:p>
    <w:p>
      <w:r>
        <w:t xml:space="preserve">@LatinAngel9393 que é tão triste. desejo que eu possa fazer algo grande para as crianças. que Deus abençoe sempre as crianças.</w:t>
      </w:r>
    </w:p>
    <w:p>
      <w:r>
        <w:t xml:space="preserve">@shablack eu lhe dou 2 estalos, como vai o trabalho?</w:t>
      </w:r>
    </w:p>
    <w:p>
      <w:r>
        <w:t xml:space="preserve">@tommcfly Estou deprimido! Quero conhecê-los e beijá-los a todos</w:t>
      </w:r>
    </w:p>
    <w:p>
      <w:r>
        <w:t xml:space="preserve">@trayzz ... Eu acho que vou falhar aswel!</w:t>
      </w:r>
    </w:p>
    <w:p>
      <w:r>
        <w:t xml:space="preserve">@chezmax, mas... mas... tem um teclado qwerty... como pode algo com um teclado qwerty passar sem uma porta nethack!?</w:t>
      </w:r>
    </w:p>
    <w:p>
      <w:r>
        <w:t xml:space="preserve">@mixxxonn nós assistimos ao show de hoje(: nós não o vimos, no entanto</w:t>
      </w:r>
    </w:p>
    <w:p>
      <w:r>
        <w:t xml:space="preserve">@zenithus, pelo menos você tem um próximo ano no mundo grande para mim!</w:t>
      </w:r>
    </w:p>
    <w:p>
      <w:r>
        <w:t xml:space="preserve">baralhado e estúpido.</w:t>
      </w:r>
    </w:p>
    <w:p>
      <w:r>
        <w:t xml:space="preserve">@operationkiwi Ooo....sounds ótimo! espero que o tempo continue bom. re: garrafa de água quente, só estava pensando como seria vazar BAD</w:t>
      </w:r>
    </w:p>
    <w:p>
      <w:r>
        <w:t xml:space="preserve">Passei metade do dia solucionando problemas que nem sequer estavam sob meu controle. Aglomerados nem sempre significa alta disponibilidade.</w:t>
      </w:r>
    </w:p>
    <w:p>
      <w:r>
        <w:t xml:space="preserve">@theboycharlie ooooo soooooo quer trocar meu dia é bem entediante revisar para os próximos exames uni</w:t>
      </w:r>
    </w:p>
    <w:p>
      <w:r>
        <w:t xml:space="preserve">Eu realmente, realmente quero um golden retriever. Pena que eu não viverei em uma casa onde ela possa correr por cerca de 10 anos.</w:t>
      </w:r>
    </w:p>
    <w:p>
      <w:r>
        <w:t xml:space="preserve">Acho que estou falido de novo :\\</w:t>
      </w:r>
    </w:p>
    <w:p>
      <w:r>
        <w:t xml:space="preserve">caça ao emprego. yay.....</w:t>
      </w:r>
    </w:p>
    <w:p>
      <w:r>
        <w:t xml:space="preserve">Tenho uma dor de cabeça. E não tenho ninguém para me fazer companhia.   _quer.to.be.a.kidd.again&lt;3</w:t>
      </w:r>
    </w:p>
    <w:p>
      <w:r>
        <w:t xml:space="preserve">@MrBillyBones Twitpic não vai me mostrar a foto</w:t>
      </w:r>
    </w:p>
    <w:p>
      <w:r>
        <w:t xml:space="preserve">Acho que posso chorar. Acabei de vender meus 97 cívicos. Não é mais minha.</w:t>
      </w:r>
    </w:p>
    <w:p>
      <w:r>
        <w:t xml:space="preserve">Eu odeio quando você não consegue dormir</w:t>
      </w:r>
    </w:p>
    <w:p>
      <w:r>
        <w:t xml:space="preserve">@aianna21 @nandiaramos Infelizmente não, não. Eles são seus colegas e é um grupo de trabalho</w:t>
      </w:r>
    </w:p>
    <w:p>
      <w:r>
        <w:t xml:space="preserve">Sinto falta de minha água porque meu poço secou</w:t>
      </w:r>
    </w:p>
    <w:p>
      <w:r>
        <w:t xml:space="preserve">@grayguitar @andrewconnell Começo a sentir-me deprimido com esta conversa de furacão... Estou na linha de frente aqui embaixo!</w:t>
      </w:r>
    </w:p>
    <w:p>
      <w:r>
        <w:t xml:space="preserve">Tenho que caminhar até a escola, e tenho dois vergões nas coxas!</w:t>
      </w:r>
    </w:p>
    <w:p>
      <w:r>
        <w:t xml:space="preserve">Eu gostaria de poder ir ao #BEA neste fim de semana.</w:t>
      </w:r>
    </w:p>
    <w:p>
      <w:r>
        <w:t xml:space="preserve">A cabeça está batendo.  Bem, não está realmente batendo, mais como batendo, suponho.  Hora do dever de casa.</w:t>
      </w:r>
    </w:p>
    <w:p>
      <w:r>
        <w:t xml:space="preserve">É lindo lá fora. O sol está brilhando, os pássaros cantando e eu? Estou estudando Gostava que já fossem férias.</w:t>
      </w:r>
    </w:p>
    <w:p>
      <w:r>
        <w:t xml:space="preserve">@JonathanRKnight Eu gostaria de estar lá. Acabo de me mudar de San Diego para WA e estou muito deprimido, sinto falta da ensolarada San Diegoooooooo!!</w:t>
      </w:r>
    </w:p>
    <w:p>
      <w:r>
        <w:t xml:space="preserve">encontrou a linha mais curta de sempre na FCB Tunapuna... depois os caixas desapareceram</w:t>
      </w:r>
    </w:p>
    <w:p>
      <w:r>
        <w:t xml:space="preserve">Acabei de me dar conta de como meus olhos ficaram ruins.</w:t>
      </w:r>
    </w:p>
    <w:p>
      <w:r>
        <w:t xml:space="preserve">ough há um corte de energia!!</w:t>
      </w:r>
    </w:p>
    <w:p>
      <w:r>
        <w:t xml:space="preserve">@runaholickassy passei o dia inteiro fazendo compras com Aiza. ainda assim, me diverti, mas meus pés não.</w:t>
      </w:r>
    </w:p>
    <w:p>
      <w:r>
        <w:t xml:space="preserve">@Snakecharmers Está se tornando uma corrida muito dura. Linda é de fato muito talentosa. Mas alguém tem que ir toda semana.  Nós cortamos dois esta semana.</w:t>
      </w:r>
    </w:p>
    <w:p>
      <w:r>
        <w:t xml:space="preserve">@ejhildreth eu continuo tentando convidar @ShannonMorgan para sair, mas eu acho que ela tem medo de mim.</w:t>
      </w:r>
    </w:p>
    <w:p>
      <w:r>
        <w:t xml:space="preserve">Sentado no estacionamento - eu mesmo sinto sua falta, querido. alguns minutos até eu ter que lidar com uma cadela.</w:t>
      </w:r>
    </w:p>
    <w:p>
      <w:r>
        <w:t xml:space="preserve">acabou de sair do trabalho.... trabalho noturno no hospital 12 horas por dia começa a me afetar...</w:t>
      </w:r>
    </w:p>
    <w:p>
      <w:r>
        <w:t xml:space="preserve">por que a last.fm queria dinheiro de mim para ouvir meus rádios</w:t>
      </w:r>
    </w:p>
    <w:p>
      <w:r>
        <w:t xml:space="preserve">eu quero um cachorro...</w:t>
      </w:r>
    </w:p>
    <w:p>
      <w:r>
        <w:t xml:space="preserve">Os pesadelos de ontem à noite foram tão ruins que dormi bem enrolado em uma bola. Dorido por toda parte. Tomei três aspirinas. Ainda dói.</w:t>
      </w:r>
    </w:p>
    <w:p>
      <w:r>
        <w:t xml:space="preserve">está realmente desejando que você me deixe ir e me deixe lutar sozinho...estou cansado de me sentir uma merda por causa de você!!!</w:t>
      </w:r>
    </w:p>
    <w:p>
      <w:r>
        <w:t xml:space="preserve">as linhas #liesgirlstell e #liesboystell mostram como mulheres e homens estão ferrados e lutam para ter relacionamentos reais e honestos</w:t>
      </w:r>
    </w:p>
    <w:p>
      <w:r>
        <w:t xml:space="preserve">@marianawerneck o que houve?</w:t>
      </w:r>
    </w:p>
    <w:p>
      <w:r>
        <w:t xml:space="preserve">@JSMSoftware IronPython + Windows Mobile não é possível. O framework compacto não suporta o Reflection.Emit.</w:t>
      </w:r>
    </w:p>
    <w:p>
      <w:r>
        <w:t xml:space="preserve">não fez o meu devos... espero que meu dia não seja uma porcaria por causa disso.</w:t>
      </w:r>
    </w:p>
    <w:p>
      <w:r>
        <w:t xml:space="preserve">@JonathanRKnight Atrasos/cancelamentos realmente mordem. Tive minha parte justa e posso simpatizar. Aguente firme!</w:t>
      </w:r>
    </w:p>
    <w:p>
      <w:r>
        <w:t xml:space="preserve">Não tenho tido nenhum em meses, meu ex parece namorar, mas não há mais aquela faísca ainda apaixonada por um perdedor que me deixou</w:t>
      </w:r>
    </w:p>
    <w:p>
      <w:r>
        <w:t xml:space="preserve">#flylady Oh deary me: 15 minutos não são suficientes para resgatar a cozinha, voltarei a ela mais tarde para poder cortar a grama enquanto ainda estou fresco lá fora</w:t>
      </w:r>
    </w:p>
    <w:p>
      <w:r>
        <w:t xml:space="preserve">@flippy10 deh, eu gostaria que o negócio tivesse acabado quando comprei meu macbook em dezembro, mas... pelo menos eu tirei 100 dólares! :]</w:t>
      </w:r>
    </w:p>
    <w:p>
      <w:r>
        <w:t xml:space="preserve">Gen. Casey: US Ready To Fight War Against North Korea http://tinyurl.com/nehqpb uh,oh, os porcos de guerra estão ficando excitados novamente</w:t>
      </w:r>
    </w:p>
    <w:p>
      <w:r>
        <w:t xml:space="preserve">assistindo a um moovie... e imitado sobre ir amanhã às 9:00 da manhã para a casa da amiga Sara 2 ma. Ela se machucou, eu te mantenho atualizado</w:t>
      </w:r>
    </w:p>
    <w:p>
      <w:r>
        <w:t xml:space="preserve">@pistol62 O Bee to Busy está ocupado para falar com seu amigo no Yahoo?</w:t>
      </w:r>
    </w:p>
    <w:p>
      <w:r>
        <w:t xml:space="preserve">@LayDown28 homem eu não sei... eles estão lá há alguns meses e ele na verdade quase chora quando está falando com ela. Triste</w:t>
      </w:r>
    </w:p>
    <w:p>
      <w:r>
        <w:t xml:space="preserve">De volta para casa Diverti-me muito!</w:t>
      </w:r>
    </w:p>
    <w:p>
      <w:r>
        <w:t xml:space="preserve">O SOL ESTÁ BRILHANDO&lt; O CÉU ESTÁ AZUL FACKING&lt; TELETUBBIES? TENHO QUE TRABALHAR, PORRA.</w:t>
      </w:r>
    </w:p>
    <w:p>
      <w:r>
        <w:t xml:space="preserve">@iskrin eu ainda não tenho QUALQUER bolinho que eu esperava que, se eu dissesse o suficiente, alguns aparecessem!</w:t>
      </w:r>
    </w:p>
    <w:p>
      <w:r>
        <w:t xml:space="preserve">@lukeholland Estou em plena desintoxicação, não vou comer nada</w:t>
      </w:r>
    </w:p>
    <w:p>
      <w:r>
        <w:t xml:space="preserve">de volta ao br</w:t>
      </w:r>
    </w:p>
    <w:p>
      <w:r>
        <w:t xml:space="preserve">tem trabalho para ir.</w:t>
      </w:r>
    </w:p>
    <w:p>
      <w:r>
        <w:t xml:space="preserve">@anaruba Preciso de assentos de carro</w:t>
      </w:r>
    </w:p>
    <w:p>
      <w:r>
        <w:t xml:space="preserve">Tenha um dia muito melhor hoje!! Terminou ontem o último livro do Crepúsculo. As aulas começam na próxima semana!      Venha até mim yall!!</w:t>
      </w:r>
    </w:p>
    <w:p>
      <w:r>
        <w:t xml:space="preserve">Mais deveres de casa.</w:t>
      </w:r>
    </w:p>
    <w:p>
      <w:r>
        <w:t xml:space="preserve">Entrando no balanço das coisas. Sinto falta de alguém</w:t>
      </w:r>
    </w:p>
    <w:p>
      <w:r>
        <w:t xml:space="preserve">@Jimmers31 U so dirrrrrty... Porque oh porque eu escolhi os falcões que eu achei que precisava de um tiro longo e eles eram uma aposta melhor do que o CAR</w:t>
      </w:r>
    </w:p>
    <w:p>
      <w:r>
        <w:t xml:space="preserve">Ughh nenhuma das minhas aplicações está funcionando! telefone porque você me odeia!</w:t>
      </w:r>
    </w:p>
    <w:p>
      <w:r>
        <w:t xml:space="preserve">@foxy1982 Sim, mais eu sempre gasto totalmente a mais</w:t>
      </w:r>
    </w:p>
    <w:p>
      <w:r>
        <w:t xml:space="preserve">contemplando pedir emprestado um dos cães de minha mãe só por hoje...quero tomar conta de alguém.</w:t>
      </w:r>
    </w:p>
    <w:p>
      <w:r>
        <w:t xml:space="preserve">não se parece com uma sexta-feira</w:t>
      </w:r>
    </w:p>
    <w:p>
      <w:r>
        <w:t xml:space="preserve">Trabalho...</w:t>
      </w:r>
    </w:p>
    <w:p>
      <w:r>
        <w:t xml:space="preserve">No meu caminho para o trabalho, gostaria de ter mais dias de folga</w:t>
      </w:r>
    </w:p>
    <w:p>
      <w:r>
        <w:t xml:space="preserve">Saltei para fora da cama e coloquei meu swwwaaaaggg oooonnnn! Depois voltei para a cama, estava chovendo</w:t>
      </w:r>
    </w:p>
    <w:p>
      <w:r>
        <w:t xml:space="preserve">Pensa que a vida de minhas amigas anda por aí com o que os namorados fazem e depois não têm tempo para nós garotas.</w:t>
      </w:r>
    </w:p>
    <w:p>
      <w:r>
        <w:t xml:space="preserve">@Kay26 *sigh* me miss them days !!</w:t>
      </w:r>
    </w:p>
    <w:p>
      <w:r>
        <w:t xml:space="preserve">@StartSwimming: Eu estarei em Heerlen no domingo, mas você não estará lá, certo?</w:t>
      </w:r>
    </w:p>
    <w:p>
      <w:r>
        <w:t xml:space="preserve">Nova edição de @olivemagazine no escritório...quer desesperadamente folhear, mas tem muito o que fazer. Vai ter que esperar</w:t>
      </w:r>
    </w:p>
    <w:p>
      <w:r>
        <w:t xml:space="preserve">eu tenho um macbook!!!!! hoorayyy! mas eu freakin apagou a phootbooth.</w:t>
      </w:r>
    </w:p>
    <w:p>
      <w:r>
        <w:t xml:space="preserve">Primeira batida.    (Três e eu estou fora).</w:t>
      </w:r>
    </w:p>
    <w:p>
      <w:r>
        <w:t xml:space="preserve">De volta a Tóquio amanhã. Esperando um pouco de chuva e sem sol</w:t>
      </w:r>
    </w:p>
    <w:p>
      <w:r>
        <w:t xml:space="preserve">@kngibbard03 NOOOOO!!!!! Lamento muito</w:t>
      </w:r>
    </w:p>
    <w:p>
      <w:r>
        <w:t xml:space="preserve">@JonathanRKnight na verdade, eu gostaria de estar de volta a Tahoe.  Sinto falta disso lá.</w:t>
      </w:r>
    </w:p>
    <w:p>
      <w:r>
        <w:t xml:space="preserve">mcdonalds mccafe tem gosto de chewin em uma ponta de cigarro.  Sinto falta do meu cartão sônico</w:t>
      </w:r>
    </w:p>
    <w:p>
      <w:r>
        <w:t xml:space="preserve">@marvelvscapcom ainda não funciona</w:t>
      </w:r>
    </w:p>
    <w:p>
      <w:r>
        <w:t xml:space="preserve">@epiphanygirl estou tão chateada que não consegui ingressos... 3 dos meus artistas FAV de todos os tempos em um só local</w:t>
      </w:r>
    </w:p>
    <w:p>
      <w:r>
        <w:t xml:space="preserve">@ RyanSeacrest : olá, pode haver um problema, pois diz que não há stream online, o wat não está certo?</w:t>
      </w:r>
    </w:p>
    <w:p>
      <w:r>
        <w:t xml:space="preserve">pensar no twitter é realmente bastante aborrecido</w:t>
      </w:r>
    </w:p>
    <w:p>
      <w:r>
        <w:t xml:space="preserve">super atrasado para o trabalho, e recebeu um ouvido do PSYCHOPATH. GRRRR! Dia, por favor, fique melhor</w:t>
      </w:r>
    </w:p>
    <w:p>
      <w:r>
        <w:t xml:space="preserve">@jojeda Estou um minuto dentro e quero estrangular o vendedor de carros usados fazendo a apresentação. Ele é parente do cara do ShamWOW?</w:t>
      </w:r>
    </w:p>
    <w:p>
      <w:r>
        <w:t xml:space="preserve">Parece que pode chover</w:t>
      </w:r>
    </w:p>
    <w:p>
      <w:r>
        <w:t xml:space="preserve">@stephenfry não entendi. embora, como é uma coisa religiosa, acho que vou deixar passar essa...</w:t>
      </w:r>
    </w:p>
    <w:p>
      <w:r>
        <w:t xml:space="preserve">Eu sinto falta deles...</w:t>
      </w:r>
    </w:p>
    <w:p>
      <w:r>
        <w:t xml:space="preserve">na aula de matemática à espera do almoçohhhhhhhh. os séniores são feitos em quinze minutos</w:t>
      </w:r>
    </w:p>
    <w:p>
      <w:r>
        <w:t xml:space="preserve">está chateado, deixei meu telefone em casa novamente</w:t>
      </w:r>
    </w:p>
    <w:p>
      <w:r>
        <w:t xml:space="preserve">BEM, um é um relaxante muscular e o outro é um narcótico Se você ainda não está recebendo ajuda, não sei o que dizer de calor úmido...!</w:t>
      </w:r>
    </w:p>
    <w:p>
      <w:r>
        <w:t xml:space="preserve">@Janiro dammm...eu pensei que estava em algo lollll</w:t>
      </w:r>
    </w:p>
    <w:p>
      <w:r>
        <w:t xml:space="preserve">@PotterEntourage Fico feliz que você jogou a birra!  Eu ia fazê-lo, mas ainda não a conheço bem o suficiente... Ela estava se desculpando, maldita seja!</w:t>
      </w:r>
    </w:p>
    <w:p>
      <w:r>
        <w:t xml:space="preserve">rt : @LiLi214 ughhhh foi encostado por falar na minha cela em uma zona escolar FUCK HIGHLAND PARK POLICE mofo rude</w:t>
      </w:r>
    </w:p>
    <w:p>
      <w:r>
        <w:t xml:space="preserve">@IZEAinc Tão triste...encontrou otu sobre seu campo de treinamento muito tarde.   Oh bem, pode ser que esteja em LA naquele dia de qualquer maneira.</w:t>
      </w:r>
    </w:p>
    <w:p>
      <w:r>
        <w:t xml:space="preserve">Adormeci antes de empurrar o 'recorde' e perdi @chrispalko!!</w:t>
      </w:r>
    </w:p>
    <w:p>
      <w:r>
        <w:t xml:space="preserve">@AsiaRain22 @o caro bem-estar de seus trabalhadores além de que eles são a merda!</w:t>
      </w:r>
    </w:p>
    <w:p>
      <w:r>
        <w:t xml:space="preserve">@Policani The Northern Clemency.  Mas eu não o recomendo.  Demasiada descrição e pouca ação. Demasiado lento</w:t>
      </w:r>
    </w:p>
    <w:p>
      <w:r>
        <w:t xml:space="preserve">@LifewithMikey82 este é o final do semestre, então estou muito ocupado... não tenho tempo para torcer, que pena, porque eu amo</w:t>
      </w:r>
    </w:p>
    <w:p>
      <w:r>
        <w:t xml:space="preserve">Fora para um fim-de-semana prolongado de leis... ... ... ...</w:t>
      </w:r>
    </w:p>
    <w:p>
      <w:r>
        <w:t xml:space="preserve">@jaynenorthover oh e sim (Y) metros, mas acho que não vou beber, acho que tenho trabalho no dia seguinte</w:t>
      </w:r>
    </w:p>
    <w:p>
      <w:r>
        <w:t xml:space="preserve">"Sem ofensa, mas seu cabelo está ruim hoje". A vida não vale mais a pena viver Nada dói como os insultos capilares. *cry into pillow*</w:t>
      </w:r>
    </w:p>
    <w:p>
      <w:r>
        <w:t xml:space="preserve">@exton ninguém vai dar um descanso ao pobre ernie reyes jr?</w:t>
      </w:r>
    </w:p>
    <w:p>
      <w:r>
        <w:t xml:space="preserve">Confira a Coleção S/S de Ciege Cagalawan e lamento não ter visto sua coleção hoje à noite, recebi convites!</w:t>
      </w:r>
    </w:p>
    <w:p>
      <w:r>
        <w:t xml:space="preserve">precisa da minha mamãe http://plurk.com/p/x116r</w:t>
      </w:r>
    </w:p>
    <w:p>
      <w:r>
        <w:t xml:space="preserve">Tenho certeza que os 5 ppl que entraram depois de mim serão vistos por um dentista antes de eu</w:t>
      </w:r>
    </w:p>
    <w:p>
      <w:r>
        <w:t xml:space="preserve">@ArmyWife98 Eu apoio isto!!</w:t>
      </w:r>
    </w:p>
    <w:p>
      <w:r>
        <w:t xml:space="preserve">Eu não consegui o emprego na revista Stuff Magazine Dammit, isso teria sido incrível!! Ah, bem...</w:t>
      </w:r>
    </w:p>
    <w:p>
      <w:r>
        <w:t xml:space="preserve">@simonschuster Celebrity sighting: Spongebobs aqui! #BEA09 LOL! Agora estou ainda mais perturbado por ter perdido</w:t>
      </w:r>
    </w:p>
    <w:p>
      <w:r>
        <w:t xml:space="preserve">está se perguntando o que fazer, quando eu tenho uma semana para fazer fuk all bar pack, a maioria dos peeps r leavin também</w:t>
      </w:r>
    </w:p>
    <w:p>
      <w:r>
        <w:t xml:space="preserve">@dsfq Definitivamente, o Cole se comprometeu a empilhar madeira também para nosso vizinho. Os últimos dois dias já estão muito distantes.</w:t>
      </w:r>
    </w:p>
    <w:p>
      <w:r>
        <w:t xml:space="preserve">@gina_pina_14 Nada bom!! Ele não gostaria que sua garota flertasse com seus colegas, gostaria?</w:t>
      </w:r>
    </w:p>
    <w:p>
      <w:r>
        <w:t xml:space="preserve">está chateado, deixei meu telefone em casa novamente</w:t>
      </w:r>
    </w:p>
    <w:p>
      <w:r>
        <w:t xml:space="preserve">Está entediado em casa</w:t>
      </w:r>
    </w:p>
    <w:p>
      <w:r>
        <w:t xml:space="preserve">As covinhas estavam na antevisão... não estão no dia de hoje?  Ainda não está no ar aqui... via http://twib.es/CPF</w:t>
      </w:r>
    </w:p>
    <w:p>
      <w:r>
        <w:t xml:space="preserve">@dmolsen Gain an instant follower, basta usar a tag #tits em um tweet. WTF? Lição aprendida, Verão de Todd para obter uma nova tag *oficial*.</w:t>
      </w:r>
    </w:p>
    <w:p>
      <w:r>
        <w:t xml:space="preserve">@DinoB937 pergunte a Mark se ele ainda tem aquele velho senso de humor de piscar os olhos!! sinto falta dele</w:t>
      </w:r>
    </w:p>
    <w:p>
      <w:r>
        <w:t xml:space="preserve">VOZ PIRATA:AAARRRGGGHHHH!!! ESQUECI MINHA MALDITA CARTEIRA NO TRABALHO SHERMK!!! DAMMIT!!! TÃO PERTO, MAS TÃO LONGE!!! AGORA ESTOU MORRENDO DE FOME!!!</w:t>
      </w:r>
    </w:p>
    <w:p>
      <w:r>
        <w:t xml:space="preserve">sair às quintas-feiras é uma idéia terrível. eu sabia que havia uma razão para eu não ter feito tudo isso durante todo o trimestre. *pops advil*</w:t>
      </w:r>
    </w:p>
    <w:p>
      <w:r>
        <w:t xml:space="preserve">@aka55 Espero que sua mãe esteja bem</w:t>
      </w:r>
    </w:p>
    <w:p>
      <w:r>
        <w:t xml:space="preserve">@SeanHughes é tequila nunca acaba sendo uma boa decisão.</w:t>
      </w:r>
    </w:p>
    <w:p>
      <w:r>
        <w:t xml:space="preserve">@simoncollister eu me mudei com a outra metade, então não tem mais varanda Tem um grande jardim de mini-herbis no peitoril da janela! você?</w:t>
      </w:r>
    </w:p>
    <w:p>
      <w:r>
        <w:t xml:space="preserve">@fluBALLOW posso ter issoL</w:t>
      </w:r>
    </w:p>
    <w:p>
      <w:r>
        <w:t xml:space="preserve">está esgotado.</w:t>
      </w:r>
    </w:p>
    <w:p>
      <w:r>
        <w:t xml:space="preserve">Bom dia a todos!  E, como só tenho mais alguns dias para me mudar, não poderei ficar muito tempo...</w:t>
      </w:r>
    </w:p>
    <w:p>
      <w:r>
        <w:t xml:space="preserve">@xXScarletBXx Acho que isso pode parecer um pouco bobo -.- Também minha câmera está quebrada, então nenhuma foto</w:t>
      </w:r>
    </w:p>
    <w:p>
      <w:r>
        <w:t xml:space="preserve">@_supernatural_ http://twitpic.com/66l83 - eu gostava mais do rubi velho.</w:t>
      </w:r>
    </w:p>
    <w:p>
      <w:r>
        <w:t xml:space="preserve">Confuzado</w:t>
      </w:r>
    </w:p>
    <w:p>
      <w:r>
        <w:t xml:space="preserve">@alexalgebra Infelizmente, é assim que normalmente acontece.  Em resposta a ontem...eu estou bem. As coisas podem estar melhorando. Saudades de falar com você.</w:t>
      </w:r>
    </w:p>
    <w:p>
      <w:r>
        <w:t xml:space="preserve">@hillaryohara porque eu não consegui levar o dinheiro para o mikey a tempo. confie em mim. Isso me deixa triste também.</w:t>
      </w:r>
    </w:p>
    <w:p>
      <w:r>
        <w:t xml:space="preserve">realmente não se incomoda de ir trabalhar esta noite, é muito bom para ficar preso dentro</w:t>
      </w:r>
    </w:p>
    <w:p>
      <w:r>
        <w:t xml:space="preserve">@idlemichael, eu vou observar isso em algum momento. Tenha-o em hd mas Stace também quer vê-lo em hd então esperando</w:t>
      </w:r>
    </w:p>
    <w:p>
      <w:r>
        <w:t xml:space="preserve">no trabalho arquivos de fechamento</w:t>
      </w:r>
    </w:p>
    <w:p>
      <w:r>
        <w:t xml:space="preserve">@moniqhar heeeeeeey! Você me abandonou aqui no Twitter pontos de mamãe?</w:t>
      </w:r>
    </w:p>
    <w:p>
      <w:r>
        <w:t xml:space="preserve">doesntfeelwell</w:t>
      </w:r>
    </w:p>
    <w:p>
      <w:r>
        <w:t xml:space="preserve">Sentado na escola de meus filhos ouvindo as mães discutirem sobre suas filhas se tornarem mulheres. Eu me sinto insegura.</w:t>
      </w:r>
    </w:p>
    <w:p>
      <w:r>
        <w:t xml:space="preserve">@sallyinnorfolk Eu tenho que gastar muito do nosso dinheiro em uma nova caldeira...ótimo!!! Não é assim tão sortudo!</w:t>
      </w:r>
    </w:p>
    <w:p>
      <w:r>
        <w:t xml:space="preserve">O suor simplesmente não é engraçado.  Infelizmente, ainda não descobri como fazer exercício sem suar. BOO.</w:t>
      </w:r>
    </w:p>
    <w:p>
      <w:r>
        <w:t xml:space="preserve">Estou começando a repensar minha postura "não posso suportar lugares frios"...este calor, a umidade é insuportável &amp; não posso suportar mais o ac #meltingaway</w:t>
      </w:r>
    </w:p>
    <w:p>
      <w:r>
        <w:t xml:space="preserve">estou de pé - não quero estar desejando ter dormido em mais Heather me acordou. tenho que trabalhar mais tarde, mas primeiro vou ler um crepúsculo!</w:t>
      </w:r>
    </w:p>
    <w:p>
      <w:r>
        <w:t xml:space="preserve">De volta ao trabalho!</w:t>
      </w:r>
    </w:p>
    <w:p>
      <w:r>
        <w:t xml:space="preserve">@RetroRewind tenho que fazer um turno de tonite por isso vou sentir falta disso, por favor, me DM, eu prometo que não direi a ninguém ;0) !!!</w:t>
      </w:r>
    </w:p>
    <w:p>
      <w:r>
        <w:t xml:space="preserve">@zwaloo Já tentei isso...</w:t>
      </w:r>
    </w:p>
    <w:p>
      <w:r>
        <w:t xml:space="preserve">@althearicardo: 3 hrs para ir pa ako</w:t>
      </w:r>
    </w:p>
    <w:p>
      <w:r>
        <w:t xml:space="preserve">Algo está comendo totalmente meu brocado, táxi e feijão Sabão inseticida não está se livrando das pragas, mas não quero produtos químicos.</w:t>
      </w:r>
    </w:p>
    <w:p>
      <w:r>
        <w:t xml:space="preserve">Preso em um escritório, quente de vermelho</w:t>
      </w:r>
    </w:p>
    <w:p>
      <w:r>
        <w:t xml:space="preserve">O dia de campo é triste. Sem fitas para mim.</w:t>
      </w:r>
    </w:p>
    <w:p>
      <w:r>
        <w:t xml:space="preserve">estar chateado</w:t>
      </w:r>
    </w:p>
    <w:p>
      <w:r>
        <w:t xml:space="preserve">@PortlandUK Espero que você não seja decepcionado novamente.</w:t>
      </w:r>
    </w:p>
    <w:p>
      <w:r>
        <w:t xml:space="preserve">@EsmeACullen AWWWWWWWW você é o máximo...Eu senti tudo e agora eu sou a menina mais feliz eva!</w:t>
      </w:r>
    </w:p>
    <w:p>
      <w:r>
        <w:t xml:space="preserve">Meu bebê vai dormir pela primeira vez hoje à noite Vou precisar de muito vinho para me fazer passar hoje</w:t>
      </w:r>
    </w:p>
    <w:p>
      <w:r>
        <w:t xml:space="preserve">@lindseygbaker yeah ill be on verizon... então essas são minhas duas opções neste momento...</w:t>
      </w:r>
    </w:p>
    <w:p>
      <w:r>
        <w:t xml:space="preserve">Descobri que tenho que ir aos Estados Unidos novamente em agosto. Estou ficando cansado dos vôos transatlânticos. Também não é bom para minha pegada de carbono</w:t>
      </w:r>
    </w:p>
    <w:p>
      <w:r>
        <w:t xml:space="preserve">@jasondjkim i knowwwww... i cant deal. esta vida 9-5 não é para mim</w:t>
      </w:r>
    </w:p>
    <w:p>
      <w:r>
        <w:t xml:space="preserve">@kjNYC é deprimente</w:t>
      </w:r>
    </w:p>
    <w:p>
      <w:r>
        <w:t xml:space="preserve">Vou tirar os meus dentes.</w:t>
      </w:r>
    </w:p>
    <w:p>
      <w:r>
        <w:t xml:space="preserve">@fluBALLOW significa</w:t>
      </w:r>
    </w:p>
    <w:p>
      <w:r>
        <w:t xml:space="preserve">esperando as 17h para ir tomar uma bebida com os desempregados porque Belinda sai hoje pelo menos o sol está brilhando para ela!</w:t>
      </w:r>
    </w:p>
    <w:p>
      <w:r>
        <w:t xml:space="preserve">@wolverine66 não os recebeu</w:t>
      </w:r>
    </w:p>
    <w:p>
      <w:r>
        <w:t xml:space="preserve">Estou três vezes deprimido</w:t>
      </w:r>
    </w:p>
    <w:p>
      <w:r>
        <w:t xml:space="preserve">@asheleybg Isso na verdade não está muito longe da verdade</w:t>
      </w:r>
    </w:p>
    <w:p>
      <w:r>
        <w:t xml:space="preserve">Tome $#@&amp;!!! Malwares no meu PC de trabalho!  Tenho saudades de ter um departamento de TI</w:t>
      </w:r>
    </w:p>
    <w:p>
      <w:r>
        <w:t xml:space="preserve">@MiaOMal não vou festejar hoje à noite</w:t>
      </w:r>
    </w:p>
    <w:p>
      <w:r>
        <w:t xml:space="preserve">... assim eu só posso recuperar 10 fotos</w:t>
      </w:r>
    </w:p>
    <w:p>
      <w:r>
        <w:t xml:space="preserve">Não consigo encontrar @HRHBrianthecat esperança de que ele não tenha sido comido por nada ontem à noite...ele pulou do convés e não vai ficar em segurança *sigh*</w:t>
      </w:r>
    </w:p>
    <w:p>
      <w:r>
        <w:t xml:space="preserve">@bex_1210 holy crap, eu preciso ver isso! Pena que eu tenha que esperar até amanhã</w:t>
      </w:r>
    </w:p>
    <w:p>
      <w:r>
        <w:t xml:space="preserve">trabalho trabalho. minha mesa é um mar de papéis e eu sou o bote que está sendo jogado em suas ondas.</w:t>
      </w:r>
    </w:p>
    <w:p>
      <w:r>
        <w:t xml:space="preserve">@E_L_S Como foi o jogo? Infelizmente, os Cavs perderam, mas tenho certeza de que você se divertiu.</w:t>
      </w:r>
    </w:p>
    <w:p>
      <w:r>
        <w:t xml:space="preserve">No trabalho... Que dia miserável</w:t>
      </w:r>
    </w:p>
    <w:p>
      <w:r>
        <w:t xml:space="preserve">Sinto-me como um fracasso esta manhã.</w:t>
      </w:r>
    </w:p>
    <w:p>
      <w:r>
        <w:t xml:space="preserve">Yay por ter uma dor de cabeça gigantesca, óculos estúpidos.</w:t>
      </w:r>
    </w:p>
    <w:p>
      <w:r>
        <w:t xml:space="preserve">acordando agora, tão preguiçoso e muito preocupado ...</w:t>
      </w:r>
    </w:p>
    <w:p>
      <w:r>
        <w:t xml:space="preserve">Para que serve o êxodo em massa do trabalho às três e meia?  Isso me deixa triste</w:t>
      </w:r>
    </w:p>
    <w:p>
      <w:r>
        <w:t xml:space="preserve">Aproveitei a noite passada no que eu chamo de "rede social do mundo real" - evento LOK em Vancouver.  Foi ótimo!  Mas headeache hoje</w:t>
      </w:r>
    </w:p>
    <w:p>
      <w:r>
        <w:t xml:space="preserve">@Boy_Kill_Boy oh desculpe! não recebendo todas as minhas respostas nada contra você. e sim, eu sei nirvana</w:t>
      </w:r>
    </w:p>
    <w:p>
      <w:r>
        <w:t xml:space="preserve">@rogiertje acabei de verificar minha conta também paguei duas vezes</w:t>
      </w:r>
    </w:p>
    <w:p>
      <w:r>
        <w:t xml:space="preserve">dormirá daqui a pouco. Ainda de luto pelo adobo que ele cozinhou. http://plurk.com/p/x12gf</w:t>
      </w:r>
    </w:p>
    <w:p>
      <w:r>
        <w:t xml:space="preserve">Sério? 87 graus como o alto e eu estou a caminho do trabalho?!? hagg lake amanhã vai ser especialmente molho de bomba!!</w:t>
      </w:r>
    </w:p>
    <w:p>
      <w:r>
        <w:t xml:space="preserve">acho que 90% da população irlandesa de Manchester veio à minha casa hoje, mas nenhum deles é a pessoa que eu quero ver.</w:t>
      </w:r>
    </w:p>
    <w:p>
      <w:r>
        <w:t xml:space="preserve">Finalmente terminou os exames e casa não assistir Otalia &amp; o PBP em BPD - sem Otalia hoje hmm! via http://twib.es/COP</w:t>
      </w:r>
    </w:p>
    <w:p>
      <w:r>
        <w:t xml:space="preserve">Faltam minhas habilidades de Street Fighter IV, não consigo vencer Seth com facilidade.</w:t>
      </w:r>
    </w:p>
    <w:p>
      <w:r>
        <w:t xml:space="preserve">está em casa com um pukey boy! Pobre bebezinho</w:t>
      </w:r>
    </w:p>
    <w:p>
      <w:r>
        <w:t xml:space="preserve">Eu fiz isso uma vez</w:t>
      </w:r>
    </w:p>
    <w:p>
      <w:r>
        <w:t xml:space="preserve">Na lista de encerramentos de parques - Calaveras Big Trees SP, para onde vou neste fim de semana. Estou tão contente de estar visitando antes que seja tarde demais.</w:t>
      </w:r>
    </w:p>
    <w:p>
      <w:r>
        <w:t xml:space="preserve">@Jakeshears pobre cachorrinho...</w:t>
      </w:r>
    </w:p>
    <w:p>
      <w:r>
        <w:t xml:space="preserve">Acho que preciso de alguns novos amigos</w:t>
      </w:r>
    </w:p>
    <w:p>
      <w:r>
        <w:t xml:space="preserve">O pobre DS está na cama com 100,8 febre - ele não será capaz de andar no revezamento para a vida esta noite - sente-se tão mal por ele, ele está tão triste</w:t>
      </w:r>
    </w:p>
    <w:p>
      <w:r>
        <w:t xml:space="preserve">Finalizando o Exercício de Treinamento no Novo México...  Não estou ansioso para a viagem de ônibus de 19 horas para casa neste fim de semana.</w:t>
      </w:r>
    </w:p>
    <w:p>
      <w:r>
        <w:t xml:space="preserve">@jerseybites Eu sou mordido por carrapatos o tempo todo que como uma tonelada de alho no verão para mantê-los e mosquitos longe! boo &gt;:O</w:t>
      </w:r>
    </w:p>
    <w:p>
      <w:r>
        <w:t xml:space="preserve">Queimei meu osso e braços e rosto! aww!</w:t>
      </w:r>
    </w:p>
    <w:p>
      <w:r>
        <w:t xml:space="preserve">@anijade ela era maravilhosa, mas não chegou a conhecê-la</w:t>
      </w:r>
    </w:p>
    <w:p>
      <w:r>
        <w:t xml:space="preserve">@JonathanRKnight Pobre Jon, eu sinto por você cara Coma um pouco de chocolate, isso vai fazer você se sentir melhor, oh &amp; um pouco de sorvete - YUM!!!</w:t>
      </w:r>
    </w:p>
    <w:p>
      <w:r>
        <w:t xml:space="preserve">quer ser banhada pelo sol!!</w:t>
      </w:r>
    </w:p>
    <w:p>
      <w:r>
        <w:t xml:space="preserve">http://twitpic.com/66mw1 - Meu pobre carro</w:t>
      </w:r>
    </w:p>
    <w:p>
      <w:r>
        <w:t xml:space="preserve">@1capplegate ainda está triste sobre Samantha Who?</w:t>
      </w:r>
    </w:p>
    <w:p>
      <w:r>
        <w:t xml:space="preserve">@MrsHoskins ooh Tenho aquele DVD, nunca cheguei a vê-lo. É bom?</w:t>
      </w:r>
    </w:p>
    <w:p>
      <w:r>
        <w:t xml:space="preserve">Vendemos bicicletas mais rápido do que o esperado, e estamos ficando sem tamanhos.    Felizmente, as velocidades únicas estão agora no oceano! ETA - EO Junho.</w:t>
      </w:r>
    </w:p>
    <w:p>
      <w:r>
        <w:t xml:space="preserve">@cherrycoke1969 Sim, mas realmente não há nada a dizer sobre isso. Pizza para o café da manhã?</w:t>
      </w:r>
    </w:p>
    <w:p>
      <w:r>
        <w:t xml:space="preserve">um pássaro voou pela janela na casa de meus pais e quebrou seu pobre pescoço. tenho que enterrá-lo</w:t>
      </w:r>
    </w:p>
    <w:p>
      <w:r>
        <w:t xml:space="preserve">hoje é um dia exaustivo. esgotante!</w:t>
      </w:r>
    </w:p>
    <w:p>
      <w:r>
        <w:t xml:space="preserve">eviscerada - a mala que eu queria foi vendida!</w:t>
      </w:r>
    </w:p>
    <w:p>
      <w:r>
        <w:t xml:space="preserve">Precisamos remodelar a casa e os pensamentos de fazê-lo me deixam meio doente. Ele tem um jeito e eu tenho outro, eu só quero me mudar. !</w:t>
      </w:r>
    </w:p>
    <w:p>
      <w:r>
        <w:t xml:space="preserve">@AB_recordings Alas no - tudo isso está ocorrendo em um escritório no centro de Londres...</w:t>
      </w:r>
    </w:p>
    <w:p>
      <w:r>
        <w:t xml:space="preserve">@jj1814 WOMAN, eu não sabia que você voltava para casa, você não presta!!! Quando você vai voltar!</w:t>
      </w:r>
    </w:p>
    <w:p>
      <w:r>
        <w:t xml:space="preserve">@danielrhodes trabalhei no precursor do bing at msft. Eles enlataram nosso projeto</w:t>
      </w:r>
    </w:p>
    <w:p>
      <w:r>
        <w:t xml:space="preserve">Tati, eu lhe enviei um boneco emal, você o recebeu?    @littletati</w:t>
      </w:r>
    </w:p>
    <w:p>
      <w:r>
        <w:t xml:space="preserve">olhar pela janela é deprimente, é tão bonito lá fora e eu estou aqui dentro</w:t>
      </w:r>
    </w:p>
    <w:p>
      <w:r>
        <w:t xml:space="preserve">@AndrewGreer Eu fiz isso uma vez</w:t>
      </w:r>
    </w:p>
    <w:p>
      <w:r>
        <w:t xml:space="preserve">o pior e mais deprimente dia de todos os tempos. r.i.p</w:t>
      </w:r>
    </w:p>
    <w:p>
      <w:r>
        <w:t xml:space="preserve">@Firstladydaboss wats wrong boo</w:t>
      </w:r>
    </w:p>
    <w:p>
      <w:r>
        <w:t xml:space="preserve">@antiheroine Que é uma porcaria</w:t>
      </w:r>
    </w:p>
    <w:p>
      <w:r>
        <w:t xml:space="preserve">@iAlejandro Aww Pensei que você tinha me esquecido ontem à noite. Eu mal tinha meu twitter no meu telefone, então me mande uma mensagem à noite, ok?</w:t>
      </w:r>
    </w:p>
    <w:p>
      <w:r>
        <w:t xml:space="preserve">@crazydaisyfire Bem, isso é ainda pior porque quando se machuca todo mundo está com dor, mas o pobre Stephen tem um twitter esmagado agora!</w:t>
      </w:r>
    </w:p>
    <w:p>
      <w:r>
        <w:t xml:space="preserve">Necessidade de comprar um dispositivo bluetooth para máquina</w:t>
      </w:r>
    </w:p>
    <w:p>
      <w:r>
        <w:t xml:space="preserve">tentando aprender a falar francês! não consegue nem se lembrar de uma única palavra!</w:t>
      </w:r>
    </w:p>
    <w:p>
      <w:r>
        <w:t xml:space="preserve">Os JBs adoram guardar segredos!  "Oooooh!</w:t>
      </w:r>
    </w:p>
    <w:p>
      <w:r>
        <w:t xml:space="preserve">Acabou de levar a filha à escola. Ainda cansada e ainda sem voz. Eu sei que algumas pessoas estão felizes!! LOL. Hora de se preparar para o trabalho</w:t>
      </w:r>
    </w:p>
    <w:p>
      <w:r>
        <w:t xml:space="preserve">Ugh indo para a cidade. Eu nunca posso descansar! quer ir ao Tylers, mas quem sabe quando voltarei. (exausto)</w:t>
      </w:r>
    </w:p>
    <w:p>
      <w:r>
        <w:t xml:space="preserve">Tenho um pouco de dor de pescoço depois de ter ido duro (não ir para casa) na noite alternativa. Quero dizer, eu tenho que ir, está quase tudo acabado.</w:t>
      </w:r>
    </w:p>
    <w:p>
      <w:r>
        <w:t xml:space="preserve">É um dia ventoso e chuvoso</w:t>
      </w:r>
    </w:p>
    <w:p>
      <w:r>
        <w:t xml:space="preserve">o cachorro deve perder suas um... partes masculinas hoje em dia pobre rapaz....</w:t>
      </w:r>
    </w:p>
    <w:p>
      <w:r>
        <w:t xml:space="preserve">@poppyscorner Ele rouba minhas coisas, as enterra debaixo de uma cerca. Embaraçoso quando é o homem que as devolve! Não há muito que eu possa fazer com os sapos.</w:t>
      </w:r>
    </w:p>
    <w:p>
      <w:r>
        <w:t xml:space="preserve">greeeeeeeeeee neste verão eu tenho quatro aulas...se você me conhece...u sabe por que</w:t>
      </w:r>
    </w:p>
    <w:p>
      <w:r>
        <w:t xml:space="preserve">@jennyrae Uau, realmente espero que melhore. A asma é uma droga</w:t>
      </w:r>
    </w:p>
    <w:p>
      <w:r>
        <w:t xml:space="preserve">@vickybonnett lmao! um bom sutiã de empurrar sempre faz os abdominais parecerem menores. a fim de ter abdominais Robbikin-esqueados. 6 dias por semana trabalhando fora</w:t>
      </w:r>
    </w:p>
    <w:p>
      <w:r>
        <w:t xml:space="preserve">HOJE SEXTA-FEIRA: Espero realmente que você leia minhas mensagens aqui e me responda em breve. Não consegui falar com você por telefone antes de ir para o trabalho.</w:t>
      </w:r>
    </w:p>
    <w:p>
      <w:r>
        <w:t xml:space="preserve">Acordei ao som do meu vizinho recebendo um novo teto</w:t>
      </w:r>
    </w:p>
    <w:p>
      <w:r>
        <w:t xml:space="preserve">@ElizabethN Eu posso estar nos EUA para isso, nesse caso eu irei, mas se for nas minhas próprias costas eu não posso me dar ao luxo de ir</w:t>
      </w:r>
    </w:p>
    <w:p>
      <w:r>
        <w:t xml:space="preserve">Vou explodir o ticketmaster. Eu tinha bilhetes para @taylorswift13 da 8ª fileira e o ticketmaster bagunçado. Assim como minha vida. im triste</w:t>
      </w:r>
    </w:p>
    <w:p>
      <w:r>
        <w:t xml:space="preserve">@chellemariee eu tenho minha escola de 830 aulas! a que horas você trabalha em casamento? se jade vem ima tenho que colocá-la em antioch na amtrak.</w:t>
      </w:r>
    </w:p>
    <w:p>
      <w:r>
        <w:t xml:space="preserve">@afrolicious Chile, eu tenho que estudar, mas eu espero pegar uma exposição de arte ou sumshin...eu preciso sair.</w:t>
      </w:r>
    </w:p>
    <w:p>
      <w:r>
        <w:t xml:space="preserve">@SoundBwoyFast Gloomy como sempre. Eu também queria ir à praia. Mais valia ser como você e cuidar dos meus afazeres também rs</w:t>
      </w:r>
    </w:p>
    <w:p>
      <w:r>
        <w:t xml:space="preserve">FML, eu não posso perder outro amigo</w:t>
      </w:r>
    </w:p>
    <w:p>
      <w:r>
        <w:t xml:space="preserve">Sry, mas outros dias os tweets eram MIA - falha na rede de twitter, mas a história era re: confusão funerária, como em restos errados entregues à ea.</w:t>
      </w:r>
    </w:p>
    <w:p>
      <w:r>
        <w:t xml:space="preserve">@iskrin lixo!</w:t>
      </w:r>
    </w:p>
    <w:p>
      <w:r>
        <w:t xml:space="preserve">@addisontodd um oi. Bom dia. Noite difícil?</w:t>
      </w:r>
    </w:p>
    <w:p>
      <w:r>
        <w:t xml:space="preserve">pode ter que voltar muito mais cedo do que o esperado. tchau bye bye bay area</w:t>
      </w:r>
    </w:p>
    <w:p>
      <w:r>
        <w:t xml:space="preserve">A cobertura de @grnturtle é lenta hoje e solitária</w:t>
      </w:r>
    </w:p>
    <w:p>
      <w:r>
        <w:t xml:space="preserve">@macmuso não em Hobart desculpe</w:t>
      </w:r>
    </w:p>
    <w:p>
      <w:r>
        <w:t xml:space="preserve">@JerryAZ mais definitivamente! Eles estão tendo dificuldades, porque eu sou tão jovem e nunca vi isso, mas eu me espremi fazendo carros e agora eu sou deficiente.</w:t>
      </w:r>
    </w:p>
    <w:p>
      <w:r>
        <w:t xml:space="preserve">@autotunethenews eu acho que há algo errado com o vídeo, ele só carrega os primeiros 40 segundos</w:t>
      </w:r>
    </w:p>
    <w:p>
      <w:r>
        <w:t xml:space="preserve">@LaurenConrad as colinas são tão diferentes!! gl com seu projeto etc.</w:t>
      </w:r>
    </w:p>
    <w:p>
      <w:r>
        <w:t xml:space="preserve">teve que reiniciar seu laptop para as configurações de fábrica, perdendo TUDO no processo.</w:t>
      </w:r>
    </w:p>
    <w:p>
      <w:r>
        <w:t xml:space="preserve">@illmindPRODUCER cuidado, a polícia não confunde você e seus filhos com criminosos - ouvi dizer que há alguns tiroteios indiscriminados em curso</w:t>
      </w:r>
    </w:p>
    <w:p>
      <w:r>
        <w:t xml:space="preserve">@AshMarie214 eles tentaram me prender 2 maricas aparentemente eu tenho um mandado de prisão na cidade de aggred (sim chocou o inferno fora de mim 2)lmao yeah right</w:t>
      </w:r>
    </w:p>
    <w:p>
      <w:r>
        <w:t xml:space="preserve">Feliz sexta-feira! Mas acabei de perceber que hoje deixei meu celular em casa.</w:t>
      </w:r>
    </w:p>
    <w:p>
      <w:r>
        <w:t xml:space="preserve">@tiffaniallen: estou feliz por você ter seu cabelo!! e não posso esperar até eu voltar para vê-lo! vamos embora hoje</w:t>
      </w:r>
    </w:p>
    <w:p>
      <w:r>
        <w:t xml:space="preserve">Eu realmente gosto de ovos assados, mas não tenho espinafres.</w:t>
      </w:r>
    </w:p>
    <w:p>
      <w:r>
        <w:t xml:space="preserve">@lilabiem hahaha bem, por que você me daria um tapa por isso?! hahahaha O GRANDE BANGGG</w:t>
      </w:r>
    </w:p>
    <w:p>
      <w:r>
        <w:t xml:space="preserve">Nenhuma das pessoas com quem eu falo na minha classe de P.E. está aqui que eu vou ficar tão entediado durante todo o período.</w:t>
      </w:r>
    </w:p>
    <w:p>
      <w:r>
        <w:t xml:space="preserve">WHAHHH!!!!!!!!!!!!!!!!!!!!!!!!!!!!!!!!!!!! NOO!!!!!!!!!!!!!!!!!!!!!!!!!!!!!!!!!!!!!!!!</w:t>
      </w:r>
    </w:p>
    <w:p>
      <w:r>
        <w:t xml:space="preserve">@kellykfog Totalmente sem surpresas que Dave não está voltando a 10@10. Mas Annalisa está errada para isso, ao contrário do grande e quente Dave.</w:t>
      </w:r>
    </w:p>
    <w:p>
      <w:r>
        <w:t xml:space="preserve">@Craziscorpio pronto para o fim de semana! Espero que o sol apareça mais tarde hoje tho.  De onde você é?</w:t>
      </w:r>
    </w:p>
    <w:p>
      <w:r>
        <w:t xml:space="preserve">@holliebarden me tooo</w:t>
      </w:r>
    </w:p>
    <w:p>
      <w:r>
        <w:t xml:space="preserve">@alanmcnamee não faço idéia, eu me registrei, até agora nenhuma resposta</w:t>
      </w:r>
    </w:p>
    <w:p>
      <w:r>
        <w:t xml:space="preserve">@AnotherJulia Wish I had had the balls, mas com meus 2 filhos comigo e sem saber o quão ilógicos estes ppl podem ser, não quis arriscar</w:t>
      </w:r>
    </w:p>
    <w:p>
      <w:r>
        <w:t xml:space="preserve">@ahhchieee haha. Eu sei. E então eu preciso de um carro novo também. Oh ps eu recebi uma multa por excesso de velocidade.</w:t>
      </w:r>
    </w:p>
    <w:p>
      <w:r>
        <w:t xml:space="preserve">por que ele não me quer mais</w:t>
      </w:r>
    </w:p>
    <w:p>
      <w:r>
        <w:t xml:space="preserve">@MoosejawMadness Você não está me seguindo, então eu não posso lhe enviar um DM...</w:t>
      </w:r>
    </w:p>
    <w:p>
      <w:r>
        <w:t xml:space="preserve">Se Hamilton conseguir uma equipe de hóquei, acho que o nome Hamilton deveria estar no nome da equipe. Caso contrário, ficarei triste.</w:t>
      </w:r>
    </w:p>
    <w:p>
      <w:r>
        <w:t xml:space="preserve">O forno de torradeira foi culpa minha. Agora eu vou parecer um idiota na frente de meu pai.</w:t>
      </w:r>
    </w:p>
    <w:p>
      <w:r>
        <w:t xml:space="preserve">o binstruct sofre de uma atualização do pacote mib... e o desenvolvedor desse pacote está de férias</w:t>
      </w:r>
    </w:p>
    <w:p>
      <w:r>
        <w:t xml:space="preserve">@GarethCliff meu coração dói por eles. Imagine como será a merda de sua pele quando eles tiverem vinte anos de todas as coisas que eles mancham nela. vergonha</w:t>
      </w:r>
    </w:p>
    <w:p>
      <w:r>
        <w:t xml:space="preserve">@leodisBeanie envolve afixar seus pensamentos e ler outros mr.bean. Você recebeu um novo número btw, não teve nenhum txts de volta de você?</w:t>
      </w:r>
    </w:p>
    <w:p>
      <w:r>
        <w:t xml:space="preserve">@lowkeyriez nnnaaa uhhhhh playah! shawty aint got nun, talvez fosse o telefone ou as minas, mas eu queria me bater quando você deixou o estúdio</w:t>
      </w:r>
    </w:p>
    <w:p>
      <w:r>
        <w:t xml:space="preserve">não estará em casa até as 22h de hoje à noite</w:t>
      </w:r>
    </w:p>
    <w:p>
      <w:r>
        <w:t xml:space="preserve">@release30 Aproveite...quem me dera estar lá! Belo dia em Springfield hoje...mas tenho meu relatório de despesas de fim de mês para fazer</w:t>
      </w:r>
    </w:p>
    <w:p>
      <w:r>
        <w:t xml:space="preserve">estou realmente cansado hoje!!</w:t>
      </w:r>
    </w:p>
    <w:p>
      <w:r>
        <w:t xml:space="preserve">@johannabee Oh, não.    Pensarei bem.</w:t>
      </w:r>
    </w:p>
    <w:p>
      <w:r>
        <w:t xml:space="preserve">não aproveitar este dia frio e chuvoso de Boston.  Acho que minhas novas costas de metal não gostam de ficar molhadas ;-)</w:t>
      </w:r>
    </w:p>
    <w:p>
      <w:r>
        <w:t xml:space="preserve">É difícil permanecer produtivo agora que o sol está vindo através do meu lado do edifício</w:t>
      </w:r>
    </w:p>
    <w:p>
      <w:r>
        <w:t xml:space="preserve">Espero ouvir algo em breve sobre a cirurgia de Krystles</w:t>
      </w:r>
    </w:p>
    <w:p>
      <w:r>
        <w:t xml:space="preserve">Eu acho que meu computador está doente</w:t>
      </w:r>
    </w:p>
    <w:p>
      <w:r>
        <w:t xml:space="preserve">Eu lhe digo hoje! É o seu último dia</w:t>
      </w:r>
    </w:p>
    <w:p>
      <w:r>
        <w:t xml:space="preserve">@Rob_Hammond W were on the way home from a night in London! Foi adorável! Agora trabalhando todo o fim de semana e segunda-feira quando o tempo está bom x</w:t>
      </w:r>
    </w:p>
    <w:p>
      <w:r>
        <w:t xml:space="preserve">@lofigirl quem o quê? me chame</w:t>
      </w:r>
    </w:p>
    <w:p>
      <w:r>
        <w:t xml:space="preserve">trabalhando em casa e acabou o café!</w:t>
      </w:r>
    </w:p>
    <w:p>
      <w:r>
        <w:t xml:space="preserve">@jessiemayumi Vergonha sobre seu trabalho você já pensou em trabalhar por conta própria? há muito dinheiro a ser pago http://bit.ly/1864ml</w:t>
      </w:r>
    </w:p>
    <w:p>
      <w:r>
        <w:t xml:space="preserve">@poetprodigy7 Não é muito melhor do que instantâneo.</w:t>
      </w:r>
    </w:p>
    <w:p>
      <w:r>
        <w:t xml:space="preserve">@DonnieWahlberg Não estou me sentindo muito inspirado hoje...Eu deveria estar no concerto do B'ham esta noite!</w:t>
      </w:r>
    </w:p>
    <w:p>
      <w:r>
        <w:t xml:space="preserve">@PotterEntourage Espero que sua mãe esteja bem?</w:t>
      </w:r>
    </w:p>
    <w:p>
      <w:r>
        <w:t xml:space="preserve">@JonathanRKnight bem-vindo de volta! Hoje estou preso ao cargo de jurado.</w:t>
      </w:r>
    </w:p>
    <w:p>
      <w:r>
        <w:t xml:space="preserve">@_Trystianity_ you got some sexy pics girl!!!  Adoro o piercing na sobrancelha!  Eu costumava ter uma tonelada de piercings agora só tenho minhas orelhas rs</w:t>
      </w:r>
    </w:p>
    <w:p>
      <w:r>
        <w:t xml:space="preserve">tal fracasso, eu acabei de comer um char siew pao quando pensei que podia pular o jantar e seguir minha dieta inexistente</w:t>
      </w:r>
    </w:p>
    <w:p>
      <w:r>
        <w:t xml:space="preserve">Este clima é horrível! Eu só quero me enrolar e ler um livro o dia todo.</w:t>
      </w:r>
    </w:p>
    <w:p>
      <w:r>
        <w:t xml:space="preserve">@hookbill YAY! Obrigado pelo #segundo dia de sexta-feira. No entanto, #FAILFriday ainda está ganhando.</w:t>
      </w:r>
    </w:p>
    <w:p>
      <w:r>
        <w:t xml:space="preserve">@NacMacFeegle Sad para ver...apesar de eu ser fluente sobre isso</w:t>
      </w:r>
    </w:p>
    <w:p>
      <w:r>
        <w:t xml:space="preserve">@MelzieC Eu vi a listagem da exposição e vi que foi numa quarta-feira!!!!</w:t>
      </w:r>
    </w:p>
    <w:p>
      <w:r>
        <w:t xml:space="preserve">@chelleis Whoa man, agora que era um grande homem. Eu fui para o céu por 5 segundos. U sabe porque lah mas pls shhh. LOL. Sinto muito que você não estava lá!</w:t>
      </w:r>
    </w:p>
    <w:p>
      <w:r>
        <w:t xml:space="preserve">@DJASAP que é @lil214....lili homie...LILI.... e eu sou preto 75% para ser exato lol</w:t>
      </w:r>
    </w:p>
    <w:p>
      <w:r>
        <w:t xml:space="preserve">@natdcook NAT!!! Vou sentir tanto a sua falta</w:t>
      </w:r>
    </w:p>
    <w:p>
      <w:r>
        <w:t xml:space="preserve">@TomFelton Oh que legal!!!, ok, então para sua cabeça apenas deitar e colocar gelo, que deve abafar o inchaço, eu me sinto muito mal</w:t>
      </w:r>
    </w:p>
    <w:p>
      <w:r>
        <w:t xml:space="preserve">Algum idiota acabou de bater em mim em sua bicicleta.  Agora minha bicicleta tem uma pequena mossa e eu tenho que comprar um novo conjunto de pedais</w:t>
      </w:r>
    </w:p>
    <w:p>
      <w:r>
        <w:t xml:space="preserve">@detroitduchess arg...tentou uma foto, mas ela se moveu, então eu não consegui salvá-la...então eles nunca mais mostraram seus pés, mas eles estavam puros!</w:t>
      </w:r>
    </w:p>
    <w:p>
      <w:r>
        <w:t xml:space="preserve">Sentir-se muito subvalorizado e negligenciado. Nem mesmo a luz do sol está me puxando para fora desta lul.</w:t>
      </w:r>
    </w:p>
    <w:p>
      <w:r>
        <w:t xml:space="preserve">@b_sorensen Estou perdido. Por favor, ajude-me a encontrar um bom lar.</w:t>
      </w:r>
    </w:p>
    <w:p>
      <w:r>
        <w:t xml:space="preserve">@TheRealScarab e isto é melhor 4 me do que uma barra de snickers ou seus brinquedos c/almonds.... que eu uso para b viciados em b4. sinto falta deles LOL</w:t>
      </w:r>
    </w:p>
    <w:p>
      <w:r>
        <w:t xml:space="preserve">Olá a todos! Não posso ficar muito tempo para ter que ir trabalhar logo</w:t>
      </w:r>
    </w:p>
    <w:p>
      <w:r>
        <w:t xml:space="preserve">meu Chrissy está doente c/ um tecido frio de primavera enfiado em seu nariz ontem à noite parecia tão patético.  Sinta-se melhor em breve, baby...</w:t>
      </w:r>
    </w:p>
    <w:p>
      <w:r>
        <w:t xml:space="preserve">Não, pessoal! @jonathanrknight disse Califórnia em um tweet furioso para perez hilton! Jonathan ficou tão chateado que soletrou Califórnia errado</w:t>
      </w:r>
    </w:p>
    <w:p>
      <w:r>
        <w:t xml:space="preserve">Trancado fora da porra da minha casa!</w:t>
      </w:r>
    </w:p>
    <w:p>
      <w:r>
        <w:t xml:space="preserve">@mizbrightside lol hehehehe ok!!! bem, espero que esta noite você goste de sua noite ok!! precisa dar a mão a Jim com shopiing</w:t>
      </w:r>
    </w:p>
    <w:p>
      <w:r>
        <w:t xml:space="preserve">vai em breve para nossa cabine</w:t>
      </w:r>
    </w:p>
    <w:p>
      <w:r>
        <w:t xml:space="preserve">O iPod vai morrer e a ginástica não acabou.</w:t>
      </w:r>
    </w:p>
    <w:p>
      <w:r>
        <w:t xml:space="preserve">@Sadandbeautiful Isso é uma porcaria sobre suas impressões. Desculpe</w:t>
      </w:r>
    </w:p>
    <w:p>
      <w:r>
        <w:t xml:space="preserve">eu abandonei a escola ( odeio isso ) e eu estou pegando uma enorme lixeira....... isso dói muito!</w:t>
      </w:r>
    </w:p>
    <w:p>
      <w:r>
        <w:t xml:space="preserve">@ 102.7 KIIS-FM hey, parece que não consigo colocar o programa do ryan online, o que não está certo então?</w:t>
      </w:r>
    </w:p>
    <w:p>
      <w:r>
        <w:t xml:space="preserve">tem o dia aberto até as 4. não sabem o que fazer. todos estão saindo hoje</w:t>
      </w:r>
    </w:p>
    <w:p>
      <w:r>
        <w:t xml:space="preserve">Temporada 2 de Watching Scrubs. Oh, eu vou perder esse programa</w:t>
      </w:r>
    </w:p>
    <w:p>
      <w:r>
        <w:t xml:space="preserve">Então eu desmaiei ontem à noite, no meio do 4º trimestre. Eu não testemunhei minha perda mágica</w:t>
      </w:r>
    </w:p>
    <w:p>
      <w:r>
        <w:t xml:space="preserve">@BrittyBoo_20 Espero que ele o faça em breve, e sei que odeio falsificações</w:t>
      </w:r>
    </w:p>
    <w:p>
      <w:r>
        <w:t xml:space="preserve">Acabei de mandar verificar meus dentes, agora meus olhos. Estou morrendo de vontade de tomar um café, mas não posso beber por uma hora.</w:t>
      </w:r>
    </w:p>
    <w:p>
      <w:r>
        <w:t xml:space="preserve">Não é um coelhinho feliz</w:t>
      </w:r>
    </w:p>
    <w:p>
      <w:r>
        <w:t xml:space="preserve">Supõe-se que esteja ainda mais quente hoje do que ontem.  Usando calções para trabalhar.</w:t>
      </w:r>
    </w:p>
    <w:p>
      <w:r>
        <w:t xml:space="preserve">@kiddshow @deviantlysweet @causeimrossome ainda sem gritos para Spider</w:t>
      </w:r>
    </w:p>
    <w:p>
      <w:r>
        <w:t xml:space="preserve">@hollyneufeld eu encontrei algumas semanas atrás. eu deslumbrei e depois os tirei todos para fora, então a vida voltou ao normal, rs.</w:t>
      </w:r>
    </w:p>
    <w:p>
      <w:r>
        <w:t xml:space="preserve">Tentando recuperar fotos após um problema entre o Windows e meu cartão XD. Resultado: as fotos são todas meio visíveis, maldita Microsoft.</w:t>
      </w:r>
    </w:p>
    <w:p>
      <w:r>
        <w:t xml:space="preserve">escravidão no trabalho</w:t>
      </w:r>
    </w:p>
    <w:p>
      <w:r>
        <w:t xml:space="preserve">Agora é hora de fazer as malas no trabalho e não tenho tido muito tempo para o twitter!  Obrigado por todas as sextas-feiras seguintes. Voltarei mais tarde!</w:t>
      </w:r>
    </w:p>
    <w:p>
      <w:r>
        <w:t xml:space="preserve">@TALENTEDGENIU5 e que a sonda não vai acontecer....</w:t>
      </w:r>
    </w:p>
    <w:p>
      <w:r>
        <w:t xml:space="preserve">@janey79 ela está em LA, querendo sol hoje... mas aparentemente LA não está cooperando</w:t>
      </w:r>
    </w:p>
    <w:p>
      <w:r>
        <w:t xml:space="preserve">no meu caminho para o trabalho! trabalhar é uma droga</w:t>
      </w:r>
    </w:p>
    <w:p>
      <w:r>
        <w:t xml:space="preserve">@Doonytime Eu não tenho Minstrels Eu talvez tenha que pegar alguns do posto de gasolina antes de voltar ao trabalho.  Eles são deliciosos!</w:t>
      </w:r>
    </w:p>
    <w:p>
      <w:r>
        <w:t xml:space="preserve">http://twitpic.com/66nbd - Pronto para nossa experiência 3D Jonas Brothers. Irmãos de verdade, não incluídos</w:t>
      </w:r>
    </w:p>
    <w:p>
      <w:r>
        <w:t xml:space="preserve">@hollypop04 mmm Onde está Holly?</w:t>
      </w:r>
    </w:p>
    <w:p>
      <w:r>
        <w:t xml:space="preserve">Espero que todos tenham uma boa sexta-feira! Estou me sentindo em baixo nesta última semana desde que meu cachorro está passando...</w:t>
      </w:r>
    </w:p>
    <w:p>
      <w:r>
        <w:t xml:space="preserve">*sigh* meu @ubank USB morreu na minha tarde de hoje. R.I.P., você vai sentir sua falta! Eu ainda nem tinha tido a chance de desfilar com você</w:t>
      </w:r>
    </w:p>
    <w:p>
      <w:r>
        <w:t xml:space="preserve">Alguém já teve aquele sentimento pesado de tristeza em seus corações? Esse é o meu rito do caso agora.</w:t>
      </w:r>
    </w:p>
    <w:p>
      <w:r>
        <w:t xml:space="preserve">está apenas acordando... não muito impressionado com meu sono ou meus sonhos. hoje vai ser um dia chato, eu posso senti-lo</w:t>
      </w:r>
    </w:p>
    <w:p>
      <w:r>
        <w:t xml:space="preserve">Então torci meu tornozelo ontem e hoje dói ainda mais.</w:t>
      </w:r>
    </w:p>
    <w:p>
      <w:r>
        <w:t xml:space="preserve">@nanpalmero - não pode ter o bate-papo ao vivo</w:t>
      </w:r>
    </w:p>
    <w:p>
      <w:r>
        <w:t xml:space="preserve">Lmao eu venho em respostas loucas im como se eu tivesse perdido ... Maldição siga sexta-feira lmao então eu ainda não sou importante ou falhei</w:t>
      </w:r>
    </w:p>
    <w:p>
      <w:r>
        <w:t xml:space="preserve">Bem, esse exame abalou... faltava mais um - aquele que todos nós temíamos! Um pouco de revisão hoje à noite antes do trabalho de amanhã</w:t>
      </w:r>
    </w:p>
    <w:p>
      <w:r>
        <w:t xml:space="preserve">@LittleLee oh bem,,,você não sabe onde eu vivo eANYWAY!</w:t>
      </w:r>
    </w:p>
    <w:p>
      <w:r>
        <w:t xml:space="preserve">Dormi cerca de 3 horas na noite passada....Eu amo minha vida</w:t>
      </w:r>
    </w:p>
    <w:p>
      <w:r>
        <w:t xml:space="preserve">... @daveharte ... e agora eu gostaria de não ter</w:t>
      </w:r>
    </w:p>
    <w:p>
      <w:r>
        <w:t xml:space="preserve">@sole_investor how....no telefone</w:t>
      </w:r>
    </w:p>
    <w:p>
      <w:r>
        <w:t xml:space="preserve">Eu me sinto como... Não vou conseguir este ano</w:t>
      </w:r>
    </w:p>
    <w:p>
      <w:r>
        <w:t xml:space="preserve">Uau, um drive-by feito por rappers loucos por terem sido expulsos da Spiros? http://bit.ly/Ik6KF</w:t>
      </w:r>
    </w:p>
    <w:p>
      <w:r>
        <w:t xml:space="preserve">eu odeio tanto o trabalho de história</w:t>
      </w:r>
    </w:p>
    <w:p>
      <w:r>
        <w:t xml:space="preserve">Sexta-feira é a nova quinta-feira</w:t>
      </w:r>
    </w:p>
    <w:p>
      <w:r>
        <w:t xml:space="preserve">@JonathanRKnight gostaria muito de estar na Califórnia.....i m tão triste</w:t>
      </w:r>
    </w:p>
    <w:p>
      <w:r>
        <w:t xml:space="preserve">Meu modem está offline há uma semana... Deus abençoe a rede 3g. Tim acabou de sair... Novamente!! O horário de maio tem sido brutal</w:t>
      </w:r>
    </w:p>
    <w:p>
      <w:r>
        <w:t xml:space="preserve">Assistir ao tênis francês Open - triste por ver Vênus sair cedo esta manhã!</w:t>
      </w:r>
    </w:p>
    <w:p>
      <w:r>
        <w:t xml:space="preserve">Quer ir sentar-se em um parque, mas realmente deveria estar pintando o banheiro</w:t>
      </w:r>
    </w:p>
    <w:p>
      <w:r>
        <w:t xml:space="preserve">indo hoje ao funeral de um amigo e colega de classe que morreu em um acidente de carro na última sexta-feira</w:t>
      </w:r>
    </w:p>
    <w:p>
      <w:r>
        <w:t xml:space="preserve">sempre que chove, é tão difícil ficar motivado</w:t>
      </w:r>
    </w:p>
    <w:p>
      <w:r>
        <w:t xml:space="preserve">Alguém conhece uma boa ferramenta de compressão PNG para OS X? PNGCrush testado, mas não funciona</w:t>
      </w:r>
    </w:p>
    <w:p>
      <w:r>
        <w:t xml:space="preserve">é triste que ela tenha tido seus planos cancelados</w:t>
      </w:r>
    </w:p>
    <w:p>
      <w:r>
        <w:t xml:space="preserve">acabou de cortar o cabelo, NÃO está feliz!</w:t>
      </w:r>
    </w:p>
    <w:p>
      <w:r>
        <w:t xml:space="preserve">@GlasgowGooner Boo bem seu bom divertimento tho... é uma merda se você não pode receber cartas... Acabei em 10º lugar nas últimas noites #tpt I took @street out LOL</w:t>
      </w:r>
    </w:p>
    <w:p>
      <w:r>
        <w:t xml:space="preserve">Existe um cvs equivalente a "status de idiota"?</w:t>
      </w:r>
    </w:p>
    <w:p>
      <w:r>
        <w:t xml:space="preserve">está tão frustrado!!! Estou preso em casa sem nenhum transporte para a conferência global de deuses!!! Ahh</w:t>
      </w:r>
    </w:p>
    <w:p>
      <w:r>
        <w:t xml:space="preserve">TGIF... esta semana "curta" tem sido muito longa.</w:t>
      </w:r>
    </w:p>
    <w:p>
      <w:r>
        <w:t xml:space="preserve">@SWFLmoms Fomos não faz muito tempo. Eu costumava ir quando eu era criança. Naquela época, havia TONS de dentes. Agora, não eram tantos!</w:t>
      </w:r>
    </w:p>
    <w:p>
      <w:r>
        <w:t xml:space="preserve">Quem me dera que ontem fosse sexta-feira</w:t>
      </w:r>
    </w:p>
    <w:p>
      <w:r>
        <w:t xml:space="preserve">@DeAnnLR :::acabou de ser cortado ontem http://twitpic.com/66ncy</w:t>
      </w:r>
    </w:p>
    <w:p>
      <w:r>
        <w:t xml:space="preserve">@HansenBanana Kayyy XD Sim, todos sempre falam da parte em que o cão morre Eu preciso encontrar um filme que você não tenha visto agora XD</w:t>
      </w:r>
    </w:p>
    <w:p>
      <w:r>
        <w:t xml:space="preserve">dentro em um belo dia!</w:t>
      </w:r>
    </w:p>
    <w:p>
      <w:r>
        <w:t xml:space="preserve">Preocupado com o amigo</w:t>
      </w:r>
    </w:p>
    <w:p>
      <w:r>
        <w:t xml:space="preserve">Acordei cedo! Ainda doente</w:t>
      </w:r>
    </w:p>
    <w:p>
      <w:r>
        <w:t xml:space="preserve">é HOT. Acabei de fazer uma limpeza de primavera tardia! Prestes a assentar com um livro que mal consigo ler, deixei meus óculos na minha mãe.</w:t>
      </w:r>
    </w:p>
    <w:p>
      <w:r>
        <w:t xml:space="preserve">Chirstina disse que shes gunna twitter mais ...não há mais parceiros</w:t>
      </w:r>
    </w:p>
    <w:p>
      <w:r>
        <w:t xml:space="preserve">@_laertesgirl Ohh, é claro. Mas ela parou uma vez, fim do Sonho. John Woodvine &amp; Zoe Thorne, apenas os que não assinaram meu programa</w:t>
      </w:r>
    </w:p>
    <w:p>
      <w:r>
        <w:t xml:space="preserve">O Olhando através das minhas coisas antigas e encontrei um disco da minha antiga banda! Bem, uma banda na qual eu estive por cerca de um mês. Já ouviu falar de ?</w:t>
      </w:r>
    </w:p>
    <w:p>
      <w:r>
        <w:t xml:space="preserve">vou comer com minha tia soooon, não me preparando apenas para trocar de roupa. espero que hoje seja um dia de idk i miissss himm</w:t>
      </w:r>
    </w:p>
    <w:p>
      <w:r>
        <w:t xml:space="preserve">@GregDigneo: Seu servidor de e-mail acabou de rejeitar uma resposta simples e simples a você como potencial ameaça de spam/vírus. Não é bom</w:t>
      </w:r>
    </w:p>
    <w:p>
      <w:r>
        <w:t xml:space="preserve">Parti o meu jarro foi até a Starbucks para o meu arranjo de caffiene e as luzes se apagaram...só por um segundo, mas você está brincando comigo...tenho que rir. Ha!</w:t>
      </w:r>
    </w:p>
    <w:p>
      <w:r>
        <w:t xml:space="preserve">Eu + tribunal =</w:t>
      </w:r>
    </w:p>
    <w:p>
      <w:r>
        <w:t xml:space="preserve">Ok, isto é muito mais chato do que eu pensava e o Matt tem-me em bloqueio bc de Moolah...</w:t>
      </w:r>
    </w:p>
    <w:p>
      <w:r>
        <w:t xml:space="preserve">Ciência, História e Matemática... é tão agradável lá fora</w:t>
      </w:r>
    </w:p>
    <w:p>
      <w:r>
        <w:t xml:space="preserve">é 8a e já estou vestido, mas hoje estamos no set, então que comece a verdadeira diversão!!! luzes! câmera! ação!</w:t>
      </w:r>
    </w:p>
    <w:p>
      <w:r>
        <w:t xml:space="preserve">@HockeyGal78 yeah de volta ao trabalho eu saio às 3:30 então não é tão ruim assim</w:t>
      </w:r>
    </w:p>
    <w:p>
      <w:r>
        <w:t xml:space="preserve">@EmilyenFrance Oooo olha quem tem uma foto!  Tanto para nadar hoje</w:t>
      </w:r>
    </w:p>
    <w:p>
      <w:r>
        <w:t xml:space="preserve">@agrinavich Isto é tarde, mas na verdade eu estava no concurso ortográfico no meu tempo. Mas fui eliminado nas finais estaduais.</w:t>
      </w:r>
    </w:p>
    <w:p>
      <w:r>
        <w:t xml:space="preserve">iProcrastinar: Esta é de longe a minha falha de caráter número 1. Tenho uma sessão às 11 e não quero sair de minhas capas.</w:t>
      </w:r>
    </w:p>
    <w:p>
      <w:r>
        <w:t xml:space="preserve">Nota para si mesmo: nunca deixe o MacBook Pro no estúpido iCurve. Ele caiu.</w:t>
      </w:r>
    </w:p>
    <w:p>
      <w:r>
        <w:t xml:space="preserve">Eu gostaria de estar em Dallas com a família da nação</w:t>
      </w:r>
    </w:p>
    <w:p>
      <w:r>
        <w:t xml:space="preserve">@GothLitChic É bom demais para estar dentro</w:t>
      </w:r>
    </w:p>
    <w:p>
      <w:r>
        <w:t xml:space="preserve">@aligomm wow! Como isso é legal! ou era, acho que agora eu tenho 18 hahaha, tenho outro seguidor!</w:t>
      </w:r>
    </w:p>
    <w:p>
      <w:r>
        <w:t xml:space="preserve">@CEO_INTHEMAKING :aw</w:t>
      </w:r>
    </w:p>
    <w:p>
      <w:r>
        <w:t xml:space="preserve">O CD player do meu carro está quebrado.  Lá se vai a audição do meu CD "Kidz Bop Happy Meal".</w:t>
      </w:r>
    </w:p>
    <w:p>
      <w:r>
        <w:t xml:space="preserve">vai estar na cama assim que a sexta-feira acabar, gostaria de se ligar!!</w:t>
      </w:r>
    </w:p>
    <w:p>
      <w:r>
        <w:t xml:space="preserve">indo beber hoje à noite... bebendo o blues......</w:t>
      </w:r>
    </w:p>
    <w:p>
      <w:r>
        <w:t xml:space="preserve">Bom dia. É sexta-feira e o início da minha semana de trabalho, mas... Os Lakers vão tomar a 4ª W hoje à noite. Woohoo GO LAKERS!!!!</w:t>
      </w:r>
    </w:p>
    <w:p>
      <w:r>
        <w:t xml:space="preserve">@youngstud07 Encontrei-o, adicionei-o, mas ainda está bloqueado!</w:t>
      </w:r>
    </w:p>
    <w:p>
      <w:r>
        <w:t xml:space="preserve">navegando e vendo o barca ganhar a liga dos campeões</w:t>
      </w:r>
    </w:p>
    <w:p>
      <w:r>
        <w:t xml:space="preserve">Aquele maldito sinal de dinheiro. Ugh.</w:t>
      </w:r>
    </w:p>
    <w:p>
      <w:r>
        <w:t xml:space="preserve">entediado bem não é como ninguém pode ver isto eu não tenho nenhum amigo</w:t>
      </w:r>
    </w:p>
    <w:p>
      <w:r>
        <w:t xml:space="preserve">Fim das férias!!!  Aguardando a próxima........</w:t>
      </w:r>
    </w:p>
    <w:p>
      <w:r>
        <w:t xml:space="preserve">(@zachflauaus) Nota para si mesmo: nunca deixe o MacBook Pro na estúpida iCurve. Ele caiu.</w:t>
      </w:r>
    </w:p>
    <w:p>
      <w:r>
        <w:t xml:space="preserve">não se sente nada bem</w:t>
      </w:r>
    </w:p>
    <w:p>
      <w:r>
        <w:t xml:space="preserve">Último dia para o bff de tchau dos idosos</w:t>
      </w:r>
    </w:p>
    <w:p>
      <w:r>
        <w:t xml:space="preserve">Fora para o trabalho. Meu último dia. Andar por aí e sair do processo. Estou muito feliz por estar um passo mais perto do que realmente quero fazer, mas 2.</w:t>
      </w:r>
    </w:p>
    <w:p>
      <w:r>
        <w:t xml:space="preserve">@lynnisnotgay tsk baddie. imissmonkeh hoje</w:t>
      </w:r>
    </w:p>
    <w:p>
      <w:r>
        <w:t xml:space="preserve">Indo ao dentista</w:t>
      </w:r>
    </w:p>
    <w:p>
      <w:r>
        <w:t xml:space="preserve">25 horas e contando.</w:t>
      </w:r>
    </w:p>
    <w:p>
      <w:r>
        <w:t xml:space="preserve">Tenho medo de colocar a pw no meu BB bc e posso esquecê-lo e acabar perdendo todos os meus dados. Mas ainda tenho informações financeiras sobre ele. Apanhe 22</w:t>
      </w:r>
    </w:p>
    <w:p>
      <w:r>
        <w:t xml:space="preserve">@DGNY Estou pronto, amigo...na verdade estou trabalhando.</w:t>
      </w:r>
    </w:p>
    <w:p>
      <w:r>
        <w:t xml:space="preserve">@8short_stack8 mady were u go? truck did u run away?</w:t>
      </w:r>
    </w:p>
    <w:p>
      <w:r>
        <w:t xml:space="preserve">passou o dia todo colocando um trampolim, mas agora está muito cansado para usá-lo... mas é muito legal!!</w:t>
      </w:r>
    </w:p>
    <w:p>
      <w:r>
        <w:t xml:space="preserve">jake thomas parece tão precioso :'( odeio quando dizem "lá está eu vejo a luz branca" em todo show de sussurros de fantasmas</w:t>
      </w:r>
    </w:p>
    <w:p>
      <w:r>
        <w:t xml:space="preserve">@emily859 Feliz por saber que o tempo está bom.  Chove quase todos os dias durante os últimos cinco dias.  Não é divertido para explorar</w:t>
      </w:r>
    </w:p>
    <w:p>
      <w:r>
        <w:t xml:space="preserve">@HilaryKennedy eu compartilharia o meu. mas não tenho cabelo</w:t>
      </w:r>
    </w:p>
    <w:p>
      <w:r>
        <w:t xml:space="preserve">@Xanthetwirls Eu só vi você por acaso. Quem mais poderia ter esse nome! Acho que também me faltam 2nite.  Graças a Deus pelo YouTube.</w:t>
      </w:r>
    </w:p>
    <w:p>
      <w:r>
        <w:t xml:space="preserve">W4M: Nenhuma manchete inteligente, Sorry (Salt Lake City) 29yr http://tinyurl.com/mpoghc</w:t>
      </w:r>
    </w:p>
    <w:p>
      <w:r>
        <w:t xml:space="preserve">@akomuzikera HAHAHAHAHAH Pensei que já estava seguindo você... não sei o que aconteceu. desculpe ha?</w:t>
      </w:r>
    </w:p>
    <w:p>
      <w:r>
        <w:t xml:space="preserve">@maya_banks "Alguma coisa deve estar errada. Só encontrei 17 de julho livros Harl/Sil que eu queria</w:t>
      </w:r>
    </w:p>
    <w:p>
      <w:r>
        <w:t xml:space="preserve">@BrittanyHauff Jz filme local aqui. O título é virgem 2 :p na verdade não me sinto tão bem. Tão cansado e tonto</w:t>
      </w:r>
    </w:p>
    <w:p>
      <w:r>
        <w:t xml:space="preserve">sentado pensando como é quente e desejando que não fosse assim! Tem tantas coisas para resolver que me deixa louco</w:t>
      </w:r>
    </w:p>
    <w:p>
      <w:r>
        <w:t xml:space="preserve">@shopbatty você pode ter que enviar um e-mail para o suporte técnico ppl. isso é estranho.</w:t>
      </w:r>
    </w:p>
    <w:p>
      <w:r>
        <w:t xml:space="preserve">Happy Sammy vai 2 aqui 2m amanhã!! Mas, infelizmente, não vou poder 2 ir 2 ir 2 o clube que ele realiza @</w:t>
      </w:r>
    </w:p>
    <w:p>
      <w:r>
        <w:t xml:space="preserve">eu odeio minha vida em grande estilo seu gode de cocô eu ould choro</w:t>
      </w:r>
    </w:p>
    <w:p>
      <w:r>
        <w:t xml:space="preserve">Gente tímida, eu estou doente.</w:t>
      </w:r>
    </w:p>
    <w:p>
      <w:r>
        <w:t xml:space="preserve">acaba de acordar, o último dia inteiro de sua laura aqui Ontem à noite assistimos a filmes caseiros embaraçosos</w:t>
      </w:r>
    </w:p>
    <w:p>
      <w:r>
        <w:t xml:space="preserve">@capitaln Um...no Muito provavelmente estaremos dentro de muito, talvez a saia funcione!</w:t>
      </w:r>
    </w:p>
    <w:p>
      <w:r>
        <w:t xml:space="preserve">Cavalos Charley em ambas as pernas a noite toda. Que porra é essa?</w:t>
      </w:r>
    </w:p>
    <w:p>
      <w:r>
        <w:t xml:space="preserve">Indo para o ginásio.  O grupo de caras que USOU para ir comigo desistiu...bem, exceto Brandon.   Me deixa terrivelmente triste</w:t>
      </w:r>
    </w:p>
    <w:p>
      <w:r>
        <w:t xml:space="preserve">congestão sinusal está dificultando o pensamento direto</w:t>
      </w:r>
    </w:p>
    <w:p>
      <w:r>
        <w:t xml:space="preserve">@VVbrown É uma merda que eu esteja preso em um escritório, mas eu tenho você na Selfridges para olhar para frente também.</w:t>
      </w:r>
    </w:p>
    <w:p>
      <w:r>
        <w:t xml:space="preserve">@jackiejewel ohh yeah com a vitrine ele disse que seu artista estará fora da cidade então me mantenha informado sobre a próxima</w:t>
      </w:r>
    </w:p>
    <w:p>
      <w:r>
        <w:t xml:space="preserve">maldição! foi pego comendo meus Cadbury Temptations pelo irmão. Da próxima vez, os últimos 6 pedaços que se foram terão Bournville. você tem que merecê-lo!</w:t>
      </w:r>
    </w:p>
    <w:p>
      <w:r>
        <w:t xml:space="preserve">@tarynantoniou onde você vai hoje à noite?!</w:t>
      </w:r>
    </w:p>
    <w:p>
      <w:r>
        <w:t xml:space="preserve">Nada como a ioga para limpar a mente e fazer você perceber como as coisas são realmente ruins</w:t>
      </w:r>
    </w:p>
    <w:p>
      <w:r>
        <w:t xml:space="preserve">@mhisham hahaha tentador! mas nvm la. eu sou bastante desastrado. na verdade eu me saio melhor com minha câmera hp LOL</w:t>
      </w:r>
    </w:p>
    <w:p>
      <w:r>
        <w:t xml:space="preserve">chillin at home for the day yippee...wish @youngives was here to keep me company</w:t>
      </w:r>
    </w:p>
    <w:p>
      <w:r>
        <w:t xml:space="preserve">a ansiedade de separação da minha filha de 21 meses é intensa. está me matando. não posso deixar a visão dela sem que ela entre em um ataque de ansiedade</w:t>
      </w:r>
    </w:p>
    <w:p>
      <w:r>
        <w:t xml:space="preserve">Maldição. Acabei de acordar.</w:t>
      </w:r>
    </w:p>
    <w:p>
      <w:r>
        <w:t xml:space="preserve">@officialcharice Hey Charicee! Como está u? Você vai vir à Itália novamente? por favor me diga que sim</w:t>
      </w:r>
    </w:p>
    <w:p>
      <w:r>
        <w:t xml:space="preserve">Indo ao encontro da nova família para a qual estou tomando conta... Quem me dera ainda estar dormindo</w:t>
      </w:r>
    </w:p>
    <w:p>
      <w:r>
        <w:t xml:space="preserve">Eu tenho apenas 4 horas de sono e o Senhor me abençoou com o que parece ser 8, mas veio com uma dor de garganta bombeando para fora deste papel!</w:t>
      </w:r>
    </w:p>
    <w:p>
      <w:r>
        <w:t xml:space="preserve">@Andy_Hawk @andy_sims trabalha uma porcaria sem poder transmitir KWOD</w:t>
      </w:r>
    </w:p>
    <w:p>
      <w:r>
        <w:t xml:space="preserve">GAWD! Se apenas esse sonho tivesse realmente acontecido ontem à noite....</w:t>
      </w:r>
    </w:p>
    <w:p>
      <w:r>
        <w:t xml:space="preserve">@TheCavalry I'm at work</w:t>
      </w:r>
    </w:p>
    <w:p>
      <w:r>
        <w:t xml:space="preserve">odeio sentir-me assim com ele preciso de uma pausa de todos... assim que os exames terminarem estou indo para Portmouth por um pouco</w:t>
      </w:r>
    </w:p>
    <w:p>
      <w:r>
        <w:t xml:space="preserve">U assistiu ao concurso de ortografia ? vencedor: Kavya Shivshankar ! Desempenho impressionante - eu nem tinha ouvido a maioria das palavras b4</w:t>
      </w:r>
    </w:p>
    <w:p>
      <w:r>
        <w:t xml:space="preserve">último dia de trabalho para a Tendência</w:t>
      </w:r>
    </w:p>
    <w:p>
      <w:r>
        <w:t xml:space="preserve">meu ipod voltou para mim depois de visitas a cali, china e alasca...mas está em casa e im @ trabalho...</w:t>
      </w:r>
    </w:p>
    <w:p>
      <w:r>
        <w:t xml:space="preserve">é *ugh* que dia de aparência miserável. 54 graus. Para onde foi o verão?</w:t>
      </w:r>
    </w:p>
    <w:p>
      <w:r>
        <w:t xml:space="preserve">passou toda a manhã observando Eddie Izzard's Glorious! Tão engraçado... realli shud estudou você...</w:t>
      </w:r>
    </w:p>
    <w:p>
      <w:r>
        <w:t xml:space="preserve">@beamatti Ayy.  Okayyy. Foi bom ver você kanina! :&gt; Eu gosto de seu cabelo :&gt;</w:t>
      </w:r>
    </w:p>
    <w:p>
      <w:r>
        <w:t xml:space="preserve">@vladalexa Tenho uma palma agora. Eu gostaria de um HTC HD, mas custa 3 vezes mais do que meu telefone</w:t>
      </w:r>
    </w:p>
    <w:p>
      <w:r>
        <w:t xml:space="preserve">Grrr, eu não posso nem praticar trompete ou vocais porque minhas glândulas no pescoço doem muito! Guitarra é então.</w:t>
      </w:r>
    </w:p>
    <w:p>
      <w:r>
        <w:t xml:space="preserve">está mais feliz com a idéia de Ashleigh &amp; Loocie estar aqui em breve, mas triste por sentir saudades de seu S-ane ;)</w:t>
      </w:r>
    </w:p>
    <w:p>
      <w:r>
        <w:t xml:space="preserve">gutted!!! vodafone não consertará meu Samsung Omnia defeituoso devido a danos não existentes na água grrrrr</w:t>
      </w:r>
    </w:p>
    <w:p>
      <w:r>
        <w:t xml:space="preserve">Uma carga de lavagem guardada, e outra carga colocada. Incrível como a casa não parece melhor para todos os meus esforços</w:t>
      </w:r>
    </w:p>
    <w:p>
      <w:r>
        <w:t xml:space="preserve">Nunca vou conseguir tirar estas fotos</w:t>
      </w:r>
    </w:p>
    <w:p>
      <w:r>
        <w:t xml:space="preserve">Tinha acabado de ter outro canal radicular fornecido pelo Exército. Não é divertido. Estou morrendo de fome e com vontade de almoçar em Paloma Blanca. Isso é muito longe daqui.</w:t>
      </w:r>
    </w:p>
    <w:p>
      <w:r>
        <w:t xml:space="preserve">Começou agora a chover a sério... acho que o golfe está de folga por hoje...</w:t>
      </w:r>
    </w:p>
    <w:p>
      <w:r>
        <w:t xml:space="preserve">"sim, os homens adoram os broches" - algo que você nunca quer ouvir sua avó dizer durante o café da manhã falando sobre o Charles Barkley</w:t>
      </w:r>
    </w:p>
    <w:p>
      <w:r>
        <w:t xml:space="preserve">Acordei com uma dor de garganta Trabalho hoje à noite. Praticar de manhã, pendurado com a família, depois GRADUATING FROM HIGH SCHOOL</w:t>
      </w:r>
    </w:p>
    <w:p>
      <w:r>
        <w:t xml:space="preserve">É sexta-feira, é dia de pagamento...oh sim, como funcionário do estado eu tinha 1/2 de 1% do meu salário anual deduzido do meu salário</w:t>
      </w:r>
    </w:p>
    <w:p>
      <w:r>
        <w:t xml:space="preserve">@katismonster OMG ainda estão u nus 1313 XDD omg i sinto sua falta tão muuch</w:t>
      </w:r>
    </w:p>
    <w:p>
      <w:r>
        <w:t xml:space="preserve">cortei todo o meu cabelo, está quase acima das minhas orelhas</w:t>
      </w:r>
    </w:p>
    <w:p>
      <w:r>
        <w:t xml:space="preserve">Já está quente lá fora... graças a Deus que meu carro tem um a.c!! cyalater!! para o trabalho!!!</w:t>
      </w:r>
    </w:p>
    <w:p>
      <w:r>
        <w:t xml:space="preserve">pff, a vida às vezes é uma droga!</w:t>
      </w:r>
    </w:p>
    <w:p>
      <w:r>
        <w:t xml:space="preserve">http://tinyurl.com/nqudrt - Magoar meu dedo no trabalho</w:t>
      </w:r>
    </w:p>
    <w:p>
      <w:r>
        <w:t xml:space="preserve">@crazycori713 Acho que não vou acampar</w:t>
      </w:r>
    </w:p>
    <w:p>
      <w:r>
        <w:t xml:space="preserve">Acabo de voltar de minha primeira sessão no ginásio com um PT. Estou dorido, lendo tudo.</w:t>
      </w:r>
    </w:p>
    <w:p>
      <w:r>
        <w:t xml:space="preserve">diz ptour2 tom. olá escola novamente. merda! http://plurk.com/p/x15fh</w:t>
      </w:r>
    </w:p>
    <w:p>
      <w:r>
        <w:t xml:space="preserve">totalmente sobrecarregado ... indo trabalhar agora ... só quero que o trabalho universitário vá embora ... não quero falhar</w:t>
      </w:r>
    </w:p>
    <w:p>
      <w:r>
        <w:t xml:space="preserve">@Jackobeanz I'm blue.  Em outras notícias, você vai adorar a DC de hoje à noite!</w:t>
      </w:r>
    </w:p>
    <w:p>
      <w:r>
        <w:t xml:space="preserve">Estou com dor de cabeça</w:t>
      </w:r>
    </w:p>
    <w:p>
      <w:r>
        <w:t xml:space="preserve">@SuFiSammy rezando para que você melhore logo seu doce, lamentando que ainda não esteja bem</w:t>
      </w:r>
    </w:p>
    <w:p>
      <w:r>
        <w:t xml:space="preserve">EMPRESAS MALVADAS DE CARTÕES DE CRÉDITO!!  Deus, e justamente quando eu estava começando a *construir* meu crédito novamente - eu recebo esse 'ding' estúpido deles!</w:t>
      </w:r>
    </w:p>
    <w:p>
      <w:r>
        <w:t xml:space="preserve">http://twitpic.com/61ov1 - @martinhiggins i ahte stress, é suposto ser sexta-feira! dá-me vontade de chorar</w:t>
      </w:r>
    </w:p>
    <w:p>
      <w:r>
        <w:t xml:space="preserve">Oh, ótimo.  Suponho que era inevitável que eu também recebesse spam no Twitter.</w:t>
      </w:r>
    </w:p>
    <w:p>
      <w:r>
        <w:t xml:space="preserve">Ahh, esqueci-me do teste de hoje</w:t>
      </w:r>
    </w:p>
    <w:p>
      <w:r>
        <w:t xml:space="preserve">Gahh ! Este tempo é uma merda!</w:t>
      </w:r>
    </w:p>
    <w:p>
      <w:r>
        <w:t xml:space="preserve">Gosto muito da forma como o dispositivo meteorológico no imac e no iphone sempre predizem condições meteorológicas diferentes...não!</w:t>
      </w:r>
    </w:p>
    <w:p>
      <w:r>
        <w:t xml:space="preserve">@lilabiem awwww não faça isso para meee haha agora você vai me deixar triste</w:t>
      </w:r>
    </w:p>
    <w:p>
      <w:r>
        <w:t xml:space="preserve">@ryanmtedder Ele é a verdade! Mas e o Maxwell? Você não pode esquecer o futuro pai de meus filhos!</w:t>
      </w:r>
    </w:p>
    <w:p>
      <w:r>
        <w:t xml:space="preserve">tentando ganhar ingressos! com'on dc101...</w:t>
      </w:r>
    </w:p>
    <w:p>
      <w:r>
        <w:t xml:space="preserve">Os jornalistas comerciais americanos perguntam aos RPs "como você está" quase 100% do tempo; jornalistas britânicos? Erm....nem tanto Como assim?</w:t>
      </w:r>
    </w:p>
    <w:p>
      <w:r>
        <w:t xml:space="preserve">Minha queimadura solar está descascando,</w:t>
      </w:r>
    </w:p>
    <w:p>
      <w:r>
        <w:t xml:space="preserve">Está muito quente há 2 dias!! Coloque uma tonelada de protetor solar antes de correr, mas ainda pense que meu rosto está queimado!</w:t>
      </w:r>
    </w:p>
    <w:p>
      <w:r>
        <w:t xml:space="preserve">@mrpandora Eu tive uma dor de cabeça por causa de todo o trabalho duro de hoje, ainda não pronto, com um #Heineken tentando terminar</w:t>
      </w:r>
    </w:p>
    <w:p>
      <w:r>
        <w:t xml:space="preserve">@_NewAmerykah_ im alllllllllllllllllllllllllllll sobre isso... um negro acordou tarde... não tomou meu café da manhã (wakenbake)</w:t>
      </w:r>
    </w:p>
    <w:p>
      <w:r>
        <w:t xml:space="preserve">Ahhhh acho que a chuva vai começar em breve</w:t>
      </w:r>
    </w:p>
    <w:p>
      <w:r>
        <w:t xml:space="preserve">@Chilosa09 Divirta-se amanhã à noite. Acho que será mais divertido em um bar do que em uma galeria de arte. Quem me dera poder estar lá</w:t>
      </w:r>
    </w:p>
    <w:p>
      <w:r>
        <w:t xml:space="preserve">Muffins: Os muffins são deliciosos, os muffins são limpos, não tenho mais muffins para comer.</w:t>
      </w:r>
    </w:p>
    <w:p>
      <w:r>
        <w:t xml:space="preserve">Você sabe aquela "regra" que diz sempre apontar a faca para longe de você? Acabei de aprender minha lição sobre isso! Direto através do meu dedo!</w:t>
      </w:r>
    </w:p>
    <w:p>
      <w:r>
        <w:t xml:space="preserve">Acho que meus óculos de sol baratos estão caindo aos pedaços. Ah, bem...</w:t>
      </w:r>
    </w:p>
    <w:p>
      <w:r>
        <w:t xml:space="preserve">urgh, eu realmente odeio esse remédio</w:t>
      </w:r>
    </w:p>
    <w:p>
      <w:r>
        <w:t xml:space="preserve">Quer alguém que a anime</w:t>
      </w:r>
    </w:p>
    <w:p>
      <w:r>
        <w:t xml:space="preserve">Acho que você não ouviu os resmungos quando o acendido saiu sem cobertura. Minha bolsa + tela de tinta = atalho para tela quebrada @COOLERebook</w:t>
      </w:r>
    </w:p>
    <w:p>
      <w:r>
        <w:t xml:space="preserve">ficar entediado de subir e descer as escadas</w:t>
      </w:r>
    </w:p>
    <w:p>
      <w:r>
        <w:t xml:space="preserve">@CrAppleton for sure....I ainda tenho 2 hrs até estar em casa na geladeira mas depois BEER BEER BEER lol</w:t>
      </w:r>
    </w:p>
    <w:p>
      <w:r>
        <w:t xml:space="preserve">@Juicytots você está recebendo uma tonelada de emails de spam em sua caixa de entrada?? Eu estou muito.... me deixando louco!!</w:t>
      </w:r>
    </w:p>
    <w:p>
      <w:r>
        <w:t xml:space="preserve">Estou oficialmente de férias! Uma semana no Center Parcs, sem internets tchau meus pios, nos vemos quando eu voltar...</w:t>
      </w:r>
    </w:p>
    <w:p>
      <w:r>
        <w:t xml:space="preserve">@ozzblair abraços para o dia ruim que você está tendo?</w:t>
      </w:r>
    </w:p>
    <w:p>
      <w:r>
        <w:t xml:space="preserve">eu deveria estar "perseguindo ônibus" agora mesmo...eu também gostaria de estar encontrando @jordanknight ainda hoje</w:t>
      </w:r>
    </w:p>
    <w:p>
      <w:r>
        <w:t xml:space="preserve">EU VOLTEI LÁ ESTAVA UM GATO LÁ FORA</w:t>
      </w:r>
    </w:p>
    <w:p>
      <w:r>
        <w:t xml:space="preserve">A caminho de casa.</w:t>
      </w:r>
    </w:p>
    <w:p>
      <w:r>
        <w:t xml:space="preserve">@aristocat123 Eu deveria sair mais vezes!</w:t>
      </w:r>
    </w:p>
    <w:p>
      <w:r>
        <w:t xml:space="preserve">NÃO! O Keyboard Cat está/está morto há ANOS! Brinque você mesmo, Keyboard Cat.</w:t>
      </w:r>
    </w:p>
    <w:p>
      <w:r>
        <w:t xml:space="preserve">"Acorde, querida".</w:t>
      </w:r>
    </w:p>
    <w:p>
      <w:r>
        <w:t xml:space="preserve">@unloveablesteve Morrissey cancelou em mim</w:t>
      </w:r>
    </w:p>
    <w:p>
      <w:r>
        <w:t xml:space="preserve">@runsforcupcakes que soa delicioso.  São necessárias algumas amêndoas para obter a quantidade necessária?  As nozes são caras.</w:t>
      </w:r>
    </w:p>
    <w:p>
      <w:r>
        <w:t xml:space="preserve">Estou me sentindo muito só no momento Mh...vou sair agora.</w:t>
      </w:r>
    </w:p>
    <w:p>
      <w:r>
        <w:t xml:space="preserve">Acordei e observei Jon e Kate mais oito. Eu tentei fingir que eles ainda eram uma família normail</w:t>
      </w:r>
    </w:p>
    <w:p>
      <w:r>
        <w:t xml:space="preserve">Vamos assistir &amp; esperar &amp; amanhã eu posso levar qualquer um que precise para o dr com a necessidade de levar todos os outros....N's bochechas &amp; orelhas vermelhas como meu cabelo</w:t>
      </w:r>
    </w:p>
    <w:p>
      <w:r>
        <w:t xml:space="preserve">@swingsandpretty tip 2 : no mínimo, certifique-se de que a tampa da garrafa está colocada de forma segura e apertada...</w:t>
      </w:r>
    </w:p>
    <w:p>
      <w:r>
        <w:t xml:space="preserve">vou falhar este teste miseravelmente na história</w:t>
      </w:r>
    </w:p>
    <w:p>
      <w:r>
        <w:t xml:space="preserve">De volta à realidade... boo</w:t>
      </w:r>
    </w:p>
    <w:p>
      <w:r>
        <w:t xml:space="preserve">Realmente nervoso sobre minha apresentação dos direitos dos animais no próximo período</w:t>
      </w:r>
    </w:p>
    <w:p>
      <w:r>
        <w:t xml:space="preserve">Fritz Roderick Von Hughes está triste por estar no canil o dia todo http://apps.facebook.com/dogbook/profile/view/6882699</w:t>
      </w:r>
    </w:p>
    <w:p>
      <w:r>
        <w:t xml:space="preserve">@kiitzyy eu acho tão hahah geez lady 3 horas atrás??? Vá para a cama!! A falta de sono é ruim para sua pele!</w:t>
      </w:r>
    </w:p>
    <w:p>
      <w:r>
        <w:t xml:space="preserve">#asylm yay se registrou mas perdeu todos os meus amigos</w:t>
      </w:r>
    </w:p>
    <w:p>
      <w:r>
        <w:t xml:space="preserve">Ainda doente em casa</w:t>
      </w:r>
    </w:p>
    <w:p>
      <w:r>
        <w:t xml:space="preserve">Boas notícias: meu apartamento é ótimo para regular os tempos no calor. Más notícias: seu exterior é lindo e eu estou trabalhando!</w:t>
      </w:r>
    </w:p>
    <w:p>
      <w:r>
        <w:t xml:space="preserve">Todas as pessoas com quem eu falo são GONE</w:t>
      </w:r>
    </w:p>
    <w:p>
      <w:r>
        <w:t xml:space="preserve">Fui para a cama às 12:20 da noite passada. Acordei por volta das 10:45. C'um caraças.  Preciso me levantar EARLIER. Como 8. Queria poder me levantar às 6 todos os dias.</w:t>
      </w:r>
    </w:p>
    <w:p>
      <w:r>
        <w:t xml:space="preserve">A CIA disse que "a grama é sempre mais verde do outro lado" ao lado de janeiro superconfiante!</w:t>
      </w:r>
    </w:p>
    <w:p>
      <w:r>
        <w:t xml:space="preserve">Não posso acreditar que a turnê está quase terminando</w:t>
      </w:r>
    </w:p>
    <w:p>
      <w:r>
        <w:t xml:space="preserve">@1outside a jo; tak nic no</w:t>
      </w:r>
    </w:p>
    <w:p>
      <w:r>
        <w:t xml:space="preserve">@CajoleJuice Da mesma forma. Mas eu não conheço ninguém que use o gtalk e os likes, então eu não tenho muita esperança</w:t>
      </w:r>
    </w:p>
    <w:p>
      <w:r>
        <w:t xml:space="preserve">@woodywoodford infelizmente eu não saí de casa a tempo</w:t>
      </w:r>
    </w:p>
    <w:p>
      <w:r>
        <w:t xml:space="preserve">Overslept. Embora o sono extra tenha sido bom, ele joga com a lista de dias de folga.</w:t>
      </w:r>
    </w:p>
    <w:p>
      <w:r>
        <w:t xml:space="preserve">Tirando meu telefone</w:t>
      </w:r>
    </w:p>
    <w:p>
      <w:r>
        <w:t xml:space="preserve">@chaselisbon nós tentamos DM você mas você não nos segue</w:t>
      </w:r>
    </w:p>
    <w:p>
      <w:r>
        <w:t xml:space="preserve">amigo da construção do convés desaparecido em ação</w:t>
      </w:r>
    </w:p>
    <w:p>
      <w:r>
        <w:t xml:space="preserve">Meu gato está desaparecido há 2 dias. Eu estou me passando.</w:t>
      </w:r>
    </w:p>
    <w:p>
      <w:r>
        <w:t xml:space="preserve">@actionscripter Eu tentei traduzir seu tweet usando o serviço de tradução do google, mas ele apenas cuspiu de volta para mim</w:t>
      </w:r>
    </w:p>
    <w:p>
      <w:r>
        <w:t xml:space="preserve">Lendo e tomando notas, mas não tomando nota de nada disso ... AJUDA!</w:t>
      </w:r>
    </w:p>
    <w:p>
      <w:r>
        <w:t xml:space="preserve">todos os meus vermes ou escaparam ou morreram vagabundos!</w:t>
      </w:r>
    </w:p>
    <w:p>
      <w:r>
        <w:t xml:space="preserve">Barragem apenas 5 votos não vão ganhar nada agora</w:t>
      </w:r>
    </w:p>
    <w:p>
      <w:r>
        <w:t xml:space="preserve">se sente tão usado que odeio caras grrrr</w:t>
      </w:r>
    </w:p>
    <w:p>
      <w:r>
        <w:t xml:space="preserve">realmente estressado</w:t>
      </w:r>
    </w:p>
    <w:p>
      <w:r>
        <w:t xml:space="preserve">@Dojie oooh lush. eu não posso tomar sol, eu não posso queimar muito, mesmo com creme solar @sofisticat im great thanks lovely sunny day no?</w:t>
      </w:r>
    </w:p>
    <w:p>
      <w:r>
        <w:t xml:space="preserve">Meu twitterberry não vai funcionar em meus amigos e em mim</w:t>
      </w:r>
    </w:p>
    <w:p>
      <w:r>
        <w:t xml:space="preserve">@erinealberty que é uma porcaria!</w:t>
      </w:r>
    </w:p>
    <w:p>
      <w:r>
        <w:t xml:space="preserve">Oh homem esgotado teve que se afastar da minha mesa por 10 minutos! @theaskanison você estava certo</w:t>
      </w:r>
    </w:p>
    <w:p>
      <w:r>
        <w:t xml:space="preserve">@maltpress desculpe - não significava esperar que você pudesse pensar de forma positiva sobre ter 80 anos e olhar para trás em 30!</w:t>
      </w:r>
    </w:p>
    <w:p>
      <w:r>
        <w:t xml:space="preserve">Estou doente! é uma droga! IM me! ohbabayy33</w:t>
      </w:r>
    </w:p>
    <w:p>
      <w:r>
        <w:t xml:space="preserve">@PirateEric Quando li isso, meu primeiro pensamento foi usar Cast&lt;T&gt;() como um símbolo de status</w:t>
      </w:r>
    </w:p>
    <w:p>
      <w:r>
        <w:t xml:space="preserve">@luzy_artillero Hahaha. Sana alguém está vendendo a versão completa do CD "Coding Workshop Photo Recovery Wizard"! Modo de demonstração lang eh</w:t>
      </w:r>
    </w:p>
    <w:p>
      <w:r>
        <w:t xml:space="preserve">Acabei de descobrir que um de meus amigos, alguém com quem costumo falar o tempo todo e que desapareceu está me bloqueando do Flickr.</w:t>
      </w:r>
    </w:p>
    <w:p>
      <w:r>
        <w:t xml:space="preserve">Acabei minha final em inglês...Apenas um passo mais perto do fim.</w:t>
      </w:r>
    </w:p>
    <w:p>
      <w:r>
        <w:t xml:space="preserve">A inspeção correu bem ... eles gostam do woopee da casa. Seria bom se tivesse sido esta manhã para que eu pudesse ter feito as coisas hoje.</w:t>
      </w:r>
    </w:p>
    <w:p>
      <w:r>
        <w:t xml:space="preserve">Hoje vai ser um longo dia.</w:t>
      </w:r>
    </w:p>
    <w:p>
      <w:r>
        <w:t xml:space="preserve">@mimisaurusrex eu sei... Eu não quero ficar sozinho em nossa casa durante o fim de semana...</w:t>
      </w:r>
    </w:p>
    <w:p>
      <w:r>
        <w:t xml:space="preserve">@ZomberellaMcFox não é um ventilador</w:t>
      </w:r>
    </w:p>
    <w:p>
      <w:r>
        <w:t xml:space="preserve">@tinytim2701 tipo, meus colegas de casa estavam um pouco frenéticos, pois parecia que eu tinha cada garfo que tínhamos escondido no meu quarto, preciso rever agora</w:t>
      </w:r>
    </w:p>
    <w:p>
      <w:r>
        <w:t xml:space="preserve">Minha perna quebrou, agora estou esperando até que eu possa ir novamente</w:t>
      </w:r>
    </w:p>
    <w:p>
      <w:r>
        <w:t xml:space="preserve">@mockingbird_ Estou bem, obrigado! Você teve uma boa viagem? Cuidado com seu blackberry, não queremos que você seja berrado</w:t>
      </w:r>
    </w:p>
    <w:p>
      <w:r>
        <w:t xml:space="preserve">Kyles saindo da cidade neste fim de semana para brincar com a esposa de meus filhotes. Rawrrr.</w:t>
      </w:r>
    </w:p>
    <w:p>
      <w:r>
        <w:t xml:space="preserve">@forgetmaine há uma lista de espera de 9 anos para conseguir um compromisso.</w:t>
      </w:r>
    </w:p>
    <w:p>
      <w:r>
        <w:t xml:space="preserve">Minha garganta dói tanto que não quero nem engolir meu próprio cuspo.       E eu oficialmente não posso falar agora....</w:t>
      </w:r>
    </w:p>
    <w:p>
      <w:r>
        <w:t xml:space="preserve">@PMSexgeek ugh algo está errado, de repente me sinto extremamente ruborizado e trêmulo e estou suando. Idk, o que está errado.</w:t>
      </w:r>
    </w:p>
    <w:p>
      <w:r>
        <w:t xml:space="preserve">Lexy me adiciona aqui..... Eu não consigo localizar seu cabo por qualquer razão</w:t>
      </w:r>
    </w:p>
    <w:p>
      <w:r>
        <w:t xml:space="preserve">O tempo está tão bom! E havia tantos caras quentes na cidade, que me senti como uma criança em uma loja de doces. Exceto que todos os doces são retos.</w:t>
      </w:r>
    </w:p>
    <w:p>
      <w:r>
        <w:t xml:space="preserve">@DrRonVonDoom também não consegui dormir hoje. foi difícil para mim ficar dormindo por alguma razão</w:t>
      </w:r>
    </w:p>
    <w:p>
      <w:r>
        <w:t xml:space="preserve">Que chatice... Senti falta da Taylor Swift no Today Show!  Esses eram meus únicos planos para o dia!!!</w:t>
      </w:r>
    </w:p>
    <w:p>
      <w:r>
        <w:t xml:space="preserve">finalmente cheguei em casa. ohhh meus pés doloridos! mas estou feliz de finalmente ver a transferência!!!</w:t>
      </w:r>
    </w:p>
    <w:p>
      <w:r>
        <w:t xml:space="preserve">não deveria ter passado pelo Quad! Eu quero estar lá fora me divertindo.</w:t>
      </w:r>
    </w:p>
    <w:p>
      <w:r>
        <w:t xml:space="preserve">@_Janet_ ouch, odeio quando as peças de roupa favoritas ficam arruinadas.</w:t>
      </w:r>
    </w:p>
    <w:p>
      <w:r>
        <w:t xml:space="preserve">@putitonmyvisa haha nice! Ouvi dizer que é um hotel doce. Em outra nota, não foi um bom jogo ontem à noite</w:t>
      </w:r>
    </w:p>
    <w:p>
      <w:r>
        <w:t xml:space="preserve">Minha tempestade está agindo ..... Scott Lake, CEO da ThinkSM, estará presente.</w:t>
      </w:r>
    </w:p>
    <w:p>
      <w:r>
        <w:t xml:space="preserve">@principalspage Grrr. Não terminamos até 3 de julho.</w:t>
      </w:r>
    </w:p>
    <w:p>
      <w:r>
        <w:t xml:space="preserve">@peterfacinelli Você não respondeu ao meu enigma Party pooper rs. Brincadeiras Joyce foi uma boa tho haha. Tenha um fim de semana gr8!</w:t>
      </w:r>
    </w:p>
    <w:p>
      <w:r>
        <w:t xml:space="preserve">ouvir o chilrear dos pássaros me faz pensar que é bonito lá fora...bem, não é chuva que vai embora!!!</w:t>
      </w:r>
    </w:p>
    <w:p>
      <w:r>
        <w:t xml:space="preserve">está pensando que hoje vai ser um dia longo!</w:t>
      </w:r>
    </w:p>
    <w:p>
      <w:r>
        <w:t xml:space="preserve">não pode mais medir a hora do dia no meu escritório. É pior que a merda de um cassino aqui... sem garçonetes, fumando ou bebendo</w:t>
      </w:r>
    </w:p>
    <w:p>
      <w:r>
        <w:t xml:space="preserve">@chevale minha internet está sendo um ***** novamente!! wtf.! acho que vou dormir depois. internet está me deixando louco!</w:t>
      </w:r>
    </w:p>
    <w:p>
      <w:r>
        <w:t xml:space="preserve">@HBSExecEd que era a classe em que eu estava interessado. Acho que tenho que esperar pelo próximo verão.</w:t>
      </w:r>
    </w:p>
    <w:p>
      <w:r>
        <w:t xml:space="preserve">14 páginas restantes para ler, então será hora de começar tudo de novo, e de novo.  Fora para o Almoço Duty...love 6th graders</w:t>
      </w:r>
    </w:p>
    <w:p>
      <w:r>
        <w:t xml:space="preserve">@blankdeluxe no i havenent got my yet, did you get yours?</w:t>
      </w:r>
    </w:p>
    <w:p>
      <w:r>
        <w:t xml:space="preserve">De volta a Glasgow, presa no trânsito na M8</w:t>
      </w:r>
    </w:p>
    <w:p>
      <w:r>
        <w:t xml:space="preserve">@Visadharah Eu ainda estou na Disney (acabei de treinar em Soarin), Rose é a mesma, nós nos inscrevemos para um apartamento ontem à noite, e Eric perdeu seu emprego</w:t>
      </w:r>
    </w:p>
    <w:p>
      <w:r>
        <w:t xml:space="preserve">@BrittanyASnow omgsh eu sei que estou lidando com esse rito agora. não é divertido!</w:t>
      </w:r>
    </w:p>
    <w:p>
      <w:r>
        <w:t xml:space="preserve">A onda parece interessante. http://bit.ly/pvYYh Se vamos viver nossas vidas tão conectados, mais vale ser fácil, certo? O Google é nosso dono.</w:t>
      </w:r>
    </w:p>
    <w:p>
      <w:r>
        <w:t xml:space="preserve">@yerex eu quero adotá-lo</w:t>
      </w:r>
    </w:p>
    <w:p>
      <w:r>
        <w:t xml:space="preserve">Sooo me diga como eu perdi o followerzzz</w:t>
      </w:r>
    </w:p>
    <w:p>
      <w:r>
        <w:t xml:space="preserve">@ITTO88 @walls6 bem seu derramamento aqui. Rly rly molhado</w:t>
      </w:r>
    </w:p>
    <w:p>
      <w:r>
        <w:t xml:space="preserve">@jessicamloring Haha! Eu não consigo um bom vídeo dele em tubey,you thugh</w:t>
      </w:r>
    </w:p>
    <w:p>
      <w:r>
        <w:t xml:space="preserve">@ispeed72 Poderia ter dito oi. Estamos indo para o sul do país.</w:t>
      </w:r>
    </w:p>
    <w:p>
      <w:r>
        <w:t xml:space="preserve">@ Ahhhhh FML! O crime clássico está esgotado!</w:t>
      </w:r>
    </w:p>
    <w:p>
      <w:r>
        <w:t xml:space="preserve">@SeanLights Nooooo!!!!! Não se atreva! Lol =( Vou Chorar I &lt;3 Seus Cabelos!</w:t>
      </w:r>
    </w:p>
    <w:p>
      <w:r>
        <w:t xml:space="preserve">minha barriga dói, eu culpo a comida chinesa de ontem à noite.</w:t>
      </w:r>
    </w:p>
    <w:p>
      <w:r>
        <w:t xml:space="preserve">@DBabyGirl que eu conheço. Eu quero que ela venha porque estou entusiasmada, mas depois não porque ela vai passar tão rápido e depois vai acabar</w:t>
      </w:r>
    </w:p>
    <w:p>
      <w:r>
        <w:t xml:space="preserve">@RyanSeacrest Sinto-me triste, não gosto do meu novo corte de cabelo</w:t>
      </w:r>
    </w:p>
    <w:p>
      <w:r>
        <w:t xml:space="preserve">@RiceBunny porque minhas pálpebras não são profundas. obrigado, isso me ajudaria muito.</w:t>
      </w:r>
    </w:p>
    <w:p>
      <w:r>
        <w:t xml:space="preserve">@scorpio1641 Não tenho idéia de que estou observando Rafa também. Correndo para o comp para verificar com freqüência a pontuação ao vivo. ele está 3-2 abaixo no terceiro.</w:t>
      </w:r>
    </w:p>
    <w:p>
      <w:r>
        <w:t xml:space="preserve">chillin em Durban. brincando com um novo cachorro. ela ainda não tem nome. mas ela não é para mim presente para meu tio</w:t>
      </w:r>
    </w:p>
    <w:p>
      <w:r>
        <w:t xml:space="preserve">@Keitakeita garota você fica me convidando mas não faz um acompanhamento hahaha... nenhum telefonema para me verificar</w:t>
      </w:r>
    </w:p>
    <w:p>
      <w:r>
        <w:t xml:space="preserve">A caminho da Disneylândia... Sem Retsi</w:t>
      </w:r>
    </w:p>
    <w:p>
      <w:r>
        <w:t xml:space="preserve">@ELIZABETHANNN Desculpe-me, estarei em casa o mais rápido possível onde nos encontramos?</w:t>
      </w:r>
    </w:p>
    <w:p>
      <w:r>
        <w:t xml:space="preserve">mas não tenho vontade de tirar um dia de folga, mas não posso me dar ao luxo de ficar ansioso pela noite final do dfb cup tmrw. go werder!!!</w:t>
      </w:r>
    </w:p>
    <w:p>
      <w:r>
        <w:t xml:space="preserve">mais um dia chuvoso</w:t>
      </w:r>
    </w:p>
    <w:p>
      <w:r>
        <w:t xml:space="preserve">@TheCubs Cubbies a um nível de até .500. Então, o que mais há de novo?  Não importa: Bata nos Vagabundos! #chicago #baseball</w:t>
      </w:r>
    </w:p>
    <w:p>
      <w:r>
        <w:t xml:space="preserve">@evonmichelle É da minha mãe. LOL Eles ainda não me deram nada.  Triste, triste... haha</w:t>
      </w:r>
    </w:p>
    <w:p>
      <w:r>
        <w:t xml:space="preserve">Pode ter quebrado mensagens de texto.</w:t>
      </w:r>
    </w:p>
    <w:p>
      <w:r>
        <w:t xml:space="preserve">@Wizardess Eu recebi um cupom, mas não consegui registrá-lo porque você tem que estar nos EUA</w:t>
      </w:r>
    </w:p>
    <w:p>
      <w:r>
        <w:t xml:space="preserve">GM TWITS! Dirigido ao BX para a limpeza do novo apartamento! Mas um pouco triste porque sonhei com ele ontem à noite.</w:t>
      </w:r>
    </w:p>
    <w:p>
      <w:r>
        <w:t xml:space="preserve">@happylovesChuck Eu conheço. Mas o segundo problema é: ele não existe REALMENTE ainda se aplica. Vergonha</w:t>
      </w:r>
    </w:p>
    <w:p>
      <w:r>
        <w:t xml:space="preserve">bronzeado spray = falha em pernas e pés. Estive esfregando-os e os pés parecem melhores, mas esta manhã pareciam horríveis em todos os outros lugares = ok</w:t>
      </w:r>
    </w:p>
    <w:p>
      <w:r>
        <w:t xml:space="preserve">sonhos horríveis ontem à noite também tiveram um em que eu estava empregado...suspiro, nem que fosse só.</w:t>
      </w:r>
    </w:p>
    <w:p>
      <w:r>
        <w:t xml:space="preserve">Um comprimido de lactose não é suficiente para o café....oopse</w:t>
      </w:r>
    </w:p>
    <w:p>
      <w:r>
        <w:t xml:space="preserve">de volta ao meu escritório. o alarme de incêndio disparou devido a alguém que queimou alimentos no microondas</w:t>
      </w:r>
    </w:p>
    <w:p>
      <w:r>
        <w:t xml:space="preserve">@SamWilson1 - suspiro</w:t>
      </w:r>
    </w:p>
    <w:p>
      <w:r>
        <w:t xml:space="preserve">Desculpe se eu sou insociável, estou carregando estoque na loja, as mães me fazendo</w:t>
      </w:r>
    </w:p>
    <w:p>
      <w:r>
        <w:t xml:space="preserve">@jesssicabesss quanta falta de atenção http://twitpic.com/66nvm</w:t>
      </w:r>
    </w:p>
    <w:p>
      <w:r>
        <w:t xml:space="preserve">Os engarrafamentos de trânsito são lixo. Alguém sabe o que está acontecendo na A48 entre Cowbridge e Cardiff? Estamos presos nas duas direções</w:t>
      </w:r>
    </w:p>
    <w:p>
      <w:r>
        <w:t xml:space="preserve">@yeahgiancarlo Não há dinheiro para gastar.</w:t>
      </w:r>
    </w:p>
    <w:p>
      <w:r>
        <w:t xml:space="preserve">Jogando Monopólio Jr. com o lil. Trapacear não é tão divertido quando a outra pessoa não tem a menor idéia</w:t>
      </w:r>
    </w:p>
    <w:p>
      <w:r>
        <w:t xml:space="preserve">preparando-se para o trabalho</w:t>
      </w:r>
    </w:p>
    <w:p>
      <w:r>
        <w:t xml:space="preserve">Twitter seriamente, SERIOUSLY deixou cair a bola aqui com minha conta RoxieRavenclaw. Estou tão louco e triste com isto.</w:t>
      </w:r>
    </w:p>
    <w:p>
      <w:r>
        <w:t xml:space="preserve">movendo-se hoje.... dia triste</w:t>
      </w:r>
    </w:p>
    <w:p>
      <w:r>
        <w:t xml:space="preserve">Preparando-se para a semana Está muito bom hoje para ficar preso dentro do trabalho!</w:t>
      </w:r>
    </w:p>
    <w:p>
      <w:r>
        <w:t xml:space="preserve">Preciso de alguns plugues. de verdade. meus ouvidos querem esticar. e eu não tenho dinheiro</w:t>
      </w:r>
    </w:p>
    <w:p>
      <w:r>
        <w:t xml:space="preserve">@philleasfogg</w:t>
      </w:r>
    </w:p>
    <w:p>
      <w:r>
        <w:t xml:space="preserve">Odeio ir ao Dr. apenas 1 hora e meia desperdiçada para eles dizerem que minha dor nas costas é provavelmente depressão ou estresse. Duhh! Preciso que seja corrigida</w:t>
      </w:r>
    </w:p>
    <w:p>
      <w:r>
        <w:t xml:space="preserve">É difícil obter uma boa listagem no Google para testamentos em Wiltshire porque um dos deputados locais é chamado de Wills</w:t>
      </w:r>
    </w:p>
    <w:p>
      <w:r>
        <w:t xml:space="preserve">por favor, Deus me ajude a terminar minha tarefa.</w:t>
      </w:r>
    </w:p>
    <w:p>
      <w:r>
        <w:t xml:space="preserve">@MeanMillies boo</w:t>
      </w:r>
    </w:p>
    <w:p>
      <w:r>
        <w:t xml:space="preserve">pensando em almoçar logo, mas não temos comida em</w:t>
      </w:r>
    </w:p>
    <w:p>
      <w:r>
        <w:t xml:space="preserve">Acabei de fazer um maravilhoso café da manhã!!!!!!!! Agora eu tenho que me preparar para o treino</w:t>
      </w:r>
    </w:p>
    <w:p>
      <w:r>
        <w:t xml:space="preserve">está pensando em uma mudança de carreira</w:t>
      </w:r>
    </w:p>
    <w:p>
      <w:r>
        <w:t xml:space="preserve">Homens está muito ensolarado</w:t>
      </w:r>
    </w:p>
    <w:p>
      <w:r>
        <w:t xml:space="preserve">@energeticspace Se eu puder correr até lá, eu me juntarei a vocês...perderei a corrida</w:t>
      </w:r>
    </w:p>
    <w:p>
      <w:r>
        <w:t xml:space="preserve">outro lindo dia aqui em Pau....estará em casa desta vez em 2 semanas, um pensamento tão deprimente!</w:t>
      </w:r>
    </w:p>
    <w:p>
      <w:r>
        <w:t xml:space="preserve">São 11:05 e já estou na minha pausa para almoço</w:t>
      </w:r>
    </w:p>
    <w:p>
      <w:r>
        <w:t xml:space="preserve">Bom dia, 13 dias a mais! e infelizmente mais 2 dias do Giro, mas isso significa que o Tour não está muito longe</w:t>
      </w:r>
    </w:p>
    <w:p>
      <w:r>
        <w:t xml:space="preserve">nyc colocações começaram a sair, mas parece que as atualizações podem ter que esperar mais duas semanas por colocações! terrivelmente</w:t>
      </w:r>
    </w:p>
    <w:p>
      <w:r>
        <w:t xml:space="preserve">Oh, meu Deus..... O final do primeiro curso))) não acredite nisso) mas, sim, tantos exames La-la-la-la// tudo é maravilhoso!!!!!!!!!!</w:t>
      </w:r>
    </w:p>
    <w:p>
      <w:r>
        <w:t xml:space="preserve">Largue a garota que ela só a tem para o seu coração, ela com certeza vai sair quebrada e sangrando, e você sabe que ela vai virar as costas para você.  Eu amo ...</w:t>
      </w:r>
    </w:p>
    <w:p>
      <w:r>
        <w:t xml:space="preserve">@billbathgate ....any sorry wahh!! lub uoooo também ;)</w:t>
      </w:r>
    </w:p>
    <w:p>
      <w:r>
        <w:t xml:space="preserve">@LuvinMeSomeSomeD Foi assim para mim em março...foi tão lento...depois acabou em um piscar de olhos</w:t>
      </w:r>
    </w:p>
    <w:p>
      <w:r>
        <w:t xml:space="preserve">Então, imitando cães na casa de meus amigos e sua faxineira veio esta manhã. e ela me disse que eu parecia ter 18 anos, cara. Growing Younge</w:t>
      </w:r>
    </w:p>
    <w:p>
      <w:r>
        <w:t xml:space="preserve">Finalmente de volta das estúpidas férias! Mas faltando os homens da barra em forma</w:t>
      </w:r>
    </w:p>
    <w:p>
      <w:r>
        <w:t xml:space="preserve">Preciso ir trabalhar logo, mas eu realmente não quero também tentar economizar dinheiro... a vida é fabulosa (não)</w:t>
      </w:r>
    </w:p>
    <w:p>
      <w:r>
        <w:t xml:space="preserve">Mudança de escritório amanhã, após 3 anos neste, é um dia triste</w:t>
      </w:r>
    </w:p>
    <w:p>
      <w:r>
        <w:t xml:space="preserve">Da última vez vamos ter tacos como este.</w:t>
      </w:r>
    </w:p>
    <w:p>
      <w:r>
        <w:t xml:space="preserve">@littlelaughalot nice! é dias como hoje eu gostaria que tivéssemos um jardim</w:t>
      </w:r>
    </w:p>
    <w:p>
      <w:r>
        <w:t xml:space="preserve">meu lorde! este dia vai ser lento</w:t>
      </w:r>
    </w:p>
    <w:p>
      <w:r>
        <w:t xml:space="preserve">@eboogiee smh Your whin with that comment</w:t>
      </w:r>
    </w:p>
    <w:p>
      <w:r>
        <w:t xml:space="preserve">Talvez eu tenha que fazer uma viagem até o sótão para baixar os ventiladores...é como estar em Espanha!! Exceto sem uma piscina para esfriar em xxxxxxxx</w:t>
      </w:r>
    </w:p>
    <w:p>
      <w:r>
        <w:t xml:space="preserve">@GavinHolt eu gostaria de estar do lado de fora</w:t>
      </w:r>
    </w:p>
    <w:p>
      <w:r>
        <w:t xml:space="preserve">stayn @ home from school. doente. doc diz que eu tenho bronquite</w:t>
      </w:r>
    </w:p>
    <w:p>
      <w:r>
        <w:t xml:space="preserve">sem Yoga esta noite, mas vou tentar Pilates. vamos ver quantos músculos não utilizados posso descobrir</w:t>
      </w:r>
    </w:p>
    <w:p>
      <w:r>
        <w:t xml:space="preserve">Ir ver o Star Trek (novamente) amanhã à noite, mas desta vez em plena glória IMAX!  Espero que meu enjoo não leve a melhor sobre mim!</w:t>
      </w:r>
    </w:p>
    <w:p>
      <w:r>
        <w:t xml:space="preserve">Por favor, vote em meu marido Jorge no All Star Game @ http://bit.ly/TGxzu! Eu não posso mais votar</w:t>
      </w:r>
    </w:p>
    <w:p>
      <w:r>
        <w:t xml:space="preserve">ooh@LuLu_Bell como se faz? Monsterpalooza é este fim de semana para nós. no sem tinta, eu não serei um concorrente estressado este ano! Senhorita U X0</w:t>
      </w:r>
    </w:p>
    <w:p>
      <w:r>
        <w:t xml:space="preserve">@bimbler eu tenho muito trabalho para beber agora. mas eu amo as tardes no pub.</w:t>
      </w:r>
    </w:p>
    <w:p>
      <w:r>
        <w:t xml:space="preserve">FML. ...eu tenho o pior corte de papel de todos os papéis que eu estava manuseando. odeio este maldito papel de pesquisa!!!</w:t>
      </w:r>
    </w:p>
    <w:p>
      <w:r>
        <w:t xml:space="preserve">@tommcfly Tom! @buonotomato e eu estávamos nos perguntando se você faria uma turnê na Ásia, especificamente nas Filipinas. Alguma chance de fazê-lo em breve?</w:t>
      </w:r>
    </w:p>
    <w:p>
      <w:r>
        <w:t xml:space="preserve">@jimmycarr Estive o dia todo sentado tomando banho de sol na igreja bombardeada e saí e senti sua falta</w:t>
      </w:r>
    </w:p>
    <w:p>
      <w:r>
        <w:t xml:space="preserve">@inrsoul argh. Interessado. O tempo talvez não possa ir. Talvez.</w:t>
      </w:r>
    </w:p>
    <w:p>
      <w:r>
        <w:t xml:space="preserve">observando chicago. @bambamonline honeyyyy im com você eu sinto falta de um hey arnold! e wild thornberrys</w:t>
      </w:r>
    </w:p>
    <w:p>
      <w:r>
        <w:t xml:space="preserve">Parabéns a TODOS os Graduados! Uma coisa tão bonita &amp; Grande OBJETIVO! Eu só gostaria de ter assistido a minha formatura Ryan kdg, o meu homem do lírio, Sinta-se muito bem!</w:t>
      </w:r>
    </w:p>
    <w:p>
      <w:r>
        <w:t xml:space="preserve">Estou odiando minha vida no momento. Há apenas tantos NOs que minha mente delicada e pequena pode levar</w:t>
      </w:r>
    </w:p>
    <w:p>
      <w:r>
        <w:t xml:space="preserve">@MissKarley Como acabamos de ser pagos e ainda estamos falidos como o inferno?! Nada de compras para mim hoje</w:t>
      </w:r>
    </w:p>
    <w:p>
      <w:r>
        <w:t xml:space="preserve">PRECISA de um disco rígido externo. Eu não tenho dinheiro suficiente &lt; Não quero desistir de minha música! &gt;</w:t>
      </w:r>
    </w:p>
    <w:p>
      <w:r>
        <w:t xml:space="preserve">@SoSimplyMe. Estou aqui sentado com esta garota que me deixa nervoso.</w:t>
      </w:r>
    </w:p>
    <w:p>
      <w:r>
        <w:t xml:space="preserve">@krissylin você é um Bob ocupado, estou com ciúmes. Não tenho certeza se posso sequer me encontrar com John de Lancie e Leonard Nimoy.</w:t>
      </w:r>
    </w:p>
    <w:p>
      <w:r>
        <w:t xml:space="preserve">i odeio a história dos eua</w:t>
      </w:r>
    </w:p>
    <w:p>
      <w:r>
        <w:t xml:space="preserve">bem, falta apenas uma semana de minhas férias, tristeza</w:t>
      </w:r>
    </w:p>
    <w:p>
      <w:r>
        <w:t xml:space="preserve">@Twyst O diabo que você diz!  Tenho esperado a Viúva Negra no cinema e agora ela não vai ser nada demais.</w:t>
      </w:r>
    </w:p>
    <w:p>
      <w:r>
        <w:t xml:space="preserve">@kirstiealley Seria bom, mas em breve teremos que pagar ao Tweet</w:t>
      </w:r>
    </w:p>
    <w:p>
      <w:r>
        <w:t xml:space="preserve">@RetroRewind OMG e você tem que fazer isso quando estou no trabalho e não consigo ouvir</w:t>
      </w:r>
    </w:p>
    <w:p>
      <w:r>
        <w:t xml:space="preserve">Ótimo. minha mãe está brava comigo, então ela me mandou para a sala dos fundos cheia de amianto.</w:t>
      </w:r>
    </w:p>
    <w:p>
      <w:r>
        <w:t xml:space="preserve">@AndresHenriquez agradece pelo grito #ff - você colocou um e extra no meu nome de usuário tho, então o link não funciona</w:t>
      </w:r>
    </w:p>
    <w:p>
      <w:r>
        <w:t xml:space="preserve">@Td_keepsitreal haha awe awe. Bem, neste momento eu poderia estar em casa, mas tenho que estar aqui. É horrível, Lol</w:t>
      </w:r>
    </w:p>
    <w:p>
      <w:r>
        <w:t xml:space="preserve">aahhh! nyc colocações começaram a sair, mas parece que as atualizações têm de esperar mais duas semanas por colocações! dreadfully</w:t>
      </w:r>
    </w:p>
    <w:p>
      <w:r>
        <w:t xml:space="preserve">@ceichstaedt acho que vai funcionar sob fusão. Caso contrário, você terá que inicializar diretamente no Vista só para fazer alguns serviços bancários on-line, o que é uma droga.</w:t>
      </w:r>
    </w:p>
    <w:p>
      <w:r>
        <w:t xml:space="preserve">MEU PUFFY É LEAVINGGGGGGG NOOOOOOOOO</w:t>
      </w:r>
    </w:p>
    <w:p>
      <w:r>
        <w:t xml:space="preserve">Vou sentir muita falta do meu iMac durante o próximo mês.</w:t>
      </w:r>
    </w:p>
    <w:p>
      <w:r>
        <w:t xml:space="preserve">@izzyvideo Izzy!!! Lamento muito ouvir isso - que desastre</w:t>
      </w:r>
    </w:p>
    <w:p>
      <w:r>
        <w:t xml:space="preserve">Dia chuvoso hoje.  Sem carro então estamos presos na casa que eu também precisava ir para os correios...bastardos</w:t>
      </w:r>
    </w:p>
    <w:p>
      <w:r>
        <w:t xml:space="preserve">@drford não está muito bem, como você se sente hoje?</w:t>
      </w:r>
    </w:p>
    <w:p>
      <w:r>
        <w:t xml:space="preserve">eu realmente quero ver dinheiro em espécie novamente</w:t>
      </w:r>
    </w:p>
    <w:p>
      <w:r>
        <w:t xml:space="preserve">@awesomeann7 u já me tirou da da pic</w:t>
      </w:r>
    </w:p>
    <w:p>
      <w:r>
        <w:t xml:space="preserve">obrigado gourmetcook! Mas o banho frio não ajudaria.</w:t>
      </w:r>
    </w:p>
    <w:p>
      <w:r>
        <w:t xml:space="preserve">Eu nunca mais vou à cidade em uma sexta-feira ensolarada em meio período. eugh não tenho eletricidade</w:t>
      </w:r>
    </w:p>
    <w:p>
      <w:r>
        <w:t xml:space="preserve">aaah adeus mikee caranguejos fumados!</w:t>
      </w:r>
    </w:p>
    <w:p>
      <w:r>
        <w:t xml:space="preserve">@liambrazier parece que hoje em dia só ouço Dirty. A maioria de nossos CD's ainda estão nos pais de Greg</w:t>
      </w:r>
    </w:p>
    <w:p>
      <w:r>
        <w:t xml:space="preserve">@suziperry @AnnaPhylaxis Oh não matey, você ficou doente?  Seria um pouco maldoso da Suzi estar chamando você de crostas de frango se você não estiver!</w:t>
      </w:r>
    </w:p>
    <w:p>
      <w:r>
        <w:t xml:space="preserve">@WillKnott</w:t>
      </w:r>
    </w:p>
    <w:p>
      <w:r>
        <w:t xml:space="preserve">@katieeeian143 você está perdendo o diabo veste prada!!!!! triste...</w:t>
      </w:r>
    </w:p>
    <w:p>
      <w:r>
        <w:t xml:space="preserve">@Samtagious DAMN! uma massa que não segue e eu não recebi o convite! im bummed agora</w:t>
      </w:r>
    </w:p>
    <w:p>
      <w:r>
        <w:t xml:space="preserve">Sentado em uma sala vazia do anuário. tentando entender isso o quanto antes rs</w:t>
      </w:r>
    </w:p>
    <w:p>
      <w:r>
        <w:t xml:space="preserve">@ian_watkins Oh meu Deus, eu sempre sinto sua falta quando você está em</w:t>
      </w:r>
    </w:p>
    <w:p>
      <w:r>
        <w:t xml:space="preserve">Meu cabeleireiro saiu do salão sem me dizer para onde ela estava indo.   Maldição!</w:t>
      </w:r>
    </w:p>
    <w:p>
      <w:r>
        <w:t xml:space="preserve">@Blue_Rose *hugs* thanks. Não sei como vou consertar isto se alguma vez vou ter minha conta de volta.</w:t>
      </w:r>
    </w:p>
    <w:p>
      <w:r>
        <w:t xml:space="preserve">@tigerlilyleo lotes e muito vinho tinto...sabendo bem e bem como ele conseguiu me deixar doente algumas vezes antes</w:t>
      </w:r>
    </w:p>
    <w:p>
      <w:r>
        <w:t xml:space="preserve">com medo de que o preço da renovação da garantia de meus laptops tenha dobrado em questão de semanas</w:t>
      </w:r>
    </w:p>
    <w:p>
      <w:r>
        <w:t xml:space="preserve">@KatMeyer Hey, o crachá #beatweetup é necessário para hoje à noite? Acabei de perceber que deixei o meu em casa!</w:t>
      </w:r>
    </w:p>
    <w:p>
      <w:r>
        <w:t xml:space="preserve">TGIF, que pena o tempo não prestar...</w:t>
      </w:r>
    </w:p>
    <w:p>
      <w:r>
        <w:t xml:space="preserve">mofo maldito senhorio. precisa se concentrar na embalagem da criança, mas não pode . nunca coser saco de dormir</w:t>
      </w:r>
    </w:p>
    <w:p>
      <w:r>
        <w:t xml:space="preserve">descobrindo que ela pode beber mas não pode comer ...</w:t>
      </w:r>
    </w:p>
    <w:p>
      <w:r>
        <w:t xml:space="preserve">está acordada.  Ainda se sente doente.     Mas pelo menos tenho o blog feito. http://plurk.com/p/x17t9</w:t>
      </w:r>
    </w:p>
    <w:p>
      <w:r>
        <w:t xml:space="preserve">está de volta à revisão. Adeus, Hannah &lt;3</w:t>
      </w:r>
    </w:p>
    <w:p>
      <w:r>
        <w:t xml:space="preserve">A Sephora está tendo um desconto de 75% na venda. E eu estou tão falido que a vida não é justa.</w:t>
      </w:r>
    </w:p>
    <w:p>
      <w:r>
        <w:t xml:space="preserve">ughhhhhhhhhhhhh :/</w:t>
      </w:r>
    </w:p>
    <w:p>
      <w:r>
        <w:t xml:space="preserve">@skoosie provavelmente não. Eu odeio quando isso acontece!</w:t>
      </w:r>
    </w:p>
    <w:p>
      <w:r>
        <w:t xml:space="preserve">Ugh! Eu não consigo acessar através da minha web móvel!</w:t>
      </w:r>
    </w:p>
    <w:p>
      <w:r>
        <w:t xml:space="preserve">PSA:::::: Sendo que tenho utilizado twiddic - meus últimos 14 tweets ainda não apareceram no aborrecido. Desnudo comigo.</w:t>
      </w:r>
    </w:p>
    <w:p>
      <w:r>
        <w:t xml:space="preserve">@lishreece Ela tem seus momentos perfeitos. Ela acabou de quebrar um dos azulejos do piso no corredor. Eu não a acho muito perfeita agora.</w:t>
      </w:r>
    </w:p>
    <w:p>
      <w:r>
        <w:t xml:space="preserve">@singlemom75 que é a sonda, nenhuma idéia de como conhecer caras. Conheci todos os meus exs on-line e agora namorei aquela piscina a seco.</w:t>
      </w:r>
    </w:p>
    <w:p>
      <w:r>
        <w:t xml:space="preserve">Acabei de pagar minhas contas agora eu não tenho dinheiro</w:t>
      </w:r>
    </w:p>
    <w:p>
      <w:r>
        <w:t xml:space="preserve">@JamesScholes Sim. Temos uma isenção de direitos autorais que aparentemente estamos tentando garantir que o resto do mundo não tenha.  #sccr18</w:t>
      </w:r>
    </w:p>
    <w:p>
      <w:r>
        <w:t xml:space="preserve">@pampiano Quero saber quem é aquele ???.6 Eu tentei perguntar a P'KIA mas ele ainda não me respondeu, mas agora ele muda seu status para "longe".</w:t>
      </w:r>
    </w:p>
    <w:p>
      <w:r>
        <w:t xml:space="preserve">Martelo de Guerra 40k: Marines espaciais anunciados 'oficialmente', apenas para 360 e PS3.  Sem sorte para os jogadores de PC</w:t>
      </w:r>
    </w:p>
    <w:p>
      <w:r>
        <w:t xml:space="preserve">Esperando pacientemente para sair hoje à noite....al por minha solidão</w:t>
      </w:r>
    </w:p>
    <w:p>
      <w:r>
        <w:t xml:space="preserve">Nomatter o quanto eu durmo ainda estou cansado</w:t>
      </w:r>
    </w:p>
    <w:p>
      <w:r>
        <w:t xml:space="preserve">Olhando pela janela, belo céu azul, ótima previsão para o fim de semana - não é bom para cinemas</w:t>
      </w:r>
    </w:p>
    <w:p>
      <w:r>
        <w:t xml:space="preserve">@JoeWitless mais pesadelos?  *Abraços*</w:t>
      </w:r>
    </w:p>
    <w:p>
      <w:r>
        <w:t xml:space="preserve">ok, de volta ao dentista hoje. Tudo o que eu quero fazer é aproveitar o sol</w:t>
      </w:r>
    </w:p>
    <w:p>
      <w:r>
        <w:t xml:space="preserve">ugh voltar ao trabalho hoje</w:t>
      </w:r>
    </w:p>
    <w:p>
      <w:r>
        <w:t xml:space="preserve">@arulnick Eu tentei isso, mas só posso usar a importação/exportação para contatos salvos localmente no meu Outlook. Obrigado Embora</w:t>
      </w:r>
    </w:p>
    <w:p>
      <w:r>
        <w:t xml:space="preserve">Eu odeio ser jovem</w:t>
      </w:r>
    </w:p>
    <w:p>
      <w:r>
        <w:t xml:space="preserve">@Lealala i no its so warm isnt it!! O Meus braços estão doloridos Maus tempos. Meu rosto também está um pouco vermelho :S</w:t>
      </w:r>
    </w:p>
    <w:p>
      <w:r>
        <w:t xml:space="preserve">Bom dia e no u tol twitter LOL mas eu sabia e liguei para você ontem 2 para ver se você estava bem mas sem resposta como você se sente, querida?</w:t>
      </w:r>
    </w:p>
    <w:p>
      <w:r>
        <w:t xml:space="preserve">ss de volta ao projeto do ginásio. Finalmente terminado ... Maldito vagabundo imundo está sempre tentando comer meu taco.  !!   &lt;/3</w:t>
      </w:r>
    </w:p>
    <w:p>
      <w:r>
        <w:t xml:space="preserve">@Eyglo Isso é lindo! Obrigado por compartilhar... Meu avô também foi diagnosticado recentemente com Alzheimer....</w:t>
      </w:r>
    </w:p>
    <w:p>
      <w:r>
        <w:t xml:space="preserve">@RobbieBarnes hmmm eles estão em oferta na Tesco também, mas não acho que o pequenino ao meu lado vai estocá-los!</w:t>
      </w:r>
    </w:p>
    <w:p>
      <w:r>
        <w:t xml:space="preserve">Nomatter o quanto eu durmo ainda estou cansado ou indo dormir cedo ou tarde....</w:t>
      </w:r>
    </w:p>
    <w:p>
      <w:r>
        <w:t xml:space="preserve">Dia de campo.... Classe Gt...não ganhar...</w:t>
      </w:r>
    </w:p>
    <w:p>
      <w:r>
        <w:t xml:space="preserve">ama a florida mas sente falta de seus amigos americanos</w:t>
      </w:r>
    </w:p>
    <w:p>
      <w:r>
        <w:t xml:space="preserve">Até agora, absolutamente perfeito. Ótima vista, diretamente em frente aos elevadores e à máquina de gelo e condições meteorológicas impenetráveis. Eu preciso de minha bicicleta.</w:t>
      </w:r>
    </w:p>
    <w:p>
      <w:r>
        <w:t xml:space="preserve">oh quando terminará o #gfail? esteve na versão HTML o dia todo</w:t>
      </w:r>
    </w:p>
    <w:p>
      <w:r>
        <w:t xml:space="preserve">michael scofiled Noooooo!!  Eu odeio o escritor, diretor n produção</w:t>
      </w:r>
    </w:p>
    <w:p>
      <w:r>
        <w:t xml:space="preserve">@yerex UGH I HUE QUEUEUE</w:t>
      </w:r>
    </w:p>
    <w:p>
      <w:r>
        <w:t xml:space="preserve">A noite passada foi divertida com o relâmpago e o trovão Hoje será na década de 90</w:t>
      </w:r>
    </w:p>
    <w:p>
      <w:r>
        <w:t xml:space="preserve">Eu realmente preciso perder peso. Alguém quer ser o meu "amor" de exercício?</w:t>
      </w:r>
    </w:p>
    <w:p>
      <w:r>
        <w:t xml:space="preserve">@sapauljoseph me too chrome's popup blocker is better</w:t>
      </w:r>
    </w:p>
    <w:p>
      <w:r>
        <w:t xml:space="preserve">Onde está o Teng?</w:t>
      </w:r>
    </w:p>
    <w:p>
      <w:r>
        <w:t xml:space="preserve">adoro como o tempo está bom hoje e estou acampando esta noite! oh e eu odeio meu cabelo</w:t>
      </w:r>
    </w:p>
    <w:p>
      <w:r>
        <w:t xml:space="preserve">@iamchrisc pleeease reply !</w:t>
      </w:r>
    </w:p>
    <w:p>
      <w:r>
        <w:t xml:space="preserve">acabou de perder Paul, o homem dos sorvetes no trabalho</w:t>
      </w:r>
    </w:p>
    <w:p>
      <w:r>
        <w:t xml:space="preserve">está esperando que o agente imobiliário faça a avaliação. oh alegria. *sigh* eu preciso estar no funhouse rosa bebê voltar!!!!</w:t>
      </w:r>
    </w:p>
    <w:p>
      <w:r>
        <w:t xml:space="preserve">Último quiz da semana. Agora, de volta à moagem</w:t>
      </w:r>
    </w:p>
    <w:p>
      <w:r>
        <w:t xml:space="preserve">Altona... Wogs, Gota love em... Tudo o que eu consigo cheirar é uma comida incrível e me dá fome</w:t>
      </w:r>
    </w:p>
    <w:p>
      <w:r>
        <w:t xml:space="preserve">@patrickmanning Sim PM PM você está certo</w:t>
      </w:r>
    </w:p>
    <w:p>
      <w:r>
        <w:t xml:space="preserve">@workingmoms obrigado ele se machucou na quarta-feira e vai aos veterinários hoje</w:t>
      </w:r>
    </w:p>
    <w:p>
      <w:r>
        <w:t xml:space="preserve">@menchuly é sexta-feira e dia de sweldo também</w:t>
      </w:r>
    </w:p>
    <w:p>
      <w:r>
        <w:t xml:space="preserve">@herseyd Isso me aconteceu uma vez... só que eu não estava bêbado. rs</w:t>
      </w:r>
    </w:p>
    <w:p>
      <w:r>
        <w:t xml:space="preserve">@JennyGnow É triste... Eu me sinto mal quando ouço isso. Parecem meados da década de 30. É como algo que você verá na vida</w:t>
      </w:r>
    </w:p>
    <w:p>
      <w:r>
        <w:t xml:space="preserve">@1Shan não senhor...eu teria colocado mel...mas eu não tenho nenhum</w:t>
      </w:r>
    </w:p>
    <w:p>
      <w:r>
        <w:t xml:space="preserve">@JonathanRKnight então, há quanto tempo você está no aeroporto? você pode fumar dentro de um bar ou alguma coisa? você SUK faria segurança novamente, lol</w:t>
      </w:r>
    </w:p>
    <w:p>
      <w:r>
        <w:t xml:space="preserve">@YankeeGirl20 além de não ter estreptococos há uns 10 anos por esse motivo. Estou mais cansada do que qualquer outra coisa</w:t>
      </w:r>
    </w:p>
    <w:p>
      <w:r>
        <w:t xml:space="preserve">Feliz por ver o sol lá fora em Dublin depois de uma ótima semana em Londres. De volta ao trabalho</w:t>
      </w:r>
    </w:p>
    <w:p>
      <w:r>
        <w:t xml:space="preserve">@the_magician Sim, apnéia, mas não é a sonda. Estou tomando remédios que podem estar causando isto. eles ajudam tanto, de outra forma, não querem parar</w:t>
      </w:r>
    </w:p>
    <w:p>
      <w:r>
        <w:t xml:space="preserve">maldição. Eu fiz isso de novo! continuar esquecendo aquele maldito "D" de DM's.....</w:t>
      </w:r>
    </w:p>
    <w:p>
      <w:r>
        <w:t xml:space="preserve">@DonnaSpeaks Eu não sabia que eu nem sabia que tinha desaparecido, deixe-me colocá-lo novamente... maldito twitter!</w:t>
      </w:r>
    </w:p>
    <w:p>
      <w:r>
        <w:t xml:space="preserve">Quer saber uma maneira não divertida de acordar? Ter um ataque de pânico e não poder respirar sem motivo algum, essa merda foi uma merda</w:t>
      </w:r>
    </w:p>
    <w:p>
      <w:r>
        <w:t xml:space="preserve">Para cima. Banhado. Lutando para que a unidade saia pela porta. Estou sombrio. Sinto falta do meu balanço.</w:t>
      </w:r>
    </w:p>
    <w:p>
      <w:r>
        <w:t xml:space="preserve">meu marido está hospedado por mais uma semana no Uzbequistão</w:t>
      </w:r>
    </w:p>
    <w:p>
      <w:r>
        <w:t xml:space="preserve">@jaceypants mijam bem nisso. Eu não consigo entrar no site deles @ trabalho, nem isso vem através do meu telefone.</w:t>
      </w:r>
    </w:p>
    <w:p>
      <w:r>
        <w:t xml:space="preserve">ConGratas a todos os Graduados! Uma coisa tão bonita e um grande negócio! Quem me dera ter assistido à minha formatura de Ryan Kdg.  Sinta-se muito triste!</w:t>
      </w:r>
    </w:p>
    <w:p>
      <w:r>
        <w:t xml:space="preserve">@CinemaChic Eu tenho o maior número de falhas usando Lacie drives</w:t>
      </w:r>
    </w:p>
    <w:p>
      <w:r>
        <w:t xml:space="preserve">escaravelhozinho sem sentir nenhum amor As buscas são zilch, bar 2 peeps que parecem engraçados!!!</w:t>
      </w:r>
    </w:p>
    <w:p>
      <w:r>
        <w:t xml:space="preserve">O ensaio da WTF foi para o espaço e a sala foi reservada e os irmãos têm coisas logo depois, então não podemos transferir para outro estúdio de sala.</w:t>
      </w:r>
    </w:p>
    <w:p>
      <w:r>
        <w:t xml:space="preserve">Bem, por favor, pode enviar algum luvin para @JonathanrKnight im sentindo profunda raiva ardente em torno de sua presença agora mesmo...</w:t>
      </w:r>
    </w:p>
    <w:p>
      <w:r>
        <w:t xml:space="preserve">O tempo não presta!!... Está chovendo de novo!!</w:t>
      </w:r>
    </w:p>
    <w:p>
      <w:r>
        <w:t xml:space="preserve">não estou com vontade de me pôr em movimento para ir trabalhar.</w:t>
      </w:r>
    </w:p>
    <w:p>
      <w:r>
        <w:t xml:space="preserve">uau, o novo site da EMC é - diferente</w:t>
      </w:r>
    </w:p>
    <w:p>
      <w:r>
        <w:t xml:space="preserve">@NikkiBons Feliz Aniversário, idiota!! Muito amor para você hoje!!!  Quem me dera estar lá para poder lhe pagar uma bebida Faça desta noite uma grande noite!</w:t>
      </w:r>
    </w:p>
    <w:p>
      <w:r>
        <w:t xml:space="preserve">se surpreende que Lleyton não esteja dando muita luta</w:t>
      </w:r>
    </w:p>
    <w:p>
      <w:r>
        <w:t xml:space="preserve">@wrhunt e o que você fez ontem à noite, eu não me lembro de ter sido convidado</w:t>
      </w:r>
    </w:p>
    <w:p>
      <w:r>
        <w:t xml:space="preserve">@PETAEurope OMG! isso é trágico!</w:t>
      </w:r>
    </w:p>
    <w:p>
      <w:r>
        <w:t xml:space="preserve">ficou com febre e agora está meio morto.</w:t>
      </w:r>
    </w:p>
    <w:p>
      <w:r>
        <w:t xml:space="preserve">odeia este clima</w:t>
      </w:r>
    </w:p>
    <w:p>
      <w:r>
        <w:t xml:space="preserve">sooo cloooseee</w:t>
      </w:r>
    </w:p>
    <w:p>
      <w:r>
        <w:t xml:space="preserve">Não vou estar aqui quando os novos Transformers saírem.... estarei na Colômbia</w:t>
      </w:r>
    </w:p>
    <w:p>
      <w:r>
        <w:t xml:space="preserve">O IdeaPad S12 da NVIDIA ION ( http://is.gd/J6Zy ) é fantástico.  A chave Fn à esquerda da Ctrl faz com que ela não seja iniciante para mim.</w:t>
      </w:r>
    </w:p>
    <w:p>
      <w:r>
        <w:t xml:space="preserve">Noções de vídeo eliminadas.</w:t>
      </w:r>
    </w:p>
    <w:p>
      <w:r>
        <w:t xml:space="preserve">Não se pode jogar World in Conflict porque o computador está rodando muito lento</w:t>
      </w:r>
    </w:p>
    <w:p>
      <w:r>
        <w:t xml:space="preserve">http://twitpic.com/66o7z - Sim. Bebi Bawls esta manhã ... Acabaram-se os Bawls para mim. Este será meu último.</w:t>
      </w:r>
    </w:p>
    <w:p>
      <w:r>
        <w:t xml:space="preserve">@DoperahStyles chillin promovendo muzik...não comendo lmaao</w:t>
      </w:r>
    </w:p>
    <w:p>
      <w:r>
        <w:t xml:space="preserve">É um mau começo para o dia em que você está suando o rabo antes das 09h30 na faixa</w:t>
      </w:r>
    </w:p>
    <w:p>
      <w:r>
        <w:t xml:space="preserve">Fazendo meu FF mais tarde, muito ocupado inventando planos para hoje. Beshie @MissSimone32 @SongzYuuuup vai estar em DC de 5 a 6 de junho para um jogo de bolas.</w:t>
      </w:r>
    </w:p>
    <w:p>
      <w:r>
        <w:t xml:space="preserve">1:13 ensaio acabado! para dormir, dia ocupado tmr</w:t>
      </w:r>
    </w:p>
    <w:p>
      <w:r>
        <w:t xml:space="preserve">@AsherUK eu queria ir no meu aniversário...</w:t>
      </w:r>
    </w:p>
    <w:p>
      <w:r>
        <w:t xml:space="preserve">omg... eu quero o JB- hey baby song completo</w:t>
      </w:r>
    </w:p>
    <w:p>
      <w:r>
        <w:t xml:space="preserve">@omarjdavis lololol...eu estava tentando fazer isso esta manhã, mas infelizmente não consegui</w:t>
      </w:r>
    </w:p>
    <w:p>
      <w:r>
        <w:t xml:space="preserve">Maldita beaurocracia letã. Como não-residente, não posso publicar meu código da estrada em braile. Outro beco sem saída sou eu. Alguém fala farsi?</w:t>
      </w:r>
    </w:p>
    <w:p>
      <w:r>
        <w:t xml:space="preserve">Outra longa caminhada no calor... Eu odeio isto...</w:t>
      </w:r>
    </w:p>
    <w:p>
      <w:r>
        <w:t xml:space="preserve">A princesa Anne espiada hoje, e ouviu todos os meus amigos cozinhando a noite perfeita, Trabalhar é uma droga para mim e para a OB ?</w:t>
      </w:r>
    </w:p>
    <w:p>
      <w:r>
        <w:t xml:space="preserve">@LushLtd por que não posso comprar a nova noite para os dedos dos pés? eu a vejo, está ao meu alcance, mas não a trago para o meu carrinho de compras</w:t>
      </w:r>
    </w:p>
    <w:p>
      <w:r>
        <w:t xml:space="preserve">acabei de ver o diabo vestindo prada, e quero viver em nova iorque mais do que nunca. por que devo ser tão pobre</w:t>
      </w:r>
    </w:p>
    <w:p>
      <w:r>
        <w:t xml:space="preserve">@_hayles are u serious???? you touched his burse? ohmygod u bitch!! lol aaaaaawwwwwwwwwwww y did u tell me that!!!</w:t>
      </w:r>
    </w:p>
    <w:p>
      <w:r>
        <w:t xml:space="preserve">@alshepmh yeeeeeeeessss Eu mal posso esperar! Pena que eu não posso beber</w:t>
      </w:r>
    </w:p>
    <w:p>
      <w:r>
        <w:t xml:space="preserve">fora para o trabalho! perdendo todo o sol!</w:t>
      </w:r>
    </w:p>
    <w:p>
      <w:r>
        <w:t xml:space="preserve">#ff esportes: @BaseballFanNat @BKCyclones @Boll_blind_baseball @ESPNBaseball Desculpe por não ter conseguido chegar a todos, meu telefone está se comportando</w:t>
      </w:r>
    </w:p>
    <w:p>
      <w:r>
        <w:t xml:space="preserve">@mileycyrus http://twitpic.com/336u5 - eu também a amo!!! ela deveria ter vencido</w:t>
      </w:r>
    </w:p>
    <w:p>
      <w:r>
        <w:t xml:space="preserve">quer que sua boo btw love fhnixon's poste hilariante!!!!</w:t>
      </w:r>
    </w:p>
    <w:p>
      <w:r>
        <w:t xml:space="preserve">@Jamjar84 que é o significado deles!</w:t>
      </w:r>
    </w:p>
    <w:p>
      <w:r>
        <w:t xml:space="preserve">Outro dia não tenho tempo para brincar, além de estar chovendo e fazendo frio e também tenho uma dor de cabeça - WTH? . . voltando ao modo amuado.</w:t>
      </w:r>
    </w:p>
    <w:p>
      <w:r>
        <w:t xml:space="preserve">Estou tão chateado hoje e tristemente... Não posso nem mesmo compartilhar a razão aqui</w:t>
      </w:r>
    </w:p>
    <w:p>
      <w:r>
        <w:t xml:space="preserve">Bem, é sexta-feira e geralmente é o começo de algo incrível... Não tenho certeza se isso será desta vez, tenho que sacudir isso.</w:t>
      </w:r>
    </w:p>
    <w:p>
      <w:r>
        <w:t xml:space="preserve">@acmaurer Não admira que eu não tenha entrado em Urbana</w:t>
      </w:r>
    </w:p>
    <w:p>
      <w:r>
        <w:t xml:space="preserve">Foda-se. Meus braços parecem realmente uma gelatina dorida.</w:t>
      </w:r>
    </w:p>
    <w:p>
      <w:r>
        <w:t xml:space="preserve">@littlereview Awwww!!</w:t>
      </w:r>
    </w:p>
    <w:p>
      <w:r>
        <w:t xml:space="preserve">Último dia para nossos estagiários profissionais</w:t>
      </w:r>
    </w:p>
    <w:p>
      <w:r>
        <w:t xml:space="preserve">Demoing com Gary burr!!! Tão animado para gravar algumas músicas "garotas"!! Tayla desaparecida</w:t>
      </w:r>
    </w:p>
    <w:p>
      <w:r>
        <w:t xml:space="preserve">Acabei de tomar um café gelado. Cristo que tinha um sabor desagradável</w:t>
      </w:r>
    </w:p>
    <w:p>
      <w:r>
        <w:t xml:space="preserve">As alergias solares estão fora, usando shorts.  Preso ao meu aconselhamento o dia inteiro.... Isto deve ser entediante. Exceto diversão. Se as pessoas o tornam divertido?</w:t>
      </w:r>
    </w:p>
    <w:p>
      <w:r>
        <w:t xml:space="preserve">Trabalhando... E tentando manter os esquilos longe.............. Squirels 1, jesska 0 Eu deveria me ater a aranhas</w:t>
      </w:r>
    </w:p>
    <w:p>
      <w:r>
        <w:t xml:space="preserve">por que a praia tem que estar tão distante do atl?? precisa praia, precisa praia.</w:t>
      </w:r>
    </w:p>
    <w:p>
      <w:r>
        <w:t xml:space="preserve">@pikalek No html converter ali Pense que vamos com http://bit.ly/3pJNC porque demorou 5 min. para começar a trabalhar.</w:t>
      </w:r>
    </w:p>
    <w:p>
      <w:r>
        <w:t xml:space="preserve">@TheYotesDiva Você também pode ter. Um deles acusou vocês de serem "One Sided" sobre o assunto. Eles estão ficando muito, muito fora de controle.</w:t>
      </w:r>
    </w:p>
    <w:p>
      <w:r>
        <w:t xml:space="preserve">@jasonrockz352 aw man im sorry! Eu tenho um raciocínio lógico, eu prometo! Eu tive que estudar para dar aulas de reforço ao meu novo aluno! 4 me desculpem</w:t>
      </w:r>
    </w:p>
    <w:p>
      <w:r>
        <w:t xml:space="preserve">Senti sua falta ontem, Lacey.    Mas hoje à noite podemos ir à granulação.</w:t>
      </w:r>
    </w:p>
    <w:p>
      <w:r>
        <w:t xml:space="preserve">Fiquei sem as pastilhas Eclipse</w:t>
      </w:r>
    </w:p>
    <w:p>
      <w:r>
        <w:t xml:space="preserve">aborrecido...tempo nojento...aborrecido...sooo aborrecido para o meu último fim de semana aqui</w:t>
      </w:r>
    </w:p>
    <w:p>
      <w:r>
        <w:t xml:space="preserve">para trabalhar novamente ... o último dia de mercedez</w:t>
      </w:r>
    </w:p>
    <w:p>
      <w:r>
        <w:t xml:space="preserve">Não! Eu não quero ir embora! eu amo isso aqui</w:t>
      </w:r>
    </w:p>
    <w:p>
      <w:r>
        <w:t xml:space="preserve">Para comer ou não comer? Será minha última refeição durante as próximas duas semanas.</w:t>
      </w:r>
    </w:p>
    <w:p>
      <w:r>
        <w:t xml:space="preserve">Acabou de passar por um acidente muito ruim.........car foi manchado</w:t>
      </w:r>
    </w:p>
    <w:p>
      <w:r>
        <w:t xml:space="preserve">Estou entrando agora, parece que o sol se foi.</w:t>
      </w:r>
    </w:p>
    <w:p>
      <w:r>
        <w:t xml:space="preserve">oh não alguém invadiu meu e-mail estou com medo agora. que merda!!</w:t>
      </w:r>
    </w:p>
    <w:p>
      <w:r>
        <w:t xml:space="preserve">Estou adorando o fato de haver tensão no conjunto do Homem de Ferro 2, a pobre Gwenyth não aguenta estar na sombra de Scarlett</w:t>
      </w:r>
    </w:p>
    <w:p>
      <w:r>
        <w:t xml:space="preserve">@pennynash Eu me assustei com os Daleks na Exposição DW em Cardiff.</w:t>
      </w:r>
    </w:p>
    <w:p>
      <w:r>
        <w:t xml:space="preserve">@ExtremeWithin Sim, absorva-o com certeza. Vai ser rápido e furioso. Apenas um show este ano Mais um motivo para se divertir no momento.</w:t>
      </w:r>
    </w:p>
    <w:p>
      <w:r>
        <w:t xml:space="preserve">@LuvinMeSomeSomeD Sim, exatamente E estou muito triste com esta turnê...sei que vou chorar na minha última M&amp;G....</w:t>
      </w:r>
    </w:p>
    <w:p>
      <w:r>
        <w:t xml:space="preserve">@ani_trip aposto que ele não adormeceu até como hoje de manhã, desculpe.</w:t>
      </w:r>
    </w:p>
    <w:p>
      <w:r>
        <w:t xml:space="preserve">@miztrouble89 love you loads hun ) o tempo quente não está com você agora chillaxing mas temos tomoz xxxx</w:t>
      </w:r>
    </w:p>
    <w:p>
      <w:r>
        <w:t xml:space="preserve">@filthydukes _yeah thanks for that you pair of gits (hope it's mega- like the bus!)</w:t>
      </w:r>
    </w:p>
    <w:p>
      <w:r>
        <w:t xml:space="preserve">@EricaJo42 yeah mas há uns 5.000 tipos de cobras... e é malvado malvado malvado quente... e idk. eu não acho que eu gostaria</w:t>
      </w:r>
    </w:p>
    <w:p>
      <w:r>
        <w:t xml:space="preserve">Fiquei sem os passes do banheiro. talvez a Sra. francesa será agradável hoje?</w:t>
      </w:r>
    </w:p>
    <w:p>
      <w:r>
        <w:t xml:space="preserve">Tinha que entrar, estava cozinhando lá fora e agora tem uma leve dor de cabeça</w:t>
      </w:r>
    </w:p>
    <w:p>
      <w:r>
        <w:t xml:space="preserve">não pense que isso não correu bem, só esteve lá por 15 minutos</w:t>
      </w:r>
    </w:p>
    <w:p>
      <w:r>
        <w:t xml:space="preserve">FATO 1: iHate DirecTV OnDemand c/ a paixão que queima c/ a intensidade quente branca de 1000 sóis. FATO 2: iMiss Comcast. Como um lote</w:t>
      </w:r>
    </w:p>
    <w:p>
      <w:r>
        <w:t xml:space="preserve">por todo o esforço e tempo investido em algumas dessas relações com as pessoas, você aprende o suficiente para não confiar em ninguém...</w:t>
      </w:r>
    </w:p>
    <w:p>
      <w:r>
        <w:t xml:space="preserve">@DonnieWahlberg Oi Donnie hoje eu quero ouvir de você que vocês vão remarcar a NC para que eu não tenha mais 2 bummed</w:t>
      </w:r>
    </w:p>
    <w:p>
      <w:r>
        <w:t xml:space="preserve">@faulko1 estou observando o jardim da janela...muito quente demais para mim</w:t>
      </w:r>
    </w:p>
    <w:p>
      <w:r>
        <w:t xml:space="preserve">Não se sente muito bem.</w:t>
      </w:r>
    </w:p>
    <w:p>
      <w:r>
        <w:t xml:space="preserve">@geekasia estou perdido. Por favor, ajude-me a encontrar um bom lar.</w:t>
      </w:r>
    </w:p>
    <w:p>
      <w:r>
        <w:t xml:space="preserve">Eu dormi até tão tarde</w:t>
      </w:r>
    </w:p>
    <w:p>
      <w:r>
        <w:t xml:space="preserve">Eu odeio PC</w:t>
      </w:r>
    </w:p>
    <w:p>
      <w:r>
        <w:t xml:space="preserve">bem, não quer ficar com cerca de 1 que não quer 2 b wiv me ou voltar para casa para alugar após 4 anos de viagem</w:t>
      </w:r>
    </w:p>
    <w:p>
      <w:r>
        <w:t xml:space="preserve">na starbucks com meu amor. eff escola. eu também tenho trabalho mais tarde.</w:t>
      </w:r>
    </w:p>
    <w:p>
      <w:r>
        <w:t xml:space="preserve">@SaylaMarz Parece que estamos exatamente no mesmo caminho Nada pior do que não conseguir consertar as coisas para alguém que você ama.</w:t>
      </w:r>
    </w:p>
    <w:p>
      <w:r>
        <w:t xml:space="preserve">@lindseylu Meu cartão e foto do clube e eu acabei de curar a fome mundial! E feito de ouro! Esta coisa é incrível! Que pena que você não tenha o seu.</w:t>
      </w:r>
    </w:p>
    <w:p>
      <w:r>
        <w:t xml:space="preserve">@pennydog Yucky!  Hora de trazer o vacúcio para fora e ir para a guerra. Nossa casa é sempre, por alguma razão, um refúgio de aranhas. Não é legal.</w:t>
      </w:r>
    </w:p>
    <w:p>
      <w:r>
        <w:t xml:space="preserve">Está prestes a ir para o trabalho....</w:t>
      </w:r>
    </w:p>
    <w:p>
      <w:r>
        <w:t xml:space="preserve">casa para o almoço e trabalho duplo grátis. 5-8. tanto trabalho escolar</w:t>
      </w:r>
    </w:p>
    <w:p>
      <w:r>
        <w:t xml:space="preserve">...aw eu quero um hambúrguer clássico.</w:t>
      </w:r>
    </w:p>
    <w:p>
      <w:r>
        <w:t xml:space="preserve">sempre me sinto o último.</w:t>
      </w:r>
    </w:p>
    <w:p>
      <w:r>
        <w:t xml:space="preserve">Eu também quero ir para a Universal!</w:t>
      </w:r>
    </w:p>
    <w:p>
      <w:r>
        <w:t xml:space="preserve">Pshh i dont o tem</w:t>
      </w:r>
    </w:p>
    <w:p>
      <w:r>
        <w:t xml:space="preserve">@karleemay Obrigado, querida. Eu só não entendo como as pessoas podem ficar furiosas comigo por algo que Eles fizeram como uma escolha na vida...</w:t>
      </w:r>
    </w:p>
    <w:p>
      <w:r>
        <w:t xml:space="preserve">@LauRenxExCarter @PoloBandit ele não veio à escola 2 dias</w:t>
      </w:r>
    </w:p>
    <w:p>
      <w:r>
        <w:t xml:space="preserve">@CostaVidaFred awwwwwwwww lamentamos a sua falta!</w:t>
      </w:r>
    </w:p>
    <w:p>
      <w:r>
        <w:t xml:space="preserve">@kirstiealley Então você não responderia ao meu lindo sapato rosa quente?</w:t>
      </w:r>
    </w:p>
    <w:p>
      <w:r>
        <w:t xml:space="preserve">Yukky Rainy Friday</w:t>
      </w:r>
    </w:p>
    <w:p>
      <w:r>
        <w:t xml:space="preserve">Está bem, eu menti! Eu quis dizer desta vez na próxima semana! Isso é muito mais longo!!  Sinto falta da minha mamãe...</w:t>
      </w:r>
    </w:p>
    <w:p>
      <w:r>
        <w:t xml:space="preserve">Estou tentando descobrir como posso atualizar meus status através do meu telefone. Alguém me ajude!</w:t>
      </w:r>
    </w:p>
    <w:p>
      <w:r>
        <w:t xml:space="preserve">Fui despertado por um estrondo forte e isso continua o dia todo Ainda bem que descansei cedo ontem à noite!</w:t>
      </w:r>
    </w:p>
    <w:p>
      <w:r>
        <w:t xml:space="preserve">@blondebear87 ah sim deixando cair a coisa do urso é um dia tão lindo aqui! Muito estranho para o chefe de pessoal!!</w:t>
      </w:r>
    </w:p>
    <w:p>
      <w:r>
        <w:t xml:space="preserve">É oficial que ninguém vai receber um aumento este ano.</w:t>
      </w:r>
    </w:p>
    <w:p>
      <w:r>
        <w:t xml:space="preserve">Já faz 2 anos e ainda estou convencido de que eles derrubaram minha antiga escola primária</w:t>
      </w:r>
    </w:p>
    <w:p>
      <w:r>
        <w:t xml:space="preserve">@nokiko Oh, estou entendendo o que você quer dizer. Isso é verdade se eles forem usados de forma imprópria, o que sabemos que são.</w:t>
      </w:r>
    </w:p>
    <w:p>
      <w:r>
        <w:t xml:space="preserve">Hoje é meu último dia de trabalho para os próximos 3,4 anos. Aí venho eu, a escola de pós-graduação!  Perdendo a ação em www.shugartbates.com</w:t>
      </w:r>
    </w:p>
    <w:p>
      <w:r>
        <w:t xml:space="preserve">E3 2009 será a primeira vez que não verei a cobertura do E3 da G4TV desde que a Comcast mudou o canal G4 do cabo básico para o premium</w:t>
      </w:r>
    </w:p>
    <w:p>
      <w:r>
        <w:t xml:space="preserve">Quero um JARDINO sentado lá dentro quando o sol está ensolarado.</w:t>
      </w:r>
    </w:p>
    <w:p>
      <w:r>
        <w:t xml:space="preserve">em uma loja de automóveis conseguindo m suv fixar ugh ugh mais $ http://twitpic.com/66of2</w:t>
      </w:r>
    </w:p>
    <w:p>
      <w:r>
        <w:t xml:space="preserve">@TheColorAbi Isso também parece uma merda.</w:t>
      </w:r>
    </w:p>
    <w:p>
      <w:r>
        <w:t xml:space="preserve">@xDKrystal yen rs mas eu só consigo colocar o vídeo no meu telefone e o ipod não consegue encontrar a música rs</w:t>
      </w:r>
    </w:p>
    <w:p>
      <w:r>
        <w:t xml:space="preserve">vou trabalhar!</w:t>
      </w:r>
    </w:p>
    <w:p>
      <w:r>
        <w:t xml:space="preserve">Teve um lindo dia ontem. O tempo estava ótimo! Agora estúpido slapton</w:t>
      </w:r>
    </w:p>
    <w:p>
      <w:r>
        <w:t xml:space="preserve">no caminho de casa, sem maquiagem para dormir e pedicure e depois cerimônia de formatura</w:t>
      </w:r>
    </w:p>
    <w:p>
      <w:r>
        <w:t xml:space="preserve">apenas mais 2 dias de minnie</w:t>
      </w:r>
    </w:p>
    <w:p>
      <w:r>
        <w:t xml:space="preserve">fcuk! ayoko na!! Eu disse que em tagalog cuz idk o que fazer mais!</w:t>
      </w:r>
    </w:p>
    <w:p>
      <w:r>
        <w:t xml:space="preserve">O laboratório me informa que o quadro lógico também está morto. É muito caro substituir a placa. Eu não sei o que fazer.  #MyPowerBookG4RIP</w:t>
      </w:r>
    </w:p>
    <w:p>
      <w:r>
        <w:t xml:space="preserve">@ryking eu nunca sei se eles me incluem. Apenas homens brancos heterossexuais, certo? Eu também quero fazer parte do problema.</w:t>
      </w:r>
    </w:p>
    <w:p>
      <w:r>
        <w:t xml:space="preserve">@RussellDevon - NÃO UMA SAÚDE APENAS SOBRE VOCÊ BATER NO SACO. É 1.15 DA MANHÃ AQUI. EU PRECISO DE ALGUÉM QUE VOCÊ ACARICIE. SUCKS WBU.? X</w:t>
      </w:r>
    </w:p>
    <w:p>
      <w:r>
        <w:t xml:space="preserve">@To_The_Moon Hiya hun! Não é o meu dia. Consulta no dentista (ouch!), sendo o caderno de anotações uma cadela. Sentindo-se doente Como você está?</w:t>
      </w:r>
    </w:p>
    <w:p>
      <w:r>
        <w:t xml:space="preserve">De volta ao trabalho.  Extremamente lento agora que a partida acabou.</w:t>
      </w:r>
    </w:p>
    <w:p>
      <w:r>
        <w:t xml:space="preserve">@Debut_Steve sim....mas agora eu não vou ser pago para estar no pub</w:t>
      </w:r>
    </w:p>
    <w:p>
      <w:r>
        <w:t xml:space="preserve">@deegospel Hey Dee... Gostaria de poder ir à sessão magistral amanhã estou em um casamento em Statesboro. Espero conversar em breve.</w:t>
      </w:r>
    </w:p>
    <w:p>
      <w:r>
        <w:t xml:space="preserve">@laurenmichell Assustador!</w:t>
      </w:r>
    </w:p>
    <w:p>
      <w:r>
        <w:t xml:space="preserve">Embora tecnicamente o grande projeto que ele consegue fazer seja algo que é comunal em teoria, mas sempre vem até mim e é massivo/grande.</w:t>
      </w:r>
    </w:p>
    <w:p>
      <w:r>
        <w:t xml:space="preserve">Infame deveria ter chegado hoje. Mas não chegou...</w:t>
      </w:r>
    </w:p>
    <w:p>
      <w:r>
        <w:t xml:space="preserve">@davenavarro6767 é tão chato que não ter acesso rápido à internet é chato que tudo leva muito tempo para carregar de forma alguma eu teria ganho</w:t>
      </w:r>
    </w:p>
    <w:p>
      <w:r>
        <w:t xml:space="preserve">Booo. Finalmente eu poderia voltar para cá. Minha Internet saiu</w:t>
      </w:r>
    </w:p>
    <w:p>
      <w:r>
        <w:t xml:space="preserve">Um lado negativo do bom tempo: Traz da chavs...</w:t>
      </w:r>
    </w:p>
    <w:p>
      <w:r>
        <w:t xml:space="preserve">desejando ter fij</w:t>
      </w:r>
    </w:p>
    <w:p>
      <w:r>
        <w:t xml:space="preserve">PRECISA DE UMA SOMA PARA ESTA DOR DE CABEÇA EXCRUCIANTE</w:t>
      </w:r>
    </w:p>
    <w:p>
      <w:r>
        <w:t xml:space="preserve">@hoezay__x3 trueee</w:t>
      </w:r>
    </w:p>
    <w:p>
      <w:r>
        <w:t xml:space="preserve">@Aubs meus pensamentos são exatamente os mesmos: deixar meus 3 cães. Eles odeiam quando vêem a bagagem saindo.</w:t>
      </w:r>
    </w:p>
    <w:p>
      <w:r>
        <w:t xml:space="preserve">Minha mãe está levando Gambit ao veterinário hoje. Espero que não seja nada muito sério.</w:t>
      </w:r>
    </w:p>
    <w:p>
      <w:r>
        <w:t xml:space="preserve">@getape eu tinha problemas de rede no Weds então não consegui transmitir Am esta noite para... sintonizar para novos hinos e má mistura!</w:t>
      </w:r>
    </w:p>
    <w:p>
      <w:r>
        <w:t xml:space="preserve">@theguigirl receio não ter percebido muito bem a verdadeira dificuldade deste projeto. Talvez eu chore em breve. #idmfinal</w:t>
      </w:r>
    </w:p>
    <w:p>
      <w:r>
        <w:t xml:space="preserve">Estou doente, mas o Ians está vindo para cá, então é tudo de bom ;)</w:t>
      </w:r>
    </w:p>
    <w:p>
      <w:r>
        <w:t xml:space="preserve">Alguém roubou meu novo laptop no aeroporto. nem mesmo o usou. Parece que a economia americana está criando um novo conjunto de "opportinistas".</w:t>
      </w:r>
    </w:p>
    <w:p>
      <w:r>
        <w:t xml:space="preserve">@NmcDee Haha ....I Cudnt Get Tickets For Dublin ..I Was soo Upset</w:t>
      </w:r>
    </w:p>
    <w:p>
      <w:r>
        <w:t xml:space="preserve">eu não gosto de matemática, mas a matemática me ODEIA</w:t>
      </w:r>
    </w:p>
    <w:p>
      <w:r>
        <w:t xml:space="preserve">está se bronzeando com emily! é pena que sua sonda vai chover</w:t>
      </w:r>
    </w:p>
    <w:p>
      <w:r>
        <w:t xml:space="preserve">Acho que estou com febre do feno. Não tenho certeza por usar quase nada em clima horrível no casamento.</w:t>
      </w:r>
    </w:p>
    <w:p>
      <w:r>
        <w:t xml:space="preserve">@tommcfly Tom! Faça um tour pelas Filipinas, por favor...  Isso seria tão fantástico!</w:t>
      </w:r>
    </w:p>
    <w:p>
      <w:r>
        <w:t xml:space="preserve">@miss_devi thankkyou. eu não quero, mas você sabe</w:t>
      </w:r>
    </w:p>
    <w:p>
      <w:r>
        <w:t xml:space="preserve">@db412 Amen a isso! Minhas vitaminas me deixaram tão doente que me sentia melhor antes de começar a tomá-las!</w:t>
      </w:r>
    </w:p>
    <w:p>
      <w:r>
        <w:t xml:space="preserve">está esperando que ela tenha deixado seu bb em casa e não o tenha perdido no metrô</w:t>
      </w:r>
    </w:p>
    <w:p>
      <w:r>
        <w:t xml:space="preserve">@MollieOfficial congrats mollie! só queria poder ter conseguido alguns ingressos</w:t>
      </w:r>
    </w:p>
    <w:p>
      <w:r>
        <w:t xml:space="preserve">Parece que deveria ser um fim de semana de feriado bancário!  Aposto que é na França, eles estão sempre de férias...</w:t>
      </w:r>
    </w:p>
    <w:p>
      <w:r>
        <w:t xml:space="preserve">@kiso666 omg!!!! Eu me sinto mal, foi bom?</w:t>
      </w:r>
    </w:p>
    <w:p>
      <w:r>
        <w:t xml:space="preserve">Olá a todos Um dia um pouco agitado para mim, acabado de voltar dos veterinários, @pradasmith tem uma infecção ruim e está ficando no final da tarde</w:t>
      </w:r>
    </w:p>
    <w:p>
      <w:r>
        <w:t xml:space="preserve">oh kasa, por favor, perca o cabelo do</w:t>
      </w:r>
    </w:p>
    <w:p>
      <w:r>
        <w:t xml:space="preserve">Hora do almoço! Sinto-me muito estranho hoje, geralmente não muito</w:t>
      </w:r>
    </w:p>
    <w:p>
      <w:r>
        <w:t xml:space="preserve">A razão pela qual não consigo encontrar a última revista Arena é porque ela se dobrou devido à recessão. Grrrrr. GQ/FHM sobrevive? Não há justiça.</w:t>
      </w:r>
    </w:p>
    <w:p>
      <w:r>
        <w:t xml:space="preserve">Comprado até eu cair....come back sunshine i miss u</w:t>
      </w:r>
    </w:p>
    <w:p>
      <w:r>
        <w:t xml:space="preserve">teve um contato de merda com ambos os pais &gt;.&gt; grrr</w:t>
      </w:r>
    </w:p>
    <w:p>
      <w:r>
        <w:t xml:space="preserve">Minhas irmãs na casa das leis, carro e árvore foram atingidas por um raio ontem à noite! Não é que alguma merda esteja no noticiário, me fez arrepender.</w:t>
      </w:r>
    </w:p>
    <w:p>
      <w:r>
        <w:t xml:space="preserve">@joeburkel Parece que eles discaram em um LOT...prestaram atenção a todos os pequenos mas importantes detalhes na jogabilidade...ainda sem sangue tho</w:t>
      </w:r>
    </w:p>
    <w:p>
      <w:r>
        <w:t xml:space="preserve">Momento da verdade!! Estou nervoso por ela!</w:t>
      </w:r>
    </w:p>
    <w:p>
      <w:r>
        <w:t xml:space="preserve">@krist0ph3r Qualquer coisa para @sgElectra. Lamento muito, mas não sou um bode expiatório em geral.</w:t>
      </w:r>
    </w:p>
    <w:p>
      <w:r>
        <w:t xml:space="preserve">meus melhores amigos compraram algo que eu realmente quero.</w:t>
      </w:r>
    </w:p>
    <w:p>
      <w:r>
        <w:t xml:space="preserve">@Enchanted_Myst I am soooooo disappointed that is that is what he looks like btw! A imagem desapareceu</w:t>
      </w:r>
    </w:p>
    <w:p>
      <w:r>
        <w:t xml:space="preserve">assistindo a assassinatos de meio termo... totalmente apaixonado por este programa. Deveria ter buscado a psicologia forense ao invés desta coisa do cérebro</w:t>
      </w:r>
    </w:p>
    <w:p>
      <w:r>
        <w:t xml:space="preserve">WOW eu acabei de beber água - 12 cubos de gelo que demoraram séculos para derreter. agora tenho congelamento de brian</w:t>
      </w:r>
    </w:p>
    <w:p>
      <w:r>
        <w:t xml:space="preserve">@briancash Yum...gostaria que pudéssemos estar lá hoje. Estou constipado e não quero infectar os outros...então vamos perder nossa sessão de sexta-feira.</w:t>
      </w:r>
    </w:p>
    <w:p>
      <w:r>
        <w:t xml:space="preserve">@jdawg Ainda à espera de um e-mail do MAX. Portanto, não considero notícias, más notícias.</w:t>
      </w:r>
    </w:p>
    <w:p>
      <w:r>
        <w:t xml:space="preserve">@pangwingyin OHMIGOD, eu teria adorado isso. Ai de mim, só havia muito jogo de armas. Nada de danças</w:t>
      </w:r>
    </w:p>
    <w:p>
      <w:r>
        <w:t xml:space="preserve">Sinto falta da minha mãe hoje. Fizemos disso uma "data" todos os anos para reunir nossas flores. Este yr eu estava sozinho. Senti-me tão estranha</w:t>
      </w:r>
    </w:p>
    <w:p>
      <w:r>
        <w:t xml:space="preserve">@LAKEVIA @kingdobson não o escuta...ele o faz...mas eu tentei não tirar uma soneca ontem e ainda estava de pé até a 1 da manhã e depois me levantei às 7 da manhã</w:t>
      </w:r>
    </w:p>
    <w:p>
      <w:r>
        <w:t xml:space="preserve">Acabei de me lembrar que estou deixando conti... boooooooooo...</w:t>
      </w:r>
    </w:p>
    <w:p>
      <w:r>
        <w:t xml:space="preserve">@katismonster eu não estava lá ontem! gostaria que você pudesse ir comigo algum dia u,u LOOVE YA &lt;3</w:t>
      </w:r>
    </w:p>
    <w:p>
      <w:r>
        <w:t xml:space="preserve">@Bing11 Sim, e eu realmente esperava fazer uma última história sobre o preço do gás... mas acho que não era para ser!!!</w:t>
      </w:r>
    </w:p>
    <w:p>
      <w:r>
        <w:t xml:space="preserve">Minhas costas doem</w:t>
      </w:r>
    </w:p>
    <w:p>
      <w:r>
        <w:t xml:space="preserve">@dahveed76 Um seu último tweet soa como se algo ruim tivesse acontecido.</w:t>
      </w:r>
    </w:p>
    <w:p>
      <w:r>
        <w:t xml:space="preserve">Mais uma vez, estou lidando com o câncer em minha família direta. O Bugger Cancel Cancel é uma droga!</w:t>
      </w:r>
    </w:p>
    <w:p>
      <w:r>
        <w:t xml:space="preserve">@KillzoneDotCom tis um dia triste</w:t>
      </w:r>
    </w:p>
    <w:p>
      <w:r>
        <w:t xml:space="preserve">Acabou de ir com Kerri ao seu cacifo pela última vez.</w:t>
      </w:r>
    </w:p>
    <w:p>
      <w:r>
        <w:t xml:space="preserve">Meu derrame estomacal dói. Infelizmente, não haverá aula de ginástica esta tarde.</w:t>
      </w:r>
    </w:p>
    <w:p>
      <w:r>
        <w:t xml:space="preserve">@lestockdrop eu também gostaria de estar lá</w:t>
      </w:r>
    </w:p>
    <w:p>
      <w:r>
        <w:t xml:space="preserve">@faizis desejo que o kiau vá para o paraíso dos gatos também. e conheça meus seus</w:t>
      </w:r>
    </w:p>
    <w:p>
      <w:r>
        <w:t xml:space="preserve">@SteveChaiGuy Seu Steve Chai soa muito bem. *desejava ter um agora* mas estou preso a ele: Idon'tknowwhatdamnbrandcoffeethis</w:t>
      </w:r>
    </w:p>
    <w:p>
      <w:r>
        <w:t xml:space="preserve">@Malcmail não me foi dada uma data exata, mas não deve ser muito mais longa. Por favor, aceite nossas desculpas pelo inconveniente!</w:t>
      </w:r>
    </w:p>
    <w:p>
      <w:r>
        <w:t xml:space="preserve">@zincroof ahh ok! Aproveite! Vou sentir falta</w:t>
      </w:r>
    </w:p>
    <w:p>
      <w:r>
        <w:t xml:space="preserve">A cabine é tão lenta que provavelmente vou perder a primeira cerveja...</w:t>
      </w:r>
    </w:p>
    <w:p>
      <w:r>
        <w:t xml:space="preserve">EU SOU UM CRÉPITO Sinto-me desapontado por causa disso. Maldita seja minha habilidade de navegar na internet = não tenho mais privacidade.</w:t>
      </w:r>
    </w:p>
    <w:p>
      <w:r>
        <w:t xml:space="preserve">@tinogomes @MarceloN faleceu</w:t>
      </w:r>
    </w:p>
    <w:p>
      <w:r>
        <w:t xml:space="preserve">não consigo sentir meu osso do rabo.</w:t>
      </w:r>
    </w:p>
    <w:p>
      <w:r>
        <w:t xml:space="preserve">@alpew Boa sorte... Ainda tenho que conseguir o posto de trabalho sem fio IT6</w:t>
      </w:r>
    </w:p>
    <w:p>
      <w:r>
        <w:t xml:space="preserve">@SidViciious Você deve estar fazendo poesia diferente para mim. Tudo o que recebemos é Catullus, algum Ovid e um extrato do Aeneid. x</w:t>
      </w:r>
    </w:p>
    <w:p>
      <w:r>
        <w:t xml:space="preserve">@Mandelin Omg estou com uma licença de trabalho de um ano! Voltando para casa no final de junho...eu realmente vou sentir falta #canada</w:t>
      </w:r>
    </w:p>
    <w:p>
      <w:r>
        <w:t xml:space="preserve">há muitos empregos que eu aspiro, supervisor não é um deles fala de muito estresse por muito pouco salário</w:t>
      </w:r>
    </w:p>
    <w:p>
      <w:r>
        <w:t xml:space="preserve">Tão cansado e não sei por que</w:t>
      </w:r>
    </w:p>
    <w:p>
      <w:r>
        <w:t xml:space="preserve">Facebook.com não está me deixando mudar minha foto de perfil</w:t>
      </w:r>
    </w:p>
    <w:p>
      <w:r>
        <w:t xml:space="preserve">Pedras nos rins novamente O que eu fiz para merecer este tipo de dor, não uma ou duas vezes, mas cinco vezes na minha vida?? Tomei drogas, paz</w:t>
      </w:r>
    </w:p>
    <w:p>
      <w:r>
        <w:t xml:space="preserve">na escola w. linda sem fazer nada ;eu sinto sua falta</w:t>
      </w:r>
    </w:p>
    <w:p>
      <w:r>
        <w:t xml:space="preserve">@nkotblorib Nada definido ainda... e o show é daqui a uma semana eu posso ser levado a dar-lhes</w:t>
      </w:r>
    </w:p>
    <w:p>
      <w:r>
        <w:t xml:space="preserve">Acabei de me levantar pensando em como é estranho sem nosso cão</w:t>
      </w:r>
    </w:p>
    <w:p>
      <w:r>
        <w:t xml:space="preserve">@MeriDubs whaaat. Eu ainda tenho na próxima semana</w:t>
      </w:r>
    </w:p>
    <w:p>
      <w:r>
        <w:t xml:space="preserve">@OfficialBabyV : sim ela ficou toda apaixonada por ele&amp; ele devolveu o amor&amp;1thing levou2 outro&amp; também @BrittanySnow quer2 saber e se zangou com ela</w:t>
      </w:r>
    </w:p>
    <w:p>
      <w:r>
        <w:t xml:space="preserve">@LadyLogan Eu pensei que você estava aqui embaixo então eu desci e você foi a mãe disse que nenhum RJ os levou</w:t>
      </w:r>
    </w:p>
    <w:p>
      <w:r>
        <w:t xml:space="preserve">Sentado aqui, esperando para ir ao ginásio, quase à esquerda, então percebi que nunca carreguei meu iPod da minha viagem a Wisconsin...., ele está morto.</w:t>
      </w:r>
    </w:p>
    <w:p>
      <w:r>
        <w:t xml:space="preserve">maaaaan! Eu passei uma hora em um projeto de trabalho, só para ter o computador a funcionar e travar e perder tudo</w:t>
      </w:r>
    </w:p>
    <w:p>
      <w:r>
        <w:t xml:space="preserve">@umphreysmcgee Great Podcast!  Gostaria que vocês tivessem mais shows de Chi neste verão.  As únicas vezes que os verei serão em Alpine</w:t>
      </w:r>
    </w:p>
    <w:p>
      <w:r>
        <w:t xml:space="preserve">@TeeRibbzz noo... U nem sabe como estou chateado agora...</w:t>
      </w:r>
    </w:p>
    <w:p>
      <w:r>
        <w:t xml:space="preserve">@AgingBackwards Eu uso para possuir um gato tabby de 32 libras. O peguei para a liga North Shore Animal, ele tinha diabetes.</w:t>
      </w:r>
    </w:p>
    <w:p>
      <w:r>
        <w:t xml:space="preserve">Bem, @suzylake eu descobri que não sei nadar.  Estou fora.  Desculpe</w:t>
      </w:r>
    </w:p>
    <w:p>
      <w:r>
        <w:t xml:space="preserve">Estou ansioso para ir para casa amanhã, mas eu realmente gostaria que fosse por uma razão diferente.</w:t>
      </w:r>
    </w:p>
    <w:p>
      <w:r>
        <w:t xml:space="preserve">E descobrir como assistir aos jogos de Middlesbrough no próximo ano, após a temida queda.</w:t>
      </w:r>
    </w:p>
    <w:p>
      <w:r>
        <w:t xml:space="preserve">realmente odeia trens atrasados, especialmente trens atrasados de 44 minutos. Agora vai se atrasar para o trabalho</w:t>
      </w:r>
    </w:p>
    <w:p>
      <w:r>
        <w:t xml:space="preserve">@gaspsiagore "deslumbrantemente bonito" e "peça nova" não costumam andar juntos. Quem me dera poder ir</w:t>
      </w:r>
    </w:p>
    <w:p>
      <w:r>
        <w:t xml:space="preserve">Nada melhor do que ter que tomar um banho frio pela manhã</w:t>
      </w:r>
    </w:p>
    <w:p>
      <w:r>
        <w:t xml:space="preserve">Ok super entediado... acho que ninguém mais</w:t>
      </w:r>
    </w:p>
    <w:p>
      <w:r>
        <w:t xml:space="preserve">@lucky_luciano jailbreak correu muito bem, mas não uma quantidade tremenda de aplicações prontas para 3.0. Ainda não há winterboard</w:t>
      </w:r>
    </w:p>
    <w:p>
      <w:r>
        <w:t xml:space="preserve">Hey #rda2009cla apresentação era muito grande para postar! desculpe (De regras para entidades: catalogação com RDA ao vivo &gt; http://ustre.am/2j3l)</w:t>
      </w:r>
    </w:p>
    <w:p>
      <w:r>
        <w:t xml:space="preserve">@mynameisgay Você tem tanta sorte de poder viajar.</w:t>
      </w:r>
    </w:p>
    <w:p>
      <w:r>
        <w:t xml:space="preserve">TGIF. Eu não me sinto bem.</w:t>
      </w:r>
    </w:p>
    <w:p>
      <w:r>
        <w:t xml:space="preserve">@lurkey hahaha o cavalheirismo não está morto, apenas raro</w:t>
      </w:r>
    </w:p>
    <w:p>
      <w:r>
        <w:t xml:space="preserve">Trabalhando em algum produto Buzz (comentários sobre produtos) para o blog... tenho uma dor na parte de trás do pescoço</w:t>
      </w:r>
    </w:p>
    <w:p>
      <w:r>
        <w:t xml:space="preserve">@aliis32 LoL....heeeyyyyy love! Não há muito trabalho e você</w:t>
      </w:r>
    </w:p>
    <w:p>
      <w:r>
        <w:t xml:space="preserve">ações que sinto falta de minha sobrinha e sobrinho. http://tinyurl.com/mrgqdc http://plurk.com/p/x1ap6</w:t>
      </w:r>
    </w:p>
    <w:p>
      <w:r>
        <w:t xml:space="preserve">@reflectir aww... desculpem por vocês dois.  Que o Senhor lhes dê força e descanso hoje!</w:t>
      </w:r>
    </w:p>
    <w:p>
      <w:r>
        <w:t xml:space="preserve">@JamesDReid recebi cupons para o frango Popeye, mas provavelmente vou acabar recebendo um burrito no freshii - esta salada</w:t>
      </w:r>
    </w:p>
    <w:p>
      <w:r>
        <w:t xml:space="preserve">@MarceloN rlly dead?  Descanse em paz... #luto #sad #RIP</w:t>
      </w:r>
    </w:p>
    <w:p>
      <w:r>
        <w:t xml:space="preserve">Experimentando dor com a paginação dos controles ASP.NET ListView</w:t>
      </w:r>
    </w:p>
    <w:p>
      <w:r>
        <w:t xml:space="preserve">pintando minhas unhas de verde na tentativa de parecer uma pessoa do exército. aborrecido por todos parecerem se bronzear à parte de mim! sardas e queimaduras solares</w:t>
      </w:r>
    </w:p>
    <w:p>
      <w:r>
        <w:t xml:space="preserve">@ShakeYourJunk</w:t>
      </w:r>
    </w:p>
    <w:p>
      <w:r>
        <w:t xml:space="preserve">Às vezes eu gostaria de ter meu próprio mentor do Protótipo.</w:t>
      </w:r>
    </w:p>
    <w:p>
      <w:r>
        <w:t xml:space="preserve">Finalmente é sexta-feira! As coisas vão ser tão diferentes a partir da próxima semana...minha casa vai estar vazia!</w:t>
      </w:r>
    </w:p>
    <w:p>
      <w:r>
        <w:t xml:space="preserve">Tentar revisar Estudos Ambientais e escrever minha declaração pessoal ao mesmo tempo é realmente difícil!!</w:t>
      </w:r>
    </w:p>
    <w:p>
      <w:r>
        <w:t xml:space="preserve">Esta é uma notícia muito ruim...  BTW, agora eu comecei com alguns amigos para fazer a academia de jedi liberada mod. Será apenas SP e para PC!!!!</w:t>
      </w:r>
    </w:p>
    <w:p>
      <w:r>
        <w:t xml:space="preserve">@alexandrakeller Haha, sim. Era aqui e ali antes, mas agora é constante.</w:t>
      </w:r>
    </w:p>
    <w:p>
      <w:r>
        <w:t xml:space="preserve">@marvelvscapcom Eu entrei no prazo de 20 segundos após o correio e ainda não o recebi</w:t>
      </w:r>
    </w:p>
    <w:p>
      <w:r>
        <w:t xml:space="preserve">@ATTNews Ainda não há Internet hoje</w:t>
      </w:r>
    </w:p>
    <w:p>
      <w:r>
        <w:t xml:space="preserve">@jemimakiss, mas você tem @nrierp, e twitted um link para ele. Não? Não.</w:t>
      </w:r>
    </w:p>
    <w:p>
      <w:r>
        <w:t xml:space="preserve">super faminto... Dominos ou martabak... ambos tentadores e engordadores</w:t>
      </w:r>
    </w:p>
    <w:p>
      <w:r>
        <w:t xml:space="preserve">Minha garota não cala a boca só vai parar de chilrear se eu sentar com a coisa sangrenta.</w:t>
      </w:r>
    </w:p>
    <w:p>
      <w:r>
        <w:t xml:space="preserve">@ConciseKilgore manhã T! Eu adoro o café da manhã deles! Se eu não estivesse preso na loja agora mesmo para fazer a manutenção do passeio!</w:t>
      </w:r>
    </w:p>
    <w:p>
      <w:r>
        <w:t xml:space="preserve">O dnt sequer gosto de usar meu magricela jean não mais por causa de yall bitch ass ni99as...</w:t>
      </w:r>
    </w:p>
    <w:p>
      <w:r>
        <w:t xml:space="preserve">para doente</w:t>
      </w:r>
    </w:p>
    <w:p>
      <w:r>
        <w:t xml:space="preserve">eu não entendo</w:t>
      </w:r>
    </w:p>
    <w:p>
      <w:r>
        <w:t xml:space="preserve">@Smilystace lamento muito</w:t>
      </w:r>
    </w:p>
    <w:p>
      <w:r>
        <w:t xml:space="preserve">ooh adorável, uma quantidade ridícula de revisão que falta fazer</w:t>
      </w:r>
    </w:p>
    <w:p>
      <w:r>
        <w:t xml:space="preserve">eu não tenho idéia do que estou fazendo</w:t>
      </w:r>
    </w:p>
    <w:p>
      <w:r>
        <w:t xml:space="preserve">De alguma forma, preciso esquecer que seu E3 em Los Angeles praticamente durante meu exame de ética e tempo de revisão auto-imposto.</w:t>
      </w:r>
    </w:p>
    <w:p>
      <w:r>
        <w:t xml:space="preserve">Beyoncé me ajuda durante o dia, estou começando a ficar doente</w:t>
      </w:r>
    </w:p>
    <w:p>
      <w:r>
        <w:t xml:space="preserve">Oh meu cocô. O estúpido Twitter não me deixa colocar uma nova imagem.</w:t>
      </w:r>
    </w:p>
    <w:p>
      <w:r>
        <w:t xml:space="preserve">(@MeowMeowHotMix) Meu pintinho não cala a boca Só pára de chilrear se eu sentar com a coisa sangrenta.</w:t>
      </w:r>
    </w:p>
    <w:p>
      <w:r>
        <w:t xml:space="preserve">tem grama por todo o lado</w:t>
      </w:r>
    </w:p>
    <w:p>
      <w:r>
        <w:t xml:space="preserve">@mr2oh2 Então você vai me obrigar a ir até a loja???? LOL Eu tenho que encontrar um...eu vou ao Google.  Obrigado.    LOL</w:t>
      </w:r>
    </w:p>
    <w:p>
      <w:r>
        <w:t xml:space="preserve">Suba cedo para a aula. ((Blahh))-------&gt; Pendurar sobre as crianças</w:t>
      </w:r>
    </w:p>
    <w:p>
      <w:r>
        <w:t xml:space="preserve">@skyladawn Exatamente. Ela se torna completamente incapaz de qualquer coisa, a menos que ele esteja lá ajudando-a. Muitos deles estão lá fora.</w:t>
      </w:r>
    </w:p>
    <w:p>
      <w:r>
        <w:t xml:space="preserve">@MattyV AND! você não seria capaz de ir. é muito longe para você</w:t>
      </w:r>
    </w:p>
    <w:p>
      <w:r>
        <w:t xml:space="preserve">@rcf89 você tem GH:WT? eu odeio você! eu "peguei" mas era DVD9 e preciso dele agora os tambores estão sendo vendidos separadamente</w:t>
      </w:r>
    </w:p>
    <w:p>
      <w:r>
        <w:t xml:space="preserve">Minha cabeça está começando a doer novamente, e tenho que reinstalar os sistemas operacionais em 31 computadores.</w:t>
      </w:r>
    </w:p>
    <w:p>
      <w:r>
        <w:t xml:space="preserve">@SolarAvada - DAMN. RS NA SEXTA...? AGORA É SÁBADO AQUI RS. IM NA AUSTRÁLIA</w:t>
      </w:r>
    </w:p>
    <w:p>
      <w:r>
        <w:t xml:space="preserve">@hookedonwinterno sua foto me faz tremer TODO O DIA!</w:t>
      </w:r>
    </w:p>
    <w:p>
      <w:r>
        <w:t xml:space="preserve">Google Chrome esqueceu como tudo se parece por alguma razão</w:t>
      </w:r>
    </w:p>
    <w:p>
      <w:r>
        <w:t xml:space="preserve">os macacos azuis columbus podem estar filmando para uma nova cidade para brincar com isso é uma triste notícia</w:t>
      </w:r>
    </w:p>
    <w:p>
      <w:r>
        <w:t xml:space="preserve">chuva estúpida, agora nosso piquenique é cancelado até amanhã</w:t>
      </w:r>
    </w:p>
    <w:p>
      <w:r>
        <w:t xml:space="preserve">Oh cara, há veados mortos por toda parte em Michigan.</w:t>
      </w:r>
    </w:p>
    <w:p>
      <w:r>
        <w:t xml:space="preserve">@alisongow acho que fui morto a julgar minha energia depois de atacar só para ver o que aconteceu #spymaster</w:t>
      </w:r>
    </w:p>
    <w:p>
      <w:r>
        <w:t xml:space="preserve">@Phlupp O seu telefone está desligado</w:t>
      </w:r>
    </w:p>
    <w:p>
      <w:r>
        <w:t xml:space="preserve">Quer ir para casa com os mais velhos</w:t>
      </w:r>
    </w:p>
    <w:p>
      <w:r>
        <w:t xml:space="preserve">Brett Myers de Philadelphia Phillies sai indefinidamente com o quadril machucado - http://tinyurl.com/megxu2 (via @PHI_Phillies) nooooo</w:t>
      </w:r>
    </w:p>
    <w:p>
      <w:r>
        <w:t xml:space="preserve">Será que esta chuva vai embora, meu cachorro está com febre da cabana e não gosta de sair na chuva?</w:t>
      </w:r>
    </w:p>
    <w:p>
      <w:r>
        <w:t xml:space="preserve">@NHL10 Eu estava esperando por um trailer melhor</w:t>
      </w:r>
    </w:p>
    <w:p>
      <w:r>
        <w:t xml:space="preserve">No wrk ...gtta volta tonite</w:t>
      </w:r>
    </w:p>
    <w:p>
      <w:r>
        <w:t xml:space="preserve">PEOPLE!!! wat the hell hell is a follower on twitter???? EU NÃO ENTENDO!!!</w:t>
      </w:r>
    </w:p>
    <w:p>
      <w:r>
        <w:t xml:space="preserve">Prestes a me arrancar os dentes do siso!</w:t>
      </w:r>
    </w:p>
    <w:p>
      <w:r>
        <w:t xml:space="preserve">Acordei e senti uma dor aguda na parte de trás da minha perna. Nenhuma escola para mim hoje</w:t>
      </w:r>
    </w:p>
    <w:p>
      <w:r>
        <w:t xml:space="preserve">@_kotenok !!  ... talvez eles olharam para você e disseram: "Essa é a nossa garota!</w:t>
      </w:r>
    </w:p>
    <w:p>
      <w:r>
        <w:t xml:space="preserve">@OfficialBabyV : sim ela ficou toda apaixonada por ele&amp; ele devolveu o amor&amp;1thing levou2 outro&amp; também @BrittanyASnow quer2 saber e se zangar com ela</w:t>
      </w:r>
    </w:p>
    <w:p>
      <w:r>
        <w:t xml:space="preserve">Levando uma carga de concreto velho quebrado para o aterro sanitário. Tentei encontrar um reciclador</w:t>
      </w:r>
    </w:p>
    <w:p>
      <w:r>
        <w:t xml:space="preserve">Sentado na Conexão ouvindo os funcionários lembrarem e se queixarem de seu último turno</w:t>
      </w:r>
    </w:p>
    <w:p>
      <w:r>
        <w:t xml:space="preserve">já sente falta de dirigir</w:t>
      </w:r>
    </w:p>
    <w:p>
      <w:r>
        <w:t xml:space="preserve">o que está acontecendo no mundo, estou apenas chillin, prestes a conseguir este dinheiro!! Mas nesta economia, já não há dinheiro fácil.</w:t>
      </w:r>
    </w:p>
    <w:p>
      <w:r>
        <w:t xml:space="preserve">eu &lt;3 maria mas eu gostaria que ela estivesse na minha aula!!! eu amo ela rs entediada na aula novamente!!</w:t>
      </w:r>
    </w:p>
    <w:p>
      <w:r>
        <w:t xml:space="preserve">@dopegirlfresh YAY!!  Eu deveria estar lá no próximo fim de semana. Mas agora está de folga.   Mas vou conseguir chegar lá...I &lt;3 Philly.</w:t>
      </w:r>
    </w:p>
    <w:p>
      <w:r>
        <w:t xml:space="preserve">Meu último dia inteiro em NY, mas mal posso esperar para ir a Seattle e à terra de La la</w:t>
      </w:r>
    </w:p>
    <w:p>
      <w:r>
        <w:t xml:space="preserve">chorando tão forte.......</w:t>
      </w:r>
    </w:p>
    <w:p>
      <w:r>
        <w:t xml:space="preserve">eu realmente sinto sua falta @STYLEnista eu gostaria que você estivesse aqui embaixo</w:t>
      </w:r>
    </w:p>
    <w:p/>
    <w:p>
      <w:r>
        <w:t xml:space="preserve">gostaria que meu blog estivesse funcionando corretamente - eu tenho um ótimo #seguinte post no blog de sexta-feira que eu queria mostrar!</w:t>
      </w:r>
    </w:p>
    <w:p>
      <w:r>
        <w:t xml:space="preserve">Estou muito confuso aqui.  Eu gosto muito do Mike, mas ainda tenho sentimentos por Darrin.  É realmente complicado.  Eu não sei o que fazer.</w:t>
      </w:r>
    </w:p>
    <w:p>
      <w:r>
        <w:t xml:space="preserve">Estou muito cansado hoje - devo ter dormido muito mal... Estou feliz que é uma sexta-feira "fora", mas ainda tenho uma tonelada de coisas para fazer #fb</w:t>
      </w:r>
    </w:p>
    <w:p>
      <w:r>
        <w:t xml:space="preserve">@Yampolito Isso tornará as coisas justas. Meu pobre Tigre não tem garras nem nozes</w:t>
      </w:r>
    </w:p>
    <w:p>
      <w:r>
        <w:t xml:space="preserve">Eu não quero programar hoje</w:t>
      </w:r>
    </w:p>
    <w:p>
      <w:r>
        <w:t xml:space="preserve">No dentista. Tenho um buraco em meu dente</w:t>
      </w:r>
    </w:p>
    <w:p>
      <w:r>
        <w:t xml:space="preserve">@funmsdrebirth Eu voltarei em breve</w:t>
      </w:r>
    </w:p>
    <w:p>
      <w:r>
        <w:t xml:space="preserve">@theguigirl Awwww...thanks!! ;) Infelizmente, tudo fecha às 16h na Suécia, em uma sexta-feira. A apresentação é às 9h de segunda-feira.</w:t>
      </w:r>
    </w:p>
    <w:p>
      <w:r>
        <w:t xml:space="preserve">@arlastouch nada ainda está procurando....mas vamos com certeza almoçar na próxima semana!!</w:t>
      </w:r>
    </w:p>
    <w:p>
      <w:r>
        <w:t xml:space="preserve">tem medo de ter apanhado aquela coisa a andar por aí... Eu me sinto totalmente drenada e são apenas 10 horas da manhã!</w:t>
      </w:r>
    </w:p>
    <w:p>
      <w:r>
        <w:t xml:space="preserve">@jdcritte Embora fosse uma constipação que desapareceria, afinal é uma infecção sinusal que continua a piorar a cada dia.</w:t>
      </w:r>
    </w:p>
    <w:p>
      <w:r>
        <w:t xml:space="preserve">temendo os trabalhos de história na segunda-feira</w:t>
      </w:r>
    </w:p>
    <w:p>
      <w:r>
        <w:t xml:space="preserve">Tenho que fazer minhas tarefas amanhã OMG mackillop tem porcos</w:t>
      </w:r>
    </w:p>
    <w:p>
      <w:r>
        <w:t xml:space="preserve">ughhh tem uma dor de barriga</w:t>
      </w:r>
    </w:p>
    <w:p>
      <w:r>
        <w:t xml:space="preserve">Por que estamos ocupados ugh eu tenho a maior dor de cabeça</w:t>
      </w:r>
    </w:p>
    <w:p>
      <w:r>
        <w:t xml:space="preserve">@telemaniatik hahaha não você não tem! foi incrível! eles são realmente incríveis! hoje eles têm outro. Eu não posso ir</w:t>
      </w:r>
    </w:p>
    <w:p>
      <w:r>
        <w:t xml:space="preserve">@anitapsays o que aconteceu? você está sofrendo de dor no pescoço/ombros/ costas como eu? eu também não posso me mover</w:t>
      </w:r>
    </w:p>
    <w:p>
      <w:r>
        <w:t xml:space="preserve">Jesus Cristo meadowhall poderia fazer com melhor ar condicionado! Muito quente</w:t>
      </w:r>
    </w:p>
    <w:p>
      <w:r>
        <w:t xml:space="preserve">@MikeAbrams Link não funciona</w:t>
      </w:r>
    </w:p>
    <w:p>
      <w:r>
        <w:t xml:space="preserve">@htoddcarter @CatholicMeme http://tinyurl.com/mdr7b4 Acabei de notar que também</w:t>
      </w:r>
    </w:p>
    <w:p>
      <w:r>
        <w:t xml:space="preserve">teve um dia fabuloso na colocação, mas trabalhando todo o fim de semana.</w:t>
      </w:r>
    </w:p>
    <w:p>
      <w:r>
        <w:t xml:space="preserve">Está um dia lindo e vou trabalhar o dia todo Só tenho que continuar dizendo a mim mesmo que é para NYC!!</w:t>
      </w:r>
    </w:p>
    <w:p>
      <w:r>
        <w:t xml:space="preserve">@leilaanasazi: Tenho certeza de que muitos desses equipamentos de estúdio foram coletados coisas analógicas que não podem mais ser compradas. a sério, condolências.</w:t>
      </w:r>
    </w:p>
    <w:p>
      <w:r>
        <w:t xml:space="preserve">adeus LA... Eu já sinto sua falta</w:t>
      </w:r>
    </w:p>
    <w:p>
      <w:r>
        <w:t xml:space="preserve">"Só penso em você como quebrando meu coração, estou tentando mantê-lo unido, mas estou caindo aos pedaços".</w:t>
      </w:r>
    </w:p>
    <w:p>
      <w:r>
        <w:t xml:space="preserve">pengen nonton Friens of mine comeback show di prost beer house kemang besok... tapi ga bisaaaaaaaaaaaaa...</w:t>
      </w:r>
    </w:p>
    <w:p>
      <w:r>
        <w:t xml:space="preserve">eu quero assistir ao concerto do PCD pai</w:t>
      </w:r>
    </w:p>
    <w:p>
      <w:r>
        <w:t xml:space="preserve">Que dia sombrio, chuvoso, porcaria de dia.</w:t>
      </w:r>
    </w:p>
    <w:p>
      <w:r>
        <w:t xml:space="preserve">@GeezusHaberdash Awww eu lhe disse quando o mudaria. Sugiro que você tente entrar em contato com o pessoal do Dre. LOL</w:t>
      </w:r>
    </w:p>
    <w:p>
      <w:r>
        <w:t xml:space="preserve">@silenceiseasy no no no lol rs Eu cortei minhas franjas como Kate Hudson em guerras de noivas alguns meses atrás e foi super fofo. Parece diferente desta vez.</w:t>
      </w:r>
    </w:p>
    <w:p>
      <w:r>
        <w:t xml:space="preserve">@musical_musings Bom dia!  Está chovendo aqui</w:t>
      </w:r>
    </w:p>
    <w:p>
      <w:r>
        <w:t xml:space="preserve">@Abougu Eu só vi isso depois</w:t>
      </w:r>
    </w:p>
    <w:p>
      <w:r>
        <w:t xml:space="preserve">@shutupandspinx3: yay! Lol. Agora eu sei como você se sentiu quando eu estive fora.</w:t>
      </w:r>
    </w:p>
    <w:p>
      <w:r>
        <w:t xml:space="preserve">@davenavarro6767 Não Columbus, mas só queria pedir desculpas por faltar ao show de Indiana amanhã. Tão triste que eu estarei na floresta com 8 GS.</w:t>
      </w:r>
    </w:p>
    <w:p>
      <w:r>
        <w:t xml:space="preserve">Ontário em falta...</w:t>
      </w:r>
    </w:p>
    <w:p>
      <w:r>
        <w:t xml:space="preserve">@teaanyone porque não? é a coisa mais retardada que alguém poderia fazer em seu 16º aniversário, e você me conhece - eu gosto de ser retardado. 8(</w:t>
      </w:r>
    </w:p>
    <w:p>
      <w:r>
        <w:t xml:space="preserve">limpeza e embalagem</w:t>
      </w:r>
    </w:p>
    <w:p>
      <w:r>
        <w:t xml:space="preserve">estou muito cansado</w:t>
      </w:r>
    </w:p>
    <w:p>
      <w:r>
        <w:t xml:space="preserve">eu odeio as biografias deste mundo</w:t>
      </w:r>
    </w:p>
    <w:p>
      <w:r>
        <w:t xml:space="preserve">@fortrel As versões mais recentes não são melhores</w:t>
      </w:r>
    </w:p>
    <w:p>
      <w:r>
        <w:t xml:space="preserve">@Petiethecat Nenhum dos amigos de Meowmie tem dinheiro, e mesmo que tivessem, ela não seria capaz de pagá-los de volta.</w:t>
      </w:r>
    </w:p>
    <w:p>
      <w:r>
        <w:t xml:space="preserve">que dia ruim 1 de meu parente próximo morreu para que eu não vá para a florida</w:t>
      </w:r>
    </w:p>
    <w:p>
      <w:r>
        <w:t xml:space="preserve">Levantem-se cedo. Joelho palpitante. Maker Faire 99% para fora agora. Possivelmente a Califórnia também. O mesmo ligamento rasgado de antes. Sem seguro tho.</w:t>
      </w:r>
    </w:p>
    <w:p>
      <w:r>
        <w:t xml:space="preserve">phew! eu sou MELTING! fã estúpido - você escolheu um bom dia para parar de trabalhar</w:t>
      </w:r>
    </w:p>
    <w:p>
      <w:r>
        <w:t xml:space="preserve">@meeshel que não presta. você salvou alguma delas?</w:t>
      </w:r>
    </w:p>
    <w:p>
      <w:r>
        <w:t xml:space="preserve">Gah, a luz do sol é tão brilhante hoje que me dá dor de cabeça.</w:t>
      </w:r>
    </w:p>
    <w:p>
      <w:r>
        <w:t xml:space="preserve">más notas novamente</w:t>
      </w:r>
    </w:p>
    <w:p>
      <w:r>
        <w:t xml:space="preserve">@HelloHolland noooo, por quê!! o que você vai fazer lá? wandelweekend??</w:t>
      </w:r>
    </w:p>
    <w:p>
      <w:r>
        <w:t xml:space="preserve">10 25 Am Ainda estou esperando o documento para vir e quebrar minhas águas.</w:t>
      </w:r>
    </w:p>
    <w:p>
      <w:r>
        <w:t xml:space="preserve">@sirpopey eu não faço parte dessa geração, infelizmente.  Mas isto é muito bom.</w:t>
      </w:r>
    </w:p>
    <w:p>
      <w:r>
        <w:t xml:space="preserve">@michelleweber Esteve lá e nunca em um bom momento Seu recurso é uma pequena reclamação ou você pode se envolver. Mas isso é mais US$</w:t>
      </w:r>
    </w:p>
    <w:p>
      <w:r>
        <w:t xml:space="preserve">Eu odeio quando está nublado. Ou quero que esteja todo ensolarado ou chuvoso. Está nublado.</w:t>
      </w:r>
    </w:p>
    <w:p>
      <w:r>
        <w:t xml:space="preserve">quero pedir emprestado um MX5 este fim de semana</w:t>
      </w:r>
    </w:p>
    <w:p>
      <w:r>
        <w:t xml:space="preserve">@ElizaPatricia =o VOCÊ PODE SABER FROTA MAC! Estou loucamente invejoso. Eu não tenho dinheiro suficiente para comprar ingressos.  Acho que nunca vou vê-los. =(</w:t>
      </w:r>
    </w:p>
    <w:p>
      <w:r>
        <w:t xml:space="preserve">@yoitsbooty ) NICE. Eu o quero. Eu vou conseguir a pirataria. ) VOCÊS</w:t>
      </w:r>
    </w:p>
    <w:p>
      <w:r>
        <w:t xml:space="preserve">Estou farto da caça ao trabalho. Eu tento o dia todo e nada funciona, aposto que não conseguiria nem trabalhar no clube de strip por causa da minha barriga de cidra!</w:t>
      </w:r>
    </w:p>
    <w:p>
      <w:r>
        <w:t xml:space="preserve">Então, levanto cedo e me sinto bem com o dia. Caminho para o trabalho e estou me sentindo bem. Mas adivinhe só... Eu não trabalho hoje.</w:t>
      </w:r>
    </w:p>
    <w:p>
      <w:r>
        <w:t xml:space="preserve">sem internet na minha rede de borda de bolso em denver *sob*</w:t>
      </w:r>
    </w:p>
    <w:p>
      <w:r>
        <w:t xml:space="preserve">estava apenas no jardim, mas estava sendo atacado por insetos, então entrei</w:t>
      </w:r>
    </w:p>
    <w:p>
      <w:r>
        <w:t xml:space="preserve">Eu sei que soou realmente estúpido. ter 2 empregos é uma droga. Eu não gosto de me sentir assim. Sinto-me amargo e zangado. O que eu sou? 70??</w:t>
      </w:r>
    </w:p>
    <w:p>
      <w:r>
        <w:t xml:space="preserve">@kdelbonis Bem, eu não posso conseguir Cupcake porque não consigo me conectar à rede da T-Mobile porque meu cartão SIM está corrompido</w:t>
      </w:r>
    </w:p>
    <w:p>
      <w:r>
        <w:t xml:space="preserve">O VCenter está me lixando hoje.  Mais especificamente, o servidor MSSQL ao qual ele se conecta.</w:t>
      </w:r>
    </w:p>
    <w:p>
      <w:r>
        <w:t xml:space="preserve">@ColinOLN estou tentando me fazer gostar, mas não tenho tido sucesso até agora. haha</w:t>
      </w:r>
    </w:p>
    <w:p>
      <w:r>
        <w:t xml:space="preserve">@iamlittleboots todos os meus eqpmnts de gravação fora. um dia inteiro 2 eu mesmo e as mentes ficaram em branco. roupa para G-A-Y ainda nt chegou eitha</w:t>
      </w:r>
    </w:p>
    <w:p>
      <w:r>
        <w:t xml:space="preserve">@cashbingo - Eu li isso da seguinte forma: "Eu sou um quê?! O que eu fiz? Sim, ela é bastante simples. Eu também sinto falta de vocês, piças...   "</w:t>
      </w:r>
    </w:p>
    <w:p>
      <w:r>
        <w:t xml:space="preserve">se preparando para ir para o acampamento Allen.  A menos que algo tenha mudado, isso significa que não haverá serviço telefônico por cerca de 24 horas.</w:t>
      </w:r>
    </w:p>
    <w:p>
      <w:r>
        <w:t xml:space="preserve">Comendo todos esses doces que comprei do pequeno mexicano ontem à noite... Carreguei meu traseiro .50 por roubar meu cartão e tudo tem gosto de xampu</w:t>
      </w:r>
    </w:p>
    <w:p>
      <w:r>
        <w:t xml:space="preserve">@alwaysmuah Hey Ruthie girl... u me mande todos esses adoráveis idiotas mas nunca responda!  Estou ferida... como estão Mikey e Dion?</w:t>
      </w:r>
    </w:p>
    <w:p>
      <w:r>
        <w:t xml:space="preserve">indo para a fazenda não quero ficar aqui e conversar com meu namorado... MÃE ESTÚPIDA POR ME FAZER SUBIR &gt;.&lt;</w:t>
      </w:r>
    </w:p>
    <w:p>
      <w:r>
        <w:t xml:space="preserve">@LRon_Jaii :-S weirdo deixe-o em paz</w:t>
      </w:r>
    </w:p>
    <w:p>
      <w:r>
        <w:t xml:space="preserve">Está muito quente. Odeio o verão #harrymcflytosing</w:t>
      </w:r>
    </w:p>
    <w:p>
      <w:r>
        <w:t xml:space="preserve">Tenho essa sensação de 'sexta-feira', no entanto - estou trabalhando amanhã</w:t>
      </w:r>
    </w:p>
    <w:p>
      <w:r>
        <w:t xml:space="preserve">@spifferiferfied - Costumávamos comer lá com freqüência quando a empresa estava lá. Agora, desde que nos mudamos para Des Plaines, tudo o que comemos é Wendys.</w:t>
      </w:r>
    </w:p>
    <w:p>
      <w:r>
        <w:t xml:space="preserve">@LolzyluvsJB Nem eu! E eu olhei para o ebay e era como 250 euros por dois!!!!, mas duvido que meus pais desembolsassem essa quantia</w:t>
      </w:r>
    </w:p>
    <w:p>
      <w:r>
        <w:t xml:space="preserve">@drea3000_bbcrew dude im sleepy e fui para a cama assim que cheguei em casa. whhaacck.</w:t>
      </w:r>
    </w:p>
    <w:p>
      <w:r>
        <w:t xml:space="preserve">Há algo nesta área que faz minhas amígdalas incharem todos os dias. não entendo... sinto-me um pouco miserável. #FF feito 4 agora!!</w:t>
      </w:r>
    </w:p>
    <w:p>
      <w:r>
        <w:t xml:space="preserve">@RetroBakery Eu teria que concordar com o bolo de Bacon... Preferiria dirigir 2 a loja ao invés de 2 o escritório</w:t>
      </w:r>
    </w:p>
    <w:p>
      <w:r>
        <w:t xml:space="preserve">@nettagyrl O que me entristece é quando sigo alguém com quem converso e tenho bios semelhantes, mas eles não me seguem de volta!</w:t>
      </w:r>
    </w:p>
    <w:p>
      <w:r>
        <w:t xml:space="preserve">@DsBabyGirl tendo uma manhã estressante! acabou de recuperar meu computador (travado) - tentando reinstalar tudo.</w:t>
      </w:r>
    </w:p>
    <w:p>
      <w:r>
        <w:t xml:space="preserve">Você sabe que é velho demais para festejar como uma estrela do rock quando.... você percebe que ninguém mais bate palmas quando eles dançam. É só você</w:t>
      </w:r>
    </w:p>
    <w:p>
      <w:r>
        <w:t xml:space="preserve">Navegando pelos vídeos da minha multiplicação e eu vi o vídeo que você cantou com meu bf. eu sinto sua falta, N. todos nós sentimos sua falta. pls voltar onde quer que você esteja.</w:t>
      </w:r>
    </w:p>
    <w:p>
      <w:r>
        <w:t xml:space="preserve">@cc_chapman #whuffaoke é a mesma noite que @ACDC no Estádio Gillette!</w:t>
      </w:r>
    </w:p>
    <w:p>
      <w:r>
        <w:t xml:space="preserve">@tommcfly Veremos vocês nas Filipinas?  Isso seria a coisa mais legal de todos os tempos! Sempre quis ir a um de seus concertos!</w:t>
      </w:r>
    </w:p>
    <w:p>
      <w:r>
        <w:t xml:space="preserve">@McFrog Não posso ser mau sem você.</w:t>
      </w:r>
    </w:p>
    <w:p>
      <w:r>
        <w:t xml:space="preserve">Agora estou todo triste porque provavelmente nunca verei Fleetwood Mac.</w:t>
      </w:r>
    </w:p>
    <w:p>
      <w:r>
        <w:t xml:space="preserve">@grizzlycullen, foram dias ontem e provavelmente hoje que eu gostaria de ter tirado a parte de cima do meu jipe.  Eu preciso de ajuda haha. ESTÁ MUITO QUENTE</w:t>
      </w:r>
    </w:p>
    <w:p>
      <w:r>
        <w:t xml:space="preserve">@nptnmkiii I dunno... Eu achei engraçado</w:t>
      </w:r>
    </w:p>
    <w:p>
      <w:r>
        <w:t xml:space="preserve">Sinto-me culpado bc Acho que é minha culpa o disco rígido morreu</w:t>
      </w:r>
    </w:p>
    <w:p>
      <w:r>
        <w:t xml:space="preserve">@Jaxboxchick77 @lesleyadams @PMSharlequin You HAD 6 - 5 star reviews no Canadá, pelo menos até o incidente "Fale como um canadense</w:t>
      </w:r>
    </w:p>
    <w:p>
      <w:r>
        <w:t xml:space="preserve">Poderia ser útil com algumas mensagens para me animar !!!!! @RobynLouise1993 @leahstakes @MissKeriBaby @jewlear @Celenko @sarahbeeny @Beverleyknight</w:t>
      </w:r>
    </w:p>
    <w:p>
      <w:r>
        <w:t xml:space="preserve">@bookaliciouspam Olá, bem-vindo à VA, LOL.  Aqui em cima também está abafado por DC.  A pior parte do verão eu diria</w:t>
      </w:r>
    </w:p>
    <w:p>
      <w:r>
        <w:t xml:space="preserve">está na limpeza da loja de fantasias e STARVING. Traga-me comida????</w:t>
      </w:r>
    </w:p>
    <w:p>
      <w:r>
        <w:t xml:space="preserve">35mins através da demonstração de 1hr 20mins do Google Wave, que parece muito divertida, adoraria testá-la no entanto. http://bit.ly/WnMSc</w:t>
      </w:r>
    </w:p>
    <w:p>
      <w:r>
        <w:t xml:space="preserve">@PhilipHotchkiss Desculpe, mas eu não vejo um usuário do Twitter chamado @TomClain</w:t>
      </w:r>
    </w:p>
    <w:p>
      <w:r>
        <w:t xml:space="preserve">@sk8n_bree dizer oi para as lontras! Elas são minhas favoritas - além do fato de que estão lentamente se matando com cada concha que abrem.</w:t>
      </w:r>
    </w:p>
    <w:p>
      <w:r>
        <w:t xml:space="preserve">desculpem caras, eu não assinei por um tempo desculpem a cada1</w:t>
      </w:r>
    </w:p>
    <w:p>
      <w:r>
        <w:t xml:space="preserve">@jonraff Acabei de falar 2 meu advogado, se eu estragar o julgamento =3a7</w:t>
      </w:r>
    </w:p>
    <w:p>
      <w:r>
        <w:t xml:space="preserve">Sonho horrível. Suspeito que terei que cancelar meus planos esta noite.</w:t>
      </w:r>
    </w:p>
    <w:p>
      <w:r>
        <w:t xml:space="preserve">@twenty8 Shitttttt</w:t>
      </w:r>
    </w:p>
    <w:p>
      <w:r>
        <w:t xml:space="preserve">@kianlim Snap To Grid. Acabei de perceber que não vejo o Iqbal há 5 dias.</w:t>
      </w:r>
    </w:p>
    <w:p>
      <w:r>
        <w:t xml:space="preserve">@mashable Link para ff "como funciona" está quebrado!</w:t>
      </w:r>
    </w:p>
    <w:p>
      <w:r>
        <w:t xml:space="preserve">@SquishT77 Lamento muito saber de sua mãe.</w:t>
      </w:r>
    </w:p>
    <w:p>
      <w:r>
        <w:t xml:space="preserve">Eu não acho que estou muito bem. Mesmo a tempo para o fim de semana</w:t>
      </w:r>
    </w:p>
    <w:p>
      <w:r>
        <w:t xml:space="preserve">Seguir a sexta-feira é um pouco difícil de fazer quando meu trabalho começa às sextas-feiras.</w:t>
      </w:r>
    </w:p>
    <w:p>
      <w:r>
        <w:t xml:space="preserve">uma nova mamãe acabou de pedir fotos de recém-nascidos e eu não consigo encaixar o bebê na minha agenda, por mais que eu tente</w:t>
      </w:r>
    </w:p>
    <w:p>
      <w:r>
        <w:t xml:space="preserve">minha carteira on-line está em baixa...esp quando os empregos estão tentando olhar para ela</w:t>
      </w:r>
    </w:p>
    <w:p>
      <w:r>
        <w:t xml:space="preserve">Eu quero deslumbramento,</w:t>
      </w:r>
    </w:p>
    <w:p>
      <w:r>
        <w:t xml:space="preserve">Os bilhetes de avião para o Reino Unido e para toda a Europa são BEYOND baratos (para Junho-Out!!), mas ainda não há nenhuma apresentação anunciada no futuro próximo</w:t>
      </w:r>
    </w:p>
    <w:p>
      <w:r>
        <w:t xml:space="preserve">@Jaisaphira Eu concordo, mas não posso vender até que eu seja uma loja de tijolos &amp; motar... em breve, embora esperançosamente</w:t>
      </w:r>
    </w:p>
    <w:p>
      <w:r>
        <w:t xml:space="preserve">Eu PENSO QUE TODOS SE AQUI me Odeiam rs</w:t>
      </w:r>
    </w:p>
    <w:p>
      <w:r>
        <w:t xml:space="preserve">ow, eu acabei de rolar o dedo do pé com minha cadeira de escritório.</w:t>
      </w:r>
    </w:p>
    <w:p>
      <w:r>
        <w:t xml:space="preserve">No dia em que eu faço meu cabelo, o tempo não presta onde está o sol?</w:t>
      </w:r>
    </w:p>
    <w:p>
      <w:r>
        <w:t xml:space="preserve">@Scottysingo, você não concorda?</w:t>
      </w:r>
    </w:p>
    <w:p>
      <w:r>
        <w:t xml:space="preserve">4 horas de sono, uma enxaqueca, novamente? O que há de errado comigo? odeio minha vida</w:t>
      </w:r>
    </w:p>
    <w:p>
      <w:r>
        <w:t xml:space="preserve">@clairmc meu tempo de equitação também tem sido sombrio durante estas semanas chuvosas. não consegui me obrigar a ir ao ginásio em seu lugar.</w:t>
      </w:r>
    </w:p>
    <w:p>
      <w:r>
        <w:t xml:space="preserve">@ekalavyab dammit eu tinha os passes mas ainda estou no trabalho</w:t>
      </w:r>
    </w:p>
    <w:p>
      <w:r>
        <w:t xml:space="preserve">@IamChrisMann Estou farto de caras estúpidos mas por um momento você me faz acreditar que nem todos eles são uma porcaria, então eu volto à realidade</w:t>
      </w:r>
    </w:p>
    <w:p>
      <w:r>
        <w:t xml:space="preserve">Ir agora para os médicos. Assustado como a merda.</w:t>
      </w:r>
    </w:p>
    <w:p>
      <w:r>
        <w:t xml:space="preserve">Meu corpo doeu, preciso de uma massagem como AGORA!</w:t>
      </w:r>
    </w:p>
    <w:p>
      <w:r>
        <w:t xml:space="preserve">@chantelnicole estou perdido. Por favor, ajude-me a encontrar um bom lar.</w:t>
      </w:r>
    </w:p>
    <w:p>
      <w:r>
        <w:t xml:space="preserve">@countingcrows estou totalmente eviscerado, hoje acabei com meu pé engessado, então não posso viajar para nottingham agora para ver vocês xxx</w:t>
      </w:r>
    </w:p>
    <w:p>
      <w:r>
        <w:t xml:space="preserve">@electricdog 140 caracteres, eu acho, raramente é o suficiente para elaborar muito sobre qualquer coisa.</w:t>
      </w:r>
    </w:p>
    <w:p>
      <w:r>
        <w:t xml:space="preserve">@thinkgeek pragueje sobre a ridiculamente lenta internetz no trabalho!  A maldita imagem agora mesmo carregada...</w:t>
      </w:r>
    </w:p>
    <w:p>
      <w:r>
        <w:t xml:space="preserve">Os bilhetes de avião para o Reino Unido e para toda a Europa são BEYOND baratos (para Junho-Out!!), mas ainda não há nenhuma apresentação anunciada no futuro próximo</w:t>
      </w:r>
    </w:p>
    <w:p>
      <w:r>
        <w:t xml:space="preserve">@flyKiDDangel lmao Preciso hoje de um parceiro de compras.</w:t>
      </w:r>
    </w:p>
    <w:p>
      <w:r>
        <w:t xml:space="preserve">@RoTone u chupa! se eu tivesse ido para a cadeia eu não poderia mais twittar</w:t>
      </w:r>
    </w:p>
    <w:p>
      <w:r>
        <w:t xml:space="preserve">somos você e eu para sempre ?, somos você e eu agora mesmo voando commeobsessivo. Estou chorando</w:t>
      </w:r>
    </w:p>
    <w:p>
      <w:r>
        <w:t xml:space="preserve">Festejando na Guitar Rig 3. A demonstração, ou seja</w:t>
      </w:r>
    </w:p>
    <w:p>
      <w:r>
        <w:t xml:space="preserve">Minha garganta está doendo</w:t>
      </w:r>
    </w:p>
    <w:p>
      <w:r>
        <w:t xml:space="preserve">@EAZY_ERON Effy me parte o coração.</w:t>
      </w:r>
    </w:p>
    <w:p>
      <w:r>
        <w:t xml:space="preserve">@DaveJMatthews concerto hoje à noite no fenwayy! espero que a chuva pare</w:t>
      </w:r>
    </w:p>
    <w:p>
      <w:r>
        <w:t xml:space="preserve">@LinkedInBrian Infelizmente, eu não estarei nem perto da praia. Eu também tenho fama nessa área.</w:t>
      </w:r>
    </w:p>
    <w:p>
      <w:r>
        <w:t xml:space="preserve">vendo a chuva</w:t>
      </w:r>
    </w:p>
    <w:p>
      <w:r>
        <w:t xml:space="preserve">@thinkgeek Aw, cara!</w:t>
      </w:r>
    </w:p>
    <w:p>
      <w:r>
        <w:t xml:space="preserve">@yvetterdz84 nah, ele não vai, mas eu vou sentar aqui e apreciar a vista :-P</w:t>
      </w:r>
    </w:p>
    <w:p>
      <w:r>
        <w:t xml:space="preserve">@Mpisthename Kisses! ou seu parafuso. eu serei uma velha gata velha de trapos ha tenho quase certeza disso</w:t>
      </w:r>
    </w:p>
    <w:p>
      <w:r>
        <w:t xml:space="preserve">Tenho os cheiros que eu SOU não quero ficar doente - não preciso disto.</w:t>
      </w:r>
    </w:p>
    <w:p>
      <w:r>
        <w:t xml:space="preserve">Acabei de ser acordado pela minha mãe... Nosso primeiro andar do ENTIRE está inundado. Todos os nossos móveis, cortinas, tapetes caros para as mães.... Ensopados e arruinados</w:t>
      </w:r>
    </w:p>
    <w:p>
      <w:r>
        <w:t xml:space="preserve">Minha mãe acabou de me enviar uma mensagem de texto e me disse que Rodney estava perseguindo pirilampos em seu quintal. Estou com saudades dele http://twitpic.com/66pn1</w:t>
      </w:r>
    </w:p>
    <w:p>
      <w:r>
        <w:t xml:space="preserve">Um dia tão bonito. Eu só queria ter a energia para aproveitá-lo.</w:t>
      </w:r>
    </w:p>
    <w:p>
      <w:r>
        <w:t xml:space="preserve">maldição que era para ser um haiku, mas a formatação falhou.</w:t>
      </w:r>
    </w:p>
    <w:p>
      <w:r>
        <w:t xml:space="preserve">@aligoldsworthy @Politics_Cymru você pensaria assim, Ali! Encontrei a web de Evan: http://www.evanprice.co.uk/index.htm mas sem twitters</w:t>
      </w:r>
    </w:p>
    <w:p>
      <w:r>
        <w:t xml:space="preserve">Tenho que ir trabalhar agora.</w:t>
      </w:r>
    </w:p>
    <w:p>
      <w:r>
        <w:t xml:space="preserve">http://pinkpawsforlife.org/ - os animais de estimação também têm câncer.</w:t>
      </w:r>
    </w:p>
    <w:p>
      <w:r>
        <w:t xml:space="preserve">@ELLISNYC hey bonitão!  Estou empacotando</w:t>
      </w:r>
    </w:p>
    <w:p>
      <w:r>
        <w:t xml:space="preserve">Realmente quer comprar roupas novas</w:t>
      </w:r>
    </w:p>
    <w:p>
      <w:r>
        <w:t xml:space="preserve">odeio não poder twittar no meu celular oh bem</w:t>
      </w:r>
    </w:p>
    <w:p>
      <w:r>
        <w:t xml:space="preserve">"Ela não é adorável? Ela não é linda?" Desculpe Stevie, você não está realmente em posição de fazer esse julgamento #steviewonder</w:t>
      </w:r>
    </w:p>
    <w:p>
      <w:r>
        <w:t xml:space="preserve">Braxton estava de pé às 2h30 até as 4h e agora não dorme mais de 15 minutos de cada vez! É difícil ser mãe em dias como este!</w:t>
      </w:r>
    </w:p>
    <w:p>
      <w:r>
        <w:t xml:space="preserve">andar foi um grande pio rs os pés estão realmente doendo agora pensado xx</w:t>
      </w:r>
    </w:p>
    <w:p>
      <w:r>
        <w:t xml:space="preserve">Sentado @ home sick.... wish this cold wuld go away.... start skool mon!! yay!!!! not much much</w:t>
      </w:r>
    </w:p>
    <w:p>
      <w:r>
        <w:t xml:space="preserve">Compras com @curlysue69x hoje à noite, não podem esperar!  O bastardo sortudo @jayrunway já terminou o trabalho aqui preso para sempre!</w:t>
      </w:r>
    </w:p>
    <w:p>
      <w:r>
        <w:t xml:space="preserve">tentando entrar no sulco do estudo do heeelllppppp meeeeeeeeeeee</w:t>
      </w:r>
    </w:p>
    <w:p>
      <w:r>
        <w:t xml:space="preserve">Como eles poderiam matá-lo? A Hollyoaks me deixou triste.</w:t>
      </w:r>
    </w:p>
    <w:p>
      <w:r>
        <w:t xml:space="preserve">@infinitus_ Quando eles não aparecem bem. Eu me sinto mais alto depois de tocá-los.</w:t>
      </w:r>
    </w:p>
    <w:p>
      <w:r>
        <w:t xml:space="preserve">preciso recompor minha vida, também conhecido como meu apartamento, tudo limpo e como estava antes do meu aniversário</w:t>
      </w:r>
    </w:p>
    <w:p>
      <w:r>
        <w:t xml:space="preserve">@novah gah eu esqueci de caixas separadas. talvez isto seja uma má idéia</w:t>
      </w:r>
    </w:p>
    <w:p>
      <w:r>
        <w:t xml:space="preserve">ahh todos saem hoje para aproveitar o tempo ensolarado, exceto eu talvez vá ver televisão...</w:t>
      </w:r>
    </w:p>
    <w:p>
      <w:r>
        <w:t xml:space="preserve">@jenthegingerkd @c2s @cjewel @JenSchaller Eu gosto das sextas-feiras em geral, mas a aula é prolongada hoje e estou faminto :X haha &lt;/whine&gt; O:-P</w:t>
      </w:r>
    </w:p>
    <w:p>
      <w:r>
        <w:t xml:space="preserve">@stoweboyd Estou com ya.... @howardlindzon também não me segue</w:t>
      </w:r>
    </w:p>
    <w:p>
      <w:r>
        <w:t xml:space="preserve">??? serviço de espera de fim de semana??????????????????????????????????????????????????</w:t>
      </w:r>
    </w:p>
    <w:p>
      <w:r>
        <w:t xml:space="preserve">preparando os cds para o tour</w:t>
      </w:r>
    </w:p>
    <w:p>
      <w:r>
        <w:t xml:space="preserve">voltei da caminhada para a escola tenho que voltar por volta de um ou dois que o calor quase me deu um derrame</w:t>
      </w:r>
    </w:p>
    <w:p>
      <w:r>
        <w:t xml:space="preserve">ir para o trabalho</w:t>
      </w:r>
    </w:p>
    <w:p>
      <w:r>
        <w:t xml:space="preserve">você sabe que está trabalhando até tarde quando ouve falar sobre o pôr-do-sol via twitter</w:t>
      </w:r>
    </w:p>
    <w:p>
      <w:r>
        <w:t xml:space="preserve">iniciar a fase 1 de operação "ser produtivo" - empacotar roupas. não encontro tampa de tanque rosa! oh não!!!!</w:t>
      </w:r>
    </w:p>
    <w:p>
      <w:r>
        <w:t xml:space="preserve">@kamy775 Hoje também vai estar quente aqui. hoje é o último dia de pré-k do Ryan. Eu não posso acreditar!  Eu sou um SAHM desde que eu o tive!</w:t>
      </w:r>
    </w:p>
    <w:p>
      <w:r>
        <w:t xml:space="preserve">@xXXHAZELXx: Ok, suponhamos que 2b siga na sexta feira, não é uma sexta feira sem sucesso...lol;)</w:t>
      </w:r>
    </w:p>
    <w:p>
      <w:r>
        <w:t xml:space="preserve">apresentações terminadas. O tornozelo quebrado depois que os modelos stupido quebraram a passarela e I TWICE caiu no buraco da bela garrafa verde Mary Janes</w:t>
      </w:r>
    </w:p>
    <w:p>
      <w:r>
        <w:t xml:space="preserve">- eu e os carros de minha mãe fomos arrombados.  Eu me sinto violado.</w:t>
      </w:r>
    </w:p>
    <w:p>
      <w:r>
        <w:t xml:space="preserve">@schittyw0k KILL IT JASMINE! Já não falo com você há muito tempo.</w:t>
      </w:r>
    </w:p>
    <w:p>
      <w:r>
        <w:t xml:space="preserve">Ok, estou frustrado, há poeira entre as telas da minha amora preta.</w:t>
      </w:r>
    </w:p>
    <w:p>
      <w:r>
        <w:t xml:space="preserve">Meu carro está no hospital para os próximos 7 dias, tenho que ir buscar um carro emprestado b4 6! Ficar sem rodas 4 7 dias vai me fazer voltar pesado!</w:t>
      </w:r>
    </w:p>
    <w:p>
      <w:r>
        <w:t xml:space="preserve">@Youngbanks206 você já recebeu sua atualização? Ainda não recebi</w:t>
      </w:r>
    </w:p>
    <w:p>
      <w:r>
        <w:t xml:space="preserve">@cazp09 lol y? é realmente nojento?? sou HUNGRIA e não há nada para se ter</w:t>
      </w:r>
    </w:p>
    <w:p>
      <w:r>
        <w:t xml:space="preserve">Preciso tirar uma soneca, mas tenho que pegar 4 trens agora</w:t>
      </w:r>
    </w:p>
    <w:p>
      <w:r>
        <w:t xml:space="preserve">@uncomplex não tenho certeza se posso fazer isso depois de tudo</w:t>
      </w:r>
    </w:p>
    <w:p>
      <w:r>
        <w:t xml:space="preserve">tive minha chance e estraguei tudo, agora tenho que sofrer as conseqüências...gnite tweeps</w:t>
      </w:r>
    </w:p>
    <w:p>
      <w:r>
        <w:t xml:space="preserve">crianças para o verão/piscina foi tomada/ não há mais garotas bronzeadoras #haiku #yayschoolisout #sarcasm</w:t>
      </w:r>
    </w:p>
    <w:p>
      <w:r>
        <w:t xml:space="preserve">@tcwmatt oh não!!! bem..... Quando você receber de volta muitas fotos!!!</w:t>
      </w:r>
    </w:p>
    <w:p>
      <w:r>
        <w:t xml:space="preserve">Minha irmã tem um encontro para almoçar e eu não</w:t>
      </w:r>
    </w:p>
    <w:p>
      <w:r>
        <w:t xml:space="preserve">@mcpactions bugger não sabia que a vergonha que as pessoas têm de meter o nariz lá dentro!</w:t>
      </w:r>
    </w:p>
    <w:p>
      <w:r>
        <w:t xml:space="preserve">@cheetham Alas, não podemos transmitir os almoços, pois não temos largura de banda nessas salas</w:t>
      </w:r>
    </w:p>
    <w:p>
      <w:r>
        <w:t xml:space="preserve">ODEIO FLORISTAS Não há rosa para cassadee amanhã agora =/ fricken fag florist people ={ hmm...need something else...hmm....</w:t>
      </w:r>
    </w:p>
    <w:p>
      <w:r>
        <w:t xml:space="preserve">Sentado na minha mesa desejando que as coisas fossem diferentes</w:t>
      </w:r>
    </w:p>
    <w:p>
      <w:r>
        <w:t xml:space="preserve">está se perguntando por que ninguém mais está seguindo....  Venha gente!</w:t>
      </w:r>
    </w:p>
    <w:p>
      <w:r>
        <w:t xml:space="preserve">@aigulf</w:t>
      </w:r>
    </w:p>
    <w:p>
      <w:r>
        <w:t xml:space="preserve">@CaityKaboom tão triste que tenho que pagar $60</w:t>
      </w:r>
    </w:p>
    <w:p>
      <w:r>
        <w:t xml:space="preserve">@clovisdied *hugs* me too.</w:t>
      </w:r>
    </w:p>
    <w:p>
      <w:r>
        <w:t xml:space="preserve">Não me sinto bem comigo mesmo hoje</w:t>
      </w:r>
    </w:p>
    <w:p>
      <w:r>
        <w:t xml:space="preserve">@eogasawa você parecia ótimo por estar doente ontem! desculpe-me, eu realmente não fiz um esforço para dizer oi...  Eu fiquei preocupado por um tempo</w:t>
      </w:r>
    </w:p>
    <w:p>
      <w:r>
        <w:t xml:space="preserve">Eu SOU deveria ter ido agora mesmo!!! *desejaria ter podido alterar o tempo!!  *</w:t>
      </w:r>
    </w:p>
    <w:p>
      <w:r>
        <w:t xml:space="preserve">@girltrumpet ela disse não</w:t>
      </w:r>
    </w:p>
    <w:p>
      <w:r>
        <w:t xml:space="preserve">@pmayroy porque eu não estava lá!</w:t>
      </w:r>
    </w:p>
    <w:p>
      <w:r>
        <w:t xml:space="preserve">esqueci de colocar minhas roupas de trabalho na secadora também, adoro meus novos chinelos!</w:t>
      </w:r>
    </w:p>
    <w:p>
      <w:r>
        <w:t xml:space="preserve">TENHO UMA DOR DE CABEÇA</w:t>
      </w:r>
    </w:p>
    <w:p>
      <w:r>
        <w:t xml:space="preserve">Portanto, não consigo encontrar meu livro de poesia. Não estava na casa do meu pai e estou prestes a rasgar meu quarto procurando por ele. Se eu não encontrar, vou ficar triste.</w:t>
      </w:r>
    </w:p>
    <w:p>
      <w:r>
        <w:t xml:space="preserve">@BD_illustrated Me Too! É difícil argumentar com ele porque ele faz alguns grandes pontos, eu simplesmente não posso envolver meu coração nesse ponto.</w:t>
      </w:r>
    </w:p>
    <w:p>
      <w:r>
        <w:t xml:space="preserve">Tracy e Berwick quebram meu coração doloroso e quebradiço. Eles se dividem nos corredores.</w:t>
      </w:r>
    </w:p>
    <w:p>
      <w:r>
        <w:t xml:space="preserve">Conversei com meus antigos colegas de escola. Sinto falta do meu colegial.</w:t>
      </w:r>
    </w:p>
    <w:p>
      <w:r>
        <w:t xml:space="preserve">@deadlyknitshade OOh mas você logo poderá conhecer os camundongos!!</w:t>
      </w:r>
    </w:p>
    <w:p>
      <w:r>
        <w:t xml:space="preserve">De todas as coisas boas e fantásticas sobre a filmagem de casamentos de destino, vou sentir falta de minha filhinha por alguns dias.   #fb</w:t>
      </w:r>
    </w:p>
    <w:p>
      <w:r>
        <w:t xml:space="preserve">está assistindo ao episódio final de E.R Goon SuBo 2 ganhar Britians Got Talent</w:t>
      </w:r>
    </w:p>
    <w:p>
      <w:r>
        <w:t xml:space="preserve">@JinxCat O quê? Eu estava falando sério.</w:t>
      </w:r>
    </w:p>
    <w:p>
      <w:r>
        <w:t xml:space="preserve">Awh, é o último dia da excursão que vou sentir falta do hangin w/@sendoutscuds e das crianças 18:3. Soooo...vamos fazer disso um ótimo espetáculo em OK!!</w:t>
      </w:r>
    </w:p>
    <w:p>
      <w:r>
        <w:t xml:space="preserve">Tenho matado formigas hoje (colocar trabalhadores a álcool para análise genética). Eu me sinto meio mal por isso... É necessário, mas não agradável</w:t>
      </w:r>
    </w:p>
    <w:p>
      <w:r>
        <w:t xml:space="preserve">WALES AQUI ESTOU EU! 1ª 2 semanas fora no País de Gales. mas idk se os caras da escola realmente gostam de mim...</w:t>
      </w:r>
    </w:p>
    <w:p>
      <w:r>
        <w:t xml:space="preserve">@semipenguin eles se foram depois que eu reiniciei o TwetDeck , e eu queria seguir os pios que eu recebi dos meus amigos :/</w:t>
      </w:r>
    </w:p>
    <w:p>
      <w:r>
        <w:t xml:space="preserve">A energia aumenta constantemente, felizmente, mas a tosse não vai embora.</w:t>
      </w:r>
    </w:p>
    <w:p>
      <w:r>
        <w:t xml:space="preserve">@Brookeleeadams Gutted you won't be not more on live office girls</w:t>
      </w:r>
    </w:p>
    <w:p>
      <w:r>
        <w:t xml:space="preserve">@dnbauman hahah yeah, eu tinha o mesmo problema. Amanhã há um jantar de dois dias para Terry às 7:30, então acho que não vamos ver a briga.</w:t>
      </w:r>
    </w:p>
    <w:p>
      <w:r>
        <w:t xml:space="preserve">@CMiget Isso é sempre divertido de limpar</w:t>
      </w:r>
    </w:p>
    <w:p>
      <w:r>
        <w:t xml:space="preserve">começando a empacotar as coisas</w:t>
      </w:r>
    </w:p>
    <w:p>
      <w:r>
        <w:t xml:space="preserve">meu carro está na garagem e não vai sair tão cedo! da última vez que ouvi dizer que a caixa de câmbio era o problema, ainda esperando a cotação.</w:t>
      </w:r>
    </w:p>
    <w:p>
      <w:r>
        <w:t xml:space="preserve">Levar meu irmão ao aeroporto e depois ao ginásio.</w:t>
      </w:r>
    </w:p>
    <w:p>
      <w:r>
        <w:t xml:space="preserve">@Katiekins08 Eu quero SOOOOOOOO BAD!!!</w:t>
      </w:r>
    </w:p>
    <w:p>
      <w:r>
        <w:t xml:space="preserve">@esatt você não quer me ver enquanto estiver aqui?</w:t>
      </w:r>
    </w:p>
    <w:p>
      <w:r>
        <w:t xml:space="preserve">almoçar. depois escola</w:t>
      </w:r>
    </w:p>
    <w:p>
      <w:r>
        <w:t xml:space="preserve">Em espera com o desemprego, na esperança de receber uma ligação completa antes de precisar tirar a filha da escola! Sem boa aparência</w:t>
      </w:r>
    </w:p>
    <w:p>
      <w:r>
        <w:t xml:space="preserve">@Kainz_UK Espero ter uma chance de tocá-lo amanhã. Espero que seja bom, senão desperdicei tantos pontos</w:t>
      </w:r>
    </w:p>
    <w:p>
      <w:r>
        <w:t xml:space="preserve">@NamOf eu sei Meu irmão perguntou se eu balançava os punhos e agora tenho 6 gatos. Terá que compensar a noite passada deste fim de semana quando eu estiver em Filadélfia.</w:t>
      </w:r>
    </w:p>
    <w:p>
      <w:r>
        <w:t xml:space="preserve">nada para fazer hoje, além de trabalhar aos 5 anos.</w:t>
      </w:r>
    </w:p>
    <w:p>
      <w:r>
        <w:t xml:space="preserve">@doug251192 não impressionado....! pode ir embora se você reclamar demais!  x</w:t>
      </w:r>
    </w:p>
    <w:p>
      <w:r>
        <w:t xml:space="preserve">ok nevermind. foto foi colocada em privado. desculpe.</w:t>
      </w:r>
    </w:p>
    <w:p>
      <w:r>
        <w:t xml:space="preserve">acabou de chegar da escola e do velório do pai do meu amigo. tão cansado.</w:t>
      </w:r>
    </w:p>
    <w:p>
      <w:r>
        <w:t xml:space="preserve">está de folga para cortar o cabelo pela manhã, e não está ansiosa para passar um fim de semana sozinha</w:t>
      </w:r>
    </w:p>
    <w:p>
      <w:r>
        <w:t xml:space="preserve">A vida pode ficar muito monótona às vezes o que você faz quando você não tem 1 em torno de x</w:t>
      </w:r>
    </w:p>
    <w:p>
      <w:r>
        <w:t xml:space="preserve">@ilovesarai eu acho que vou fazer lennys... eu não sei! ahh! lol eu odeio fazer declinações!</w:t>
      </w:r>
    </w:p>
    <w:p>
      <w:r>
        <w:t xml:space="preserve">eu odeio minha nova seção neste ano letivo... huhu...</w:t>
      </w:r>
    </w:p>
    <w:p>
      <w:r>
        <w:t xml:space="preserve">@marciechapa im back on twitter.</w:t>
      </w:r>
    </w:p>
    <w:p>
      <w:r>
        <w:t xml:space="preserve">@BBL0ve lmaoo me too &amp; omg thank you 8-| he does not need to act his damn's age his damn's age. Eu ficaria envergonhado se ele fosse meu maldito avô 8-|.</w:t>
      </w:r>
    </w:p>
    <w:p>
      <w:r>
        <w:t xml:space="preserve">@WerewolfSeth bem, devo dizer que ela tem muita sorte em ter você! acho que isso significa nada de chillin e concerto comigo huh</w:t>
      </w:r>
    </w:p>
    <w:p>
      <w:r>
        <w:t xml:space="preserve">@cindyandindy u nunca me disse uma data ... quem é o cara sortudo que está tão fora do circuito</w:t>
      </w:r>
    </w:p>
    <w:p>
      <w:r>
        <w:t xml:space="preserve">Estou muito ocupado no trabalho hoje...está interferindo com a socialização</w:t>
      </w:r>
    </w:p>
    <w:p>
      <w:r>
        <w:t xml:space="preserve">@goodlaura *acena para que tudo fique bem novamente*</w:t>
      </w:r>
    </w:p>
    <w:p>
      <w:r>
        <w:t xml:space="preserve">TGIF! Que manhã! Tem sido sem parar e eu preciso de café. Fiquei acordado até tarde ontem à noite tentando fazer o trabalho de hoje. Não trabalhei</w:t>
      </w:r>
    </w:p>
    <w:p>
      <w:r>
        <w:t xml:space="preserve">@ringqvist suco! Eu sinto falta de suco, de qualquer fruta</w:t>
      </w:r>
    </w:p>
    <w:p>
      <w:r>
        <w:t xml:space="preserve">Rompido com a namorada, FEELING Muito solitário e com o coração despedaçado Rapazes dos tempos tristes (N)</w:t>
      </w:r>
    </w:p>
    <w:p>
      <w:r>
        <w:t xml:space="preserve">@deedz concordo plenamente. Eu simplesmente não gosto quando todos fecham as janelas de ônibus, trens, etc. Eu tenho medo de contrair doenças lá.</w:t>
      </w:r>
    </w:p>
    <w:p>
      <w:r>
        <w:t xml:space="preserve">@alex_roy haha, na verdade tenho-o aqui, mas ele não vai se conectar à internet!</w:t>
      </w:r>
    </w:p>
    <w:p>
      <w:r>
        <w:t xml:space="preserve">@LolzyluvsJB Yeaa estou tão triste que assisti a suas apresentações ao vivo no Peru etc. e são EPIC!   Quem me dera que ela tivesse vindo para N.I! lol xo</w:t>
      </w:r>
    </w:p>
    <w:p>
      <w:r>
        <w:t xml:space="preserve">o shopping em que trabalhei uma vez se tornou um lugar muito deprimente</w:t>
      </w:r>
    </w:p>
    <w:p>
      <w:r>
        <w:t xml:space="preserve">O estúpido do kubuntu continua congelando em mim. Eu pensava que o linux nunca congelava</w:t>
      </w:r>
    </w:p>
    <w:p>
      <w:r>
        <w:t xml:space="preserve">@Rukkie O que dizer?</w:t>
      </w:r>
    </w:p>
    <w:p>
      <w:r>
        <w:t xml:space="preserve">@charlej47 vai para a Disney World, vadia sortuda.</w:t>
      </w:r>
    </w:p>
    <w:p>
      <w:r>
        <w:t xml:space="preserve">Não tenho idéia de como chegar ao local do brunch de aniversário. Estradas ao redor do oeste de Jkt? Clueless</w:t>
      </w:r>
    </w:p>
    <w:p>
      <w:r>
        <w:t xml:space="preserve">@NancyEDunne oh Nancy - lamento muito pela sua perda e desejo-lhe o melhor!</w:t>
      </w:r>
    </w:p>
    <w:p>
      <w:r>
        <w:t xml:space="preserve">Dormia com meus pais a cama era dura como uma pedra agora minhas costas parecem uma pedra</w:t>
      </w:r>
    </w:p>
    <w:p>
      <w:r>
        <w:t xml:space="preserve">Ainda no trabalho.</w:t>
      </w:r>
    </w:p>
    <w:p>
      <w:r>
        <w:t xml:space="preserve">...exames. hahaha só lembrou o rei do buffet de porcelana ontem. vair divertido ....</w:t>
      </w:r>
    </w:p>
    <w:p>
      <w:r>
        <w:t xml:space="preserve">(@isabelmariee) oh snap</w:t>
      </w:r>
    </w:p>
    <w:p>
      <w:r>
        <w:t xml:space="preserve">@deadra eu poderia ter comprado uma Vespa com a quantidade de dinheiro que acabei de gastar</w:t>
      </w:r>
    </w:p>
    <w:p>
      <w:r>
        <w:t xml:space="preserve">@daaku @danishk lol... zzzzy no escritório e eu estou sozinho na minha baía novamente.</w:t>
      </w:r>
    </w:p>
    <w:p>
      <w:r>
        <w:t xml:space="preserve">oh sim &amp; eu posso ir ver um bando de velhos ir embora para sempre &amp; eu provavelmente vou chorar por todo o lado.</w:t>
      </w:r>
    </w:p>
    <w:p>
      <w:r>
        <w:t xml:space="preserve">Sempre sinto que estou traindo a confiança dela em mim quando deixo o cachorro na mercearia.</w:t>
      </w:r>
    </w:p>
    <w:p>
      <w:r>
        <w:t xml:space="preserve">@tommcfly É verdade que você ama o Brasil mais do que a austrália nitey</w:t>
      </w:r>
    </w:p>
    <w:p>
      <w:r>
        <w:t xml:space="preserve">http://twitpic.com/66q88 - So....I não tenho um PE, mas tenho um Pocket Artoo!</w:t>
      </w:r>
    </w:p>
    <w:p>
      <w:r>
        <w:t xml:space="preserve">está chovendo...</w:t>
      </w:r>
    </w:p>
    <w:p>
      <w:r>
        <w:t xml:space="preserve">pensar e tentar 2 descobrir truques de vida</w:t>
      </w:r>
    </w:p>
    <w:p>
      <w:r>
        <w:t xml:space="preserve">omg eu estava tão nervoso no último bloco. tive meu discurso e quase vomitei. foi horrível.... eu aposto que tive uma nota ruim....</w:t>
      </w:r>
    </w:p>
    <w:p>
      <w:r>
        <w:t xml:space="preserve">pensei bronzeado depois de uma hora ao sol, eu estava errado....i acabou de queimar</w:t>
      </w:r>
    </w:p>
    <w:p>
      <w:r>
        <w:t xml:space="preserve">rumo à praia! ainda não há nenhum fone....woo!</w:t>
      </w:r>
    </w:p>
    <w:p>
      <w:r>
        <w:t xml:space="preserve">@o palavrão que fui APROVADO a vir...a vida me atrapalhou rs dar um tempo selvagem aos meus amigos!!!</w:t>
      </w:r>
    </w:p>
    <w:p>
      <w:r>
        <w:t xml:space="preserve">Eu quero muito o Guitar Hero: World Tour SOO.</w:t>
      </w:r>
    </w:p>
    <w:p>
      <w:r>
        <w:t xml:space="preserve">Estou tão entediado com os têxteis!</w:t>
      </w:r>
    </w:p>
    <w:p>
      <w:r>
        <w:t xml:space="preserve">Gerenciado para encontrar uma garrafa de Pimm's! Se ao menos tivéssemos o tempo para acompanhá-lo</w:t>
      </w:r>
    </w:p>
    <w:p>
      <w:r>
        <w:t xml:space="preserve">acabei de perceber que ganhei 40 libras no último ano http://bit.ly/wCr3a</w:t>
      </w:r>
    </w:p>
    <w:p>
      <w:r>
        <w:t xml:space="preserve">TGIF Não gosto de dias de trabalho de 12 horas que preciso para me levantar, correr por volta de 4 horas.... demais sentado!!! Além disso, tenho chá ade 2 dias honestos! YAY</w:t>
      </w:r>
    </w:p>
    <w:p>
      <w:r>
        <w:t xml:space="preserve">Em um vôo de volta para casa depois de uma viagem incrível com meu primo! Sentimos sua falta, Sophia</w:t>
      </w:r>
    </w:p>
    <w:p>
      <w:r>
        <w:t xml:space="preserve">@circusaudium está dizendo que é a ligação errada - não consegue encontrar o endereço.</w:t>
      </w:r>
    </w:p>
    <w:p>
      <w:r>
        <w:t xml:space="preserve">Estou realmente entediado! Meu irmão foi buscar sua permissão! Fique longe das estradas! Jk rs! Parece que todos os meus amigos me abandonaram! Exceto 1</w:t>
      </w:r>
    </w:p>
    <w:p>
      <w:r>
        <w:t xml:space="preserve">@EddieMalone yeah chupa eh!</w:t>
      </w:r>
    </w:p>
    <w:p>
      <w:r>
        <w:t xml:space="preserve">@drewryanscott eu estaria lá... Mas eu moro em todo o país</w:t>
      </w:r>
    </w:p>
    <w:p>
      <w:r>
        <w:t xml:space="preserve">tão quente no escritório como ar condicionado quebrado por semanas, ventiladores em todos os escritórios, mas eles apenas empurram o ar quente por aí realmente e não ajudam</w:t>
      </w:r>
    </w:p>
    <w:p>
      <w:r>
        <w:t xml:space="preserve">@joinrick cool, mas não é um grande usuário de DM</w:t>
      </w:r>
    </w:p>
    <w:p>
      <w:r>
        <w:t xml:space="preserve">@enrapture_ Ainda estou esperando que eles recontinuem seu cheiro "sem fôlego" lol</w:t>
      </w:r>
    </w:p>
    <w:p>
      <w:r>
        <w:t xml:space="preserve">esperar um segundo... só faltam 8 dias de hotdogging? ....i não se inscreveu para isso...</w:t>
      </w:r>
    </w:p>
    <w:p>
      <w:r>
        <w:t xml:space="preserve">Eu realmente desespero com toda a situação dos direitos autorais http://bit.ly/yLY0I ~ ser deficiente visual significa que você não merece ler #sccr18</w:t>
      </w:r>
    </w:p>
    <w:p>
      <w:r>
        <w:t xml:space="preserve">prepare-se para fazer uma viagem a Jersey meu pai não está indo tão bem, ele precisa de um novo coração~quando aeva vê isto por favor diga uma oração pelo meu pai</w:t>
      </w:r>
    </w:p>
    <w:p>
      <w:r>
        <w:t xml:space="preserve">estou com dor de cabeça agora</w:t>
      </w:r>
    </w:p>
    <w:p>
      <w:r>
        <w:t xml:space="preserve">Hoje parece que deve ser um bom dia! Mesmo que minha bomba de combustível esteja saindo no meu carro *~xoxoxo~*</w:t>
      </w:r>
    </w:p>
    <w:p>
      <w:r>
        <w:t xml:space="preserve">não acordei cedo o suficiente para andar de patins ao contrário de um tributário, eu flui infinitamente</w:t>
      </w:r>
    </w:p>
    <w:p>
      <w:r>
        <w:t xml:space="preserve">Mudar-se na chuva não é divertido. Último dia em Hamptons</w:t>
      </w:r>
    </w:p>
    <w:p>
      <w:r>
        <w:t xml:space="preserve">@michelleflores Michelle, dormi por 11 horas ontem à noite. Ainda fico com esta febre.</w:t>
      </w:r>
    </w:p>
    <w:p>
      <w:r>
        <w:t xml:space="preserve">Eu não gosto de esperar</w:t>
      </w:r>
    </w:p>
    <w:p>
      <w:r>
        <w:t xml:space="preserve">@voyd ya ouvi dizer que 7 foi um salto gigantesco na direção certa. Este é um trabalho compulsório, embora eu pergunte!</w:t>
      </w:r>
    </w:p>
    <w:p>
      <w:r>
        <w:t xml:space="preserve">Não se sente muito bem em TODOS, prestes a ir trabalhar de 12 a 5.  Não é um mau turno, só não é divertido quando você não se sente bem! Espero que seja RÁPIDO</w:t>
      </w:r>
    </w:p>
    <w:p>
      <w:r>
        <w:t xml:space="preserve">@gladieator conseguiu que o meu cabelo fosse rebobinado em algum lugar coreano. cara! meu cabelo está f'in frito! corte 5" já ... agora só cortá-lo!!!</w:t>
      </w:r>
    </w:p>
    <w:p>
      <w:r>
        <w:t xml:space="preserve">@MINDY979 Gostaria de saber...  Tentando descobrir algo aqui também</w:t>
      </w:r>
    </w:p>
    <w:p>
      <w:r>
        <w:t xml:space="preserve">Acho que estou com febre e não me sinto tão bem!</w:t>
      </w:r>
    </w:p>
    <w:p>
      <w:r>
        <w:t xml:space="preserve">Estou com muita fome.... e a única coisa que tenho em casa é sopa...  Eu não gosto de sopa... *pout*</w:t>
      </w:r>
    </w:p>
    <w:p>
      <w:r>
        <w:t xml:space="preserve">Dói a boca</w:t>
      </w:r>
    </w:p>
    <w:p>
      <w:r>
        <w:t xml:space="preserve">Procurando por acessórios para o meu #livescribe smartpen... não há muitas fontes aqui na Alemanha para isso.</w:t>
      </w:r>
    </w:p>
    <w:p>
      <w:r>
        <w:t xml:space="preserve">@megshine: divirta-se com os grupos de foco! ainda não tenho participantes...</w:t>
      </w:r>
    </w:p>
    <w:p>
      <w:r>
        <w:t xml:space="preserve">Agora que Hugh Laurie mencionou que ele segue @stephenfry no twitter, milhares de idiotas pensam que este (@hughlaurie) é ele. IDIOTS!</w:t>
      </w:r>
    </w:p>
    <w:p>
      <w:r>
        <w:t xml:space="preserve">@allureonfire Estou procurando nas notícias e não vai esquentar o suficiente para a praia</w:t>
      </w:r>
    </w:p>
    <w:p>
      <w:r>
        <w:t xml:space="preserve">tentando não adormecer no trabalho...</w:t>
      </w:r>
    </w:p>
    <w:p>
      <w:r>
        <w:t xml:space="preserve">.@jkmodels Perdi sua festa...você deve me perdoar pleassse, me sinto mal...</w:t>
      </w:r>
    </w:p>
    <w:p>
      <w:r>
        <w:t xml:space="preserve">Minha esposa perdeu seu sprint blackberry 8330 em um passeio de bicicleta em AM.  Alguém tem um BB extra deitado por aí? retweet</w:t>
      </w:r>
    </w:p>
    <w:p>
      <w:r>
        <w:t xml:space="preserve">@QueenBofMakeup Preciso fazer mais alguns posts, mas não tenho tempo neste tour ........... Peço desculpas a todos os meus apoiadores.</w:t>
      </w:r>
    </w:p>
    <w:p>
      <w:r>
        <w:t xml:space="preserve">Seu dia de pagamento! Viva! Por todo o bem que faz. As contas bancárias.... Já estou quebrado de novo</w:t>
      </w:r>
    </w:p>
    <w:p>
      <w:r>
        <w:t xml:space="preserve">@jvfriedman não pode! precisar trabalhar no projeto de horas extras na hora do almoço.    Desculpe!</w:t>
      </w:r>
    </w:p>
    <w:p>
      <w:r>
        <w:t xml:space="preserve">Tão cansado. Trabalho hoje.</w:t>
      </w:r>
    </w:p>
    <w:p>
      <w:r>
        <w:t xml:space="preserve">ok, eu tenho que desligar todas as atualizações do meu dispositivo de twitter até receber uma nova bateria. telefone passa de totalmente carregado a morto em cerca de 5 horas</w:t>
      </w:r>
    </w:p>
    <w:p>
      <w:r>
        <w:t xml:space="preserve">eu tenho colesterol alto</w:t>
      </w:r>
    </w:p>
    <w:p>
      <w:r>
        <w:t xml:space="preserve">@garageglamorous eu concordo, 'Paparazzi' waz um vídeo incrível, eu o adorei, mas me senti mal porque ele vazou e eu o assisti</w:t>
      </w:r>
    </w:p>
    <w:p>
      <w:r>
        <w:t xml:space="preserve">Whoop! Hoje tenho uma data para o baile de formatura! Quem diria? Ha-ha! Mas eu não posso dizer quem.</w:t>
      </w:r>
    </w:p>
    <w:p>
      <w:r>
        <w:t xml:space="preserve">Dirigido à verizon. Rezando para que a amora rosa consiga.</w:t>
      </w:r>
    </w:p>
    <w:p>
      <w:r>
        <w:t xml:space="preserve">De volta à mina de sal para minha semana de um dia de trabalho. Tanto para fazer.</w:t>
      </w:r>
    </w:p>
    <w:p>
      <w:r>
        <w:t xml:space="preserve">odeio cebolas. elas me fazem chorar )</w:t>
      </w:r>
    </w:p>
    <w:p>
      <w:r>
        <w:t xml:space="preserve">Tenho que fazer xixi (porra de café) por muito tempo até o intervalo. 77 mais cartas...o que escrever, o que escrever...oh, as usei todas.</w:t>
      </w:r>
    </w:p>
    <w:p>
      <w:r>
        <w:t xml:space="preserve">LOL! Aquele banco me disse as horas.</w:t>
      </w:r>
    </w:p>
    <w:p>
      <w:r>
        <w:t xml:space="preserve">@The_Vegetable me 2</w:t>
      </w:r>
    </w:p>
    <w:p>
      <w:r>
        <w:t xml:space="preserve">Vou ver minha irmã no Monte Saini .... ela está lá por pelo menos mais 24 horas.</w:t>
      </w:r>
    </w:p>
    <w:p>
      <w:r>
        <w:t xml:space="preserve">Portanto, agora tenho conjuntivite no olho esquerdo. Será isto um sinal de alguma coisa? O que fiz de errado para merecer isto? LOL Eu estou morrendo pessoas!</w:t>
      </w:r>
    </w:p>
    <w:p>
      <w:r>
        <w:t xml:space="preserve">@bex_1210 Não vou até quarta-feira</w:t>
      </w:r>
    </w:p>
    <w:p>
      <w:r>
        <w:t xml:space="preserve">está muito decepcionado que os blocos de chocolate Cadbury tenham ficado menores</w:t>
      </w:r>
    </w:p>
    <w:p>
      <w:r>
        <w:t xml:space="preserve">@hollsh eu quero ir até lá</w:t>
      </w:r>
    </w:p>
    <w:p>
      <w:r>
        <w:t xml:space="preserve">Estou com náuseas, preciso de um iogurte ou algo assim.</w:t>
      </w:r>
    </w:p>
    <w:p>
      <w:r>
        <w:t xml:space="preserve">Os pajés são maus!</w:t>
      </w:r>
    </w:p>
    <w:p>
      <w:r>
        <w:t xml:space="preserve">@saynerd01 omgg hhaha nooo! arrastar-me para o inferno é EVVIIIL! e anjos e demônios supostamente sugados ohh no haha</w:t>
      </w:r>
    </w:p>
    <w:p>
      <w:r>
        <w:t xml:space="preserve">Eu sinto falta do meu bebê</w:t>
      </w:r>
    </w:p>
    <w:p>
      <w:r>
        <w:t xml:space="preserve">@conorp YES!!! uma festa final é melhor que seja uma boa festa!! quanto mpre material você tem que ir?</w:t>
      </w:r>
    </w:p>
    <w:p>
      <w:r>
        <w:t xml:space="preserve">@myhaloromance Minha câmera está quebrada</w:t>
      </w:r>
    </w:p>
    <w:p>
      <w:r>
        <w:t xml:space="preserve">Omg Cliff Richard canta em minha mente? Justamente por que lol</w:t>
      </w:r>
    </w:p>
    <w:p>
      <w:r>
        <w:t xml:space="preserve">Agora sei mais do que nunca que queria saber sobre a extinção dos sapos</w:t>
      </w:r>
    </w:p>
    <w:p>
      <w:r>
        <w:t xml:space="preserve">@OwenGreaves Pensei mais sobre a pergunta de 19,99 dólares. U pode estar certo. Um anfitrião fornece qualidade HD a todos os telespectadores? Talvez não.</w:t>
      </w:r>
    </w:p>
    <w:p>
      <w:r>
        <w:t xml:space="preserve">@hippyofdoom Nem tive a oportunidade de fazer compras @ Aldi!</w:t>
      </w:r>
    </w:p>
    <w:p>
      <w:r>
        <w:t xml:space="preserve">@bunburyette Venha online! Preciso de alguém com quem falar</w:t>
      </w:r>
    </w:p>
    <w:p>
      <w:r>
        <w:t xml:space="preserve">@Jenfidel Obrigado Eu decidi simplesmente desistir da minha antiga sede e ir com esta conta. Os malandros ganharam</w:t>
      </w:r>
    </w:p>
    <w:p>
      <w:r>
        <w:t xml:space="preserve">Quero partir após o 2º período *cryy*</w:t>
      </w:r>
    </w:p>
    <w:p>
      <w:r>
        <w:t xml:space="preserve">Muito bem lá fora...estou preso no trabalho</w:t>
      </w:r>
    </w:p>
    <w:p>
      <w:r>
        <w:t xml:space="preserve">O material de jardinagem que encomendei foi devolvido ao remetente porque era necessário resolver o problema de como chegar a um centro de jardinagem.</w:t>
      </w:r>
    </w:p>
    <w:p>
      <w:r>
        <w:t xml:space="preserve">tenho febre</w:t>
      </w:r>
    </w:p>
    <w:p>
      <w:r>
        <w:t xml:space="preserve">@chrisrcook Desde o desaparecimento de Woolworths não é fácil encontrar a mistura de pick n a preços razoáveis em qualquer lugar</w:t>
      </w:r>
    </w:p>
    <w:p>
      <w:r>
        <w:t xml:space="preserve">em cerca de meia hora vou para minha aula de inglês...acho que vou ter que esperar...e esperar um par de horas para terminar com isso(( :S ))</w:t>
      </w:r>
    </w:p>
    <w:p>
      <w:r>
        <w:t xml:space="preserve">acha que as costeletas de cordeiro seriam muito boas agora... ou talvez um sushi mmm... talvez apenas um chupa-chupa de gelo porque é tão quente!!!</w:t>
      </w:r>
    </w:p>
    <w:p>
      <w:r>
        <w:t xml:space="preserve">Minhas costas estão me matando. Estúpido softball</w:t>
      </w:r>
    </w:p>
    <w:p>
      <w:r>
        <w:t xml:space="preserve">@JoSH_SHeP nope eu realmente quero jogar assim</w:t>
      </w:r>
    </w:p>
    <w:p>
      <w:r>
        <w:t xml:space="preserve">@DanKalbacher Não voltará a acontecer...Sinto que decepcionei minha equipe</w:t>
      </w:r>
    </w:p>
    <w:p>
      <w:r>
        <w:t xml:space="preserve">cansado e tudo o que quero fazer é tocar músicas aleatórias em minha gitwar, mas tenho que fazer meu ensaio dramático.</w:t>
      </w:r>
    </w:p>
    <w:p>
      <w:r>
        <w:t xml:space="preserve">Ainda na mesma fila, a apenas 1 metro de distância do local onde eu twittei pela última vez. Isto é uma loucura. E eu paguei por isto.</w:t>
      </w:r>
    </w:p>
    <w:p>
      <w:r>
        <w:t xml:space="preserve">@chickgonebad não tenho nenhum plano de texto em meu telefone.    Mas vou enviar o #, você é mais do que bem-vindo a ligar!</w:t>
      </w:r>
    </w:p>
    <w:p>
      <w:r>
        <w:t xml:space="preserve">@KarenEJones - não sei se o rebanho de u mas queensland está tendo mal eles têm inundações e neste tempo, eu quero ajudar mas não posso</w:t>
      </w:r>
    </w:p>
    <w:p>
      <w:r>
        <w:t xml:space="preserve">Mais uma vez, estou preso em engarrafamentos de trânsito ... Um pouco da mesma situação todos os dias. Isso é triste, realmente</w:t>
      </w:r>
    </w:p>
    <w:p>
      <w:r>
        <w:t xml:space="preserve">Ironia: Inventor da Ford Mustang não pode manter seu carro http://tinyurl.com/lpmvtk através de @JeffHolton:</w:t>
      </w:r>
    </w:p>
    <w:p>
      <w:r>
        <w:t xml:space="preserve">@geskoi Sinto muito em ouvir.</w:t>
      </w:r>
    </w:p>
    <w:p>
      <w:r>
        <w:t xml:space="preserve">Canta adormecer.</w:t>
      </w:r>
    </w:p>
    <w:p>
      <w:r>
        <w:t xml:space="preserve">Apaixonou-se novamente por entrar shikari. Talvez vá dar um passeio com a senhora mais tarde. @trabalhar agora</w:t>
      </w:r>
    </w:p>
    <w:p>
      <w:r>
        <w:t xml:space="preserve">Esta classe é realmente longa e eu estou realmente ficando com fome</w:t>
      </w:r>
    </w:p>
    <w:p>
      <w:r>
        <w:t xml:space="preserve">@annakayh seu não está na escola</w:t>
      </w:r>
    </w:p>
    <w:p>
      <w:r>
        <w:t xml:space="preserve">Era para ir jogar cricket, mas não consigo pegar carona, então agora estou preso em casa assistindo o Aprendiz em um lindo dia http://ff.im/-3niD8</w:t>
      </w:r>
    </w:p>
    <w:p>
      <w:r>
        <w:t xml:space="preserve">@morethanfine Gostaria que pudéssemos fazer uma rápida viagem a LA em julho Sinto falta de LA</w:t>
      </w:r>
    </w:p>
    <w:p>
      <w:r>
        <w:t xml:space="preserve">@THE_WOCKEEZ @DonnieWahlberg Não quero perder NADA de seus shows...vocês dão pontapés! É triste dizer que...meu avião está na loja...</w:t>
      </w:r>
    </w:p>
    <w:p>
      <w:r>
        <w:t xml:space="preserve">Meu carro morreu esta manhã.  Além de tudo o que aconteceu ontem.  Quem quer que tenha colocado o hexágono em mim, por favor, me diga o que eu fiz de errado?</w:t>
      </w:r>
    </w:p>
    <w:p>
      <w:r>
        <w:t xml:space="preserve">A teleconferência marcada para as 16h30 de hoje acabou de me fazer sair mais cedo da janela</w:t>
      </w:r>
    </w:p>
    <w:p>
      <w:r>
        <w:t xml:space="preserve">@freosan Meu pai teve que enterrar o nosso há seis semanas. Ela se tornou dele depois que eu parti para a faculdade há quatorze anos. Muito tempo para ter um gatinho.</w:t>
      </w:r>
    </w:p>
    <w:p>
      <w:r>
        <w:t xml:space="preserve">Vou ver minha irmã no Monte Sinai .... ela está lá por pelo menos mais 24 horas.</w:t>
      </w:r>
    </w:p>
    <w:p>
      <w:r>
        <w:t xml:space="preserve">@AyeshaM13 entediado na classe. Eu quero ir para casa.</w:t>
      </w:r>
    </w:p>
    <w:p>
      <w:r>
        <w:t xml:space="preserve">@lipstickmasala O que?! Ele escolheu um deles? Não... Betty era para pegá-lo no final.</w:t>
      </w:r>
    </w:p>
    <w:p>
      <w:r>
        <w:t xml:space="preserve">@DunkDetox deve ter sido Miami porque eu não pude dirigir meu carro desde que voltamos...precisava de uma bomba de óleo</w:t>
      </w:r>
    </w:p>
    <w:p>
      <w:r>
        <w:t xml:space="preserve">@finnmacool estou perdido. Por favor, ajude-me a encontrar um bom lar.</w:t>
      </w:r>
    </w:p>
    <w:p>
      <w:r>
        <w:t xml:space="preserve">Bem, meu cão ainda não está no abrigo. Espero que alguém bom o tenha</w:t>
      </w:r>
    </w:p>
    <w:p>
      <w:r>
        <w:t xml:space="preserve">@trvsbrkr não trabalha aqui</w:t>
      </w:r>
    </w:p>
    <w:p>
      <w:r>
        <w:t xml:space="preserve">@felipemercado você ainda está com raiva de mim?</w:t>
      </w:r>
    </w:p>
    <w:p>
      <w:r>
        <w:t xml:space="preserve">@seth_cohen I am lost. Por favor, ajude-me a encontrar um bom lar.</w:t>
      </w:r>
    </w:p>
    <w:p>
      <w:r>
        <w:t xml:space="preserve">apenas acordando...ahhh tenho uma dor de cabeça</w:t>
      </w:r>
    </w:p>
    <w:p>
      <w:r>
        <w:t xml:space="preserve">o plano de não gastar dinheiro não está indo bem</w:t>
      </w:r>
    </w:p>
    <w:p>
      <w:r>
        <w:t xml:space="preserve">@AskAroundOttawa é irritante bc meus produtos capilares não têm perfume, mas cheiram como os ingredientes neles</w:t>
      </w:r>
    </w:p>
    <w:p>
      <w:r>
        <w:t xml:space="preserve">@Subville ....aconchega você de volta...... sempre que me dizem para superar isso ...mas eu tive seus 15 anos x</w:t>
      </w:r>
    </w:p>
    <w:p>
      <w:r>
        <w:t xml:space="preserve">@tommcfly Estamos ficando sem coisas para tweetar para você.  Gostaria de receber sua resposta! Vem para as Filipinas?  DOIS VEZES!</w:t>
      </w:r>
    </w:p>
    <w:p>
      <w:r>
        <w:t xml:space="preserve">Por que você me machuca? Você se alegra ao ver-me chorar? Você sabe que eu te amo mais que tudo e ainda assim você parte meu coração todos os dias!</w:t>
      </w:r>
    </w:p>
    <w:p>
      <w:r>
        <w:t xml:space="preserve">Meus pés estão matando, andei quilômetros em busca de uma loja de arte...não parece que Ealing tenha uma</w:t>
      </w:r>
    </w:p>
    <w:p>
      <w:r>
        <w:t xml:space="preserve">RIP para o oficial Edwards. Que DEUS continue a abençoar sua família. O que se passa com os policiais matando policiais. Viu a mesma coisa acontecer no "The WIRE".</w:t>
      </w:r>
    </w:p>
    <w:p>
      <w:r>
        <w:t xml:space="preserve">NOTÍCIAS DE REPRESENTAÇÃO: As ações da GM estão sendo negociadas atualmente abaixo de US$ 1,00 a apenas US$ 1,88 por ação!!</w:t>
      </w:r>
    </w:p>
    <w:p>
      <w:r>
        <w:t xml:space="preserve">Fizeram um exame de sangue hoje.   Não foi muito ruim na verdade. Precisava de 2 Starbucks depois para reanimar meu espírito com um bom latte gelado e um bun.Yum!</w:t>
      </w:r>
    </w:p>
    <w:p>
      <w:r>
        <w:t xml:space="preserve">Meu traseiro dói.</w:t>
      </w:r>
    </w:p>
    <w:p>
      <w:r>
        <w:t xml:space="preserve">meus sensores não parecem querer durar mais de 3 dias e meio</w:t>
      </w:r>
    </w:p>
    <w:p>
      <w:r>
        <w:t xml:space="preserve">@darrynstorm hey hey...eu só estou terminando no dia 10 de junho</w:t>
      </w:r>
    </w:p>
    <w:p>
      <w:r>
        <w:t xml:space="preserve">@JackieTheGreat em primeiro lugar eu amo sua foto, Puta de IMAGEM &amp; o namorado???  JACKIE. FML. POR QUE VOCÊ AINDA NÃO ABRAÇOU O TELEFONE &amp;</w:t>
      </w:r>
    </w:p>
    <w:p>
      <w:r>
        <w:t xml:space="preserve">realmente queria ir àquele show hoje à noite</w:t>
      </w:r>
    </w:p>
    <w:p>
      <w:r>
        <w:t xml:space="preserve">Eu quero ver o Drag Me to Hell. Mas tenho a sensação de que nenhum dos meus amigos irá comigo.</w:t>
      </w:r>
    </w:p>
    <w:p>
      <w:r>
        <w:t xml:space="preserve">espero que meu programa matinal não seja cancelado!</w:t>
      </w:r>
    </w:p>
    <w:p>
      <w:r>
        <w:t xml:space="preserve">sinto-me uma porcaria agora mesmo e ainda tenho mais um mês de escola FML HARD</w:t>
      </w:r>
    </w:p>
    <w:p>
      <w:r>
        <w:t xml:space="preserve">Dê um abraço ? Por que você faria isso? Eu não gosto de pessoas de mwean</w:t>
      </w:r>
    </w:p>
    <w:p>
      <w:r>
        <w:t xml:space="preserve">Não acha que @polo65th estará me seguindo....</w:t>
      </w:r>
    </w:p>
    <w:p>
      <w:r>
        <w:t xml:space="preserve">Anéis de barriga pendurados são um mau investimento... os mais fofos sempre estouram</w:t>
      </w:r>
    </w:p>
    <w:p>
      <w:r>
        <w:t xml:space="preserve">@143presente A que horas você fecha hoje? É o último dia de hoje ou tmr? Posso derramar uma lágrima</w:t>
      </w:r>
    </w:p>
    <w:p>
      <w:r>
        <w:t xml:space="preserve">@HeadHardHat Desculpe ler sobre sua demissão.  Vou mantê-lo em meus pensamentos.</w:t>
      </w:r>
    </w:p>
    <w:p>
      <w:r>
        <w:t xml:space="preserve">@agoodeye estou tão decepcionado que não consegui chegar lá na próxima vez! Ainda bem que foi produtivo.</w:t>
      </w:r>
    </w:p>
    <w:p>
      <w:r>
        <w:t xml:space="preserve">@snipeyhead o que há me confunde</w:t>
      </w:r>
    </w:p>
    <w:p>
      <w:r>
        <w:t xml:space="preserve">@_supernatural_ http://twitpic.com/66l83 - Eu realmente sinto falta dela.</w:t>
      </w:r>
    </w:p>
    <w:p>
      <w:r>
        <w:t xml:space="preserve">nvm, eu paro. qualquer coisa. até a quinta, acho eu</w:t>
      </w:r>
    </w:p>
    <w:p>
      <w:r>
        <w:t xml:space="preserve">@cherishable73 Acho que é mais fácil dizer do que fazer para algumas pessoas.....myself ser uma delas infelizmente</w:t>
      </w:r>
    </w:p>
    <w:p>
      <w:r>
        <w:t xml:space="preserve">preferiria estar com a noiva fazendo coisas de casamento de última hora em vez de ficar presa atrás de uma mesa até 5.  Algum dia...</w:t>
      </w:r>
    </w:p>
    <w:p>
      <w:r>
        <w:t xml:space="preserve">Às vezes dói que os animais de estimação não possam falar conosco. E se eles estiverem com dores. Como eles nos diriam.</w:t>
      </w:r>
    </w:p>
    <w:p>
      <w:r>
        <w:t xml:space="preserve">@ameeface O que há de errado com ela?</w:t>
      </w:r>
    </w:p>
    <w:p>
      <w:r>
        <w:t xml:space="preserve">porque é que zero tem que ter thomas nele?</w:t>
      </w:r>
    </w:p>
    <w:p>
      <w:r>
        <w:t xml:space="preserve">@frazzel Não me deixou baixar porque dizia que eu sou o Reino Unido. Eu chorei um pouco.</w:t>
      </w:r>
    </w:p>
    <w:p>
      <w:r>
        <w:t xml:space="preserve">me magoei ajudando meu avô a cortar a sebe e juro que tenho aranhas em cima de mim D: erugh xx</w:t>
      </w:r>
    </w:p>
    <w:p>
      <w:r>
        <w:t xml:space="preserve">Ahhh estou engolido em shooooes. Quem me disse para comprar sapatos tão maany</w:t>
      </w:r>
    </w:p>
    <w:p>
      <w:r>
        <w:t xml:space="preserve">Fall out boys estão no meu livro de ano. mas somente @petewentz</w:t>
      </w:r>
    </w:p>
    <w:p>
      <w:r>
        <w:t xml:space="preserve">Eu queimei o sol através do fator 30</w:t>
      </w:r>
    </w:p>
    <w:p>
      <w:r>
        <w:t xml:space="preserve">meu rato-maçã não funciona na minha mesa de café vermelha brilhante.</w:t>
      </w:r>
    </w:p>
    <w:p>
      <w:r>
        <w:t xml:space="preserve">@trvsbrkr não está funcionando aqui</w:t>
      </w:r>
    </w:p>
    <w:p>
      <w:r>
        <w:t xml:space="preserve">Aprendeu uma lição da maneira mais difícil. Perdi meu pen drive e meu backup tinha um mês de idade.</w:t>
      </w:r>
    </w:p>
    <w:p>
      <w:r>
        <w:t xml:space="preserve">@karmachord infelizmente não, é apenas uma noite normal de segunda-feira é noite de perguntas e respostas</w:t>
      </w:r>
    </w:p>
    <w:p>
      <w:r>
        <w:t xml:space="preserve">@hummingbird604 sim, pode ser difícil algumas vezes...</w:t>
      </w:r>
    </w:p>
    <w:p>
      <w:r>
        <w:t xml:space="preserve">@AlexBurdz desculpe pelo seu gato!</w:t>
      </w:r>
    </w:p>
    <w:p>
      <w:r>
        <w:t xml:space="preserve">está quase junho e eu estou empacotado por causa deste tempo desagradável! eu só quero deitar-me ao sol no pátio perto das rosas</w:t>
      </w:r>
    </w:p>
    <w:p>
      <w:r>
        <w:t xml:space="preserve">@HubUK wow isso é impressionante! felizmente não estou com pressa, mas eu sinto por amigos que não estão ficando mais jovens, mas não podem mudar de casa complicada</w:t>
      </w:r>
    </w:p>
    <w:p>
      <w:r>
        <w:t xml:space="preserve">Eu terminei @Melzer 's Zombie Chronicles há alguns dias. Era agridoce. Agora eu preciso de algo novo para a academia</w:t>
      </w:r>
    </w:p>
    <w:p>
      <w:r>
        <w:t xml:space="preserve">@tommcfly Meus olhos estão começando a doer. Tão tarde. Mas deve chegar a 200 atualizações devido a tweets enviados a youuuu! Tour pelas Filipinas, por favor?</w:t>
      </w:r>
    </w:p>
    <w:p>
      <w:r>
        <w:t xml:space="preserve">MEU CARRO QUASE DEFINITIVAMENTE VAI SER CANCELADO! A GARAGEM TOCOU E DISSE QUE O TRABALHO VAI CUSTAR 3K E QUE VAI ATÉ A COMPANHIA DE SEGUROS</w:t>
      </w:r>
    </w:p>
    <w:p>
      <w:r>
        <w:t xml:space="preserve">Mais um dia de trabalho do júri.</w:t>
      </w:r>
    </w:p>
    <w:p>
      <w:r>
        <w:t xml:space="preserve">@JaredDouglas eu ainda estou acordado, não posso voltar a dormir</w:t>
      </w:r>
    </w:p>
    <w:p>
      <w:r>
        <w:t xml:space="preserve">Sentado no trabalho, esperando que este dia termine. São sempre as sextas-feiras que levam uma eternidade. Gostaria que o fim de semana já chegasse aqui.</w:t>
      </w:r>
    </w:p>
    <w:p>
      <w:r>
        <w:t xml:space="preserve">@TheRotArm Meu primeiro pensamento também, eu nunca sequer assisti Dragonball</w:t>
      </w:r>
    </w:p>
    <w:p>
      <w:r>
        <w:t xml:space="preserve">@natdcook hey you, honey bear! Não goooooooo puhleeezeee...</w:t>
      </w:r>
    </w:p>
    <w:p>
      <w:r>
        <w:t xml:space="preserve">@LBOOGSdotTV Eu faço isso o tempo todo</w:t>
      </w:r>
    </w:p>
    <w:p>
      <w:r>
        <w:t xml:space="preserve">Estou muito cansado</w:t>
      </w:r>
    </w:p>
    <w:p>
      <w:r>
        <w:t xml:space="preserve">@joycecherrier Awww. Não quero parecer um bebê de 37 anos, mas continuo a ser um fã. Não tão ruim quanto ontem, mas ainda assim ruim.</w:t>
      </w:r>
    </w:p>
    <w:p>
      <w:r>
        <w:t xml:space="preserve">@orangelight porque aquele que eu estava tendo naquele momento me despertou.</w:t>
      </w:r>
    </w:p>
    <w:p>
      <w:r>
        <w:t xml:space="preserve">@kevinwilliams sim, acho que isso me deixa muito triste, embora porque o disco está arranhado!</w:t>
      </w:r>
    </w:p>
    <w:p>
      <w:r>
        <w:t xml:space="preserve">acordou cedo AGAIN Eu meio que hoje eu só quero me acalmar, mas há muito o que fazer!</w:t>
      </w:r>
    </w:p>
    <w:p>
      <w:r>
        <w:t xml:space="preserve">MSN estúpido Não me deixará onnnn</w:t>
      </w:r>
    </w:p>
    <w:p>
      <w:r>
        <w:t xml:space="preserve">tão decepcionado com a espécie humana "O que há de errado com o mundo"?  Eu tenho cinco garotas no jardim, inocentemente desfrutando do bom tempo...</w:t>
      </w:r>
    </w:p>
    <w:p>
      <w:r>
        <w:t xml:space="preserve">tem dor de dente</w:t>
      </w:r>
    </w:p>
    <w:p>
      <w:r>
        <w:t xml:space="preserve">Deus trabalhador eu odeio isso haha</w:t>
      </w:r>
    </w:p>
    <w:p>
      <w:r>
        <w:t xml:space="preserve">Sentir-se mal do estômago hoje</w:t>
      </w:r>
    </w:p>
    <w:p>
      <w:r>
        <w:t xml:space="preserve">está muito chateado por ver carys e donna vai hoje já sentir muito a falta dos dois!!! (Sim, ok, foram apenas 3 horas) haaa...waaaah</w:t>
      </w:r>
    </w:p>
    <w:p>
      <w:r>
        <w:t xml:space="preserve">Acordei esta manhã pensando que era sábado</w:t>
      </w:r>
    </w:p>
    <w:p>
      <w:r>
        <w:t xml:space="preserve">@simonwilder Eu quero jogar</w:t>
      </w:r>
    </w:p>
    <w:p>
      <w:r>
        <w:t xml:space="preserve">em park slope brooklyn trabalhando na foto do busto. isto é tão excitante! &amp; não há mais febre! mas minhas amígdalas são do tamanho de bolas de golfe</w:t>
      </w:r>
    </w:p>
    <w:p>
      <w:r>
        <w:t xml:space="preserve">@KMON3Y LOL bem estas garotas não fizeram!!! E minha garota me fez dar gorjeta à senhora e ela colocou seus peitos na minha cara</w:t>
      </w:r>
    </w:p>
    <w:p>
      <w:r>
        <w:t xml:space="preserve">eu sou Marina e eu juro por Deus que nunca mais vou acabar estudando francês até as 2 horas da noite...muito drama...muito sono...sooo</w:t>
      </w:r>
    </w:p>
    <w:p>
      <w:r>
        <w:t xml:space="preserve">@zurplemoon I'm sorry.....deep breaths, I started a program called panicaway...it has worked wonders.</w:t>
      </w:r>
    </w:p>
    <w:p>
      <w:r>
        <w:t xml:space="preserve">@JackieKessler cara triste.</w:t>
      </w:r>
    </w:p>
    <w:p>
      <w:r>
        <w:t xml:space="preserve">5 horas para ir e nada de futebol novamente para mim</w:t>
      </w:r>
    </w:p>
    <w:p>
      <w:r>
        <w:t xml:space="preserve">preciso de um animo sério</w:t>
      </w:r>
    </w:p>
    <w:p>
      <w:r>
        <w:t xml:space="preserve">Sem sentir isso 2 dias, apenas deixou os copos em paz e unidade.</w:t>
      </w:r>
    </w:p>
    <w:p>
      <w:r>
        <w:t xml:space="preserve">@sarahchambers19 Ooo você está de volta!  Bom tempo... e argh! Dói!  Xx Dói-me a cabeça!</w:t>
      </w:r>
    </w:p>
    <w:p>
      <w:r>
        <w:t xml:space="preserve">está sentado em casa desejando que eu não tenha que trabalhar hoje. pedir para sair e ainda ter que trabalhar</w:t>
      </w:r>
    </w:p>
    <w:p>
      <w:r>
        <w:t xml:space="preserve">@jami_hirsch: Obrigado pelo seguinte! Gostaria de estar fora do meu plano 9-5! de abrir uma loja no TC quando a economia mudar.</w:t>
      </w:r>
    </w:p>
    <w:p>
      <w:r>
        <w:t xml:space="preserve">Minha mente acorda automaticamente aos 7 anos de idade, e falhou imenso - é VERÃO!  Bom dia, no entanto. Vou me preparar para o trabalho agora.</w:t>
      </w:r>
    </w:p>
    <w:p>
      <w:r>
        <w:t xml:space="preserve">Eu estava tão perto de entrar no livro do Pogue hoje " World according to twitter" , mas agora pareço até agora.!!!!!!!!!!!!</w:t>
      </w:r>
    </w:p>
    <w:p>
      <w:r>
        <w:t xml:space="preserve">Vênus está fora no French Open</w:t>
      </w:r>
    </w:p>
    <w:p>
      <w:r>
        <w:t xml:space="preserve">Na estrada novamente. Sinto falta do meu companheiro de viagem</w:t>
      </w:r>
    </w:p>
    <w:p>
      <w:r>
        <w:t xml:space="preserve">@KingsOfLeon_Grl muito entusiasmada, embora seu trem vá se atrasar</w:t>
      </w:r>
    </w:p>
    <w:p>
      <w:r>
        <w:t xml:space="preserve">dia triste*Lakers por favor me faça feliz com um W</w:t>
      </w:r>
    </w:p>
    <w:p>
      <w:r>
        <w:t xml:space="preserve">Sem escola, novamente. Desta vez porque estou doente.</w:t>
      </w:r>
    </w:p>
    <w:p>
      <w:r>
        <w:t xml:space="preserve">@handlewithcare Nice start to the holiday!</w:t>
      </w:r>
    </w:p>
    <w:p>
      <w:r>
        <w:t xml:space="preserve">@theblackqueen Não chupar</w:t>
      </w:r>
    </w:p>
    <w:p>
      <w:r>
        <w:t xml:space="preserve">Eu preciso de um mp3 player maior... mesmo que me custe dizer isso</w:t>
      </w:r>
    </w:p>
    <w:p>
      <w:r>
        <w:t xml:space="preserve">@humbug83 Aaaaaw não!  As janelas estão abertas e isso?</w:t>
      </w:r>
    </w:p>
    <w:p>
      <w:r>
        <w:t xml:space="preserve">honestamente, não consigo entender esta coisa do twitter</w:t>
      </w:r>
    </w:p>
    <w:p>
      <w:r>
        <w:t xml:space="preserve">Ninguém mais fala comigo aqui</w:t>
      </w:r>
    </w:p>
    <w:p>
      <w:r>
        <w:t xml:space="preserve">Quem me dera poder ir me encontrar no meio amanhã.</w:t>
      </w:r>
    </w:p>
    <w:p>
      <w:r>
        <w:t xml:space="preserve">@vegangirlzrock Eu finalmente descobri! Eu me sentia mal no grupo canc. mas só queria tomar remédios e não fazer nada. As costas ainda doem.</w:t>
      </w:r>
    </w:p>
    <w:p>
      <w:r>
        <w:t xml:space="preserve">Estive acordado até tarde esta semana observando Jay Leno. Hoje à noite é seu último show, mas agora ele vai se mover até as 22h não sei se o material será o mesmo.</w:t>
      </w:r>
    </w:p>
    <w:p>
      <w:r>
        <w:t xml:space="preserve">Está se preparando para o trabalho... Trabalhar todo o fim de semana</w:t>
      </w:r>
    </w:p>
    <w:p>
      <w:r>
        <w:t xml:space="preserve">é super estressante!</w:t>
      </w:r>
    </w:p>
    <w:p>
      <w:r>
        <w:t xml:space="preserve">Experimentando.  Com boneco de novo. Acho que acabei de limpar meu disco no meu posto de trabalho</w:t>
      </w:r>
    </w:p>
    <w:p>
      <w:r>
        <w:t xml:space="preserve">é triste ir trabalhar porque é o último dia de TermiNeda...e o último dia do macaquinho também</w:t>
      </w:r>
    </w:p>
    <w:p>
      <w:r>
        <w:t xml:space="preserve">@pacomontoya Tudo</w:t>
      </w:r>
    </w:p>
    <w:p>
      <w:r>
        <w:t xml:space="preserve">TGIF!! Hoje é um dia GORGUÍSSIMO em Reno. E eu estou preso lá dentro.</w:t>
      </w:r>
    </w:p>
    <w:p>
      <w:r>
        <w:t xml:space="preserve">@demetridadon bem, e o amanhã? Eu sinto sua falta</w:t>
      </w:r>
    </w:p>
    <w:p>
      <w:r>
        <w:t xml:space="preserve">Rickroll'd by iTunes on shuffle</w:t>
      </w:r>
    </w:p>
    <w:p>
      <w:r>
        <w:t xml:space="preserve">foder você ipod para congelar quando eu mais precisar de você</w:t>
      </w:r>
    </w:p>
    <w:p>
      <w:r>
        <w:t xml:space="preserve">@emILLyschwindt agradece à senhora.... bummer com certeza.</w:t>
      </w:r>
    </w:p>
    <w:p>
      <w:r>
        <w:t xml:space="preserve">agora há uma mosca no meu quarto</w:t>
      </w:r>
    </w:p>
    <w:p>
      <w:r>
        <w:t xml:space="preserve">Meu aluno acabou de entrar no baile.  Ela acabou de testemunhar seu cão sendo atropelado na rua.  Eu não sei o que fazer para animá-la.</w:t>
      </w:r>
    </w:p>
    <w:p>
      <w:r>
        <w:t xml:space="preserve">@GatorsNow meus sentimentos estão feridos</w:t>
      </w:r>
    </w:p>
    <w:p>
      <w:r>
        <w:t xml:space="preserve">@LambdaCalculus: Como foi a reunião da HN? Pensei em ir, mas decidi sair no último segundo.</w:t>
      </w:r>
    </w:p>
    <w:p>
      <w:r>
        <w:t xml:space="preserve">por que ele tem que trabalhar, não pode simplesmente passar tempo comigo e ser pago por isso rs</w:t>
      </w:r>
    </w:p>
    <w:p>
      <w:r>
        <w:t xml:space="preserve">Oh man.... meu noivo acabou de sair do trabalho e eu inicio o meu em 1 hora.... então não é justo.....</w:t>
      </w:r>
    </w:p>
    <w:p>
      <w:r>
        <w:t xml:space="preserve">à espera de minami, depois londres e cobra. vou sentir falta de suas cargas</w:t>
      </w:r>
    </w:p>
    <w:p>
      <w:r>
        <w:t xml:space="preserve">Eu só quero meu carro de volta.</w:t>
      </w:r>
    </w:p>
    <w:p>
      <w:r>
        <w:t xml:space="preserve">@MelanieDawn Esqueci-me do trânsito que vai para Foxford em Mayo e do adorável Pontoon de amanhã</w:t>
      </w:r>
    </w:p>
    <w:p>
      <w:r>
        <w:t xml:space="preserve">Acordei... Saí do meu quarto, e um bicho voou no meu olho</w:t>
      </w:r>
    </w:p>
    <w:p>
      <w:r>
        <w:t xml:space="preserve">E eu queria que saíssemos às 12h45 para fazer uma apresentação às 13h (mini retiro de pessoal)</w:t>
      </w:r>
    </w:p>
    <w:p>
      <w:r>
        <w:t xml:space="preserve">no trabalho e depois de voltar para a casa do meu bebê</w:t>
      </w:r>
    </w:p>
    <w:p>
      <w:r>
        <w:t xml:space="preserve">@m0x sim 7,50 aqui obrigado pela mudança obama. Tenho que começar a encomendar novamente pelo correio</w:t>
      </w:r>
    </w:p>
    <w:p>
      <w:r>
        <w:t xml:space="preserve">Desliguei meu alarme esta manhã porque pensava que era sábado. Tive que me apressar para me preparar para o trabalho porque não era sábado #FAIL</w:t>
      </w:r>
    </w:p>
    <w:p>
      <w:r>
        <w:t xml:space="preserve">@daisyamy me too i hate revision</w:t>
      </w:r>
    </w:p>
    <w:p>
      <w:r>
        <w:t xml:space="preserve">@Lizzidoll Eu também gostaria de estar no va</w:t>
      </w:r>
    </w:p>
    <w:p>
      <w:r>
        <w:t xml:space="preserve">@KimKardashian eu estava assistindo TV ontem e a mídia está em u. u era o número cinco eu acho que para os piores corpos de praia por causa do seu traseiro</w:t>
      </w:r>
    </w:p>
    <w:p>
      <w:r>
        <w:t xml:space="preserve">Meus filhotes de cachorro não se sentem tão bem hoje</w:t>
      </w:r>
    </w:p>
    <w:p>
      <w:r>
        <w:t xml:space="preserve">Alguém mais despertou um dia e sentiu como se tivesse adquirido quase suspiros durante a noite?  De repente, tudo fica embaçado.</w:t>
      </w:r>
    </w:p>
    <w:p>
      <w:r>
        <w:t xml:space="preserve">Geoff afixou uma bota: Voltando para casa de Tenerife Boo http://boo.fm/b25651</w:t>
      </w:r>
    </w:p>
    <w:p>
      <w:r>
        <w:t xml:space="preserve">Geoff afixou uma bota: Voltando para casa de Tenerife Boo http://boo.fm/b25651</w:t>
      </w:r>
    </w:p>
    <w:p>
      <w:r>
        <w:t xml:space="preserve">@MikeandBobShow Awwww, isso não foi muito agradável.</w:t>
      </w:r>
    </w:p>
    <w:p>
      <w:r>
        <w:t xml:space="preserve">@Kacey3 Eu não li os detalhes, então talvez seja isso. Sara Jayne é um show para crianças, então não pode ser tão excitante assim.</w:t>
      </w:r>
    </w:p>
    <w:p>
      <w:r>
        <w:t xml:space="preserve">Eu também quero que seja o 6º, sinto tanta falta das minhas namoradas @georgielockwood que vamos ficar com os quartos de novo!</w:t>
      </w:r>
    </w:p>
    <w:p>
      <w:r>
        <w:t xml:space="preserve">Como vocês podem viver em uma cidade (paris)onde vocês passam a vida inteira no engarrafamento...grrrr ...m' não estão mais acostumados a isso</w:t>
      </w:r>
    </w:p>
    <w:p>
      <w:r>
        <w:t xml:space="preserve">Agora para ir para casa e chorar</w:t>
      </w:r>
    </w:p>
    <w:p>
      <w:r>
        <w:t xml:space="preserve">Frank do último dia da UPS de hoje... triste de vê-lo ir o melhor entregador de todos os tempos!  Espero que o novo cara NÃO seja um fucktard...</w:t>
      </w:r>
    </w:p>
    <w:p>
      <w:r>
        <w:t xml:space="preserve">Não se preocupe, querida.</w:t>
      </w:r>
    </w:p>
    <w:p>
      <w:r>
        <w:t xml:space="preserve">@jacobmaestas acho que nunca mais vou ter um desses</w:t>
      </w:r>
    </w:p>
    <w:p>
      <w:r>
        <w:t xml:space="preserve">Eu não vou aos meus pais esta noite !!!!! e ele tem uma piscina de 12 pés, ele tem que me dizer que ele tem coisas quando eu não vou ao TWAT!</w:t>
      </w:r>
    </w:p>
    <w:p>
      <w:r>
        <w:t xml:space="preserve">@MargaretEnright YES!! Eu fiz o sinal quando notei que estava faltando no domingo! Até agora, sem sorte... Agora é o Gato Japonês Azarado...</w:t>
      </w:r>
    </w:p>
    <w:p>
      <w:r>
        <w:t xml:space="preserve">@Cheapflights_uk o2 - trem de Bristol para Londres. É terrível - e não há wifi</w:t>
      </w:r>
    </w:p>
    <w:p>
      <w:r>
        <w:t xml:space="preserve">que é uma merda!</w:t>
      </w:r>
    </w:p>
    <w:p>
      <w:r>
        <w:t xml:space="preserve">@wethehunter não há sol aqui na Florida... está tudo chuvoso e nublado.</w:t>
      </w:r>
    </w:p>
    <w:p>
      <w:r>
        <w:t xml:space="preserve">é tão triste quando o pai morre hakuna matana que significa não se preocupar...</w:t>
      </w:r>
    </w:p>
    <w:p>
      <w:r>
        <w:t xml:space="preserve">é normal que uma massagem completa do seu bumbum? Juro que ela estava a um quarto de polegada de um exame médico.</w:t>
      </w:r>
    </w:p>
    <w:p>
      <w:r>
        <w:t xml:space="preserve">@athoob a lente era 70mm eu não consegui</w:t>
      </w:r>
    </w:p>
    <w:p>
      <w:r>
        <w:t xml:space="preserve">Tenho um aplicativo com o médico às 16h de hoje para ver essas "mordidas". Espero que não seja uma infecção. Preciso de um creme anti-infeccioso mais potente.</w:t>
      </w:r>
    </w:p>
    <w:p>
      <w:r>
        <w:t xml:space="preserve">Visitar 2 La Ventana de los Cielos Foundation foi empurrada para o banco 2 semanas, estava tão entusiasmada 2 vezes e conheceu as crianças. Terei 2 espera mais 2 semanas</w:t>
      </w:r>
    </w:p>
    <w:p>
      <w:r>
        <w:t xml:space="preserve">Pegando alguns brinquedos hoje à noite! D300 e 50mm f/1.4! YAY!! :-D Só para o fim de semana</w:t>
      </w:r>
    </w:p>
    <w:p>
      <w:r>
        <w:t xml:space="preserve">Não dormi bem ontem à noite. Acordei com outra dor de barriga o que há de errado com meeeeeee.</w:t>
      </w:r>
    </w:p>
    <w:p>
      <w:r>
        <w:t xml:space="preserve">@HeshieSegal haha Eu estava apenas conversando sobre isso com meu colega. Eu tenho 539 DMs, apenas 15 - 20 são mensagens reais e não spam.</w:t>
      </w:r>
    </w:p>
    <w:p>
      <w:r>
        <w:t xml:space="preserve">@ArtOfCarbo Surely you knew this before hand? Um bom livro ou uma mão segurada tem que ser essencial. Apenas sem PSPs, a menos que você tenha um carregador.</w:t>
      </w:r>
    </w:p>
    <w:p>
      <w:r>
        <w:t xml:space="preserve">Mais churrascos podem comprar alguns descartáveis algum tempo.</w:t>
      </w:r>
    </w:p>
    <w:p>
      <w:r>
        <w:t xml:space="preserve">@AyeEmTee Não pode, desculpe E não me chame de coxo.</w:t>
      </w:r>
    </w:p>
    <w:p>
      <w:r>
        <w:t xml:space="preserve">@_supernatural_ http://twitpic.com/6695k - Awwwww pobres meninos! *supernatural* Tão triste...</w:t>
      </w:r>
    </w:p>
    <w:p>
      <w:r>
        <w:t xml:space="preserve">@andyjih Yep...infelizmente eu só tinha 10 minutos antes de uma reunião!</w:t>
      </w:r>
    </w:p>
    <w:p>
      <w:r>
        <w:t xml:space="preserve">@rachaely57 Sim! Haha e depois quando ele se empalou com as chaves cruzadas!  Amo Ewan McGregor, escocês, que vai tentar ser irlandês.</w:t>
      </w:r>
    </w:p>
    <w:p>
      <w:r>
        <w:t xml:space="preserve">Ao trabalho</w:t>
      </w:r>
    </w:p>
    <w:p>
      <w:r>
        <w:t xml:space="preserve">Pensamento final do dia, o desodorante realmente faz seus pulmões sangrarem quando inalado constantemente? Certas fêmeas paranóicas sobre BO</w:t>
      </w:r>
    </w:p>
    <w:p>
      <w:r>
        <w:t xml:space="preserve">está pensando COMO sobrevivi ao ano de calouro...Missão Cumprida...Agora ano Sophomore</w:t>
      </w:r>
    </w:p>
    <w:p>
      <w:r>
        <w:t xml:space="preserve">Ai, minhas costas. Cara, eu estou doente.</w:t>
      </w:r>
    </w:p>
    <w:p>
      <w:r>
        <w:t xml:space="preserve">Nenhum teatro no próximo ano, horários estúpidos!</w:t>
      </w:r>
    </w:p>
    <w:p>
      <w:r>
        <w:t xml:space="preserve">@MaXXXimumMyra Estou perdido. Por favor, ajude-me a encontrar um bom lar.</w:t>
      </w:r>
    </w:p>
    <w:p>
      <w:r>
        <w:t xml:space="preserve">@Katt53 nenhuma notícia sobre o garoto. Eles não conseguem encontrar o pai!</w:t>
      </w:r>
    </w:p>
    <w:p>
      <w:r>
        <w:t xml:space="preserve">está na aula, tentando ouvir, mas eu gosto muito de twitter, facebook, .&amp; myspace oh yeaaah .&amp; estou com fome!</w:t>
      </w:r>
    </w:p>
    <w:p>
      <w:r>
        <w:t xml:space="preserve">Portanto, estou no ponto agora que se tornou evidente que ter um diploma significa merda de macaco.</w:t>
      </w:r>
    </w:p>
    <w:p>
      <w:r>
        <w:t xml:space="preserve">@957TheBeat i want magic mountain tix but i dont get ur station out in paso boo sux for me</w:t>
      </w:r>
    </w:p>
    <w:p>
      <w:r>
        <w:t xml:space="preserve">Minha camisa hoje é um ímã de penugem e me sinto totalmente desconfortável</w:t>
      </w:r>
    </w:p>
    <w:p>
      <w:r>
        <w:t xml:space="preserve">Tentando o meu melhor para não compartilhar esta adorável constipação de cabeça</w:t>
      </w:r>
    </w:p>
    <w:p>
      <w:r>
        <w:t xml:space="preserve">Quiz de História da Arte...  Eu não estudei</w:t>
      </w:r>
    </w:p>
    <w:p>
      <w:r>
        <w:t xml:space="preserve">Eu tranquei um mac uma ou duas vezes no meu tempo. ok, literalmente uma ou duas vezes.</w:t>
      </w:r>
    </w:p>
    <w:p>
      <w:r>
        <w:t xml:space="preserve">@CharPower Eu desisti do cabo nestes tempos econômicos difíceis. ou era cabo ou sapatos, e você sabe o que o cabo perdeu</w:t>
      </w:r>
    </w:p>
    <w:p>
      <w:r>
        <w:t xml:space="preserve">@ohitsbigron Dang... que é decepcionante</w:t>
      </w:r>
    </w:p>
    <w:p>
      <w:r>
        <w:t xml:space="preserve">Wicked, minha placa sintonizadora DVB-S chegou. Embora não tenha certeza de que conseguirei preparar tudo para a final da FA Cup amanhã</w:t>
      </w:r>
    </w:p>
    <w:p>
      <w:r>
        <w:t xml:space="preserve">PISO estúpido!! Eu te odeio!! E não consigo nem quebrar os meus novos chutes!!!  GRRRR!</w:t>
      </w:r>
    </w:p>
    <w:p>
      <w:r>
        <w:t xml:space="preserve">TGIF...gostaria que esse ditado se aplicasse a mim, mas eu trabalho aos sábados</w:t>
      </w:r>
    </w:p>
    <w:p>
      <w:r>
        <w:t xml:space="preserve">@ameliapontes chegando lá sentados à tarde, penso eu. Sem fantasia ainda womp wompppppp</w:t>
      </w:r>
    </w:p>
    <w:p>
      <w:r>
        <w:t xml:space="preserve">montagem triste no próximo bloco</w:t>
      </w:r>
    </w:p>
    <w:p>
      <w:r>
        <w:t xml:space="preserve">Menina de 10 anos de idade luta contra o câncer de mama raro http://bit.ly/JPe9c</w:t>
      </w:r>
    </w:p>
    <w:p>
      <w:r>
        <w:t xml:space="preserve">@epiphanygirl Wish I was in Dallas... Ainda posso dizer como? lol Hey... u soletrou meu nome errado É tudo bom. Obrigado pelo amor #FF</w:t>
      </w:r>
    </w:p>
    <w:p>
      <w:r>
        <w:t xml:space="preserve">@Petrolhead159 Infelizmente eu não vi nada desse espalhamento de bosta</w:t>
      </w:r>
    </w:p>
    <w:p>
      <w:r>
        <w:t xml:space="preserve">para trabalhar agora</w:t>
      </w:r>
    </w:p>
    <w:p>
      <w:r>
        <w:t xml:space="preserve">Woo, Hulu Desktop! Meu pobre Mac está meio que lutando com ele, mas o pobre Core Duo não consegue acompanhar</w:t>
      </w:r>
    </w:p>
    <w:p>
      <w:r>
        <w:t xml:space="preserve">por que os assuntos do coração são tão complicados?</w:t>
      </w:r>
    </w:p>
    <w:p>
      <w:r>
        <w:t xml:space="preserve">Meu filho foi operado ontem para que o tempo de mamãe e filho não seja tão longo hoje</w:t>
      </w:r>
    </w:p>
    <w:p>
      <w:r>
        <w:t xml:space="preserve">As palavras mal podem descrever o quão merdosa me sinto esta manhã. Trabalhar, depois dirigir para Madison para jogar Discotech. Dirigindo sozinho</w:t>
      </w:r>
    </w:p>
    <w:p>
      <w:r>
        <w:t xml:space="preserve">@artfirejohn Você acha que a navegação com cristais de contas voltará aos novos estúdios do Fusion? Eu realmente sinto falta disso no topo de cada item.</w:t>
      </w:r>
    </w:p>
    <w:p>
      <w:r>
        <w:t xml:space="preserve">maldição eu sinto falta do meu bf</w:t>
      </w:r>
    </w:p>
    <w:p>
      <w:r>
        <w:t xml:space="preserve">Fiz muitas coisas, mas perdi o tweeting</w:t>
      </w:r>
    </w:p>
    <w:p>
      <w:r>
        <w:t xml:space="preserve">@RobbiedaKid no I was too slow I hate getting the trailhead then not getting in the trailhead.</w:t>
      </w:r>
    </w:p>
    <w:p>
      <w:r>
        <w:t xml:space="preserve">@elizabite lamento muito.  Não entendo porque algumas pessoas esperam que todos reajam a estas coisas com o mesmo "equilíbrio" que eles</w:t>
      </w:r>
    </w:p>
    <w:p>
      <w:r>
        <w:t xml:space="preserve">@carolkoh Lamento ouvir essa Carolkoh.</w:t>
      </w:r>
    </w:p>
    <w:p>
      <w:r>
        <w:t xml:space="preserve">@THE_WOCKEEZ Estou com saudades de vocês por um dia!! Amanhã veremos u junho 18 com o blockkkkkk!!!!</w:t>
      </w:r>
    </w:p>
    <w:p>
      <w:r>
        <w:t xml:space="preserve">@CheeHsien ERA JAM ALL OVER THE ISLAND! Até que agora estou tendo enxaqueca!</w:t>
      </w:r>
    </w:p>
    <w:p>
      <w:r>
        <w:t xml:space="preserve">Eu me constipei toda vez que voei para algum lugar a mais de 6 horas de distância no ano passado.  Espero estar de volta à piscina/na bicicleta na próxima semana.</w:t>
      </w:r>
    </w:p>
    <w:p>
      <w:r>
        <w:t xml:space="preserve">@missonice se junta ao clube</w:t>
      </w:r>
    </w:p>
    <w:p>
      <w:r>
        <w:t xml:space="preserve">@craftyasparagus E... está chovendo aqui</w:t>
      </w:r>
    </w:p>
    <w:p>
      <w:r>
        <w:t xml:space="preserve">esqueceu a citação de montel e foi uma boa citação.</w:t>
      </w:r>
    </w:p>
    <w:p>
      <w:r>
        <w:t xml:space="preserve">@EFCuttin so onde r u girar agora que o Hookah é R.I.P.?</w:t>
      </w:r>
    </w:p>
    <w:p>
      <w:r>
        <w:t xml:space="preserve">@socilover awww...busy dia para você então! Eu tenho que tirar meu rabo Big Mac daqui...O trabalho me chama a atenção, falarei com você mais tarde.</w:t>
      </w:r>
    </w:p>
    <w:p>
      <w:r>
        <w:t xml:space="preserve">@msolf ???? ????? ????? ?? .. ????? ?? ????? ??? ???????</w:t>
      </w:r>
    </w:p>
    <w:p>
      <w:r>
        <w:t xml:space="preserve">@furrytigerkitty http://twitpic.com/66r0u - uh espera...eu pensei que este fosse o 29º...esta noite</w:t>
      </w:r>
    </w:p>
    <w:p>
      <w:r>
        <w:t xml:space="preserve">@VAustralia voou hoje em Brisbane - Lax.  Grande vôo.  Adoro as luzes.  Mas que vergonha o limite de uma bebida!</w:t>
      </w:r>
    </w:p>
    <w:p>
      <w:r>
        <w:t xml:space="preserve">@gonepie isso é o que os maridos que se interessam pela LOL!!  Espero que quando meu aparelho continuar, eu possa comer normalmente novamente</w:t>
      </w:r>
    </w:p>
    <w:p>
      <w:r>
        <w:t xml:space="preserve">@anomalei Bem, estou feliz por não ser o único! O meu é tão ruim que estou tendo que recorrer a arrancar os velhos disfarces da banda de cabelo.</w:t>
      </w:r>
    </w:p>
    <w:p>
      <w:r>
        <w:t xml:space="preserve">acabaram de pensar como 3 ppl foram injustos 2 me n fiquei deprimido novamente ÓDIOS!!!</w:t>
      </w:r>
    </w:p>
    <w:p>
      <w:r>
        <w:t xml:space="preserve">Ter uma leve dor de cabeça</w:t>
      </w:r>
    </w:p>
    <w:p>
      <w:r>
        <w:t xml:space="preserve">@Zanti1 Vocês vão conseguir o detector de metais da Brickmans? Eu vi o Chad perguntar ao Davey na FB. Desculpe pelo seu anel.</w:t>
      </w:r>
    </w:p>
    <w:p>
      <w:r>
        <w:t xml:space="preserve">@zzwhitejd você decidiu que é uma entorse? a minha tem me incomodado de novo, mas nunca mais foi verificada</w:t>
      </w:r>
    </w:p>
    <w:p>
      <w:r>
        <w:t xml:space="preserve">presa em casa b/c minha mãe está doente e nós não confundimos moniez</w:t>
      </w:r>
    </w:p>
    <w:p>
      <w:r>
        <w:t xml:space="preserve">@crapsticks como faço para melhorar depois de ter sido roubado de 1m.</w:t>
      </w:r>
    </w:p>
    <w:p>
      <w:r>
        <w:t xml:space="preserve">@mikebugout Nooooo!  Trabalhando neste fim de semana</w:t>
      </w:r>
    </w:p>
    <w:p>
      <w:r>
        <w:t xml:space="preserve">@CandaceRae O link não funcionou.</w:t>
      </w:r>
    </w:p>
    <w:p>
      <w:r>
        <w:t xml:space="preserve">Em cima e na em... tem uma grande lista para fazer por hoje, e o marido tem que trabalhar Mas então o fim de semana vai ser só nós... Eu acho!</w:t>
      </w:r>
    </w:p>
    <w:p>
      <w:r>
        <w:t xml:space="preserve">este fim de semana sobre a SUCK</w:t>
      </w:r>
    </w:p>
    <w:p>
      <w:r>
        <w:t xml:space="preserve">@wood83 Será que ela gosta, ou ela vira os olhos?  Agora estou curioso como o inferno!  Cantar bem é um verdadeiro deleite, no que me diz respeito!</w:t>
      </w:r>
    </w:p>
    <w:p>
      <w:r>
        <w:t xml:space="preserve">@Shikha_M não ficou claro</w:t>
      </w:r>
    </w:p>
    <w:p>
      <w:r>
        <w:t xml:space="preserve">@katiesol Voltou a entrar em minha órbita cerebral graças a ter visto Ryan Reynolds assaltando em "Just Friends" recentemente</w:t>
      </w:r>
    </w:p>
    <w:p>
      <w:r>
        <w:t xml:space="preserve">Vou parar de twittar e fazer meu LSAT estudando agora.</w:t>
      </w:r>
    </w:p>
    <w:p>
      <w:r>
        <w:t xml:space="preserve">@glamorousamanda Eu gostaria de ter um poste, não temos espaço para ele, talvez eu devesse jogar fora alguns móveis e pegar um poste</w:t>
      </w:r>
    </w:p>
    <w:p>
      <w:r>
        <w:t xml:space="preserve">o que eu vou fazer sem minha @brandinmusic?!  SKYPE! haha</w:t>
      </w:r>
    </w:p>
    <w:p>
      <w:r>
        <w:t xml:space="preserve">Oh HOMEM!! Eu ia conectar meu Nintendo da velha escola para jogar mario games. E não está no saco, tenho que procurá-lo.</w:t>
      </w:r>
    </w:p>
    <w:p>
      <w:r>
        <w:t xml:space="preserve">Sinto falta do meu jipe Agora tenho que pedir carona para o temido e horrível Walmart. Boo.</w:t>
      </w:r>
    </w:p>
    <w:p>
      <w:r>
        <w:t xml:space="preserve">O maldito fallout 3 é um jogo duro</w:t>
      </w:r>
    </w:p>
    <w:p>
      <w:r>
        <w:t xml:space="preserve">um dos meus gatos está doente</w:t>
      </w:r>
    </w:p>
    <w:p>
      <w:r>
        <w:t xml:space="preserve">Uma quinta-feira. Isso é REALMENTE necessário @jonasbrothers? Você já ouviu falar da escola e de mães horríveis?</w:t>
      </w:r>
    </w:p>
    <w:p>
      <w:r>
        <w:t xml:space="preserve">Sachie: YNA NÃO CONHECE NOSSA PALAVRA-PASSA YET</w:t>
      </w:r>
    </w:p>
    <w:p>
      <w:r>
        <w:t xml:space="preserve">@LiamJHayter Chroma Key coolness ... Quando é que os seminários cumulus on-line não puderam ver a transmissão ao vivo aqui</w:t>
      </w:r>
    </w:p>
    <w:p>
      <w:r>
        <w:t xml:space="preserve">@freecitysoul meu filme não saiu, a câmera estava quebrada. lamesauce.</w:t>
      </w:r>
    </w:p>
    <w:p>
      <w:r>
        <w:t xml:space="preserve">Estou com muita fome! Esperando que a minha bicota me alimente.</w:t>
      </w:r>
    </w:p>
    <w:p>
      <w:r>
        <w:t xml:space="preserve">@lifeasiceyit Yessum.  Veremos como vai este ano... talvez eu possa voltar em outubro, quando as tarifas baixarem. Eu queria ir para o meu dia de folga.</w:t>
      </w:r>
    </w:p>
    <w:p>
      <w:r>
        <w:t xml:space="preserve">Argh, eu não posso evitar soletrar spoilers de abelhas em nenhum lugar! Agora eu conheço o soletrador e a palavra vencedora antes de ter realmente observado o abelha.</w:t>
      </w:r>
    </w:p>
    <w:p>
      <w:r>
        <w:t xml:space="preserve">Acho que estou prestes a partir meu próprio coração. (por mais emotivo que isso soe)... meh.</w:t>
      </w:r>
    </w:p>
    <w:p>
      <w:r>
        <w:t xml:space="preserve">está cansada n quer dormir em sua própria cama</w:t>
      </w:r>
    </w:p>
    <w:p>
      <w:r>
        <w:t xml:space="preserve">dammit i cant watch stadium music</w:t>
      </w:r>
    </w:p>
    <w:p>
      <w:r>
        <w:t xml:space="preserve">Acabei de entrar em uma discussão desagradável com alguém de quem normalmente gosto muito.  Ela também não perdoa bem</w:t>
      </w:r>
    </w:p>
    <w:p>
      <w:r>
        <w:t xml:space="preserve">Desperdiçamos muito papel no escritório... por nada digno, que quase me enojam</w:t>
      </w:r>
    </w:p>
    <w:p>
      <w:r>
        <w:t xml:space="preserve">@karneee adora! Realmente é simples, eu penso em uma palavra e ponho twi na frente, eu deveria ser mais esperto.</w:t>
      </w:r>
    </w:p>
    <w:p>
      <w:r>
        <w:t xml:space="preserve">@kweenie Você está no Galbladia Garden? Essa merda é difícil.</w:t>
      </w:r>
    </w:p>
    <w:p>
      <w:r>
        <w:t xml:space="preserve">Apenas relaxando... Estou um pouco entediado!</w:t>
      </w:r>
    </w:p>
    <w:p>
      <w:r>
        <w:t xml:space="preserve">Deitado na cama dolorido e aconchegante dominó. Não quero fazer exercício hoje</w:t>
      </w:r>
    </w:p>
    <w:p>
      <w:r>
        <w:t xml:space="preserve">@lovelene I aint blanco ou...Yo 100% porto-riquenho mami....yo show muy amor yi tu...mas yo no se...</w:t>
      </w:r>
    </w:p>
    <w:p>
      <w:r>
        <w:t xml:space="preserve">@Jo_Saunders09 haha lolol onde você tem ido?...eu não tenho saído de casa rs...eu tenho sido um hobbit...n minhas mães gostam de continuar revisin acenando</w:t>
      </w:r>
    </w:p>
    <w:p>
      <w:r>
        <w:t xml:space="preserve">@tommcfly adoraria se vocês fizessem uma turnê aqui, realmente! Excursão pelas Filipinas?</w:t>
      </w:r>
    </w:p>
    <w:p>
      <w:r>
        <w:t xml:space="preserve">Está chovendo, não posso sair para correr... Tenho que fazer isso no ginásio da minha casa...</w:t>
      </w:r>
    </w:p>
    <w:p>
      <w:r>
        <w:t xml:space="preserve">ahh eu odeio quando você escova seus dentes com tanta força que faz suas gengivas sangrarem</w:t>
      </w:r>
    </w:p>
    <w:p>
      <w:r>
        <w:t xml:space="preserve">então...eu realmente quero estar em casa agora mesmo.</w:t>
      </w:r>
    </w:p>
    <w:p>
      <w:r>
        <w:t xml:space="preserve">pensei que eu ia ter um dia divertido</w:t>
      </w:r>
    </w:p>
    <w:p>
      <w:r>
        <w:t xml:space="preserve">no trabalho, comer algo rápido antes de ter que matar meu pulso e me dirigir a 500 envolopes</w:t>
      </w:r>
    </w:p>
    <w:p>
      <w:r>
        <w:t xml:space="preserve">É um inferno quente de confusão. Quem me dera ter ido a arlington por zeta!</w:t>
      </w:r>
    </w:p>
    <w:p>
      <w:r>
        <w:t xml:space="preserve">@dreamobscene Eu sei como você se sente Tenha um lindo e relaxante fim de semana!</w:t>
      </w:r>
    </w:p>
    <w:p>
      <w:r>
        <w:t xml:space="preserve">Senti um dente sem o braquete. Fiz um "soooo hype".</w:t>
      </w:r>
    </w:p>
    <w:p>
      <w:r>
        <w:t xml:space="preserve">@jamiehigh !!!! feliz por você estar bem!</w:t>
      </w:r>
    </w:p>
    <w:p>
      <w:r>
        <w:t xml:space="preserve">está saindo de Nesbitt.</w:t>
      </w:r>
    </w:p>
    <w:p>
      <w:r>
        <w:t xml:space="preserve">Estou tão enojado que minhas suposições sobre o que aconteceu no Harlem ontem à noite foram 100% corretas sem ler a história primeiro.</w:t>
      </w:r>
    </w:p>
    <w:p>
      <w:r>
        <w:t xml:space="preserve">@AshyLBowz - OH FOA REAL.? EU REALMENTE NÃO ACOMPANHEI O QUE ESTAVA ACONTECENDO. DEMASIADAS HISTÓRIAS DIFERENTES E COISAS EI.  QUEM DERA QUE NEVA O FIZESSE!</w:t>
      </w:r>
    </w:p>
    <w:p>
      <w:r>
        <w:t xml:space="preserve">Minha pobre esposa.  Estou deitado por mais 6 horas sob ordens médicas, então não posso fazer muito e ela está lidando com gritos de bebê</w:t>
      </w:r>
    </w:p>
    <w:p>
      <w:r>
        <w:t xml:space="preserve">@captaincarrott você é mau para mim. Você vai ter que comer pizza hoje à noite ou ela vai explodir.</w:t>
      </w:r>
    </w:p>
    <w:p>
      <w:r>
        <w:t xml:space="preserve">@LizzieCoulter oh dear. (Desculpe, mas eu ri )</w:t>
      </w:r>
    </w:p>
    <w:p>
      <w:r>
        <w:t xml:space="preserve">http://www.bodybuilding.com/fun/richardchan.htm OMFG este cara parece bem "ardente! Ele me envergonha...</w:t>
      </w:r>
    </w:p>
    <w:p>
      <w:r>
        <w:t xml:space="preserve">@aidadoll ele pensa que é um gangsterrr seu traseiro nem cabe na Unidade G. &amp; Eu sei :| )))))</w:t>
      </w:r>
    </w:p>
    <w:p>
      <w:r>
        <w:t xml:space="preserve">@siwhitehouse incomum para eles</w:t>
      </w:r>
    </w:p>
    <w:p>
      <w:r>
        <w:t xml:space="preserve">@dooce não sei. Espero que eles demorem um bom tempo para se recuperarem.</w:t>
      </w:r>
    </w:p>
    <w:p>
      <w:r>
        <w:t xml:space="preserve">esta história de phyllis hyman unsung é tão SAD</w:t>
      </w:r>
    </w:p>
    <w:p>
      <w:r>
        <w:t xml:space="preserve">caro @LincolnT a)pare de ressonar e b) saia do meio da cama, por favor.</w:t>
      </w:r>
    </w:p>
    <w:p>
      <w:r>
        <w:t xml:space="preserve">Os sites que republicam o feed do meu blog acabam muitas vezes mais alto do que o meu blog nos resultados de pesquisa do Google</w:t>
      </w:r>
    </w:p>
    <w:p>
      <w:r>
        <w:t xml:space="preserve">@epiphanygirl Quando você está vindo para Indianápolis !?!?</w:t>
      </w:r>
    </w:p>
    <w:p>
      <w:r>
        <w:t xml:space="preserve">meus cabelos lisos lmao</w:t>
      </w:r>
    </w:p>
    <w:p>
      <w:r>
        <w:t xml:space="preserve">@MisterDiggler nós dissemos a vocês! nós só vamos por um tempo para conseguir nossos passes e depois vamos ver a Disney UP no centro da cidade! Boa!</w:t>
      </w:r>
    </w:p>
    <w:p>
      <w:r>
        <w:t xml:space="preserve">A mudança me deixa dorido.  Não sei se vamos conseguir!   Está chegando perto!</w:t>
      </w:r>
    </w:p>
    <w:p>
      <w:r>
        <w:t xml:space="preserve">agora estou fazendo o projeto MicroEconômico odeio este assunto &amp; além de ter o exame de inglês ILETS amanhã, waaa ,HELP !!</w:t>
      </w:r>
    </w:p>
    <w:p>
      <w:r>
        <w:t xml:space="preserve">meus sapatos me machucam os pés</w:t>
      </w:r>
    </w:p>
    <w:p>
      <w:r>
        <w:t xml:space="preserve">Adorando o clima quente... mas podemos ter alguma chuva por favor...! minha conta de água vai ser ruim</w:t>
      </w:r>
    </w:p>
    <w:p>
      <w:r>
        <w:t xml:space="preserve">no trabalho com uma ENORME dor de cabeça</w:t>
      </w:r>
    </w:p>
    <w:p>
      <w:r>
        <w:t xml:space="preserve">Este é o meu hino neste momento.... não me deixem alto e seco.  ? http://blip.fm/~79fcr</w:t>
      </w:r>
    </w:p>
    <w:p>
      <w:r>
        <w:t xml:space="preserve">me sinto uma merda</w:t>
      </w:r>
    </w:p>
    <w:p>
      <w:r>
        <w:t xml:space="preserve">@maximillian62 Oh querido... isso é simplesmente... perturbador.   O conhecedor de café em mim acabou de morrer um pouco.</w:t>
      </w:r>
    </w:p>
    <w:p>
      <w:r>
        <w:t xml:space="preserve">@_Enigma__ OMG daon não me diga que você assistiu ao crepúsculo enuffer para saber disso !!</w:t>
      </w:r>
    </w:p>
    <w:p>
      <w:r>
        <w:t xml:space="preserve">@linkdupont yeah Isso foi mau....</w:t>
      </w:r>
    </w:p>
    <w:p>
      <w:r>
        <w:t xml:space="preserve">Youtube não está funcionando...e eu queria ver Britains Got Talent.  Estou debatendo sobre ter uma festa de piedade.</w:t>
      </w:r>
    </w:p>
    <w:p>
      <w:r>
        <w:t xml:space="preserve">Emoticons por Christian. " " http://twitpic.com/66riq</w:t>
      </w:r>
    </w:p>
    <w:p>
      <w:r>
        <w:t xml:space="preserve">@hellorachael yep</w:t>
      </w:r>
    </w:p>
    <w:p>
      <w:r>
        <w:t xml:space="preserve">@MattTerry Você não consegue chegar a NYC quando eu estou lá, hein?</w:t>
      </w:r>
    </w:p>
    <w:p>
      <w:r>
        <w:t xml:space="preserve">Tenho pessoas que não me deixam faltar à prática científica porque o skola está imbuído e não desperdiça o dinheiro de meus pais.  Não é justo.</w:t>
      </w:r>
    </w:p>
    <w:p>
      <w:r>
        <w:t xml:space="preserve">Acabei de ter minha entrevista! foi demais! Não consegui falar com o Sr. Johnny... oh bem, eu ainda me saí muito bem!</w:t>
      </w:r>
    </w:p>
    <w:p>
      <w:r>
        <w:t xml:space="preserve">Uau, isso foi rápido...a seguir, Soderling ou Ferrer. Gilles Simon perdeu</w:t>
      </w:r>
    </w:p>
    <w:p>
      <w:r>
        <w:t xml:space="preserve">meus joelhos estão doridos depois da fisioterapia</w:t>
      </w:r>
    </w:p>
    <w:p>
      <w:r>
        <w:t xml:space="preserve">Odeio ter que colocar minha criança em um descartável, mas sua erupção cutânea precisa de pomada. Odeio que ela tenha uma erupção cutânea ainda pior.</w:t>
      </w:r>
    </w:p>
    <w:p>
      <w:r>
        <w:t xml:space="preserve">Fora para Dollarama -- gostaria de ter um novo emprego</w:t>
      </w:r>
    </w:p>
    <w:p>
      <w:r>
        <w:t xml:space="preserve">im tweeting... isto é tão difícil... eu não entendo...</w:t>
      </w:r>
    </w:p>
    <w:p>
      <w:r>
        <w:t xml:space="preserve">Procurando um show para transformar meu cérebro em papa para que não doa mais. Alguma coisa boa e GRATUITA online que você conheça?</w:t>
      </w:r>
    </w:p>
    <w:p>
      <w:r>
        <w:t xml:space="preserve">Meu café ficou frio blá!</w:t>
      </w:r>
    </w:p>
    <w:p>
      <w:r>
        <w:t xml:space="preserve">@Cyhwuhx Você não se parece nada com seu avatar do Twitter!</w:t>
      </w:r>
    </w:p>
    <w:p>
      <w:r>
        <w:t xml:space="preserve">perdi meu telefone.</w:t>
      </w:r>
    </w:p>
    <w:p>
      <w:r>
        <w:t xml:space="preserve">De repente eu quero a comida chinesa da pior maneira.  Não é realmente uma boa comida na hora do almoço e, de qualquer forma, embalei um sanduíche para o almoço.</w:t>
      </w:r>
    </w:p>
    <w:p>
      <w:r>
        <w:t xml:space="preserve">Por que ela continua tentando me machucar? As lágrimas que chorei nos últimos poucos meses não são suficientes?</w:t>
      </w:r>
    </w:p>
    <w:p>
      <w:r>
        <w:t xml:space="preserve">está sempre ensolarado nos dias em que não posso estar do lado de fora. a vida está fora para me pegar</w:t>
      </w:r>
    </w:p>
    <w:p>
      <w:r>
        <w:t xml:space="preserve">... Sinto-me horrível, ele deve pensar que sou.  Não é isso que eu quero dizer. Apenas pensei que seria melhor do que o Brunt.</w:t>
      </w:r>
    </w:p>
    <w:p>
      <w:r>
        <w:t xml:space="preserve">@AraTheCoach. Realmente eu pareço um garoto!!! Preciso de alguém para me pentear!</w:t>
      </w:r>
    </w:p>
    <w:p>
      <w:r>
        <w:t xml:space="preserve">Mais 14 dias com internet lenta</w:t>
      </w:r>
    </w:p>
    <w:p>
      <w:r>
        <w:t xml:space="preserve">OMGoodness de volta à escola em breve FUN!</w:t>
      </w:r>
    </w:p>
    <w:p>
      <w:r>
        <w:t xml:space="preserve">@deusbrackers estou no AD para mais uma semana de trabalho - trabalho com vistos</w:t>
      </w:r>
    </w:p>
    <w:p>
      <w:r>
        <w:t xml:space="preserve">@tommcfly Veremos o McFly nas Filipinas em breve?</w:t>
      </w:r>
    </w:p>
    <w:p>
      <w:r>
        <w:t xml:space="preserve">@_katieedwards ainda não posso voltar atrás, já fiquei sem textos!  Vou telefonar para vocês xoxo</w:t>
      </w:r>
    </w:p>
    <w:p>
      <w:r>
        <w:t xml:space="preserve">Cansado de uma dor de cabeça, não como o sol</w:t>
      </w:r>
    </w:p>
    <w:p>
      <w:r>
        <w:t xml:space="preserve">@ingek73 Estou no blip mas não consigo que funcione no meu iPhone</w:t>
      </w:r>
    </w:p>
    <w:p>
      <w:r>
        <w:t xml:space="preserve">Tenho pessoas que não me deixam faltar à prática científica porque o skola está imbuído e não pode desperdiçar o dinheiro de meus pais.  Não é justo.</w:t>
      </w:r>
    </w:p>
    <w:p>
      <w:r>
        <w:t xml:space="preserve">Seu frio</w:t>
      </w:r>
    </w:p>
    <w:p>
      <w:r>
        <w:t xml:space="preserve">Ouvindo a caixa de música.  Quando Mariah ainda podia cantar</w:t>
      </w:r>
    </w:p>
    <w:p>
      <w:r>
        <w:t xml:space="preserve">morreu novamente no KP ... vou atualizar alguns dos meus feitiços agora primeiro antes de voltar para lá... #eq2</w:t>
      </w:r>
    </w:p>
    <w:p>
      <w:r>
        <w:t xml:space="preserve">odeio viver aqui em baixo na Fl. Perdido GA como louco...como dizem que você não sabe o que tem até que a GA se foi na minha cabeça</w:t>
      </w:r>
    </w:p>
    <w:p>
      <w:r>
        <w:t xml:space="preserve">Conseguiu finalmente chegar a alguém que havia deixado uma mensagem hoje cedo. Cão velho já colocado para dormir</w:t>
      </w:r>
    </w:p>
    <w:p>
      <w:r>
        <w:t xml:space="preserve">Finalmente, a caminho de casa</w:t>
      </w:r>
    </w:p>
    <w:p>
      <w:r>
        <w:t xml:space="preserve">porcaria. ter que quebrar minha regra "não trabalhar no fim de semana" tão sobrecarregada de trabalho. aargh, odeio isso!</w:t>
      </w:r>
    </w:p>
    <w:p>
      <w:r>
        <w:t xml:space="preserve">@h269 revisando à medida que se aproximam os exames uni</w:t>
      </w:r>
    </w:p>
    <w:p>
      <w:r>
        <w:t xml:space="preserve">YM, meebo &amp; ebuddy realmente nos odeiam @kuhrabbyPATTY @whatsuppp @ashpolicarpio @cheyennelaxa @piaatrinidad</w:t>
      </w:r>
    </w:p>
    <w:p>
      <w:r>
        <w:t xml:space="preserve">Vou sentir tanta falta dos mais velhos!  Não goste!</w:t>
      </w:r>
    </w:p>
    <w:p>
      <w:r>
        <w:t xml:space="preserve">A pobre Nicole acabou de DESTROGAR absolutamente seu telefone celular</w:t>
      </w:r>
    </w:p>
    <w:p>
      <w:r>
        <w:t xml:space="preserve">Eu estava no horário três turnos seguidos. mas acordei às 840 e o trabalho às 9. cinco minutos atrasado, ugh! -_-</w:t>
      </w:r>
    </w:p>
    <w:p>
      <w:r>
        <w:t xml:space="preserve">@djknucklehead estou ouvindo as pessoas dizerem: eww at out of current frog disection poor froggy.</w:t>
      </w:r>
    </w:p>
    <w:p>
      <w:r>
        <w:t xml:space="preserve">Acabou de quebrar a madrugada ontem à noite. Consegui terminar essas 800 páginas em 3 dias. Foi tão bom! Estou triste por ter terminado com a Saga do Crepúsculo.</w:t>
      </w:r>
    </w:p>
    <w:p>
      <w:r>
        <w:t xml:space="preserve">kate está me deixando sozinha</w:t>
      </w:r>
    </w:p>
    <w:p>
      <w:r>
        <w:t xml:space="preserve">Awwww sunthings wrong w/ my ubertwitter last nite.</w:t>
      </w:r>
    </w:p>
    <w:p>
      <w:r>
        <w:t xml:space="preserve">estou prestes a vender meu pavilhão comercial medieval... v triste</w:t>
      </w:r>
    </w:p>
    <w:p>
      <w:r>
        <w:t xml:space="preserve">Eu REALMENTE deveria ter ido ao quiroprático esta semana... E hoje meu pescoço está doendo tanto</w:t>
      </w:r>
    </w:p>
    <w:p>
      <w:r>
        <w:t xml:space="preserve">Encomendei um novo computador! Infelizmente não chegará até o final de junho.</w:t>
      </w:r>
    </w:p>
    <w:p>
      <w:r>
        <w:t xml:space="preserve">Duas dúzias de rosas enviadas durante a noite e entregues esta manhã. Acabamos de descobrir que o destinatário está fora da cidade!! Triste</w:t>
      </w:r>
    </w:p>
    <w:p>
      <w:r>
        <w:t xml:space="preserve">Você não odeia quando lhe resta uma fatia de pão no saco? Meio sanduíche.</w:t>
      </w:r>
    </w:p>
    <w:p>
      <w:r>
        <w:t xml:space="preserve">Eu posso levar meu pai ao aeroporto para que ele possa voar para Vegas para o WSOP. Quero ir para Las Vegas...</w:t>
      </w:r>
    </w:p>
    <w:p>
      <w:r>
        <w:t xml:space="preserve">... estes feriados são tão enfadonhos...</w:t>
      </w:r>
    </w:p>
    <w:p>
      <w:r>
        <w:t xml:space="preserve">A Ewwww acabou de imprimir meu novo crachá de identificação 4 eww minha foto. Eu tirei tantos n eles eram todos feios</w:t>
      </w:r>
    </w:p>
    <w:p>
      <w:r>
        <w:t xml:space="preserve">prestes a dizer adeus a @karenbrady e @agneslikaite dois dos melhores estagiários que a Elevate já teve</w:t>
      </w:r>
    </w:p>
    <w:p>
      <w:r>
        <w:t xml:space="preserve">Mau migrante e necessidade de ir dançar hoje à noite.... Não é uma boa combinação</w:t>
      </w:r>
    </w:p>
    <w:p>
      <w:r>
        <w:t xml:space="preserve">eu tenho geografia a seguir e Odeio TI!!!!!!!</w:t>
      </w:r>
    </w:p>
    <w:p>
      <w:r>
        <w:t xml:space="preserve">está se perguntando se meu tornozelo vai parar de doer</w:t>
      </w:r>
    </w:p>
    <w:p>
      <w:r>
        <w:t xml:space="preserve">Acho que este é um tempo de busca da alma para mim, já que estou sozinho em casa e ninguém está falando comigo</w:t>
      </w:r>
    </w:p>
    <w:p>
      <w:r>
        <w:t xml:space="preserve">@godiegogo12 bem atm de qualquer forma só estou conseguindo porque não tenho talento musical coisa horrível para dizer sobre rove</w:t>
      </w:r>
    </w:p>
    <w:p>
      <w:r>
        <w:t xml:space="preserve">tem dois bilhetes para Amadou e Miriam para Tue. 2 de junho que não posso usar 25 dólares cada para quem os quiser. Esse é o valor nominal. Deve ser bom</w:t>
      </w:r>
    </w:p>
    <w:p>
      <w:r>
        <w:t xml:space="preserve">@Hatz94 desculpe-me, você tem um mac? você deve ir</w:t>
      </w:r>
    </w:p>
    <w:p>
      <w:r>
        <w:t xml:space="preserve">Esta semana passou voando.  Quero tanto ir ver Up este fim de semana!</w:t>
      </w:r>
    </w:p>
    <w:p>
      <w:r>
        <w:t xml:space="preserve">@CientifiQ cheira mal o que você faz afinal?</w:t>
      </w:r>
    </w:p>
    <w:p>
      <w:r>
        <w:t xml:space="preserve">Tirei as fotos mais bonitas de Andy ontem. Mas eu não as tenho.  Usei a DSLR do meu irmão e não tive tempo de carregá-las. Eu quero as minhas!</w:t>
      </w:r>
    </w:p>
    <w:p>
      <w:r>
        <w:t xml:space="preserve">Isto realmente dói. E isto realmente é uma droga. Eu não sei o que posso fazer para consertar tudo isso, a sério.</w:t>
      </w:r>
    </w:p>
    <w:p>
      <w:r>
        <w:t xml:space="preserve">@snuffleupagous Eu realmente gostaria de poder convencer Brandon a se mudar para um lugar assim. Tudo o que ele quer fazer é mudar-se para Lexington.</w:t>
      </w:r>
    </w:p>
    <w:p>
      <w:r>
        <w:t xml:space="preserve">Esqueci de colocar protetor solar antes de entrar no carro</w:t>
      </w:r>
    </w:p>
    <w:p>
      <w:r>
        <w:t xml:space="preserve">@chelsea_playboy R.I.P enrolamentos</w:t>
      </w:r>
    </w:p>
    <w:p>
      <w:r>
        <w:t xml:space="preserve">@waynooooo espero sempre que eles desapareçam, mas depois vejo os velhos e isso me deixa triste</w:t>
      </w:r>
    </w:p>
    <w:p>
      <w:r>
        <w:t xml:space="preserve">Não fui ao ginásio hoje e me sinto mal</w:t>
      </w:r>
    </w:p>
    <w:p>
      <w:r>
        <w:t xml:space="preserve">adivinhei que minha perna não cicatrizou dos ferimentos antigos mas ainda posso correr e chutar bola! haha. mas às vezes cai uma dor aguda</w:t>
      </w:r>
    </w:p>
    <w:p>
      <w:r>
        <w:t xml:space="preserve">e assim para Londres em um carro que está a cerca de 500 graus sem ar condicionado!</w:t>
      </w:r>
    </w:p>
    <w:p>
      <w:r>
        <w:t xml:space="preserve">http://twitpic.com/66roi - Homem que sinto tanta falta deste caminhão! tinha que devolvê-lo porque era 687,00 por mês e 236,00 por mês sobre ele : ...</w:t>
      </w:r>
    </w:p>
    <w:p>
      <w:r>
        <w:t xml:space="preserve">Voltar para casa para pegar roupas</w:t>
      </w:r>
    </w:p>
    <w:p>
      <w:r>
        <w:t xml:space="preserve">O PayPal me odeia.  Ele se recusa a me deixar verificar minha conta.</w:t>
      </w:r>
    </w:p>
    <w:p>
      <w:r>
        <w:t xml:space="preserve">tem pelo menos 30 picadas de insetos em suas pernas</w:t>
      </w:r>
    </w:p>
    <w:p>
      <w:r>
        <w:t xml:space="preserve">os comunas no seu melhor: youtube e blogger estão bloqueados na china. nenhuma atualização de nós enquanto estamos na china. mas GRANDE PAREDE CONQUERIDA</w:t>
      </w:r>
    </w:p>
    <w:p>
      <w:r>
        <w:t xml:space="preserve">@NerdAtCoolTable qual é o nome da mixtape? Minha conexão de mixtape mudou para texas, então eu tenho que encontrar um novo cara</w:t>
      </w:r>
    </w:p>
    <w:p>
      <w:r>
        <w:t xml:space="preserve">Se eu fizer isso de uma maneira geral, o farei. Tenho que copiar primeiro os contatos públicos para meus contatos pessoais. nada de mais.</w:t>
      </w:r>
    </w:p>
    <w:p>
      <w:r>
        <w:t xml:space="preserve">@JinxCat Tenho falhado na cozinha ultimamente, o que me deixa triste. Duno como cozinhar para menos do que um exército. Eu preciso praticar tortilhas de farinha.</w:t>
      </w:r>
    </w:p>
    <w:p>
      <w:r>
        <w:t xml:space="preserve">@MGGGubler Parece doloroso Lamento que você tenha se machucado... E posso perguntar como isso aconteceu?</w:t>
      </w:r>
    </w:p>
    <w:p>
      <w:r>
        <w:t xml:space="preserve">Scott está partindo agora</w:t>
      </w:r>
    </w:p>
    <w:p>
      <w:r>
        <w:t xml:space="preserve">Preciso voltar ao tweeting diário. Este hiato é uma porcaria O que também é uma porcaria é a interrupção de programas GSN enquanto eles estão no ar. &gt;_&lt;</w:t>
      </w:r>
    </w:p>
    <w:p>
      <w:r>
        <w:t xml:space="preserve">deus abriu as nuvens e disse: eu te odeio josh</w:t>
      </w:r>
    </w:p>
    <w:p>
      <w:r>
        <w:t xml:space="preserve">Cran-Grape para o almoço</w:t>
      </w:r>
    </w:p>
    <w:p>
      <w:r>
        <w:t xml:space="preserve">@frenchiep Oi frenchie *-* farei isso...mais tarde :p</w:t>
      </w:r>
    </w:p>
    <w:p>
      <w:r>
        <w:t xml:space="preserve">@kdc bem lá vão as perspectivas do meu corpo de paz.</w:t>
      </w:r>
    </w:p>
    <w:p>
      <w:r>
        <w:t xml:space="preserve">@dwsomers samee bem, não sou um homem, sou uma menina, sou 14 lol, não sou especial ou não sou famoso ou rico, desejo de ser tho xx</w:t>
      </w:r>
    </w:p>
    <w:p>
      <w:r>
        <w:t xml:space="preserve">Nossa, eu odeio isso, como se fosse real! Quero dizer, como, duh! Eu já estudei o suficiente, e tudo que eu preciso é de tonite refrescante! Difícil?</w:t>
      </w:r>
    </w:p>
    <w:p>
      <w:r>
        <w:t xml:space="preserve">trabalhar o dia todo</w:t>
      </w:r>
    </w:p>
    <w:p>
      <w:r>
        <w:t xml:space="preserve">Laboratórios femininos e masculinos de 3 anos de idade à procura de um novo lar A família está perdendo seu lar. Ambos devem ficar juntos. Contate-me se estiver interessado.</w:t>
      </w:r>
    </w:p>
    <w:p>
      <w:r>
        <w:t xml:space="preserve">@Lipstick_kiss Não consigo encontrá-lo no YouTube apenas as versões de concertos....HELP!!!</w:t>
      </w:r>
    </w:p>
    <w:p>
      <w:r>
        <w:t xml:space="preserve">@bcyde eu ainda não descobri o que fazer com eles, infelizmente, então será preciso pesquisar mais um pouco antes de saber o que é o quê.</w:t>
      </w:r>
    </w:p>
    <w:p>
      <w:r>
        <w:t xml:space="preserve">@mommyto6kids oh great.</w:t>
      </w:r>
    </w:p>
    <w:p>
      <w:r>
        <w:t xml:space="preserve">gostaria de poder estar com aquele alguém especial....</w:t>
      </w:r>
    </w:p>
    <w:p>
      <w:r>
        <w:t xml:space="preserve">Esqueci o quanto eu odeio entrega de pizza e manalapan e escumalha marlboro</w:t>
      </w:r>
    </w:p>
    <w:p>
      <w:r>
        <w:t xml:space="preserve">@autismvox para mim eles não são</w:t>
      </w:r>
    </w:p>
    <w:p>
      <w:r>
        <w:t xml:space="preserve">omfg, minha cabeça</w:t>
      </w:r>
    </w:p>
    <w:p>
      <w:r>
        <w:t xml:space="preserve">Meu trabalho é uma droga!!!</w:t>
      </w:r>
    </w:p>
    <w:p>
      <w:r>
        <w:t xml:space="preserve">@jodywhitesides Tão arrependido que eu perdi!</w:t>
      </w:r>
    </w:p>
    <w:p>
      <w:r>
        <w:t xml:space="preserve">Odeio estar tão cansado de cheirar mal todos os dias!  É tão difícil levantar-me... Pensei que agora eu deveria começar a recuperar energia.</w:t>
      </w:r>
    </w:p>
    <w:p>
      <w:r>
        <w:t xml:space="preserve">Acho que agora posso gostar mais de Twiterfon do que de Tweetie. As recentes atualizações do Twiterfon foram ótimas! Nenhuma do Tweetie</w:t>
      </w:r>
    </w:p>
    <w:p>
      <w:r>
        <w:t xml:space="preserve">@tiyephoenix eu tenho que DJ 2 shows em 6/20. sem bk hh fest para mim então por favor mantenha-me informado em datas ao vivo</w:t>
      </w:r>
    </w:p>
    <w:p>
      <w:r>
        <w:t xml:space="preserve">Dia atarefado! Não há tempo para tweetar mais o que está acontecendo neste fim de semana?</w:t>
      </w:r>
    </w:p>
    <w:p>
      <w:r>
        <w:t xml:space="preserve">salas de alimentação porque eu tenho um throte azedo escrito</w:t>
      </w:r>
    </w:p>
    <w:p>
      <w:r>
        <w:t xml:space="preserve">@brookstuh não sou suficientemente bom</w:t>
      </w:r>
    </w:p>
    <w:p>
      <w:r>
        <w:t xml:space="preserve">Bem, aqui vou eu trabalhar</w:t>
      </w:r>
    </w:p>
    <w:p>
      <w:r>
        <w:t xml:space="preserve">missss meus amigos e tempo plav para um longo dia de trabalho hahah</w:t>
      </w:r>
    </w:p>
    <w:p>
      <w:r>
        <w:t xml:space="preserve">tão cansado...</w:t>
      </w:r>
    </w:p>
    <w:p>
      <w:r>
        <w:t xml:space="preserve">Michael Porter está me assombrando novamente. Ugh. As cinco forças. Mas eu não me lembro das outras 9 estratégias para obter vantagem competitiva.</w:t>
      </w:r>
    </w:p>
    <w:p>
      <w:r>
        <w:t xml:space="preserve">@judez_xo eles eram tão bonitos e demoraram como uma hora para fazer CAN I DO URSSSSS!</w:t>
      </w:r>
    </w:p>
    <w:p>
      <w:r>
        <w:t xml:space="preserve">Vá se foder, tony</w:t>
      </w:r>
    </w:p>
    <w:p>
      <w:r>
        <w:t xml:space="preserve">todo o dinheiro e procurando por negócios...não consegue encontrar nenhum</w:t>
      </w:r>
    </w:p>
    <w:p>
      <w:r>
        <w:t xml:space="preserve">@ghostextexecutive Bummer ia tentar fazer isso/outros compromissos que eu temo que tenham entrado no caminho.  Da próxima vez, espero...</w:t>
      </w:r>
    </w:p>
    <w:p>
      <w:r>
        <w:t xml:space="preserve">@iphonegirl totalmente! exceto que não podemos andar na calçada como quando éramos crianças. muito mais seguro do que na estrada com motoristas malucos.</w:t>
      </w:r>
    </w:p>
    <w:p>
      <w:r>
        <w:t xml:space="preserve">espero poder encontrar uma loja para nos levar</w:t>
      </w:r>
    </w:p>
    <w:p>
      <w:r>
        <w:t xml:space="preserve">está cansado e triste</w:t>
      </w:r>
    </w:p>
    <w:p>
      <w:r>
        <w:t xml:space="preserve">@robgokeemusic shopping é terapeutico e eu estou me esforçando para melhorar... eu preciso de financiamento para minha terapia, entretanto</w:t>
      </w:r>
    </w:p>
    <w:p>
      <w:r>
        <w:t xml:space="preserve">@rachellee625 um molhado e sujo agora</w:t>
      </w:r>
    </w:p>
    <w:p>
      <w:r>
        <w:t xml:space="preserve">parece mais um fim de semana sóbrio pela frente...</w:t>
      </w:r>
    </w:p>
    <w:p>
      <w:r>
        <w:t xml:space="preserve">@Jonin60seconds tentou editar a página, mas não conseguiu adicionar meu nome, pode me colocar na lista, por favor!</w:t>
      </w:r>
    </w:p>
    <w:p>
      <w:r>
        <w:t xml:space="preserve">@kathypak que não é bom</w:t>
      </w:r>
    </w:p>
    <w:p>
      <w:r>
        <w:t xml:space="preserve">@Yurges loadsa shizze aconteceu IM SO UPSET...</w:t>
      </w:r>
    </w:p>
    <w:p>
      <w:r>
        <w:t xml:space="preserve">Sinto falta de rir até doer meu estômago</w:t>
      </w:r>
    </w:p>
    <w:p>
      <w:r>
        <w:t xml:space="preserve">por que minha vida é uma droga?</w:t>
      </w:r>
    </w:p>
    <w:p>
      <w:r>
        <w:t xml:space="preserve">@Leikela4 contente por ser agradável lá. Céu cinzento e chuvoso em wisconsin.</w:t>
      </w:r>
    </w:p>
    <w:p>
      <w:r>
        <w:t xml:space="preserve">está esperando, mais uma vez. por favor, deixe que isto acabe.</w:t>
      </w:r>
    </w:p>
    <w:p>
      <w:r>
        <w:t xml:space="preserve">UGH! Pobre garota linda. Foi buscar pneus novos e um adesivo de inspeção. Agora há um reparo de $590 e ainda não há pneus.</w:t>
      </w:r>
    </w:p>
    <w:p>
      <w:r>
        <w:t xml:space="preserve">@Jerome117 que e sendo tão descuidada com seus vocais.</w:t>
      </w:r>
    </w:p>
    <w:p>
      <w:r>
        <w:t xml:space="preserve">A cobertura do FreeSat (prato Sky) é muito, muito ruim no momento, bloqueia por todo o lado, muito irritante!</w:t>
      </w:r>
    </w:p>
    <w:p>
      <w:r>
        <w:t xml:space="preserve">Irritado por poder enviar e-mails mas não recebê-los!</w:t>
      </w:r>
    </w:p>
    <w:p>
      <w:r>
        <w:t xml:space="preserve">Meu computador morreu</w:t>
      </w:r>
    </w:p>
    <w:p>
      <w:r>
        <w:t xml:space="preserve">Teleconferência com a HP.  Eles me deram um código de passe inválido para que eu não possa comparecer</w:t>
      </w:r>
    </w:p>
    <w:p>
      <w:r>
        <w:t xml:space="preserve">@DaneFiori A idéia de dividir o patrimônio é deprimente, é claro! (KIDDING!) Eu não gosto da idéia de meus pais morrerem</w:t>
      </w:r>
    </w:p>
    <w:p>
      <w:r>
        <w:t xml:space="preserve">@Flickie estou morto de tédio. mas também morto pobre! A vida estudantil é uma mijada!</w:t>
      </w:r>
    </w:p>
    <w:p>
      <w:r>
        <w:t xml:space="preserve">@churchpunkmom Temos uma piscina ainda encaixotada porque preciso nivelar um pedaço de chão adequado antes de podermos montá-la.</w:t>
      </w:r>
    </w:p>
    <w:p>
      <w:r>
        <w:t xml:space="preserve">tem tocado Guitar heroína para soltar um pouco de vapor... O Sr. Inconfiável atacou novamente! não tem graça</w:t>
      </w:r>
    </w:p>
    <w:p>
      <w:r>
        <w:t xml:space="preserve">Dor de cabeça maciça</w:t>
      </w:r>
    </w:p>
    <w:p>
      <w:r>
        <w:t xml:space="preserve">É sexta-feira!!!!.... e o sol está fora....mas eu estou trabalhando lá dentro.</w:t>
      </w:r>
    </w:p>
    <w:p>
      <w:r>
        <w:t xml:space="preserve">Adeus montanhas.  #fb</w:t>
      </w:r>
    </w:p>
    <w:p>
      <w:r>
        <w:t xml:space="preserve">Minha cabeça é THUMPING.</w:t>
      </w:r>
    </w:p>
    <w:p>
      <w:r>
        <w:t xml:space="preserve">Odeio o Fallout 3 que continua me fazendo pular, também estou com pouca saúde, dinheiro, munição e comida não se preocupe, vou superar isso.</w:t>
      </w:r>
    </w:p>
    <w:p>
      <w:r>
        <w:t xml:space="preserve">Tão irritado que senti falta de Mitch Benn @ Lemon Tree. Maldito seja o que está acontecendo!</w:t>
      </w:r>
    </w:p>
    <w:p>
      <w:r>
        <w:t xml:space="preserve">oh não! Acabei de bater a minha bomba de bola</w:t>
      </w:r>
    </w:p>
    <w:p>
      <w:r>
        <w:t xml:space="preserve">@ll217 seu verdadeiro...i nunca pode ser como @CDO_Bambu nunca</w:t>
      </w:r>
    </w:p>
    <w:p>
      <w:r>
        <w:t xml:space="preserve">O "escritor" de escritório aberto é esquisito. Preciso do Word para abrir documentos de palavras corretamente</w:t>
      </w:r>
    </w:p>
    <w:p>
      <w:r>
        <w:t xml:space="preserve">oh não, meu capuz de puma está se desmanchando, eu amo essa coisa!</w:t>
      </w:r>
    </w:p>
    <w:p>
      <w:r>
        <w:t xml:space="preserve">Preciso dormir antes das 4 da manhã desta noite... ... ... Tão exausto.</w:t>
      </w:r>
    </w:p>
    <w:p>
      <w:r>
        <w:t xml:space="preserve">Gostaria que tivéssemos um jardim para que pudéssemos ter um bbq esta noite... poderia montar uma coisa tipo lounge bbq, que funcionaria. #sextas-feiras-fogueira</w:t>
      </w:r>
    </w:p>
    <w:p>
      <w:r>
        <w:t xml:space="preserve">@BetterisLittle quando chove chove chove - o quanto isso é verdade? Sinto muito, odeio esse tipo de tempo.</w:t>
      </w:r>
    </w:p>
    <w:p>
      <w:r>
        <w:t xml:space="preserve">dia triste... disse a meus alunos que este é meu último ano aqui... muito choro desde...</w:t>
      </w:r>
    </w:p>
    <w:p>
      <w:r>
        <w:t xml:space="preserve">O lado do país eslovaco é uma mudança refrescante em comparação com a pista e os carros, mas eu sou um menino da cidade e preciso da pista.</w:t>
      </w:r>
    </w:p>
    <w:p>
      <w:r>
        <w:t xml:space="preserve">@brittanytastic aww isso é horrível! xD</w:t>
      </w:r>
    </w:p>
    <w:p>
      <w:r>
        <w:t xml:space="preserve">@penbleth Não saia para sempre! Sentiremos muito a sua falta</w:t>
      </w:r>
    </w:p>
    <w:p>
      <w:r>
        <w:t xml:space="preserve">@Sobk13 Sim, parece que dessa forma - página não encontrada</w:t>
      </w:r>
    </w:p>
    <w:p>
      <w:r>
        <w:t xml:space="preserve">@rachmurrayX você trabalhava??</w:t>
      </w:r>
    </w:p>
    <w:p>
      <w:r>
        <w:t xml:space="preserve">OH. Estou tão cansado.</w:t>
      </w:r>
    </w:p>
    <w:p>
      <w:r>
        <w:t xml:space="preserve">@DAC1MM ainda não sei... nenhuma palavra... mas esperançoso!! e algumas coisas boas acontecendo ultimamente, então estou ficando animado!</w:t>
      </w:r>
    </w:p>
    <w:p>
      <w:r>
        <w:t xml:space="preserve">@dayawonton:  Já estive!</w:t>
      </w:r>
    </w:p>
    <w:p>
      <w:r>
        <w:t xml:space="preserve">O laptop jogou um paddy... Por isso, ao saltar metade do meu 'ao vivo', definido como wav's, preciso de um novo laptop e uma nova cópia do ableton... ei, ho MTFBWY...</w:t>
      </w:r>
    </w:p>
    <w:p>
      <w:r>
        <w:t xml:space="preserve">Hoje pensei que estava a salvo das INJEÇÕES, só para descobrir que minha mãe será a única que me injetará a vacina. AJUDA!</w:t>
      </w:r>
    </w:p>
    <w:p>
      <w:r>
        <w:t xml:space="preserve">@azboricua No. É um bug na codificação. Entre no fórum e então faça reg. Me avise se isso funcionar!</w:t>
      </w:r>
    </w:p>
    <w:p>
      <w:r>
        <w:t xml:space="preserve">Meu pobre telefone é nekkid sem sua cobertura.</w:t>
      </w:r>
    </w:p>
    <w:p>
      <w:r>
        <w:t xml:space="preserve">De acordo com @momsrising, um quarto das famílias com menos de seis anos vive na pobreza.</w:t>
      </w:r>
    </w:p>
    <w:p>
      <w:r>
        <w:t xml:space="preserve">Desculpe não estar usando o tweetdeck não está me deixando tweetar hoje</w:t>
      </w:r>
    </w:p>
    <w:p>
      <w:r>
        <w:t xml:space="preserve">@TheHyra u bateu muito em você mesmo. pare, por favor? Basta fazer isso! Como a Nike. LOL</w:t>
      </w:r>
    </w:p>
    <w:p>
      <w:r>
        <w:t xml:space="preserve">@RolliePollie32 Eu comi alguns alimentos quentes</w:t>
      </w:r>
    </w:p>
    <w:p>
      <w:r>
        <w:t xml:space="preserve">@badlady Pense no prêmio no final. Mas lamento muito ouvir isso.</w:t>
      </w:r>
    </w:p>
    <w:p>
      <w:r>
        <w:t xml:space="preserve">Eu realmente queria sair porque é tão agradável, mas sempre ocupado.</w:t>
      </w:r>
    </w:p>
    <w:p>
      <w:r>
        <w:t xml:space="preserve">Você não odeia quando está com vontade de comer alguma coisa e depois vai buscá-la e acaba DESAPONTANDO? Ugh.....</w:t>
      </w:r>
    </w:p>
    <w:p>
      <w:r>
        <w:t xml:space="preserve">@45H13Y que não é uma mudança divertida de servidor...?</w:t>
      </w:r>
    </w:p>
    <w:p>
      <w:r>
        <w:t xml:space="preserve">@Art_Advisor haha Eu vou desligar essas coisas...mas depois não posso Tweetar dos estúpidos spammers do meu telefone!</w:t>
      </w:r>
    </w:p>
    <w:p>
      <w:r>
        <w:t xml:space="preserve">@lauralalahh Sinto muito!! Espero que ela esteja bem xxx</w:t>
      </w:r>
    </w:p>
    <w:p>
      <w:r>
        <w:t xml:space="preserve">Fico sempre um pouco triste de ver seguidores que realmente gosto, decido me desatar a seguir.</w:t>
      </w:r>
    </w:p>
    <w:p>
      <w:r>
        <w:t xml:space="preserve">@claireyjonesy mines curly atm i want mine to be straight lmao</w:t>
      </w:r>
    </w:p>
    <w:p>
      <w:r>
        <w:t xml:space="preserve">Acabou de se levantar. Preciso sair para a aula em uma hora.</w:t>
      </w:r>
    </w:p>
    <w:p>
      <w:r>
        <w:t xml:space="preserve">Bem, é isso então. O exame falhou e a bsc foi embora.</w:t>
      </w:r>
    </w:p>
    <w:p>
      <w:r>
        <w:t xml:space="preserve">@ecorazzi Grrr, as pessoas não prestam. Eu choro quando os animais morrem na natureza.  Essas pessoas estão doentes. Sem caçar espécies ameaçadas de extinção!</w:t>
      </w:r>
    </w:p>
    <w:p>
      <w:r>
        <w:t xml:space="preserve">ARCHIE ANDREWS O QUE VOCÊ PENSAVA?! veronica?</w:t>
      </w:r>
    </w:p>
    <w:p>
      <w:r>
        <w:t xml:space="preserve">@FrankieTheSats beat? não entende</w:t>
      </w:r>
    </w:p>
    <w:p>
      <w:r>
        <w:t xml:space="preserve">Dificilmente se trabalharam nas últimas duas semanas, mas estão perdendo peso.  Tenho medo de estar perdendo músculo!!  Acabei de fazer o doutoramento para o pé machucado.</w:t>
      </w:r>
    </w:p>
    <w:p>
      <w:r>
        <w:t xml:space="preserve">está respirando fundo</w:t>
      </w:r>
    </w:p>
    <w:p>
      <w:r>
        <w:t xml:space="preserve">A Disneylândia foi uma explosão ontem, agora de volta ao trabalho</w:t>
      </w:r>
    </w:p>
    <w:p>
      <w:r>
        <w:t xml:space="preserve">Acabei de ver uma carga de ambulâncias e carros da polícia e um carro esmagado com um teto deitado na estrada:"( isso é 1 homem morto 4 certos.    .</w:t>
      </w:r>
    </w:p>
    <w:p>
      <w:r>
        <w:t xml:space="preserve">Hoje foi um dia brilhante, lavaram o carro e fizeram uma lavagem! Basta ir para o trabalho em uma hora</w:t>
      </w:r>
    </w:p>
    <w:p>
      <w:r>
        <w:t xml:space="preserve">@JeffAbel Infelizmente, sim...não fora!</w:t>
      </w:r>
    </w:p>
    <w:p>
      <w:r>
        <w:t xml:space="preserve">De acordo com @momsrising, um quarto das famílias com crianças menores de seis anos vive na pobreza.</w:t>
      </w:r>
    </w:p>
    <w:p>
      <w:r>
        <w:t xml:space="preserve">@AnnieAreYouOhK Não, é irritante e faz de nós garotas que praticam esportes e têm um ar idiota</w:t>
      </w:r>
    </w:p>
    <w:p>
      <w:r>
        <w:t xml:space="preserve">@jimmiefisher estou tendo dificuldades para usar hulu já ouviu falar de alguém que tenha problemas com a vista de janelas?</w:t>
      </w:r>
    </w:p>
    <w:p>
      <w:r>
        <w:t xml:space="preserve">@inoverflow eu preciso cancelar meu aplicativo para 1 tem que estar em casa de1-5 para o reparo da máquina de lavar roupa homem eu posso fazer no am? Desculpe-me.</w:t>
      </w:r>
    </w:p>
    <w:p>
      <w:r>
        <w:t xml:space="preserve">Awww os meninos não têm barba?    Eu Gostei muito do seu homem-ness [via @zepinklady] #asylm</w:t>
      </w:r>
    </w:p>
    <w:p>
      <w:r>
        <w:t xml:space="preserve">@JeanetteBern Desculpe JJ eu perdi esse post, vou fazer isso da próxima vez.</w:t>
      </w:r>
    </w:p>
    <w:p>
      <w:r>
        <w:t xml:space="preserve">metade da minha turma acabou de me chamar retardado, doeu de verdade</w:t>
      </w:r>
    </w:p>
    <w:p>
      <w:r>
        <w:t xml:space="preserve">Yay fazendo um show esta noite! Boo it's gonna soggy and I'm at work right before play</w:t>
      </w:r>
    </w:p>
    <w:p>
      <w:r>
        <w:t xml:space="preserve">RIP Omar Edwards - Morto por fogo amigo em NYC http://bit.ly/jrM6v</w:t>
      </w:r>
    </w:p>
    <w:p>
      <w:r>
        <w:t xml:space="preserve">@DJClicheDarknes Já não tenho uma boa tortilha de farinha caseira há séculos.</w:t>
      </w:r>
    </w:p>
    <w:p>
      <w:r>
        <w:t xml:space="preserve">sei que estou errado ... apenas me dê mais uma chance sEnti ... :]</w:t>
      </w:r>
    </w:p>
    <w:p>
      <w:r>
        <w:t xml:space="preserve">@OXtravaganza foi só uma vez para meu irmão mais velho...e estou pronto agora</w:t>
      </w:r>
    </w:p>
    <w:p>
      <w:r>
        <w:t xml:space="preserve">@manderbeth aw, não! sinta-se melhor Mandy! Espero que você não esteja ficando doente. Pelo menos conhecemos uma enfermeira, hehe!</w:t>
      </w:r>
    </w:p>
    <w:p>
      <w:r>
        <w:t xml:space="preserve">@aidadoll LMAAAOOOOOO que é horrível. Pobrezinho</w:t>
      </w:r>
    </w:p>
    <w:p>
      <w:r>
        <w:t xml:space="preserve">Chuveiro. Depois, de volta para a cama. Tão doente ainda.</w:t>
      </w:r>
    </w:p>
    <w:p>
      <w:r>
        <w:t xml:space="preserve">Tudo está me aborrecendo hoje</w:t>
      </w:r>
    </w:p>
    <w:p>
      <w:r>
        <w:t xml:space="preserve">Qualquer um que ainda não tenha recebido nenhuma mensagem sobre a convenção sobrenatural em birmingham, tem esperado pacientemente!</w:t>
      </w:r>
    </w:p>
    <w:p>
      <w:r>
        <w:t xml:space="preserve">O tempo é uma droga. As filmagens da APUSH se tornaram um talvez Pelo menos o banquete é hoje à noite</w:t>
      </w:r>
    </w:p>
    <w:p>
      <w:r>
        <w:t xml:space="preserve">@DermotCarmody cheers cheers mate, ainda a recuperar na quarta-feira Você está bem? Você deveria estar, você é um homem incrivelmente rico</w:t>
      </w:r>
    </w:p>
    <w:p>
      <w:r>
        <w:t xml:space="preserve">história do ódio ao rock!</w:t>
      </w:r>
    </w:p>
    <w:p>
      <w:r>
        <w:t xml:space="preserve">a mão dói</w:t>
      </w:r>
    </w:p>
    <w:p>
      <w:r>
        <w:t xml:space="preserve">@Alice286 sortuda menina!!! Eu trabalho o dia todo amanhã! e talvez até na segunda-feira!!</w:t>
      </w:r>
    </w:p>
    <w:p>
      <w:r>
        <w:t xml:space="preserve">Meio chateado que vou sentir falta do retorno de @mrosenbaum711 ao BG. Agora eu nunca saberei como é fazer amor com @james_gunn.</w:t>
      </w:r>
    </w:p>
    <w:p>
      <w:r>
        <w:t xml:space="preserve">@handlewithcare Awww mate. que é um cagalhão</w:t>
      </w:r>
    </w:p>
    <w:p>
      <w:r>
        <w:t xml:space="preserve">@JamAndHoney e nunca chegou. tem que esperar até segunda-feira agora</w:t>
      </w:r>
    </w:p>
    <w:p>
      <w:r>
        <w:t xml:space="preserve">Como isso dói</w:t>
      </w:r>
    </w:p>
    <w:p>
      <w:r>
        <w:t xml:space="preserve">Preciso de um pouco de animação</w:t>
      </w:r>
    </w:p>
    <w:p>
      <w:r>
        <w:t xml:space="preserve">Ouvindo a trilha sonora do musical Legalmente Louro. Lamentando não ir mais. Talvez eu compre um assento para sangrar do nariz e vá sozinho.</w:t>
      </w:r>
    </w:p>
    <w:p>
      <w:r>
        <w:t xml:space="preserve">@CashCapone agora cash u kno Eu não sou um odiador.....jus chateado Eu ainda não tenho minha atualização</w:t>
      </w:r>
    </w:p>
    <w:p>
      <w:r>
        <w:t xml:space="preserve">Estou com tanto sono que acho que ainda estou um pouco doente.</w:t>
      </w:r>
    </w:p>
    <w:p>
      <w:r>
        <w:t xml:space="preserve">Venus Williams está tendo um dia horrível no escritório</w:t>
      </w:r>
    </w:p>
    <w:p>
      <w:r>
        <w:t xml:space="preserve">@runpaintrunrunrun @wordsnfixtures not Pimm's in a can?</w:t>
      </w:r>
    </w:p>
    <w:p>
      <w:r>
        <w:t xml:space="preserve">Estou temendo comprar um traje de banho</w:t>
      </w:r>
    </w:p>
    <w:p>
      <w:r>
        <w:t xml:space="preserve">muito cansado... ainda meio zangado por ter perdido o concerto</w:t>
      </w:r>
    </w:p>
    <w:p>
      <w:r>
        <w:t xml:space="preserve">Coisas estúpidas de competição continuam a atrapalhar Mas hoje vou receber algumas palavras se isso me matar @heather_writes</w:t>
      </w:r>
    </w:p>
    <w:p>
      <w:r>
        <w:t xml:space="preserve">partindo agora para que minha dentadura furiosa seja puxada....</w:t>
      </w:r>
    </w:p>
    <w:p>
      <w:r>
        <w:t xml:space="preserve">Wasabi está se recuperando da cirurgia http://apps.facebook.com/dogbook/profile/view/6121231</w:t>
      </w:r>
    </w:p>
    <w:p>
      <w:r>
        <w:t xml:space="preserve">@tommcfly São 12 da manhã! @buonotomato, @bluejeriberry e eu ainda estamos de pé, enviando a vocês o máximo de tweets que pudermos! Tour pelas Filipinas, por favor?</w:t>
      </w:r>
    </w:p>
    <w:p>
      <w:r>
        <w:t xml:space="preserve">@allconsoffun anymore</w:t>
      </w:r>
    </w:p>
    <w:p>
      <w:r>
        <w:t xml:space="preserve">@Disney_Disney_Dreaming quê?! miley vai deixar a hannah montana?...eu não quero acreditar nisso!</w:t>
      </w:r>
    </w:p>
    <w:p>
      <w:r>
        <w:t xml:space="preserve">Esperando que o sol volte! Escola chamada, Joey tem a garganta dor de garganta, quero um verão!! ... para fazer um almoço. AMOR A ALLLLLLLLLLL!</w:t>
      </w:r>
    </w:p>
    <w:p>
      <w:r>
        <w:t xml:space="preserve">esta noite eu odeio o modo silencioso estúpido</w:t>
      </w:r>
    </w:p>
    <w:p>
      <w:r>
        <w:t xml:space="preserve">@Will to the no...estou apenas cansado...</w:t>
      </w:r>
    </w:p>
    <w:p>
      <w:r>
        <w:t xml:space="preserve">Depois, de volta à merda da escola</w:t>
      </w:r>
    </w:p>
    <w:p>
      <w:r>
        <w:t xml:space="preserve">@Nisher Yeah yeah? Como você está afinal? Voltou a se arrasar este ano? Tive que pagar a fiança por falta de despesas</w:t>
      </w:r>
    </w:p>
    <w:p>
      <w:r>
        <w:t xml:space="preserve">Oh garoto, este vai ser um dia de festa.</w:t>
      </w:r>
    </w:p>
    <w:p>
      <w:r>
        <w:t xml:space="preserve">1 objetivo a mais, Gila!! Mas seu último jogo é contra o milan. Dillematic 4 me</w:t>
      </w:r>
    </w:p>
    <w:p>
      <w:r>
        <w:t xml:space="preserve">@deadlyx um Mr. Deadly Sir . Você pode me seguir no twitter?</w:t>
      </w:r>
    </w:p>
    <w:p>
      <w:r>
        <w:t xml:space="preserve">Acho que estarei correndo dentro de pouco tempo. Acidentalmente adormeci</w:t>
      </w:r>
    </w:p>
    <w:p>
      <w:r>
        <w:t xml:space="preserve">Tenho os joelhos queimados pelo sol... é engraçado agora, mas aposto que eles vão picar mais tarde Tive um dia fabuloso apesar de x</w:t>
      </w:r>
    </w:p>
    <w:p>
      <w:r>
        <w:t xml:space="preserve">Ok, eu vou lá fora...quem me dera estar jogando basquete oh bem...</w:t>
      </w:r>
    </w:p>
    <w:p>
      <w:r>
        <w:t xml:space="preserve">@ThePaul é um modded 360, então você não pode enviá-lo de volta?  Aquele Anel Vermelho da Morte é uma droga!  Levou semanas para conseguir o meu de volta da Microsoft.</w:t>
      </w:r>
    </w:p>
    <w:p>
      <w:r>
        <w:t xml:space="preserve">@IconsRobg My Denny's fechou no inverno.  Tenho que fazer 50 milhas para chegar a um agora.</w:t>
      </w:r>
    </w:p>
    <w:p>
      <w:r>
        <w:t xml:space="preserve">chorando lágrimas reais</w:t>
      </w:r>
    </w:p>
    <w:p>
      <w:r>
        <w:t xml:space="preserve">Nenhum lançamento hoje. O professor mudou os planos e assistimos a um movimento estúpido sobre o tesla</w:t>
      </w:r>
    </w:p>
    <w:p>
      <w:r>
        <w:t xml:space="preserve">Contagem regressiva para o lançamento! 2 de junho é oh tão tentadoramente próximo ... Se ao menos meu adorável puter não estivesse tão faaaaar</w:t>
      </w:r>
    </w:p>
    <w:p>
      <w:r>
        <w:t xml:space="preserve">meu maçarico quebrou este é um verdadeiro aborrecimento</w:t>
      </w:r>
    </w:p>
    <w:p>
      <w:r>
        <w:t xml:space="preserve">@anthonynyniblett terá que descer sua coleção de retratos de @iwrm e bangbang</w:t>
      </w:r>
    </w:p>
    <w:p>
      <w:r>
        <w:t xml:space="preserve">@Spiffums Eu não estava perto dele.</w:t>
      </w:r>
    </w:p>
    <w:p>
      <w:r>
        <w:t xml:space="preserve">Portanto, sim, as coisas não estão indo tão bem para mim. Estou começando a sentir que não me sinto há muito, muito tempo.</w:t>
      </w:r>
    </w:p>
    <w:p>
      <w:r>
        <w:t xml:space="preserve">Admitir que não gosto de enredos de ação e gosto de enredos de romance sempre me faz sentir como se estivesse rechaçando a causa feminista.</w:t>
      </w:r>
    </w:p>
    <w:p>
      <w:r>
        <w:t xml:space="preserve">@EllaPaigeBabe nada realmente. sooo aborrecido xx</w:t>
      </w:r>
    </w:p>
    <w:p>
      <w:r>
        <w:t xml:space="preserve">preparando-se, esperando o cor, pegando Josh, cinema e jantar fora - então trailer talvez? baccck para o trabalho amanhã</w:t>
      </w:r>
    </w:p>
    <w:p>
      <w:r>
        <w:t xml:space="preserve">Meu novo carro já está me dando problemas Isso não pode ser um bom sinal.</w:t>
      </w:r>
    </w:p>
    <w:p>
      <w:r>
        <w:t xml:space="preserve">esqueci meu almoço e ninguém mais está pedindo coisas boooooooo!</w:t>
      </w:r>
    </w:p>
    <w:p>
      <w:r>
        <w:t xml:space="preserve">Espero que amanhã eu tenha minhas novas janelas. ainda usando a volta da minha mãe... aniversário amanhã véspera e facebook não funciona de alguma forma.</w:t>
      </w:r>
    </w:p>
    <w:p>
      <w:r>
        <w:t xml:space="preserve">@BADnurse09 isso é ótimo! eu nunca fui tão bom no salto de corda...</w:t>
      </w:r>
    </w:p>
    <w:p>
      <w:r>
        <w:t xml:space="preserve">@hilarylanders eu sei que acho que estou morrendo!</w:t>
      </w:r>
    </w:p>
    <w:p>
      <w:r>
        <w:t xml:space="preserve">Quero minhas chaves reais de volta</w:t>
      </w:r>
    </w:p>
    <w:p>
      <w:r>
        <w:t xml:space="preserve">Hmm... o novo catálogo esportivo e as atualizações do card jitsu não estão aparecendo para mim</w:t>
      </w:r>
    </w:p>
    <w:p>
      <w:r>
        <w:t xml:space="preserve">Muito cansado, não conseguia dormir o suficiente</w:t>
      </w:r>
    </w:p>
    <w:p>
      <w:r>
        <w:t xml:space="preserve">Na segunda-feira, portanto não poderei estar com você! eu te amo</w:t>
      </w:r>
    </w:p>
    <w:p>
      <w:r>
        <w:t xml:space="preserve">Voltando para casa... com os olhos doridos</w:t>
      </w:r>
    </w:p>
    <w:p>
      <w:r>
        <w:t xml:space="preserve">@SheGotItSheBadd tenho estado acordado a maior parte do que a ppl normal considera a noite. sem problemas para dormir, mas pesadelos têm me despertado.</w:t>
      </w:r>
    </w:p>
    <w:p>
      <w:r>
        <w:t xml:space="preserve">no dia em que eu planejava fazer meu trabalho, não tenho ...... deixo tudo para o último minueto ...</w:t>
      </w:r>
    </w:p>
    <w:p>
      <w:r>
        <w:t xml:space="preserve">Minha TI89 morreu. Eu não sei por quê.</w:t>
      </w:r>
    </w:p>
    <w:p>
      <w:r>
        <w:t xml:space="preserve">Tão triste que vou sentir falta de ver a Pennywise novamente este ano.</w:t>
      </w:r>
    </w:p>
    <w:p>
      <w:r>
        <w:t xml:space="preserve">@bonnieguthrie por quê?!?!</w:t>
      </w:r>
    </w:p>
    <w:p>
      <w:r>
        <w:t xml:space="preserve">um dos agentes imobiliários da porta ao lado me pegou cantando junto ao wham</w:t>
      </w:r>
    </w:p>
    <w:p>
      <w:r>
        <w:t xml:space="preserve">@Sak_Pase Acho que você é como eu den... Meu cabelo cortado curto... lol</w:t>
      </w:r>
    </w:p>
    <w:p>
      <w:r>
        <w:t xml:space="preserve">@ChrisandCal Isso é muito bonito. O meu não floresce há anos</w:t>
      </w:r>
    </w:p>
    <w:p>
      <w:r>
        <w:t xml:space="preserve">@gipsy_dreamer Wow, você ainda não os conseguiu?</w:t>
      </w:r>
    </w:p>
    <w:p>
      <w:r>
        <w:t xml:space="preserve">@stacyshow gangstarr exgirl para a próxima garota, em um microfone, segurem-se, eu ainda não consigo ouvir, então acho que não importa</w:t>
      </w:r>
    </w:p>
    <w:p>
      <w:r>
        <w:t xml:space="preserve">@VarrenAKABabyV oh não é difícil. É apenas uma loucura que é como vocês têm que se comercializar no relvado doméstico.</w:t>
      </w:r>
    </w:p>
    <w:p>
      <w:r>
        <w:t xml:space="preserve">@nickcres que tentei, e nada funcionou. não acho que ele é tudo o que incomodou *sigh*</w:t>
      </w:r>
    </w:p>
    <w:p>
      <w:r>
        <w:t xml:space="preserve">onda tenderia mais alto que o bing</w:t>
      </w:r>
    </w:p>
    <w:p>
      <w:r>
        <w:t xml:space="preserve">@THE_WOCKEEZ desejo poder ir. Mas eu não estou nos EUA</w:t>
      </w:r>
    </w:p>
    <w:p>
      <w:r>
        <w:t xml:space="preserve">@tommcfly Eu preciso assistir Star Trek</w:t>
      </w:r>
    </w:p>
    <w:p>
      <w:r>
        <w:t xml:space="preserve">@t0ns: nou moe... stomme banken/crisisisis shit :S</w:t>
      </w:r>
    </w:p>
    <w:p>
      <w:r>
        <w:t xml:space="preserve">@Spitphyre boa sorte com #twpp em uma hora acho que estarei a caminho de casa, divirta-se!</w:t>
      </w:r>
    </w:p>
    <w:p>
      <w:r>
        <w:t xml:space="preserve">@Novaw0lf maldição eu não fiz, mas você também não ganhou!</w:t>
      </w:r>
    </w:p>
    <w:p>
      <w:r>
        <w:t xml:space="preserve">@chriss_yst so u are very burn burned sorry back or front burnt?</w:t>
      </w:r>
    </w:p>
    <w:p>
      <w:r>
        <w:t xml:space="preserve">@MegaByte6 me também</w:t>
      </w:r>
    </w:p>
    <w:p>
      <w:r>
        <w:t xml:space="preserve">@thejiggerjames não é o mesmo... Podemos festejar hoje à noite jig</w:t>
      </w:r>
    </w:p>
    <w:p>
      <w:r>
        <w:t xml:space="preserve">@tommcfly tour pelas Filipinas, por favor? Por favor... Por favor...</w:t>
      </w:r>
    </w:p>
    <w:p>
      <w:r>
        <w:t xml:space="preserve">@AFCEAHelen Se eu acabar trabalhando em DC, a GMU está na minha "pequena lista" para os Mestres No. 2. Iniciei o programa Sys Eng na década de 90; nunca terminei.</w:t>
      </w:r>
    </w:p>
    <w:p>
      <w:r>
        <w:t xml:space="preserve">@CapAtomyc Esse link não está funcionando para mim por alguma razão</w:t>
      </w:r>
    </w:p>
    <w:p>
      <w:r>
        <w:t xml:space="preserve">Tentando fazer algum trabalho não muito feliz com a situação de trabalho</w:t>
      </w:r>
    </w:p>
    <w:p>
      <w:r>
        <w:t xml:space="preserve">Odeia se mover</w:t>
      </w:r>
    </w:p>
    <w:p>
      <w:r>
        <w:t xml:space="preserve">@downtowndiane perdeu o corte para o chocolate grátis eh bem...a estação do biquíni está chegando.....</w:t>
      </w:r>
    </w:p>
    <w:p>
      <w:r>
        <w:t xml:space="preserve">Oficialmente fora do meu aptos Aprendi algumas coisas sobre os vizinhos loucos que costumavam viver do outro lado do salão....scary!</w:t>
      </w:r>
    </w:p>
    <w:p>
      <w:r>
        <w:t xml:space="preserve">sooooo, acabei de deixar cair meu telefone. não me mande mensagens de texto ou tweet, estou atualmente batendo meu rosto contra uma parede coberta de hera venenosa infestada de hera.</w:t>
      </w:r>
    </w:p>
    <w:p>
      <w:r>
        <w:t xml:space="preserve">Oh não! Minha professora do jardim de infância morreu, a Sra. Collinson sempre se lembrou de todos os alunos que ela teve. Adorava aquela senhora.</w:t>
      </w:r>
    </w:p>
    <w:p>
      <w:r>
        <w:t xml:space="preserve">@HiHillaryyy se divertir</w:t>
      </w:r>
    </w:p>
    <w:p>
      <w:r>
        <w:t xml:space="preserve">Missin my boo</w:t>
      </w:r>
    </w:p>
    <w:p>
      <w:r>
        <w:t xml:space="preserve">Tantos fios para separar</w:t>
      </w:r>
    </w:p>
    <w:p>
      <w:r>
        <w:t xml:space="preserve">Acabei de deixar o meu sistah @ lax.    #fb</w:t>
      </w:r>
    </w:p>
    <w:p>
      <w:r>
        <w:t xml:space="preserve">A sopa de macarrão de frango que fiz para o almoço para me sentir melhor apenas queimou minha língua ...não foi um bom dia.</w:t>
      </w:r>
    </w:p>
    <w:p>
      <w:r>
        <w:t xml:space="preserve">Sentado no terraço lendo notas psicológicas com meu ipod e meu cachorro. Está muito quente</w:t>
      </w:r>
    </w:p>
    <w:p>
      <w:r>
        <w:t xml:space="preserve">Murray acabou de ser quebrado</w:t>
      </w:r>
    </w:p>
    <w:p>
      <w:r>
        <w:t xml:space="preserve">gogowww como não podemos ter negócios como esse de Houston?</w:t>
      </w:r>
    </w:p>
    <w:p>
      <w:r>
        <w:t xml:space="preserve">@huma_rashid reeeaaaally... Mas por quê?? ew eu odeio meias</w:t>
      </w:r>
    </w:p>
    <w:p>
      <w:r>
        <w:t xml:space="preserve">@northernpest DID YOU GO? foi bom, eu estava no centro parcs quem mais foi!? xxxxxxx</w:t>
      </w:r>
    </w:p>
    <w:p>
      <w:r>
        <w:t xml:space="preserve">Os cortes no orçamento da UNC podem aumentar para 18% http://tinyurl.com/mdm5tp</w:t>
      </w:r>
    </w:p>
    <w:p>
      <w:r>
        <w:t xml:space="preserve">está saboreando uma salada deliciosa, mas faltando seu abacate, é o que acontece quando seu marido faz a mercearia.</w:t>
      </w:r>
    </w:p>
    <w:p>
      <w:r>
        <w:t xml:space="preserve">realmente querem ir para as redes</w:t>
      </w:r>
    </w:p>
    <w:p>
      <w:r>
        <w:t xml:space="preserve">[stapler haiku] Whar a Night! Woo Hoo! Sim! / Uma bela noite para festejar! / Oops, eu sou um grampeador...</w:t>
      </w:r>
    </w:p>
    <w:p>
      <w:r>
        <w:t xml:space="preserve">falta @ikewii lol. broto xadrez. haha. maldição eu não posso fazer o BG direito.</w:t>
      </w:r>
    </w:p>
    <w:p>
      <w:r>
        <w:t xml:space="preserve">RAM upgrade=done! FF ainda é tão lento que desabilita todos os add-ons Não tenho certeza de quais deles farão o corte para ser honesto. É como a Escolha da Sophie!</w:t>
      </w:r>
    </w:p>
    <w:p>
      <w:r>
        <w:t xml:space="preserve">não terminou a estúpida folha do mapa da mente do bio mols escondeu seções de mim na parte de trás!</w:t>
      </w:r>
    </w:p>
    <w:p>
      <w:r>
        <w:t xml:space="preserve">Eu matei minha fábrica de endro novamente. Por que isso acontece com o endro? Ele está indo muito bem e de repente está morto. http://tinyurl.com/mlh4f5</w:t>
      </w:r>
    </w:p>
    <w:p>
      <w:r>
        <w:t xml:space="preserve">aaaaaaaaaaaaaaa McFly</w:t>
      </w:r>
    </w:p>
    <w:p>
      <w:r>
        <w:t xml:space="preserve">Tão booooored que eu aprendi isso! ????????</w:t>
      </w:r>
    </w:p>
    <w:p>
      <w:r>
        <w:t xml:space="preserve">hora de trabalhar!</w:t>
      </w:r>
    </w:p>
    <w:p>
      <w:r>
        <w:t xml:space="preserve">Troquei seu iPod pelo celular de meu irmão. Meu telefone morreu, e</w:t>
      </w:r>
    </w:p>
    <w:p>
      <w:r>
        <w:t xml:space="preserve">Está a 82 graus e está linda... E eu estou preso na biblioteca porque tenho um semestre em 2 horas... tão coxo!!</w:t>
      </w:r>
    </w:p>
    <w:p>
      <w:r>
        <w:t xml:space="preserve">@roxeecruz ur linky no worky</w:t>
      </w:r>
    </w:p>
    <w:p>
      <w:r>
        <w:t xml:space="preserve">Triste por estar saindo tão cedo</w:t>
      </w:r>
    </w:p>
    <w:p>
      <w:r>
        <w:t xml:space="preserve">Eu me sinto uma merda porque eu não consegui dormir ontem à noite e fui dormir a 320 n bk acima a 6 soooo cansado!!!</w:t>
      </w:r>
    </w:p>
    <w:p>
      <w:r>
        <w:t xml:space="preserve">@tommcfly Por favor, não se esqueça dos ventiladores franceses! Nós estamos AQUI !</w:t>
      </w:r>
    </w:p>
    <w:p>
      <w:r>
        <w:t xml:space="preserve">@PochaccoYoly bem, eu o levei no início de '00, me formei em '01. nós éramos as cobaias do estágio final, é uma perda de tempo séria.</w:t>
      </w:r>
    </w:p>
    <w:p>
      <w:r>
        <w:t xml:space="preserve">O pior dia de todos os tempos. E é o único meio-dia.</w:t>
      </w:r>
    </w:p>
    <w:p>
      <w:r>
        <w:t xml:space="preserve">Eu não consegui o emprego, mas vou continuar me candidatando a outra escola.....I quero ensinar!!!</w:t>
      </w:r>
    </w:p>
    <w:p>
      <w:r>
        <w:t xml:space="preserve">ouvindo mais uma vez através do disco Mendeed. Continuo achando que a dissolução deles é uma perda.  #metal</w:t>
      </w:r>
    </w:p>
    <w:p>
      <w:r>
        <w:t xml:space="preserve">eu ainda não tive uma resposta sobre meu tópico ainda lolz welll não é algo que você poderia responder também, mas yanno ;)</w:t>
      </w:r>
    </w:p>
    <w:p>
      <w:r>
        <w:t xml:space="preserve">Meus amigos estão zombando do meu fim de semana!  @JamesPMacDonald, eles têm falado com você?</w:t>
      </w:r>
    </w:p>
    <w:p>
      <w:r>
        <w:t xml:space="preserve">eu quero um alisador ghd mas o transporte custa 50 libras? NÃO DEVIDO!</w:t>
      </w:r>
    </w:p>
    <w:p>
      <w:r>
        <w:t xml:space="preserve">fuck wake at 2 am ! eu odeio doenças</w:t>
      </w:r>
    </w:p>
    <w:p>
      <w:r>
        <w:t xml:space="preserve">não consigo acessar o Restuarant City devido a algum problema na internet / javascript...</w:t>
      </w:r>
    </w:p>
    <w:p>
      <w:r>
        <w:t xml:space="preserve">Puxado em todas as direções e sem saber para onde ir</w:t>
      </w:r>
    </w:p>
    <w:p>
      <w:r>
        <w:t xml:space="preserve">Com dores de cabeça muito fortes...</w:t>
      </w:r>
    </w:p>
    <w:p>
      <w:r>
        <w:t xml:space="preserve">@KillzoneDotCom Por quê?</w:t>
      </w:r>
    </w:p>
    <w:p>
      <w:r>
        <w:t xml:space="preserve">Fuccin baccino dói agora. Bastava arrastar o longo bloco sobre um pedaço de madeira. Da esquina para dentro da minha garagem.</w:t>
      </w:r>
    </w:p>
    <w:p>
      <w:r>
        <w:t xml:space="preserve">@JaneHungOz espera que a apresentação tenha corrido bem hoje?! tweet me if yr on campus tomorrow - Eu estarei por perto a partir da hora do almoço</w:t>
      </w:r>
    </w:p>
    <w:p>
      <w:r>
        <w:t xml:space="preserve">você quer saber o que é pior... meu colega de trabalho acabou de fazer uma xícara de café fresco e eu só consigo pensar em bacon</w:t>
      </w:r>
    </w:p>
    <w:p>
      <w:r>
        <w:t xml:space="preserve">Limpeza</w:t>
      </w:r>
    </w:p>
    <w:p>
      <w:r>
        <w:t xml:space="preserve">@thenk83 Tenho esperado mais ou menos na mesma hora para entrar, é sempre que eles sentem vontade...</w:t>
      </w:r>
    </w:p>
    <w:p>
      <w:r>
        <w:t xml:space="preserve">Filho da puta...minha coisa de mídia que transmite música de casa não está funcionando de novo Por que não pode tocar música do meu iphone</w:t>
      </w:r>
    </w:p>
    <w:p>
      <w:r>
        <w:t xml:space="preserve">@Running5k2day Oh não! Espero que não seja tão ruim quanto parece!</w:t>
      </w:r>
    </w:p>
    <w:p>
      <w:r>
        <w:t xml:space="preserve">@SuperWiki eu quero gooo</w:t>
      </w:r>
    </w:p>
    <w:p>
      <w:r>
        <w:t xml:space="preserve">@TysonDueck Pena demais.</w:t>
      </w:r>
    </w:p>
    <w:p>
      <w:r>
        <w:t xml:space="preserve">Acabei de descobrir que meu Abuelo em Aguadilla não está indo bem</w:t>
      </w:r>
    </w:p>
    <w:p>
      <w:r>
        <w:t xml:space="preserve">@tommcfly Faça um tour pelas Filipinas um dia destes.  Muitos fãs aqui realmente adorariam isso!</w:t>
      </w:r>
    </w:p>
    <w:p>
      <w:r>
        <w:t xml:space="preserve">@INTYCEYOU hey love whats up! my voice is shot whats new with you</w:t>
      </w:r>
    </w:p>
    <w:p>
      <w:r>
        <w:t xml:space="preserve">Tentando fazer com que a orelha deste nadador se vá embora!!</w:t>
      </w:r>
    </w:p>
    <w:p>
      <w:r>
        <w:t xml:space="preserve">estou com menos de 100 seguidores novamente gosh darn. bom humor atm. pode ter um bbq mais tarde. heat waaaave &lt;3</w:t>
      </w:r>
    </w:p>
    <w:p>
      <w:r>
        <w:t xml:space="preserve">@thodwris RIP Michael</w:t>
      </w:r>
    </w:p>
    <w:p>
      <w:r>
        <w:t xml:space="preserve">Os exames são um pouco próximos. Só mais uma semana. 2 Projetos ainda a serem apresentados e quase falhando em um dos assuntos. Que ALLAH me salve</w:t>
      </w:r>
    </w:p>
    <w:p>
      <w:r>
        <w:t xml:space="preserve">@AnnieOleary não é um starfleet, nem mesmo um romulin, é como o aleatório que eu não lembro ha. e você não pode usá-lo! lame</w:t>
      </w:r>
    </w:p>
    <w:p>
      <w:r>
        <w:t xml:space="preserve">OMG IM EM MUITO MODO 2DAY wats ppl doin2nite?</w:t>
      </w:r>
    </w:p>
    <w:p>
      <w:r>
        <w:t xml:space="preserve">Alisando meu cabelo e ele não vai tão liso quanto eu gostaria que fosse, o que para mim é uma chatice.</w:t>
      </w:r>
    </w:p>
    <w:p>
      <w:r>
        <w:t xml:space="preserve">@josemarques Não me apetece ter de reiniciar Se apenas a OSX suportasse Hibernate &amp; Reboot em Bootcamp... -.-</w:t>
      </w:r>
    </w:p>
    <w:p>
      <w:r>
        <w:t xml:space="preserve">Eu não acho que ele está me mandando uma mensagem de texto.</w:t>
      </w:r>
    </w:p>
    <w:p>
      <w:r>
        <w:t xml:space="preserve">último dia de aula amanhã! foi o dia mais divertido de todos os tempos. BUt também muito triste Righ ow estou me preparando para ir a Moab com Phil!!!</w:t>
      </w:r>
    </w:p>
    <w:p>
      <w:r>
        <w:t xml:space="preserve">Não consigo nem descrever o quanto me doem as costas. Ter que ir ao estúpido do médico.</w:t>
      </w:r>
    </w:p>
    <w:p>
      <w:r>
        <w:t xml:space="preserve">@MynameisDon I SEMPRE PERTO! Eu não poderei começar na loucura até o outono Mas venha o outono eu estarei de visita!! YAY!!</w:t>
      </w:r>
    </w:p>
    <w:p>
      <w:r>
        <w:t xml:space="preserve">Sonhar com waffles de bacon, com manteiga fresca e xarope de ácer e café preparado...</w:t>
      </w:r>
    </w:p>
    <w:p>
      <w:r>
        <w:t xml:space="preserve">"Olá, sou Jonathan de Spotify, 4 apenas 9,99 por mês u cn tem música ilimitada sem interupções" Mas eu gosto de pequenas conversas J, não me deixe</w:t>
      </w:r>
    </w:p>
    <w:p>
      <w:r>
        <w:t xml:space="preserve">Minha pobre urze, ela não chegou à equipe de líderes de torcida. Sinto muito, babygirl. Talvez no próximo ano</w:t>
      </w:r>
    </w:p>
    <w:p>
      <w:r>
        <w:t xml:space="preserve">Aaaaahhhhh.... Sexta-feira!!!! mas.......     Funeral em 5</w:t>
      </w:r>
    </w:p>
    <w:p>
      <w:r>
        <w:t xml:space="preserve">@WhitPR lol... estou em Bk há mais de um ano... indo no 2 e você ainda não chegou!!!</w:t>
      </w:r>
    </w:p>
    <w:p>
      <w:r>
        <w:t xml:space="preserve">Eu disse a Andrew que JT vai ao cameo @ MTV film awards. Ele disse: "ele está me irritando", acho que eles estão em uma briga</w:t>
      </w:r>
    </w:p>
    <w:p>
      <w:r>
        <w:t xml:space="preserve">@dever Espero que você tenha um fim de semana melhor então...</w:t>
      </w:r>
    </w:p>
    <w:p>
      <w:r>
        <w:t xml:space="preserve">@ryan_price Oi, eu me deparei com o problema também não é uma boa solução, mas há um aplicativo em utilidades chamado "Grab" que funciona suficientemente bem...</w:t>
      </w:r>
    </w:p>
    <w:p>
      <w:r>
        <w:t xml:space="preserve">O sol tem me feito feliz =] Vergonha sobre o trabalho desta noite x</w:t>
      </w:r>
    </w:p>
    <w:p>
      <w:r>
        <w:t xml:space="preserve">No caminho de volta a dublin Omg não bateu na cama até 530, então estou tão sonolento, mas mais uma vez na estrada de volta a boa ole dublin :-p ...</w:t>
      </w:r>
    </w:p>
    <w:p>
      <w:r>
        <w:t xml:space="preserve">@lamborghinibow u estava indo bem com as réplicas agora u caindo de cara triste</w:t>
      </w:r>
    </w:p>
    <w:p>
      <w:r>
        <w:t xml:space="preserve">Voltando para casa, mas estará de volta! Depois de receber mercearias e outras coisas</w:t>
      </w:r>
    </w:p>
    <w:p>
      <w:r>
        <w:t xml:space="preserve">@Nobilis eu sinto sua dor. A minha é da mesma forma</w:t>
      </w:r>
    </w:p>
    <w:p>
      <w:r>
        <w:t xml:space="preserve">@JanaiChristian Enquanto eu estava preso em Elk Grove Village trabalhando o dia todo Alguém deveria aproveitar!</w:t>
      </w:r>
    </w:p>
    <w:p>
      <w:r>
        <w:t xml:space="preserve">ACABOU!!!</w:t>
      </w:r>
    </w:p>
    <w:p>
      <w:r>
        <w:t xml:space="preserve">@conorp é tão triste! quem me dera poder ficar mais tempo! É a última vez que te vejo esta noite, é melhor não usar minha maquiagem!</w:t>
      </w:r>
    </w:p>
    <w:p>
      <w:r>
        <w:t xml:space="preserve">Triste dia no escritório. Ainda bem que é sexta-feira. Gosto de me afastar disso por um tempo. A pobre colega de trabalho acabou de perder seu filho.</w:t>
      </w:r>
    </w:p>
    <w:p>
      <w:r>
        <w:t xml:space="preserve">@mrinal e os outros tipos de variáveis que temos não serão úteis aqui! qual é a margem de erro aqui?</w:t>
      </w:r>
    </w:p>
    <w:p>
      <w:r>
        <w:t xml:space="preserve">Frustrante quando você está com vontade, mas seu parceiro está trabalhando. Ugh!</w:t>
      </w:r>
    </w:p>
    <w:p>
      <w:r>
        <w:t xml:space="preserve">UGH! Eu tenho que parar de roer minhas unhas grrrrrrr</w:t>
      </w:r>
    </w:p>
    <w:p>
      <w:r>
        <w:t xml:space="preserve">Deseja que ela tenha uma piscina</w:t>
      </w:r>
    </w:p>
    <w:p>
      <w:r>
        <w:t xml:space="preserve">no redi med. a ser examinado por estreptococos.</w:t>
      </w:r>
    </w:p>
    <w:p>
      <w:r>
        <w:t xml:space="preserve">encontrei seis grandes lugares veganos para comer e relaxar; quatro dos quais não consigo chegar sem um carro</w:t>
      </w:r>
    </w:p>
    <w:p>
      <w:r>
        <w:t xml:space="preserve">Soooo não me sinto bem e preciso sair da cama</w:t>
      </w:r>
    </w:p>
    <w:p>
      <w:r>
        <w:t xml:space="preserve">bem, isso ainda não está feito! 1 coisa a mais deixou huaaahhhhh! jupaa, resaaaaa awas kaliaaannn !</w:t>
      </w:r>
    </w:p>
    <w:p>
      <w:r>
        <w:t xml:space="preserve">estou tão cansado que tenho que estudar para todos os meus assuntos ..... história vai ser tão difícil!!!! &gt;.&lt; ajude-me!</w:t>
      </w:r>
    </w:p>
    <w:p>
      <w:r>
        <w:t xml:space="preserve">OK, meu boo-boo: Papai pegou sua ponte dentária-frente e a esqueceu na mesa.  Uh-Oh, plástico brilhante para eu mastigar! Eu serrilhado</w:t>
      </w:r>
    </w:p>
    <w:p>
      <w:r>
        <w:t xml:space="preserve">Na universidade com fome!!</w:t>
      </w:r>
    </w:p>
    <w:p>
      <w:r>
        <w:t xml:space="preserve">É muito tranquilo e solitário aqui sem o Bunny</w:t>
      </w:r>
    </w:p>
    <w:p>
      <w:r>
        <w:t xml:space="preserve">@IamABoogs oh plzzzzz u nunca teve tempo para mim!!!</w:t>
      </w:r>
    </w:p>
    <w:p>
      <w:r>
        <w:t xml:space="preserve">FML. Eu odeio CSS SO BAD. Não consigo encontrar um layout lj que tenha tudo o que eu quero.</w:t>
      </w:r>
    </w:p>
    <w:p>
      <w:r>
        <w:t xml:space="preserve">na classe doentes e famintos</w:t>
      </w:r>
    </w:p>
    <w:p>
      <w:r>
        <w:t xml:space="preserve">@EllipticEye .... o que ela fez para irritá-los?    Pensei que se referia apenas à punheta relacionada ao casting, não mais a essa porcaria.</w:t>
      </w:r>
    </w:p>
    <w:p>
      <w:r>
        <w:t xml:space="preserve">@RainbowAnne OMG que mensagens foram apagadas? Tão aborrecido que não posso ir ao fórum no trabalho!</w:t>
      </w:r>
    </w:p>
    <w:p>
      <w:r>
        <w:t xml:space="preserve">Na última sexta-feira do ensino médio...isso é intenso! Mais um teste para ir...economia. Ewwww homem!</w:t>
      </w:r>
    </w:p>
    <w:p>
      <w:r>
        <w:t xml:space="preserve">@Pichu Crap. Agora você tem que cobrir a bolsa inteira com essas para que pareça um padrão.</w:t>
      </w:r>
    </w:p>
    <w:p>
      <w:r>
        <w:t xml:space="preserve">Recebi um telefone substituto e agora todas as minhas mensagens de texto e o histórico de chamadas desapareceram.  Estou triste.</w:t>
      </w:r>
    </w:p>
    <w:p>
      <w:r>
        <w:t xml:space="preserve">@chrlttgrc nope im nott! eu estava planejando fazer, mas minhas tias vêm da América e nós estamos tendo esta grande refeição familiar, então eu não posso xx</w:t>
      </w:r>
    </w:p>
    <w:p>
      <w:r>
        <w:t xml:space="preserve">@StitchinSista Aconteceu-me no outro dia (a cliente pediu-me para enviar para o seu endereço de trabalho), eu enviei-lhe outro</w:t>
      </w:r>
    </w:p>
    <w:p>
      <w:r>
        <w:t xml:space="preserve">@channisaulfah Nem mesmo melhor que as notas de Kapsel cha Dy nulis? Spertinya gw ga ditag cuz g ada notificationnya... Huhu.</w:t>
      </w:r>
    </w:p>
    <w:p>
      <w:r>
        <w:t xml:space="preserve">@wowinsider no I meio que sinto falta do meu primeiro principal.   Tauren Shaman macho chamado Icewater, preso aos 61 anos.  Talvez eu o vá buscar um dia.</w:t>
      </w:r>
    </w:p>
    <w:p>
      <w:r>
        <w:t xml:space="preserve">@feltbeats Isso mesmo... me chute quando eu estiver no chão.</w:t>
      </w:r>
    </w:p>
    <w:p>
      <w:r>
        <w:t xml:space="preserve">@wendilynnmakeup Good Morning! Já faz um tempo que eu não "falo" com vocês - Continuem com os tweets incríveis.</w:t>
      </w:r>
    </w:p>
    <w:p>
      <w:r>
        <w:t xml:space="preserve">Ugh eu odeio não ter meu carro!! eu sinto falta de você, meu pequeno foco do ford!!!</w:t>
      </w:r>
    </w:p>
    <w:p>
      <w:r>
        <w:t xml:space="preserve">@meinj não pode fazer hoje à noite - mas pode matar um quartilho. Outro dia...</w:t>
      </w:r>
    </w:p>
    <w:p>
      <w:r>
        <w:t xml:space="preserve">O descafeinado não está cortando no momento.  ? http://blip.fm/~79g85</w:t>
      </w:r>
    </w:p>
    <w:p>
      <w:r>
        <w:t xml:space="preserve">@TearlessPoet hmmm realmente???? isso é estranho sobre aquele semeado</w:t>
      </w:r>
    </w:p>
    <w:p>
      <w:r>
        <w:t xml:space="preserve">@wendydoeswaco Beatrice?? Não me lembro de seu guia</w:t>
      </w:r>
    </w:p>
    <w:p>
      <w:r>
        <w:t xml:space="preserve">@PeterPolaco Acho que a coisa do cinto é um "não", já que eu não ouvi de volta...Desculpe Pare neste fim de semana, vamos conversar sobre o anel, etc.</w:t>
      </w:r>
    </w:p>
    <w:p>
      <w:r>
        <w:t xml:space="preserve">aww twiter eu sinto sua falta... hoje vou postar um pouco mais... depois do cinema...ahah soo coold aqui</w:t>
      </w:r>
    </w:p>
    <w:p>
      <w:r>
        <w:t xml:space="preserve">@Nic0pic0 Muita coisa Nico. Gud news: Eu tenho um emprego Bad news: Está no meio do nada. Recebi meu telefone 4 twitter mas cnt play videos.</w:t>
      </w:r>
    </w:p>
    <w:p>
      <w:r>
        <w:t xml:space="preserve">@GrafittiMySoul Hell se eu souber. @callunax estou sofrendo</w:t>
      </w:r>
    </w:p>
    <w:p>
      <w:r>
        <w:t xml:space="preserve">http://twitpic.com/66shw - Só levei isto para a aula há apenas 5 minutos atrás, é uma pena estar aqui no próximo ano.</w:t>
      </w:r>
    </w:p>
    <w:p>
      <w:r>
        <w:t xml:space="preserve">fui verificar meu telefone para ver se havia mensagens. depois me lembrei que não tinha mais telefone</w:t>
      </w:r>
    </w:p>
    <w:p>
      <w:r>
        <w:t xml:space="preserve">o tempo está me deixando sombrio</w:t>
      </w:r>
    </w:p>
    <w:p>
      <w:r>
        <w:t xml:space="preserve">lamentavelmente paso #jrztwitterlunch</w:t>
      </w:r>
    </w:p>
    <w:p>
      <w:r>
        <w:t xml:space="preserve">é tão lento, e eu já quero ir para casa</w:t>
      </w:r>
    </w:p>
    <w:p>
      <w:r>
        <w:t xml:space="preserve">membros azedos está me impedindo de sair na sexta-feira. não estou feliz. há muito tempo que não entro às 12h...mais ainda em um fr</w:t>
      </w:r>
    </w:p>
    <w:p>
      <w:r>
        <w:t xml:space="preserve">Blá. Trabalhar no trabalho um dia inteiro e dois à noite.</w:t>
      </w:r>
    </w:p>
    <w:p>
      <w:r>
        <w:t xml:space="preserve">@lauradawg LOL ela está bem, é que as canções são tão cativantes que ficam presas na minha cabeça</w:t>
      </w:r>
    </w:p>
    <w:p>
      <w:r>
        <w:t xml:space="preserve">Estou preocupada porque algo ruim aconteceu hoje e não sei o que vai acontecer a seguir.</w:t>
      </w:r>
    </w:p>
    <w:p>
      <w:r>
        <w:t xml:space="preserve">Estou me preparando para esta noite (jantar dos professores na praia!) mas está chovendo e eu odeio isso!</w:t>
      </w:r>
    </w:p>
    <w:p>
      <w:r>
        <w:t xml:space="preserve">45º Pub alguém hoje à noite? Não quer ser um bêbado solitário hoje à noite</w:t>
      </w:r>
    </w:p>
    <w:p>
      <w:r>
        <w:t xml:space="preserve">está ferido e chateado e tentando sorrir quando me sinto quebrado por dentro</w:t>
      </w:r>
    </w:p>
    <w:p>
      <w:r>
        <w:t xml:space="preserve">De volta a Manchester. O que há com o tempo? Suado</w:t>
      </w:r>
    </w:p>
    <w:p>
      <w:r>
        <w:t xml:space="preserve">@Fazenastynas não e eu me lembro dessa também! merda foi tão divertido. eu fiquei aladdin! - TOO divertido omg. agora eu quero brincar</w:t>
      </w:r>
    </w:p>
    <w:p>
      <w:r>
        <w:t xml:space="preserve">@halbpro, o que há de errado em vestir-se à moda dos anos cinquenta?</w:t>
      </w:r>
    </w:p>
    <w:p>
      <w:r>
        <w:t xml:space="preserve">A hora não é minha amiga hoje</w:t>
      </w:r>
    </w:p>
    <w:p>
      <w:r>
        <w:t xml:space="preserve">@MareBear2534 Eu sei cara, estou fazendo repetições, fazendo Jenny observá-las agora também para que possamos ter conversas LOL.  Não tenho estado muito online</w:t>
      </w:r>
    </w:p>
    <w:p>
      <w:r>
        <w:t xml:space="preserve">@leifwells a que horas é nossa teleconferência??</w:t>
      </w:r>
    </w:p>
    <w:p>
      <w:r>
        <w:t xml:space="preserve">@MustBeBenHughes hahah! infelizmente, não há nenhuma atividade atual na sala</w:t>
      </w:r>
    </w:p>
    <w:p>
      <w:r>
        <w:t xml:space="preserve">farto de matemática</w:t>
      </w:r>
    </w:p>
    <w:p>
      <w:r>
        <w:t xml:space="preserve">O francês não é para ser ensinado aos asiáticos</w:t>
      </w:r>
    </w:p>
    <w:p>
      <w:r>
        <w:t xml:space="preserve">@KimberlySMoore É bom que eles sejam realistas, mas eu ainda não gosto de pensar nisso!!!</w:t>
      </w:r>
    </w:p>
    <w:p>
      <w:r>
        <w:t xml:space="preserve">Finalmente deixou a casa! Lá fora é sombrio.</w:t>
      </w:r>
    </w:p>
    <w:p>
      <w:r>
        <w:t xml:space="preserve">quer leite com chocolate</w:t>
      </w:r>
    </w:p>
    <w:p>
      <w:r>
        <w:t xml:space="preserve">Quero muito ir ver a cabine.</w:t>
      </w:r>
    </w:p>
    <w:p>
      <w:r>
        <w:t xml:space="preserve">Adorando o sol hoje, até mesmo pensei que deveria estar revisando. Mas não foi um bom dia, estive em Kates todo o dia depois, merda de dia para ela abençoar seu x</w:t>
      </w:r>
    </w:p>
    <w:p>
      <w:r>
        <w:t xml:space="preserve">Fomos buscar o cão aos veterinários, eles coseram sua orelha, nos cobraram por isso, mas ela ainda sangra como uma cachoeira toda vez que se mexe. D: PORQUÊ!</w:t>
      </w:r>
    </w:p>
    <w:p>
      <w:r>
        <w:t xml:space="preserve">Acabei de descobrir que tenho que sair do meu lindo apartamento!! E esperei 2,5 horas por um encanador. Ainda sem notícias de emprego.  Não é um bom dia</w:t>
      </w:r>
    </w:p>
    <w:p>
      <w:r>
        <w:t xml:space="preserve">@elijahmanor navegador direcionado para quê?! Acabo de ler que o Windows Mobile usa o núcleo do IE6 como padrão.</w:t>
      </w:r>
    </w:p>
    <w:p>
      <w:r>
        <w:t xml:space="preserve">Porra, é preciso substituir a tela do MacBook. CHF 670 para trabalho e hardware - quase metade do preço do MB</w:t>
      </w:r>
    </w:p>
    <w:p>
      <w:r>
        <w:t xml:space="preserve">@BillyBush um, eu acho que o que mais vou sentir falta é... JAY LENO!!!!!!!!</w:t>
      </w:r>
    </w:p>
    <w:p>
      <w:r>
        <w:t xml:space="preserve">caramba. para onde foi todo o meu tempo? =/ gta4 sugou minha vida... e desperdiçou uma semana inteira! ...eu gostaria de ter mais autocontrole</w:t>
      </w:r>
    </w:p>
    <w:p>
      <w:r>
        <w:t xml:space="preserve">Eu não consegui esse trabalho, posso simplesmente dizer.</w:t>
      </w:r>
    </w:p>
    <w:p>
      <w:r>
        <w:t xml:space="preserve">@jferlee Eu não vi isso ontem à noite!  Ah, bem. Mas tenho que vê-lo nos cinemas. Isso é MUST.</w:t>
      </w:r>
    </w:p>
    <w:p>
      <w:r>
        <w:t xml:space="preserve">@jephjacques minhas três palavras mais odiadas são "nos vemos segunda-feira".</w:t>
      </w:r>
    </w:p>
    <w:p>
      <w:r>
        <w:t xml:space="preserve">Apenas sair para tentar apanhar um enxame, ir para uma extremidade de empena de telhado Montar uma colmeia de isca e esperar o melhor no momento</w:t>
      </w:r>
    </w:p>
    <w:p>
      <w:r>
        <w:t xml:space="preserve">ughhh seriamente ressaca</w:t>
      </w:r>
    </w:p>
    <w:p>
      <w:r>
        <w:t xml:space="preserve">extremamente entediado.</w:t>
      </w:r>
    </w:p>
    <w:p>
      <w:r>
        <w:t xml:space="preserve">por que está tão frio, porra??!</w:t>
      </w:r>
    </w:p>
    <w:p>
      <w:r>
        <w:t xml:space="preserve">@alenadoma aparentemente um longo tempo vendo como eles parecem estar em todos os lugares, exceto em Los Angeles.</w:t>
      </w:r>
    </w:p>
    <w:p>
      <w:r>
        <w:t xml:space="preserve">via @cornellfinch: Encontrado #geocache Head's Up! http://coord.info/gc1ret6. Provavelmente minha única descoberta do dia. http://bit.ly/JS3S4</w:t>
      </w:r>
    </w:p>
    <w:p>
      <w:r>
        <w:t xml:space="preserve">@MishDance eu também sinto falta de seus amigos dançarinos.</w:t>
      </w:r>
    </w:p>
    <w:p>
      <w:r>
        <w:t xml:space="preserve">@HelenGoytizolo kayla &amp; I went to go visit you but they wouldn't let us in school!</w:t>
      </w:r>
    </w:p>
    <w:p>
      <w:r>
        <w:t xml:space="preserve">O computador no trabalho me odeia. tem que chamar o suporte técnico. Novamente...</w:t>
      </w:r>
    </w:p>
    <w:p>
      <w:r>
        <w:t xml:space="preserve">eh...mas eu estarei colhendo algodão em breve.... necessidade de suprir minha renda</w:t>
      </w:r>
    </w:p>
    <w:p>
      <w:r>
        <w:t xml:space="preserve">Minha cabeleireira faleceu ontem de câncer de mama Ela era a melhor cabeleireira a quem eu já tinha ido!</w:t>
      </w:r>
    </w:p>
    <w:p>
      <w:r>
        <w:t xml:space="preserve">se preparando para ir para a IKEA. Sozinho, porque ninguém irá comigo.</w:t>
      </w:r>
    </w:p>
    <w:p>
      <w:r>
        <w:t xml:space="preserve">@Bbolin1469 Por que vai ser anti-social?</w:t>
      </w:r>
    </w:p>
    <w:p>
      <w:r>
        <w:t xml:space="preserve">@tyhra_renee @MzLadi_B Fa real Me n Shay esteve toda a noite no banheiro Shlda knwn sumthin ws up whn eles não nos pediram 4 nosso Scorpian bwl</w:t>
      </w:r>
    </w:p>
    <w:p>
      <w:r>
        <w:t xml:space="preserve">Só fiquei acordado por uma hora e hoje já é uma porcaria.</w:t>
      </w:r>
    </w:p>
    <w:p>
      <w:r>
        <w:t xml:space="preserve">Então tirei o dia de folga porque tinha centenas de coisas para fazer....Então acordei com um migrante f*ckin...lá se vai meu dia na cama</w:t>
      </w:r>
    </w:p>
    <w:p>
      <w:r>
        <w:t xml:space="preserve">Não está ansioso para o LSAT</w:t>
      </w:r>
    </w:p>
    <w:p>
      <w:r>
        <w:t xml:space="preserve">@DisneyLuis Aww o que aconteceu?</w:t>
      </w:r>
    </w:p>
    <w:p>
      <w:r>
        <w:t xml:space="preserve">@tommcfly eu não sei mais o que escrever! Minha mente deve estar cansada. Já passa da meia-noite aqui. Fazer um tour pelas Filipinas?</w:t>
      </w:r>
    </w:p>
    <w:p>
      <w:r>
        <w:t xml:space="preserve">WORS corrida de bicicleta no acampamento deste fim de semana=um total de 1500 pessoas. Ir a qualquer lugar no domingo não é uma opção, pois eles correm logo após a casa #fb</w:t>
      </w:r>
    </w:p>
    <w:p>
      <w:r>
        <w:t xml:space="preserve">Eu não me sinto bem</w:t>
      </w:r>
    </w:p>
    <w:p>
      <w:r>
        <w:t xml:space="preserve">@Natalie_McLife yeah essa é a única coisa que eu odeio no tweetdeck</w:t>
      </w:r>
    </w:p>
    <w:p>
      <w:r>
        <w:t xml:space="preserve">O gato observa ansiosamente perus selvagens no meu quintal.... Eu acho que eles têm os olhos no meu coelho coelhinho</w:t>
      </w:r>
    </w:p>
    <w:p>
      <w:r>
        <w:t xml:space="preserve">@patsytravers http://twitpic.com/66sbz - isso é realmente adorável! ooh como eu sinto falta do cara</w:t>
      </w:r>
    </w:p>
    <w:p>
      <w:r>
        <w:t xml:space="preserve">trabalho até 9</w:t>
      </w:r>
    </w:p>
    <w:p>
      <w:r>
        <w:t xml:space="preserve">changos el link no me senhorve mta</w:t>
      </w:r>
    </w:p>
    <w:p>
      <w:r>
        <w:t xml:space="preserve">Eu quero estar ao sol</w:t>
      </w:r>
    </w:p>
    <w:p>
      <w:r>
        <w:t xml:space="preserve">Basta olhar para esta escrivaninha indefesa...boa sorte http://short.to/cevd</w:t>
      </w:r>
    </w:p>
    <w:p>
      <w:r>
        <w:t xml:space="preserve">@mrs_mcsupergirl ok, acabei de te libertar, e eu sou tão louca agora...não pode acabar assim, eu não quero que ele seja o mau da fita</w:t>
      </w:r>
    </w:p>
    <w:p>
      <w:r>
        <w:t xml:space="preserve">@ME215 Eu sei que é apenas um entorse. É uma lesão repetitiva para mim.</w:t>
      </w:r>
    </w:p>
    <w:p>
      <w:r>
        <w:t xml:space="preserve">*yawn* Em um hotel. Mudança para o amanhã</w:t>
      </w:r>
    </w:p>
    <w:p>
      <w:r>
        <w:t xml:space="preserve">@geekgirl444 aparentemente assim!  Estou caindo aos pedaços diante dos meus olhos</w:t>
      </w:r>
    </w:p>
    <w:p>
      <w:r>
        <w:t xml:space="preserve">Quem me dera poder receber sushi para o trabalho</w:t>
      </w:r>
    </w:p>
    <w:p>
      <w:r>
        <w:t xml:space="preserve">http://twitpic.com/66sls - @megelin e eu acabamos de ver este cão monstruoso no parque</w:t>
      </w:r>
    </w:p>
    <w:p>
      <w:r>
        <w:t xml:space="preserve">exercício mal cheiroso...sem fones de ouvido.</w:t>
      </w:r>
    </w:p>
    <w:p>
      <w:r>
        <w:t xml:space="preserve">Eu odeio soluços</w:t>
      </w:r>
    </w:p>
    <w:p>
      <w:r>
        <w:t xml:space="preserve">diz ...amanhã é outro dia... http://plurk.com/p/x1pxh</w:t>
      </w:r>
    </w:p>
    <w:p>
      <w:r>
        <w:t xml:space="preserve">...por que você está doente, querida?  @ tanapolis</w:t>
      </w:r>
    </w:p>
    <w:p>
      <w:r>
        <w:t xml:space="preserve">@ddlovato sente falta de conversar com você</w:t>
      </w:r>
    </w:p>
    <w:p>
      <w:r>
        <w:t xml:space="preserve">@stepherann.... se você vir Christoph por favor diga que seu almoço foi embalado esta manhã e ele o deixou na geladeira</w:t>
      </w:r>
    </w:p>
    <w:p>
      <w:r>
        <w:t xml:space="preserve">Este artigo da Wired deveria ter mencionado R, mas não mencionou http://tr.im/mNON #rstats</w:t>
      </w:r>
    </w:p>
    <w:p>
      <w:r>
        <w:t xml:space="preserve">dor de cabeça, dor de cabeça, vá embora. venha novamente outro dia....</w:t>
      </w:r>
    </w:p>
    <w:p>
      <w:r>
        <w:t xml:space="preserve">O tempo está indo devagar</w:t>
      </w:r>
    </w:p>
    <w:p>
      <w:r>
        <w:t xml:space="preserve">gostaria que meus drems se tornassem realidade</w:t>
      </w:r>
    </w:p>
    <w:p>
      <w:r>
        <w:t xml:space="preserve">@majcher tenho sido atropelado toda a semana, indo para a cama por volta das 8:30 todas as noites por causa das minhas alergias. É uma miséria.</w:t>
      </w:r>
    </w:p>
    <w:p>
      <w:r>
        <w:t xml:space="preserve">@stevenbward minha entrevista se for escolhida é NY também. Mas provavelmente você se esqueceu de mim depois de ter falado no blog da rádio.</w:t>
      </w:r>
    </w:p>
    <w:p>
      <w:r>
        <w:t xml:space="preserve">.@petraeujane Pena que eles nunca chegaram aqui durante os últimos dez anos</w:t>
      </w:r>
    </w:p>
    <w:p>
      <w:r>
        <w:t xml:space="preserve">im em casa.... em uma sexta-feira à noite. mas está tudo bem!</w:t>
      </w:r>
    </w:p>
    <w:p>
      <w:r>
        <w:t xml:space="preserve">@Oblivion I know! Eu sinto falta dela...</w:t>
      </w:r>
    </w:p>
    <w:p>
      <w:r>
        <w:t xml:space="preserve">cansado e entediado, vendo filmes enquanto estou sozinho em casa</w:t>
      </w:r>
    </w:p>
    <w:p>
      <w:r>
        <w:t xml:space="preserve">@gracetanglefoot quê? Você não estará mais a dois quarteirões de distância?</w:t>
      </w:r>
    </w:p>
    <w:p>
      <w:r>
        <w:t xml:space="preserve">Que se lixe voltar para a cama, amanhã é só ir amanhã ,,,,,kinda triste</w:t>
      </w:r>
    </w:p>
    <w:p>
      <w:r>
        <w:t xml:space="preserve">odeia colocar novos contatos</w:t>
      </w:r>
    </w:p>
    <w:p>
      <w:r>
        <w:t xml:space="preserve">@sarrasina OMG...muito obrigado por enviar isso, eu ainda não tinha visto. Tão adorando a nova Phoenix, que é uma pena que eles não venham a Seattle</w:t>
      </w:r>
    </w:p>
    <w:p>
      <w:r>
        <w:t xml:space="preserve">pergunta: alguém possivelmente conseguiu uma foto minha recebendo meu diploma? A câmera do pai morreu naquele exato momento.</w:t>
      </w:r>
    </w:p>
    <w:p>
      <w:r>
        <w:t xml:space="preserve">@tinylegacies *sighhs* Ah bem.  Talvez o meu segundo e-mail o esclareça e o faça aprovar.</w:t>
      </w:r>
    </w:p>
    <w:p>
      <w:r>
        <w:t xml:space="preserve">Não posso seguir ninguém friendorfollow.com aqui vou eu!!!! #itsucks</w:t>
      </w:r>
    </w:p>
    <w:p>
      <w:r>
        <w:t xml:space="preserve">Huffy não está tendo um bom dia à noite ou à vida. Pobrezinho</w:t>
      </w:r>
    </w:p>
    <w:p>
      <w:r>
        <w:t xml:space="preserve">O bêbado escreveu "Buinne" incorretamente para o anúncio da vigésima quinta página. Estou muito triste.</w:t>
      </w:r>
    </w:p>
    <w:p>
      <w:r>
        <w:t xml:space="preserve">@africanewtonxx oh meu deus. eu não posso fazer o fim da dança *sob*</w:t>
      </w:r>
    </w:p>
    <w:p>
      <w:r>
        <w:t xml:space="preserve">Tem ouvido 2 idosos de nove anos, assassinando hannah montanna na disney cantá-la. Tragam os comprimidos para a dor de cabeça!!</w:t>
      </w:r>
    </w:p>
    <w:p>
      <w:r>
        <w:t xml:space="preserve">Ohhhh cara Minha mãe recebeu um saco com esses doces de caramelo, eles são muito bons. Eu vou engordar tanto deles ;__;</w:t>
      </w:r>
    </w:p>
    <w:p>
      <w:r>
        <w:t xml:space="preserve">@aftashok eu não esqueço yall...eu não acho que eu sou baixo...eu acho que passo muito tempo aqui na verdade...às vezes demais</w:t>
      </w:r>
    </w:p>
    <w:p>
      <w:r>
        <w:t xml:space="preserve">ok então meu compromisso foi às 12h porque eu ainda estou esperando 2 para arranjar meu cabelo. Gostaria que todos soubessem o significado do horário. Eu estive aqui cedo 2</w:t>
      </w:r>
    </w:p>
    <w:p>
      <w:r>
        <w:t xml:space="preserve">Eu não consigo parar de chorar......I não consigo viver assim.</w:t>
      </w:r>
    </w:p>
    <w:p>
      <w:r>
        <w:t xml:space="preserve">eu odeio entrevistas. hoje vou fazer horrível</w:t>
      </w:r>
    </w:p>
    <w:p>
      <w:r>
        <w:t xml:space="preserve">@BrendonBudness infelizmente é o tipo de coroa dos dentes</w:t>
      </w:r>
    </w:p>
    <w:p>
      <w:r>
        <w:t xml:space="preserve">Hallooo bayern!hallooo stau!</w:t>
      </w:r>
    </w:p>
    <w:p>
      <w:r>
        <w:t xml:space="preserve">tudo está girando</w:t>
      </w:r>
    </w:p>
    <w:p>
      <w:r>
        <w:t xml:space="preserve">@yashved_2890 Nt capaz de seguir qualquer pessoa friendorfollow.com aqui vou eu!!! #itsucks</w:t>
      </w:r>
    </w:p>
    <w:p>
      <w:r>
        <w:t xml:space="preserve">@IncrediBILL na verdade, a web funciona bem. tweetdeck continua a cair estou em NJ hoje evitando o nascar</w:t>
      </w:r>
    </w:p>
    <w:p>
      <w:r>
        <w:t xml:space="preserve">@lexie_98 Kevin não pode deixar o trabalho até 2</w:t>
      </w:r>
    </w:p>
    <w:p>
      <w:r>
        <w:t xml:space="preserve">A hora da chamada do Tom é muito cedo porque os shows começarão às 14h30min. Recuperado como mais de 150 fotos já... Mais 700 para ir!</w:t>
      </w:r>
    </w:p>
    <w:p>
      <w:r>
        <w:t xml:space="preserve">@ShannonGrissom @grannypig #seguir na sexta-feira obrigado!  Eu ainda não estou nem perto do que eu tinha como @GottaLaff</w:t>
      </w:r>
    </w:p>
    <w:p>
      <w:r>
        <w:t xml:space="preserve">@laylakayleigh tenho saudades da música no mtv!</w:t>
      </w:r>
    </w:p>
    <w:p>
      <w:r>
        <w:t xml:space="preserve">Estou triste por ter perdido outra pessoa próxima a mim devido ao câncer</w:t>
      </w:r>
    </w:p>
    <w:p>
      <w:r>
        <w:t xml:space="preserve">Pissado que a bateria do meu fone de ouvido bluetooth tenha durado a bateria do meu celular. Gg moto q.</w:t>
      </w:r>
    </w:p>
    <w:p>
      <w:r>
        <w:t xml:space="preserve">@MCRmuffin</w:t>
      </w:r>
    </w:p>
    <w:p>
      <w:r>
        <w:t xml:space="preserve">@RoxieDax Dez horas atrás, eu estava dormindo, desculpe.</w:t>
      </w:r>
    </w:p>
    <w:p>
      <w:r>
        <w:t xml:space="preserve">É oficialmente o início e o fim do meu verão. Oh escola de verão</w:t>
      </w:r>
    </w:p>
    <w:p>
      <w:r>
        <w:t xml:space="preserve">@jane_l Eu o culpo por 1/2 preço às sextas-feiras substituindo as sextas-feiras de livros gratuitos. Eles não querem mais que você faça #rrtheatre.</w:t>
      </w:r>
    </w:p>
    <w:p>
      <w:r>
        <w:t xml:space="preserve">A volta está NOVO... não deveria ter feito aquele salto ontem à noite</w:t>
      </w:r>
    </w:p>
    <w:p>
      <w:r>
        <w:t xml:space="preserve">@johannabee espero que seja algo relativamente menor e fácil de curar. Não suporto quando os furbabies ficam doentes.</w:t>
      </w:r>
    </w:p>
    <w:p>
      <w:r>
        <w:t xml:space="preserve">está na rota 2 da' praia! Nenhum sol ainda</w:t>
      </w:r>
    </w:p>
    <w:p>
      <w:r>
        <w:t xml:space="preserve">Aww ninguém gosta do álbum que publiquei depois de um milhão de tentativas Boohoo</w:t>
      </w:r>
    </w:p>
    <w:p>
      <w:r>
        <w:t xml:space="preserve">@LucyFurLeaps Ainda está no topo da lista</w:t>
      </w:r>
    </w:p>
    <w:p>
      <w:r>
        <w:t xml:space="preserve">@MissMelody na minha opinião, um cabelo grisalho é um cabelo a mais. Eu também tenho muitos demais</w:t>
      </w:r>
    </w:p>
    <w:p>
      <w:r>
        <w:t xml:space="preserve">Por favor, não se esqueça de nós</w:t>
      </w:r>
    </w:p>
    <w:p>
      <w:r>
        <w:t xml:space="preserve">Fui apoiado para fazer coisas que não gostava, n quando estava prestes a fazer o que me interessava, a mãe sempre me recusou...</w:t>
      </w:r>
    </w:p>
    <w:p>
      <w:r>
        <w:t xml:space="preserve">Eu realmente sinto falta do meu telefone, não posso esperar até que meu novo telefone chegue</w:t>
      </w:r>
    </w:p>
    <w:p>
      <w:r>
        <w:t xml:space="preserve">agora a pick-up não vai ser carregada no twitter</w:t>
      </w:r>
    </w:p>
    <w:p>
      <w:r>
        <w:t xml:space="preserve">@novemberlight Eu às vezes falho</w:t>
      </w:r>
    </w:p>
    <w:p>
      <w:r>
        <w:t xml:space="preserve">@fossiloflife estava sendo sarcástico como sempre</w:t>
      </w:r>
    </w:p>
    <w:p>
      <w:r>
        <w:t xml:space="preserve">@SpookyJenB @diver4skynsea Stop it, you are making me sadin'</w:t>
      </w:r>
    </w:p>
    <w:p>
      <w:r>
        <w:t xml:space="preserve">O pessimismo de junho está sobre nós.</w:t>
      </w:r>
    </w:p>
    <w:p>
      <w:r>
        <w:t xml:space="preserve">@socallove yeah it will get better though i know it!</w:t>
      </w:r>
    </w:p>
    <w:p>
      <w:r>
        <w:t xml:space="preserve">Exame de inglês! Bleh i hate vocab</w:t>
      </w:r>
    </w:p>
    <w:p>
      <w:r>
        <w:t xml:space="preserve">Estou lotado e deixando meu escritório em Canterbury e meus fabulosos colegas de QA&amp;V pela última vez Um grande bando de pessoas. Vou sentir sua falta xx</w:t>
      </w:r>
    </w:p>
    <w:p>
      <w:r>
        <w:t xml:space="preserve">Acabou de ser demitido da economia estúpida!</w:t>
      </w:r>
    </w:p>
    <w:p>
      <w:r>
        <w:t xml:space="preserve">Amanhã a central terrestre não recebeu a confirmação de que estou inscrito no Star Tours, então só estou esperando para ver se eles podem me dar um turno.</w:t>
      </w:r>
    </w:p>
    <w:p>
      <w:r>
        <w:t xml:space="preserve">dia de cabelo ruim</w:t>
      </w:r>
    </w:p>
    <w:p>
      <w:r>
        <w:t xml:space="preserve">Grite para minhas mães por me acordarem tão prematuramente! Agradeça</w:t>
      </w:r>
    </w:p>
    <w:p>
      <w:r>
        <w:t xml:space="preserve">@StLCardsGuy me</w:t>
      </w:r>
    </w:p>
    <w:p>
      <w:r>
        <w:t xml:space="preserve">Caramba...Sharapova está levando uma surra de um qualificador sem sementes...ok, o de volta para o dobro!</w:t>
      </w:r>
    </w:p>
    <w:p>
      <w:r>
        <w:t xml:space="preserve">@ToyStory2wasOk A festa tem que ser mudada para o próximo fim de semana...tempo estúpido.</w:t>
      </w:r>
    </w:p>
    <w:p>
      <w:r>
        <w:t xml:space="preserve">@sirhova Eu deveria ter ido para philly também....bailed no último minuto</w:t>
      </w:r>
    </w:p>
    <w:p>
      <w:r>
        <w:t xml:space="preserve">Acabamos de ler que o McDonald's está realmente veiculando mais anúncios do que antes da desaceleração econômica. Ótimo. Estou adorando.</w:t>
      </w:r>
    </w:p>
    <w:p>
      <w:r>
        <w:t xml:space="preserve">@getgood I missed out on cenoura cake last night.  Espero que você tenha se divertido @wxwm.</w:t>
      </w:r>
    </w:p>
    <w:p>
      <w:r>
        <w:t xml:space="preserve">@tommcfly Oh não! Muita gente está começando a twittar novamente! Espero que você ainda possa ler nosso tour de múltiplos tweets pelas Filipinas, por favor?</w:t>
      </w:r>
    </w:p>
    <w:p>
      <w:r>
        <w:t xml:space="preserve">@Cinderell4 má sorte oh bem da próxima vez você terá mais sorte...</w:t>
      </w:r>
    </w:p>
    <w:p>
      <w:r>
        <w:t xml:space="preserve">@Mister_SEX Eu faço!  Mas provavelmente serei demitido se o fizer</w:t>
      </w:r>
    </w:p>
    <w:p>
      <w:r>
        <w:t xml:space="preserve">Conceitos muito bons em #mozconcept. Eu *mais* gosto de enviar algo meu, mas não tenho tempo</w:t>
      </w:r>
    </w:p>
    <w:p>
      <w:r>
        <w:t xml:space="preserve">ele matou todo mundo por nada. :o :-ss</w:t>
      </w:r>
    </w:p>
    <w:p>
      <w:r>
        <w:t xml:space="preserve">@jenberesford Lamento muito ouvir sobre sua mãe! que realmente é uma droga</w:t>
      </w:r>
    </w:p>
    <w:p>
      <w:r>
        <w:t xml:space="preserve">Ugh - o carro foi roubado entre ontem à noite e esta manhã, quando o marido deveria ir trabalhar Como se pudéssemos pagar isso????</w:t>
      </w:r>
    </w:p>
    <w:p>
      <w:r>
        <w:t xml:space="preserve">@SuperGinge Inorite, também úmido</w:t>
      </w:r>
    </w:p>
    <w:p>
      <w:r>
        <w:t xml:space="preserve">Meu Grau [Lágrima] momento feliz! http://mypict.me/1ZpF</w:t>
      </w:r>
    </w:p>
    <w:p>
      <w:r>
        <w:t xml:space="preserve">Tenha uma sexta-feira e um fim de semana felizes todos ... TGIF para mim não é nada</w:t>
      </w:r>
    </w:p>
    <w:p>
      <w:r>
        <w:t xml:space="preserve">lamento perder a oportunidade de estar no novo vídeo de Valência.</w:t>
      </w:r>
    </w:p>
    <w:p>
      <w:r>
        <w:t xml:space="preserve">@mileycyrus eu acho que tenho a mesma desordem, ficar acordado a noite 4 sem motivo n dormir o dia !!  SUUUKS</w:t>
      </w:r>
    </w:p>
    <w:p>
      <w:r>
        <w:t xml:space="preserve">@mariamaria lamento que você não esteja se sentindo muito bem, mamãe eu estou indo para cima hoje @ 4, eu estarei chamando você ...</w:t>
      </w:r>
    </w:p>
    <w:p>
      <w:r>
        <w:t xml:space="preserve">Deixando o NOLA hoje Contando os segundos 'até eu começar a chorar. Amo tanto este lugar.</w:t>
      </w:r>
    </w:p>
    <w:p>
      <w:r>
        <w:t xml:space="preserve">@AnnaSaccone Ver meus amigos e fazer o curso Tenho o fim de semana fora do trabalho, então estou feliz!</w:t>
      </w:r>
    </w:p>
    <w:p>
      <w:r>
        <w:t xml:space="preserve">O estúpido cabelo ruivo é muito difícil de manter. Tingimos de novo o cabelo castanho-vermelho mais maleável. Boo</w:t>
      </w:r>
    </w:p>
    <w:p>
      <w:r>
        <w:t xml:space="preserve">@alliemunchkin :3, Youtube adora bem meus vídeos em HD, talvez.</w:t>
      </w:r>
    </w:p>
    <w:p>
      <w:r>
        <w:t xml:space="preserve">@tylerakira - ughhh!!! tem que voltar lá hoje à noite</w:t>
      </w:r>
    </w:p>
    <w:p>
      <w:r>
        <w:t xml:space="preserve">mal pode esperar para deitar as mãos ao seu novo amora, este está morrendo em mim</w:t>
      </w:r>
    </w:p>
    <w:p>
      <w:r>
        <w:t xml:space="preserve">Procura de apartamentos em Kaohsiung. Iremos ver os apartamentos na próxima terça-feira. Não encontrei um bom com aluguel razoável...</w:t>
      </w:r>
    </w:p>
    <w:p>
      <w:r>
        <w:t xml:space="preserve">@AliceS1 hey, eu não posso ir ao Makers hoje à noite</w:t>
      </w:r>
    </w:p>
    <w:p>
      <w:r>
        <w:t xml:space="preserve">Licking chocolate crumbs off a Twirl wrapper como Zammo on smack</w:t>
      </w:r>
    </w:p>
    <w:p>
      <w:r>
        <w:t xml:space="preserve">@ispybeauty philly foi muito divertido. estou tentando chegar à ilha do mar o mais rápido possível. estou trabalhando muito nas próximas duas semanas que o b/c muito pediram para sair</w:t>
      </w:r>
    </w:p>
    <w:p>
      <w:r>
        <w:t xml:space="preserve">Eles tinham um site, depois um blog, agora eles têm o pior zoneamento/conceito do ano - Heaven.fr, diga-me que é falso</w:t>
      </w:r>
    </w:p>
    <w:p>
      <w:r>
        <w:t xml:space="preserve">Falta de planos para hoje à noite Alguém vai sair?</w:t>
      </w:r>
    </w:p>
    <w:p>
      <w:r>
        <w:t xml:space="preserve">@IvanaE grrrrrrrrrrrrrrrr ive quase não leu nada disso</w:t>
      </w:r>
    </w:p>
    <w:p>
      <w:r>
        <w:t xml:space="preserve">@cbobcreson @silatjunkie Então, @kfrieze acabou de me apontar que ela não tem sido capaz de se envolver neste comboio por falta de um iPhone</w:t>
      </w:r>
    </w:p>
    <w:p>
      <w:r>
        <w:t xml:space="preserve">Hoje eu sei que minha vida está vazia...  Isso é triste, mas real!!</w:t>
      </w:r>
    </w:p>
    <w:p>
      <w:r>
        <w:t xml:space="preserve">@brooketastic minhas chaves estavam rachando e cagando. Eu já sinto falta do meu telefone antigo.</w:t>
      </w:r>
    </w:p>
    <w:p>
      <w:r>
        <w:t xml:space="preserve">AHHHH! Não posso encontrar nada porque tenho muita coisa aberta</w:t>
      </w:r>
    </w:p>
    <w:p>
      <w:r>
        <w:t xml:space="preserve">Desapareceu até 8mm na minha tomada. Ajuda, aqui é onde eu disse que iria ao máximo e ainda quero esticá-lo mais...</w:t>
      </w:r>
    </w:p>
    <w:p>
      <w:r>
        <w:t xml:space="preserve">Já se passaram 24 horas desde que mandei colocar meu cão para dormir.  RIP, meu velho amigo.</w:t>
      </w:r>
    </w:p>
    <w:p>
      <w:r>
        <w:t xml:space="preserve">Eu não me importaria com um pouco de sol e um passeio. Onde você está, no verão?</w:t>
      </w:r>
    </w:p>
    <w:p>
      <w:r>
        <w:t xml:space="preserve">tenho uma cabeça tão dorida</w:t>
      </w:r>
    </w:p>
    <w:p>
      <w:r>
        <w:t xml:space="preserve">@ashleytisdale have fun!!!! i dont have school for a while, wish i could go to germany... its like 1 hour away xoxo</w:t>
      </w:r>
    </w:p>
    <w:p>
      <w:r>
        <w:t xml:space="preserve">@windycitypretty que é repugnante... Basta atirar à vontade? Smh... Orações por sua família...</w:t>
      </w:r>
    </w:p>
    <w:p>
      <w:r>
        <w:t xml:space="preserve">Deus, estou entediado. é cedo...não quero ir dormir...porque estou trabalhando?  *kay&lt;3*</w:t>
      </w:r>
    </w:p>
    <w:p>
      <w:r>
        <w:t xml:space="preserve">não mais twitter em um instante ... tweet tweet</w:t>
      </w:r>
    </w:p>
    <w:p>
      <w:r>
        <w:t xml:space="preserve">@Annie713 É feio e cinzento lá fora, mesmo em San Diego. Não muito frio, chegará a 70, mas maio-grisado-junho-escuridão para todos nós</w:t>
      </w:r>
    </w:p>
    <w:p>
      <w:r>
        <w:t xml:space="preserve">@jodiekearns Estou lá todo o fim de semana, esperando que esteja muito quente</w:t>
      </w:r>
    </w:p>
    <w:p>
      <w:r>
        <w:t xml:space="preserve">@tommcfly Meus olhos estão começando a doer! Está ficando super tarde. Mas eu só tenho que continuar twittando. Haha! Tour pelas Filipinas, por favor, Tom?</w:t>
      </w:r>
    </w:p>
    <w:p>
      <w:r>
        <w:t xml:space="preserve">Finalmente recebeu uma chamada para aconselhamento matrimonial com 3 dias de atraso....</w:t>
      </w:r>
    </w:p>
    <w:p>
      <w:r>
        <w:t xml:space="preserve">Devo ter me candidatado a cerca de 20 empregos por dia esta semana, por que um deles não me contata??</w:t>
      </w:r>
    </w:p>
    <w:p>
      <w:r>
        <w:t xml:space="preserve">@mommymbd nope anthony destruiu seu carro eu tenho que ajudá-lo a colocá-lo em funcionamento</w:t>
      </w:r>
    </w:p>
    <w:p>
      <w:r>
        <w:t xml:space="preserve">Não posso acreditar nesta merda! Passei 30 minutos para comer um sorvete snickers... Parece que ninguém mais o faz!</w:t>
      </w:r>
    </w:p>
    <w:p>
      <w:r>
        <w:t xml:space="preserve">Bom dia...acordei para assistir @taylorswift13 no Today show. Você a embalou, garota. Quem me dera poder ter estado lá. Tão perto, mas tão longe</w:t>
      </w:r>
    </w:p>
    <w:p>
      <w:r>
        <w:t xml:space="preserve">finalmente saímos de um engarrafamento de 12 km. provavelmente não conseguiremos chegar a tempo para algumas voltas esta noite</w:t>
      </w:r>
    </w:p>
    <w:p>
      <w:r>
        <w:t xml:space="preserve">Os carros inteligentes são os carros mais inúteis já fabricados. &amp; me entristece quantos deles eu vejo mais.</w:t>
      </w:r>
    </w:p>
    <w:p>
      <w:r>
        <w:t xml:space="preserve">@brewstermax é verdade, mas se eu não colocar um caso nele, vou quebrá-lo em uma semana. não se preocupe mal encontre uma maneira de fazer com que funcione.</w:t>
      </w:r>
    </w:p>
    <w:p>
      <w:r>
        <w:t xml:space="preserve">Você vai continuar votando nela e pedir aos seus seguidores que a ajudem? Faltam apenas 4 dias para o encerramento das competições.</w:t>
      </w:r>
    </w:p>
    <w:p>
      <w:r>
        <w:t xml:space="preserve">Oi ya twitt's...então saindo de manhã aqui no TX...triste eu acho que tenho que realmente encontrar um emprego agora...se alguém em Atlanta precisa de um grande designer...</w:t>
      </w:r>
    </w:p>
    <w:p>
      <w:r>
        <w:t xml:space="preserve">@mmitchelldaviss mitchell tentei adicionar você no xbox ao vivo na última quinzena durante a minha apresentação ao vivo, mas sua lista de amigos está cheia.</w:t>
      </w:r>
    </w:p>
    <w:p>
      <w:r>
        <w:t xml:space="preserve">Minha garganta está me matando</w:t>
      </w:r>
    </w:p>
    <w:p>
      <w:r>
        <w:t xml:space="preserve">Estou lutando hoje...Nola acordou às 15h30, então estou correndo sem dormir.</w:t>
      </w:r>
    </w:p>
    <w:p>
      <w:r>
        <w:t xml:space="preserve">ainda anseia por um cheeseburger.</w:t>
      </w:r>
    </w:p>
    <w:p>
      <w:r>
        <w:t xml:space="preserve">De volta de Worcester.  Minha semana de trabalho começa na sexta-feira, às 14h30.</w:t>
      </w:r>
    </w:p>
    <w:p>
      <w:r>
        <w:t xml:space="preserve">@unmarketing boo estou uma semana atrasado por quanto tempo você está na cidade?</w:t>
      </w:r>
    </w:p>
    <w:p>
      <w:r>
        <w:t xml:space="preserve">@thefremen Até o IE8 seria melhor</w:t>
      </w:r>
    </w:p>
    <w:p>
      <w:r>
        <w:t xml:space="preserve">@_YoureMyHeroine :'( eu realmente sei como você se sente. eu gostaria de poder te abraçar</w:t>
      </w:r>
    </w:p>
    <w:p>
      <w:r>
        <w:t xml:space="preserve">Torrefação até muito provavelmente a morte</w:t>
      </w:r>
    </w:p>
    <w:p>
      <w:r>
        <w:t xml:space="preserve">deixe-me sair</w:t>
      </w:r>
    </w:p>
    <w:p>
      <w:r>
        <w:t xml:space="preserve">Gus, formalmente conhecido como o cão mais feio do mundo, morreu. Vamos sentir sua falta, Gus http://bit.ly/exjcn</w:t>
      </w:r>
    </w:p>
    <w:p>
      <w:r>
        <w:t xml:space="preserve">@nicolahunt maneira agradável 2 terminar a semana...</w:t>
      </w:r>
    </w:p>
    <w:p>
      <w:r>
        <w:t xml:space="preserve">Ontem ouvi uma canção sobre levar uma base para um avião. Alguém pode me ajudar a encontrá-la? Eu não sei mais nada sobre isso.</w:t>
      </w:r>
    </w:p>
    <w:p>
      <w:r>
        <w:t xml:space="preserve">Finalmente dias ensolarados e estou muito doente para ir brincar lá fora.</w:t>
      </w:r>
    </w:p>
    <w:p>
      <w:r>
        <w:t xml:space="preserve">ger meu pé está me matando e eu sinto falta do meu matthew</w:t>
      </w:r>
    </w:p>
    <w:p>
      <w:r>
        <w:t xml:space="preserve">@3stripe yeah, ainda à espera</w:t>
      </w:r>
    </w:p>
    <w:p>
      <w:r>
        <w:t xml:space="preserve">está de volta para casa agora vai sentir falta de cada um</w:t>
      </w:r>
    </w:p>
    <w:p>
      <w:r>
        <w:t xml:space="preserve">@violetph Deuses, ainda nem é seu aniversário eu preciso de um trabalho legal como esse.</w:t>
      </w:r>
    </w:p>
    <w:p>
      <w:r>
        <w:t xml:space="preserve">Último almoço com os estagiários</w:t>
      </w:r>
    </w:p>
    <w:p>
      <w:r>
        <w:t xml:space="preserve">tão cansado.  É como se meu corpo se recusasse a se mover.</w:t>
      </w:r>
    </w:p>
    <w:p>
      <w:r>
        <w:t xml:space="preserve">Está muito quente.  Eu não gosto disso.</w:t>
      </w:r>
    </w:p>
    <w:p>
      <w:r>
        <w:t xml:space="preserve">Muito quente. A estação não está lotada, mas o trem está lotado. Não há janelas abertas no trem. Sardinhas assadas.</w:t>
      </w:r>
    </w:p>
    <w:p>
      <w:r>
        <w:t xml:space="preserve">Preocupado com meu teste de matemática</w:t>
      </w:r>
    </w:p>
    <w:p>
      <w:r>
        <w:t xml:space="preserve">@catashton Tenho meu filme desenvolvido na asda, metade deles são apenas cinzas!! E alguns têm uma caixa preta na metade superior, por quê?</w:t>
      </w:r>
    </w:p>
    <w:p>
      <w:r>
        <w:t xml:space="preserve">Eu gostaria que o tempo fosse um pouco menos chuvoso para que eu pudesse usar a banheira de hidromassagem.</w:t>
      </w:r>
    </w:p>
    <w:p>
      <w:r>
        <w:t xml:space="preserve">Eu caí! Acho que meu joelho está quebrado, mas estou fabuloso.</w:t>
      </w:r>
    </w:p>
    <w:p>
      <w:r>
        <w:t xml:space="preserve">Eu odeio o dia de hoje.</w:t>
      </w:r>
    </w:p>
    <w:p>
      <w:r>
        <w:t xml:space="preserve">Obrigado a todos. Infelizmente, nada pode ser feito. As vendas falam por si mesmas, e se isso não convencer a Diamond, nada será feito.</w:t>
      </w:r>
    </w:p>
    <w:p>
      <w:r>
        <w:t xml:space="preserve">agora meus ds acabam de morrer o que deve desapontar!</w:t>
      </w:r>
    </w:p>
    <w:p>
      <w:r>
        <w:t xml:space="preserve">@socialcalamity Haha k devemos parar aqui. Se não, vai se transformar em uma seção de reclamação. Ohwell, meus pais acabaram de chegar em casa.</w:t>
      </w:r>
    </w:p>
    <w:p>
      <w:r>
        <w:t xml:space="preserve">Meu ipod deu o seu último suspiro... Estou verdadeiramente devastado. Perdi meu companheiro de transporte público</w:t>
      </w:r>
    </w:p>
    <w:p>
      <w:r>
        <w:t xml:space="preserve">*meow* há uma semana atrás @sevilla90 esteve aqui hoje e nós estávamos trippin</w:t>
      </w:r>
    </w:p>
    <w:p>
      <w:r>
        <w:t xml:space="preserve">@AlexanderLaw Eu singularmente não provoquei ninguém quando postei neste blog da última vez</w:t>
      </w:r>
    </w:p>
    <w:p>
      <w:r>
        <w:t xml:space="preserve">@IzzyJ_Is_Here oh hun, sinto muito... De tudo o que você passou, a última coisa que você merece é ser infeliz em casa...</w:t>
      </w:r>
    </w:p>
    <w:p>
      <w:r>
        <w:t xml:space="preserve">acabam de chegar do jardim. É muito quente lá fora, mas bonito. Mas não fez muita revisão.</w:t>
      </w:r>
    </w:p>
    <w:p>
      <w:r>
        <w:t xml:space="preserve">@tgtommy o link me enviou para uma página web de benefícios fiscais</w:t>
      </w:r>
    </w:p>
    <w:p>
      <w:r>
        <w:t xml:space="preserve">@lanceseabourn eu sei, mas este submarino é muito bom</w:t>
      </w:r>
    </w:p>
    <w:p>
      <w:r>
        <w:t xml:space="preserve">Assobiando enquanto você trabalha = LAME! lol</w:t>
      </w:r>
    </w:p>
    <w:p>
      <w:r>
        <w:t xml:space="preserve">O TGIF Resto aqui em casa é caro!</w:t>
      </w:r>
    </w:p>
    <w:p>
      <w:r>
        <w:t xml:space="preserve">WALC-ers você está pronto para chorar? vai ser um longo dia de lembranças</w:t>
      </w:r>
    </w:p>
    <w:p>
      <w:r>
        <w:t xml:space="preserve">@banjoist123 posso perguntar o que significa bluegrass? Desculpe antecipadamente por parecer um pouco bobo perguntando</w:t>
      </w:r>
    </w:p>
    <w:p>
      <w:r>
        <w:t xml:space="preserve">@Cinderell4 não gosto de vê-lo assim... deve haver algo que o faça sorrir...</w:t>
      </w:r>
    </w:p>
    <w:p>
      <w:r>
        <w:t xml:space="preserve">@dfarver76 Bom MAS é suposto que mais tarde</w:t>
      </w:r>
    </w:p>
    <w:p>
      <w:r>
        <w:t xml:space="preserve">@shadowfish Mas eu teria que dirigir ou pegar um táxi. Você tem uma mesa de bilhar/jukebox?</w:t>
      </w:r>
    </w:p>
    <w:p>
      <w:r>
        <w:t xml:space="preserve">Quero um pouco de sushi hoje</w:t>
      </w:r>
    </w:p>
    <w:p>
      <w:r>
        <w:t xml:space="preserve">não muito tempo depois dos banhos de sol e queimados</w:t>
      </w:r>
    </w:p>
    <w:p>
      <w:r>
        <w:t xml:space="preserve">@ShellyKramer Tive uma febre nas últimas 48 horas. Você deveria me ver. Estou sem barba, com a cara inchada e com um ar patético!</w:t>
      </w:r>
    </w:p>
    <w:p>
      <w:r>
        <w:t xml:space="preserve">@morgret Provavelmente não, um pouco caro e temos que trabalhar. A maioria das pessoas tem fins de semana livres, nós trabalhamos.</w:t>
      </w:r>
    </w:p>
    <w:p>
      <w:r>
        <w:t xml:space="preserve">@CarmelaMarie Eu estou bem. Ima vai para o parque e joga um pouco de bola. Não no melhor dos modos. Tenho estresse para aliviar.</w:t>
      </w:r>
    </w:p>
    <w:p>
      <w:r>
        <w:t xml:space="preserve">Sair de BC está me fazendo ir embora.</w:t>
      </w:r>
    </w:p>
    <w:p>
      <w:r>
        <w:t xml:space="preserve">não acredito que esta mulher me convenceu a ter um penteado diferente...conversa de verdade...mas não tenho idéia do que fazer com meu cabelo</w:t>
      </w:r>
    </w:p>
    <w:p>
      <w:r>
        <w:t xml:space="preserve">Tive que levar meu cachorro malandro para o hotel de estimação.... tão triste</w:t>
      </w:r>
    </w:p>
    <w:p>
      <w:r>
        <w:t xml:space="preserve">arrepio no sofá, odeio vacinações, sinto-me muito mal</w:t>
      </w:r>
    </w:p>
    <w:p>
      <w:r>
        <w:t xml:space="preserve">perdi meu jogo por 3 PONTOS!!!!!</w:t>
      </w:r>
    </w:p>
    <w:p>
      <w:r>
        <w:t xml:space="preserve">Acabei de voltar do meu exame... eu certamente vou reprovar... agora tentando 2 obter ingressos 4 il divo! alguém não nos quer 2b lá!!!</w:t>
      </w:r>
    </w:p>
    <w:p>
      <w:r>
        <w:t xml:space="preserve">@KirstynSmith Passei 3 horas sentado ao sol - piquenique almoço + sorvete = ganhar. Deveríamos ter feito um churrasco hoje</w:t>
      </w:r>
    </w:p>
    <w:p>
      <w:r>
        <w:t xml:space="preserve">Estou fazendo uma pausa no twitter. A célula está morrendo</w:t>
      </w:r>
    </w:p>
    <w:p>
      <w:r>
        <w:t xml:space="preserve">Dor de cabeça</w:t>
      </w:r>
    </w:p>
    <w:p>
      <w:r>
        <w:t xml:space="preserve">Feliz sexta-feira. Acabei de tirar alguns rabanetes deliciosos do jardim. Espero que os morangos acabem por sair. Ainda sem flores.</w:t>
      </w:r>
    </w:p>
    <w:p>
      <w:r>
        <w:t xml:space="preserve">@devontebrown é porque você me ama. não me deixe triste</w:t>
      </w:r>
    </w:p>
    <w:p>
      <w:r>
        <w:t xml:space="preserve">meu pequeno booboo está doente</w:t>
      </w:r>
    </w:p>
    <w:p>
      <w:r>
        <w:t xml:space="preserve">Desejando poder estar em NOLA neste fim de semana oh bem, eu estarei lá na terça-feira!</w:t>
      </w:r>
    </w:p>
    <w:p>
      <w:r>
        <w:t xml:space="preserve">Vou para a cama novamente, infecção do ouvido (ambos), estou completamente tonto, yyyyuck! Meu estômago está doendo demais, amores de paz</w:t>
      </w:r>
    </w:p>
    <w:p>
      <w:r>
        <w:t xml:space="preserve">não pode comer comida de verdade. É sexta-feira de pizza.  Fora para encontrar uma sopa...</w:t>
      </w:r>
    </w:p>
    <w:p>
      <w:r>
        <w:t xml:space="preserve">também querem comida</w:t>
      </w:r>
    </w:p>
    <w:p>
      <w:r>
        <w:t xml:space="preserve">@aostheller Oceans 12</w:t>
      </w:r>
    </w:p>
    <w:p>
      <w:r>
        <w:t xml:space="preserve">@HDEnvy Obrigado!  Infelizmente, a UE tinha provas com seu provedor de satélites, então mesmo que sua TV LOOKS seja ótima, é basicamente inútil</w:t>
      </w:r>
    </w:p>
    <w:p>
      <w:r>
        <w:t xml:space="preserve">eu amo tanto a mandy moore e também a angela</w:t>
      </w:r>
    </w:p>
    <w:p>
      <w:r>
        <w:t xml:space="preserve">@indiepixie omg a roach estava no meu quarto pela primeira vez hoje neste apartamento. Espero não ter a sorte de Patricia a seguir.</w:t>
      </w:r>
    </w:p>
    <w:p>
      <w:r>
        <w:t xml:space="preserve">NOO!! XBOX recebeu anéis vermelhos de morte</w:t>
      </w:r>
    </w:p>
    <w:p>
      <w:r>
        <w:t xml:space="preserve">camisa favorita arruinada: morte por lixívia #fb</w:t>
      </w:r>
    </w:p>
    <w:p>
      <w:r>
        <w:t xml:space="preserve">Perdi minha jaqueta "Twilight" @ modcloth! Cara, eu gostaria de não ter braços longos de macaco e poder ter o L em vez disso!!</w:t>
      </w:r>
    </w:p>
    <w:p>
      <w:r>
        <w:t xml:space="preserve">Hiiiiiiii! Eu mandei uma mensagem no outro dia e você não respondeu o que se passa com isso?!</w:t>
      </w:r>
    </w:p>
    <w:p>
      <w:r>
        <w:t xml:space="preserve">bem, vou tomar banho agora. tenho que ir ao rdy 4 filmes em algumas horas! byeee ~~ Esther &lt;3 p.s.s i miss u katherine</w:t>
      </w:r>
    </w:p>
    <w:p>
      <w:r>
        <w:t xml:space="preserve">Acabou finalmente de emulsionar o banheiro. Agora para o trabalho de gloss</w:t>
      </w:r>
    </w:p>
    <w:p>
      <w:r>
        <w:t xml:space="preserve">@Rambleredhead acho que eu seria como a mãe da Phoebe em amigos - Pare o filme antes da parte triste.</w:t>
      </w:r>
    </w:p>
    <w:p>
      <w:r>
        <w:t xml:space="preserve">@dulcedementia pobre Stuart...    Eu estava me perguntando onde ele estava!  Dia de mudança hoje! Espero um bolo de boas-vindas ou um vizinho do caso .... hehehe</w:t>
      </w:r>
    </w:p>
    <w:p>
      <w:r>
        <w:t xml:space="preserve">levando a tristeza a um nível totalmente novo</w:t>
      </w:r>
    </w:p>
    <w:p>
      <w:r>
        <w:t xml:space="preserve">@joaniemaloney yep o que é uma porcaria porque pensei que em algum lugar ele dizia que estava.</w:t>
      </w:r>
    </w:p>
    <w:p>
      <w:r>
        <w:t xml:space="preserve">De repente me lembro de todas as lembranças com ele ohhh por favor</w:t>
      </w:r>
    </w:p>
    <w:p>
      <w:r>
        <w:t xml:space="preserve">A queda do Google significa que o DoubleClick também cai, significa que não consigo fazer nenhum trabalho.</w:t>
      </w:r>
    </w:p>
    <w:p>
      <w:r>
        <w:t xml:space="preserve">Eu fiz isso seis dias seguidos sem um acidente na casa e depois o pops me levou para um lugar estranho e não me deu tempo depois do b-fast</w:t>
      </w:r>
    </w:p>
    <w:p>
      <w:r>
        <w:t xml:space="preserve">@Donniesbabe, postarei mais tarde. Não está na minha conta.</w:t>
      </w:r>
    </w:p>
    <w:p>
      <w:r>
        <w:t xml:space="preserve">Se eu "não lhe segui" - não é de propósito. Algo de suspeito está acontecendo com meu Tweet Deck!! Informe-me se eu "não o acompanhei".</w:t>
      </w:r>
    </w:p>
    <w:p>
      <w:r>
        <w:t xml:space="preserve">Paguei todas as minhas contas apenas para ir até a caixa do correio para encontrar mais</w:t>
      </w:r>
    </w:p>
    <w:p>
      <w:r>
        <w:t xml:space="preserve">acho que meu ipod está doente e não quer se conectar a nenhuma wi-fi . . .</w:t>
      </w:r>
    </w:p>
    <w:p>
      <w:r>
        <w:t xml:space="preserve">Estou sentindo náuseas.</w:t>
      </w:r>
    </w:p>
    <w:p>
      <w:r>
        <w:t xml:space="preserve">#ivealwayswantedtosay Desculpe a sua mulher também por lunar...ela era uma senhora adorável e era uma ousadia...ela não merecia isso!</w:t>
      </w:r>
    </w:p>
    <w:p>
      <w:r>
        <w:t xml:space="preserve">@2dimples2 I dunno man. Que tal um pouco de wendy's?? mmmmmm nós não temos que em H-town</w:t>
      </w:r>
    </w:p>
    <w:p>
      <w:r>
        <w:t xml:space="preserve">não me sinto bem não estou doente, só me sinto como blá... (especialmente meu estômago) anotha 7 horas 2 vai, mas o dia de trabalho é até agora tão bom.</w:t>
      </w:r>
    </w:p>
    <w:p>
      <w:r>
        <w:t xml:space="preserve">Meu capuz de 70-200mm caiu no #red-sea</w:t>
      </w:r>
    </w:p>
    <w:p>
      <w:r>
        <w:t xml:space="preserve">se sente muito estranho hoje em dia.</w:t>
      </w:r>
    </w:p>
    <w:p>
      <w:r>
        <w:t xml:space="preserve">Ninguém quer sentar-se comigo no almoço, acho que vou enterrar minha cabeça no meu laptop e continuar a ser anti-social.</w:t>
      </w:r>
    </w:p>
    <w:p>
      <w:r>
        <w:t xml:space="preserve">@vivek1209 Whn r u goin to Europe?</w:t>
      </w:r>
    </w:p>
    <w:p>
      <w:r>
        <w:t xml:space="preserve">Acho que meu livro se foi para sempre... choramos para sempre CUSTO!</w:t>
      </w:r>
    </w:p>
    <w:p>
      <w:r>
        <w:t xml:space="preserve">@flyguyvan pode deixar ela saber que aquela senhora não é cuspida e não está treinada :/ então veja se ela ainda a quer</w:t>
      </w:r>
    </w:p>
    <w:p>
      <w:r>
        <w:t xml:space="preserve">Oh ótimo, a Rádio Disney não se choca com o último webkit, então meu filho pode dirigi-lo novamente. ESPERE.</w:t>
      </w:r>
    </w:p>
    <w:p>
      <w:r>
        <w:t xml:space="preserve">Oh, bolas!  Acabei de quebrar meu pára-brisa enquanto substituía minhas lâminas de limpador de pára-brisa.</w:t>
      </w:r>
    </w:p>
    <w:p>
      <w:r>
        <w:t xml:space="preserve">Vocês precisam se atirar a mim. Já se passaram duas semanas desde que eu fui à caça de cache #geocaching</w:t>
      </w:r>
    </w:p>
    <w:p>
      <w:r>
        <w:t xml:space="preserve">Phooey!  Eles planejaram o CAMPING para a reunião da minha turma. I. Ódio. Acampamento. ...e sendo a única garota solteira que sobrou da minha turma de formatura.</w:t>
      </w:r>
    </w:p>
    <w:p>
      <w:r>
        <w:t xml:space="preserve">@inflight1 que suga a mamãe</w:t>
      </w:r>
    </w:p>
    <w:p>
      <w:r>
        <w:t xml:space="preserve">é um fracasso</w:t>
      </w:r>
    </w:p>
    <w:p>
      <w:r>
        <w:t xml:space="preserve">Sinto tanta falta da minha cama!</w:t>
      </w:r>
    </w:p>
    <w:p>
      <w:r>
        <w:t xml:space="preserve">@LILPARADIVA @spookyjenb e Em, meu bebê, começa o jardim de infância.  Que verão louco que vai ser.</w:t>
      </w:r>
    </w:p>
    <w:p>
      <w:r>
        <w:t xml:space="preserve">@AsMooNy ta3ahaa ma3ahaa w e83idy sa5neeha ly 6ool el 6ireee8 astaaahil wla :-p &lt;&lt;&lt; kfff looool wallah thx bard w 7ar ahm shy 8ahwaaa =|</w:t>
      </w:r>
    </w:p>
    <w:p>
      <w:r>
        <w:t xml:space="preserve">grr! odeio ser quase obrigado a ir a lugares. especialmente para sentar em um ônibus por um dia inteiro só para sentar em uma casa em podunktown, va</w:t>
      </w:r>
    </w:p>
    <w:p>
      <w:r>
        <w:t xml:space="preserve">@stacey79 que suga - ainda estou com fome e sugei minha comida.</w:t>
      </w:r>
    </w:p>
    <w:p>
      <w:r>
        <w:t xml:space="preserve">Pensei que a sexta-feira seguinte era para ganhar novos amigos, não para perdê-los.</w:t>
      </w:r>
    </w:p>
    <w:p>
      <w:r>
        <w:t xml:space="preserve">@MatthewFuller eu só consegui 3 estrelas na pré-lavagem e depois falhei o rince</w:t>
      </w:r>
    </w:p>
    <w:p>
      <w:r>
        <w:t xml:space="preserve">O Earthlink diz que nosso modem está morto.  Eles querem que eu compre um novo ou que assine um contrato de um ano ARGH!!!</w:t>
      </w:r>
    </w:p>
    <w:p>
      <w:r>
        <w:t xml:space="preserve">semana mais ensolarada para as idades.... e exames</w:t>
      </w:r>
    </w:p>
    <w:p>
      <w:r>
        <w:t xml:space="preserve">Frustrado com a cópia de 13Gigs através de servidores USB 1.1.Estúpidos servidores antigos</w:t>
      </w:r>
    </w:p>
    <w:p>
      <w:r>
        <w:t xml:space="preserve">Arrastar-me para o inferno com a trilha sonora de Christopher Young é adiado de 2 de junho para 7 de julho. Isso é muito ruim.</w:t>
      </w:r>
    </w:p>
    <w:p>
      <w:r>
        <w:t xml:space="preserve">Na verdade estou realmente com saudades de Fabian, o que é muito triste desde que falei com ele há... 2 horas atrás! O tempo voa quando você sente falta de alguém.</w:t>
      </w:r>
    </w:p>
    <w:p>
      <w:r>
        <w:t xml:space="preserve">Já me sinto um idiota ao telefone e fica pior quando Brandon diz que eu não disse as coisas certas.</w:t>
      </w:r>
    </w:p>
    <w:p>
      <w:r>
        <w:t xml:space="preserve">Acho que o café no trabalho não concordou com minha barriga.</w:t>
      </w:r>
    </w:p>
    <w:p>
      <w:r>
        <w:t xml:space="preserve">Ben &amp; Jerry's falham. Recebeu e-mail para sorvete grátis. Diz que clique aqui para resgatar o cupom. Quando clico, recebo uma mensagem de erro @cherrygarcia</w:t>
      </w:r>
    </w:p>
    <w:p>
      <w:r>
        <w:t xml:space="preserve">Ouvindo Opeth. Tentando não pensar em perder seu show em San Antonio. Falha</w:t>
      </w:r>
    </w:p>
    <w:p>
      <w:r>
        <w:t xml:space="preserve">Indo para a terceira</w:t>
      </w:r>
    </w:p>
    <w:p>
      <w:r>
        <w:t xml:space="preserve">@KatherineLunt Realmente entediado esta noite embora Seu livro eu acho (Y) xxxxx</w:t>
      </w:r>
    </w:p>
    <w:p>
      <w:r>
        <w:t xml:space="preserve">Quase adormeci debaixo do secador de cabelo tão cansado, sinto como se fosse vomitar</w:t>
      </w:r>
    </w:p>
    <w:p>
      <w:r>
        <w:t xml:space="preserve">@oito quarta-feira @emilyhilleren perdi essa filiação quando fui impulsionado para o clube 3 D.  É solitário.</w:t>
      </w:r>
    </w:p>
    <w:p>
      <w:r>
        <w:t xml:space="preserve">se feito oficialmente com o colegial.... tão triste... eu já sinto falta deles! filme mais tarde????</w:t>
      </w:r>
    </w:p>
    <w:p>
      <w:r>
        <w:t xml:space="preserve">uau, eu não percebi que existe um limite para o botão "mais". Isso é uma droga... Acho que dois dias é o máximo para não assinar no twitter.  !</w:t>
      </w:r>
    </w:p>
    <w:p>
      <w:r>
        <w:t xml:space="preserve">preciso de novos sapatos de corrida!! meus pés estão completamente rasgados</w:t>
      </w:r>
    </w:p>
    <w:p>
      <w:r>
        <w:t xml:space="preserve">@alisonhaislip Invejo a todos na AOTS.</w:t>
      </w:r>
    </w:p>
    <w:p>
      <w:r>
        <w:t xml:space="preserve">@jkblacker Infelizmente eu não sou @jamesog - alguém está agachado com isso</w:t>
      </w:r>
    </w:p>
    <w:p>
      <w:r>
        <w:t xml:space="preserve">Eu sei que já estou uma semana atrasado no FF. TENTARei fazer um hoje! Chamado para o trabalho 2hrs mais cedo devido a problemas, então será um dia ocupado.</w:t>
      </w:r>
    </w:p>
    <w:p>
      <w:r>
        <w:t xml:space="preserve">Haverá alguma vez outra produção de The Last 5 Years in NY????????? Eu ainda não a vi</w:t>
      </w:r>
    </w:p>
    <w:p>
      <w:r>
        <w:t xml:space="preserve">@dlanham hey existe uma maneira de fazer um tema somático para o leopardo? alguns temas já têm instaladores que são metamorfos independentes</w:t>
      </w:r>
    </w:p>
    <w:p>
      <w:r>
        <w:t xml:space="preserve">Você disse que esfaqueou seu nariz!</w:t>
      </w:r>
    </w:p>
    <w:p>
      <w:r>
        <w:t xml:space="preserve">Que dia monótono em LA. Para onde foi toda a nossa luz do sol?</w:t>
      </w:r>
    </w:p>
    <w:p>
      <w:r>
        <w:t xml:space="preserve">Leve isso de volta para o elenco...um caiu ontem à noite!</w:t>
      </w:r>
    </w:p>
    <w:p>
      <w:r>
        <w:t xml:space="preserve">Lendo o jornal de hoje junto com alguns elogios de café diluído dos meus "aluguéis...</w:t>
      </w:r>
    </w:p>
    <w:p>
      <w:r>
        <w:t xml:space="preserve">@Renee3 Oh não!! Espero que não seja ruim</w:t>
      </w:r>
    </w:p>
    <w:p>
      <w:r>
        <w:t xml:space="preserve">O amor jovem chega ao fim</w:t>
      </w:r>
    </w:p>
    <w:p>
      <w:r>
        <w:t xml:space="preserve">Eu estou bem entediado, tive um ótimo meio termo e não quero voltar para a escola na segunda-feira :'( desfrutando do quente weatler lo0l ;)</w:t>
      </w:r>
    </w:p>
    <w:p>
      <w:r>
        <w:t xml:space="preserve">@kedge0417 é trabalho ao lado chupando novamente</w:t>
      </w:r>
    </w:p>
    <w:p>
      <w:r>
        <w:t xml:space="preserve">Tweeting to tweeple sobre meus tweens, pois amanhã eu tenho 30</w:t>
      </w:r>
    </w:p>
    <w:p>
      <w:r>
        <w:t xml:space="preserve">à espera de ir para o 4º período para terminar a final com. omgg im sooo vai falhar</w:t>
      </w:r>
    </w:p>
    <w:p>
      <w:r>
        <w:t xml:space="preserve">O raio do meu próprio LDBF não me deu um tiro de Follow Friday</w:t>
      </w:r>
    </w:p>
    <w:p>
      <w:r>
        <w:t xml:space="preserve">@mekya05 sim, eu o encontrei! venha a greenville. fim de semana perfeito para fotos e sem ajudante para ir fotografar com</w:t>
      </w:r>
    </w:p>
    <w:p>
      <w:r>
        <w:t xml:space="preserve">@Tashster Tenha um frio para mim, estou indo agora mesmo para o trabalho</w:t>
      </w:r>
    </w:p>
    <w:p>
      <w:r>
        <w:t xml:space="preserve">voltar para casa. o primeiro exame foi muito longo, sem tempo para terminá-lo...</w:t>
      </w:r>
    </w:p>
    <w:p>
      <w:r>
        <w:t xml:space="preserve">é o ano da abelha</w:t>
      </w:r>
    </w:p>
    <w:p>
      <w:r>
        <w:t xml:space="preserve">Ansioso por meu recital de dança amanhã na UP :/ Groove Central será miiiiiiissed Coach Mycs! Loveyouuuuu!</w:t>
      </w:r>
    </w:p>
    <w:p>
      <w:r>
        <w:t xml:space="preserve">@AngelIbarra @ZombieNicholas DUBLIN TOMORROW!! Cant wait... hope ye are excited Been over a year since last time</w:t>
      </w:r>
    </w:p>
    <w:p>
      <w:r>
        <w:t xml:space="preserve">Sharapova perde o 1º conjunto 6-1</w:t>
      </w:r>
    </w:p>
    <w:p>
      <w:r>
        <w:t xml:space="preserve">*sad face* projeto-m continua a bater meu itunes</w:t>
      </w:r>
    </w:p>
    <w:p>
      <w:r>
        <w:t xml:space="preserve">Isto é o que eu estou bebendo em vez de cerveja: O aeroporto está sem cerveja... Ao menos é carbonatada... http://mypict.me/1Zu9</w:t>
      </w:r>
    </w:p>
    <w:p>
      <w:r>
        <w:t xml:space="preserve">@LenaAlli i dont mesmo agora não sabe lenaaa quando você vai ao show de roupas?</w:t>
      </w:r>
    </w:p>
    <w:p>
      <w:r>
        <w:t xml:space="preserve">#FollowFriday Em homenagem aos meus amigos da web que se mudaram.  @warpdesign @cianan @BigToach @mikedelgado</w:t>
      </w:r>
    </w:p>
    <w:p>
      <w:r>
        <w:t xml:space="preserve">@Hi_Im_Chris na outra sala do meu laptop de trabalho fb chat pode funcionar</w:t>
      </w:r>
    </w:p>
    <w:p>
      <w:r>
        <w:t xml:space="preserve">estou muito maldisposto para *Shooting Star*</w:t>
      </w:r>
    </w:p>
    <w:p>
      <w:r>
        <w:t xml:space="preserve">@xxxmaggie oh que é uma merda, desculpe-me.</w:t>
      </w:r>
    </w:p>
    <w:p>
      <w:r>
        <w:t xml:space="preserve">De twitterberry mudado para ubertwitter - sofreu erros de cache BB</w:t>
      </w:r>
    </w:p>
    <w:p>
      <w:r>
        <w:t xml:space="preserve">@LisaTalkingTots lamentam ouvir suas notícias</w:t>
      </w:r>
    </w:p>
    <w:p>
      <w:r>
        <w:t xml:space="preserve">@MrYungKL smH daTs whacK</w:t>
      </w:r>
    </w:p>
    <w:p>
      <w:r>
        <w:t xml:space="preserve">Preciso recompô-lo antes que Ricky chegue em casa. Ele não vai ficar satisfeito com a minha separação deste maldito banheiro.</w:t>
      </w:r>
    </w:p>
    <w:p>
      <w:r>
        <w:t xml:space="preserve">@lovessunflowers Oh não! Muffins mortos ... que tristeza</w:t>
      </w:r>
    </w:p>
    <w:p>
      <w:r>
        <w:t xml:space="preserve">Meu TweetDeck está definhando no inferno API. Novamente.</w:t>
      </w:r>
    </w:p>
    <w:p>
      <w:r>
        <w:t xml:space="preserve">@MyNC I was wondering....   Tenha um GRANDE fim de semana!</w:t>
      </w:r>
    </w:p>
    <w:p>
      <w:r>
        <w:t xml:space="preserve">De volta ao lancaster já entediado, mal posso esperar para começar a trabalhar! Falta ajuda!</w:t>
      </w:r>
    </w:p>
    <w:p>
      <w:r>
        <w:t xml:space="preserve">eu poderia dizer que vai ser um dia de raiva...</w:t>
      </w:r>
    </w:p>
    <w:p>
      <w:r>
        <w:t xml:space="preserve">NW Macedônia: Poucos dias chuvosos seguidos.</w:t>
      </w:r>
    </w:p>
    <w:p>
      <w:r>
        <w:t xml:space="preserve">O cheiro dos pneus da feira da cidade de Eww é horrível. Me deixa doente</w:t>
      </w:r>
    </w:p>
    <w:p>
      <w:r>
        <w:t xml:space="preserve">@Marianna26 hey mar! eu também sinto sua falta ( sim, mas eu tenho que encontrar uma escola estúpida (</w:t>
      </w:r>
    </w:p>
    <w:p>
      <w:r>
        <w:t xml:space="preserve">@ahaulil Eu tenho um pássaro vivendo comigo.  Portanto, tenho que encontrar outras maneiras de matar estas malditas coisas ao lado do exterminador.   #vegas que chupa</w:t>
      </w:r>
    </w:p>
    <w:p>
      <w:r>
        <w:t xml:space="preserve">Eu odeio quando meu querido tem um dia ruim http://tinyurl.com/lr22dj</w:t>
      </w:r>
    </w:p>
    <w:p>
      <w:r>
        <w:t xml:space="preserve">@verbs_n_nouns ikr? meus pais pegam o bolo tho, não fazem mercearia e saem para comer o tempo todo só eles 2...</w:t>
      </w:r>
    </w:p>
    <w:p>
      <w:r>
        <w:t xml:space="preserve">@Stubinho você disse que fodeu seu nariz!</w:t>
      </w:r>
    </w:p>
    <w:p>
      <w:r>
        <w:t xml:space="preserve">Ninguém gosta de se sentir com baixa prioridade.</w:t>
      </w:r>
    </w:p>
    <w:p>
      <w:r>
        <w:t xml:space="preserve">@successorstate yeah era face2 face nite fomos a palisades para ver star trek. não consigo me lembrar. eu disse isso enquanto estávamos no carro</w:t>
      </w:r>
    </w:p>
    <w:p>
      <w:r>
        <w:t xml:space="preserve">Seguirei na sexta-feira um pouco mais tarde...estou ocupado assumindo o trabalho desta senhora.</w:t>
      </w:r>
    </w:p>
    <w:p>
      <w:r>
        <w:t xml:space="preserve">Desculpe se estive digitando errado. normalmente, depois de digitar algo, não vou ler. vou apenas apertar o botão "enter".</w:t>
      </w:r>
    </w:p>
    <w:p>
      <w:r>
        <w:t xml:space="preserve">@philispig A competição está ao virar da esquina? se não for devagar por pelo menos uma semana. Torci meu tornozelo de volta em jc, terrivelmente doloroso.</w:t>
      </w:r>
    </w:p>
    <w:p>
      <w:r>
        <w:t xml:space="preserve">@jmorgan0909 e não vou receber outro ... Há apenas 1 alfie</w:t>
      </w:r>
    </w:p>
    <w:p>
      <w:r>
        <w:t xml:space="preserve">@AC_1 bem-vindo ao mundo do twitter Andrew! diga ao david para ter um twitter também haha apenas brincando eu sei que ele não quer ter um... booo...</w:t>
      </w:r>
    </w:p>
    <w:p>
      <w:r>
        <w:t xml:space="preserve">@tracybegins me too bb</w:t>
      </w:r>
    </w:p>
    <w:p>
      <w:r>
        <w:t xml:space="preserve">@artybloodyfarty ok então</w:t>
      </w:r>
    </w:p>
    <w:p>
      <w:r>
        <w:t xml:space="preserve">@postsecret teve uma ruiva que mudou de vida - ela escapou</w:t>
      </w:r>
    </w:p>
    <w:p>
      <w:r>
        <w:t xml:space="preserve">Eu realmente não estou sentindo hoje... muito trabalho para fazer e tenho uma garganta em alta.</w:t>
      </w:r>
    </w:p>
    <w:p>
      <w:r>
        <w:t xml:space="preserve">Meus dentes e meu olho machucam alguém que os faz sentir melhor</w:t>
      </w:r>
    </w:p>
    <w:p>
      <w:r>
        <w:t xml:space="preserve">Acho injusto que eu tenha que perder o sol todos os locais de trabalho deveriam ser fechados e não deveria ser permitido escrever ensaios quando está sol!</w:t>
      </w:r>
    </w:p>
    <w:p>
      <w:r>
        <w:t xml:space="preserve">dor de cabeça</w:t>
      </w:r>
    </w:p>
    <w:p>
      <w:r>
        <w:t xml:space="preserve">Chauncey está fazendo seu último discurso de saco...</w:t>
      </w:r>
    </w:p>
    <w:p>
      <w:r>
        <w:t xml:space="preserve">boa noite loveee, tenho que assistir a aulas extras na escola tmrw. urgh</w:t>
      </w:r>
    </w:p>
    <w:p>
      <w:r>
        <w:t xml:space="preserve">O último dia da colega de trabalho, vamos sentir falta dela</w:t>
      </w:r>
    </w:p>
    <w:p>
      <w:r>
        <w:t xml:space="preserve">@lebaby21 @JazzyFiierce uys are soo unfair smh...</w:t>
      </w:r>
    </w:p>
    <w:p>
      <w:r>
        <w:t xml:space="preserve">@amandagelso sei que Mark ainda é um dos meus meninos favoritos de sempre. Tão simpático e adorável.</w:t>
      </w:r>
    </w:p>
    <w:p>
      <w:r>
        <w:t xml:space="preserve">Estou usando um teclado na tela</w:t>
      </w:r>
    </w:p>
    <w:p>
      <w:r>
        <w:t xml:space="preserve">@JCinQC é longe do centro, cerca de 30-40 minutos e eles têm hambúrgueres vegetarianos</w:t>
      </w:r>
    </w:p>
    <w:p>
      <w:r>
        <w:t xml:space="preserve">@Metal0520 Eu não falo com você desde o último dia de aula! isso não é certo.</w:t>
      </w:r>
    </w:p>
    <w:p>
      <w:r>
        <w:t xml:space="preserve">@so_zwitschert É suposto haver um &lt;3 no final do meu último tweet, mas acho que o twitter comeu-o</w:t>
      </w:r>
    </w:p>
    <w:p>
      <w:r>
        <w:t xml:space="preserve">Sempre mais e fim da moda rocha! Mas meu pobre pé! oww! machucou meu pé. não é bom. detalhes a seguir mais tarde</w:t>
      </w:r>
    </w:p>
    <w:p>
      <w:r>
        <w:t xml:space="preserve">@adlounge Hey! Queria confirmar que ainda estamos nos reunindo em Rivoli às 18h?  Eu só posso ficar por uma hora e um pouco #adlounge</w:t>
      </w:r>
    </w:p>
    <w:p>
      <w:r>
        <w:t xml:space="preserve">@jessnextdoor aww... tente descansar na lang muna... ^^</w:t>
      </w:r>
    </w:p>
    <w:p>
      <w:r>
        <w:t xml:space="preserve">ressaca hoje</w:t>
      </w:r>
    </w:p>
    <w:p>
      <w:r>
        <w:t xml:space="preserve">@sexxieluv Eu quero ir a uma festa do SexxieLuv</w:t>
      </w:r>
    </w:p>
    <w:p>
      <w:r>
        <w:t xml:space="preserve">ughhh estudar para as finais gostaria de poder ir ao baile de finalistas</w:t>
      </w:r>
    </w:p>
    <w:p>
      <w:r>
        <w:t xml:space="preserve">estou com fome! oh fyi meu e-mail de trabalho está novamente em baixo BLAH!</w:t>
      </w:r>
    </w:p>
    <w:p>
      <w:r>
        <w:t xml:space="preserve">@backstreetboys faltou totalmente ao chatroom. Eu sou tão coxo</w:t>
      </w:r>
    </w:p>
    <w:p>
      <w:r>
        <w:t xml:space="preserve">Oh Deus, uma traça estava vivendo em uma maldita tomada elétrica!  (Na verdade, meu PowerSquid).</w:t>
      </w:r>
    </w:p>
    <w:p>
      <w:r>
        <w:t xml:space="preserve">Às vezes eu esqueço que os meninos também têm sentimentos</w:t>
      </w:r>
    </w:p>
    <w:p>
      <w:r>
        <w:t xml:space="preserve">@moriagerard não tenho um há muito tempo. Muito caro</w:t>
      </w:r>
    </w:p>
    <w:p>
      <w:r>
        <w:t xml:space="preserve">@GoodGreenTea Tem sido uma tarde divertida para mim, mas agora estou tentando ....BBBQ está fora... sentindo-me um pouco doente...</w:t>
      </w:r>
    </w:p>
    <w:p>
      <w:r>
        <w:t xml:space="preserve">@Hatz94 me também. Odeio tanto meu computador...</w:t>
      </w:r>
    </w:p>
    <w:p>
      <w:r>
        <w:t xml:space="preserve">Também acho que agora estou falando comigo mesmo. Ok, preciso ir para a cama. BTW, tenho saudades dos meus irmãos.</w:t>
      </w:r>
    </w:p>
    <w:p>
      <w:r>
        <w:t xml:space="preserve">As dores de cabeça dos seios nasais chupam muito!</w:t>
      </w:r>
    </w:p>
    <w:p>
      <w:r>
        <w:t xml:space="preserve">@Ames1103 Acho que aquele barco navegou meu amigo... Os poucos CCO's que os tinham, os tinham há meses....  Desejo-lhe sorte, no entanto...</w:t>
      </w:r>
    </w:p>
    <w:p>
      <w:r>
        <w:t xml:space="preserve">@Ana_Surprise its soooo funny! thanks or today. btw, lebron harassed me</w:t>
      </w:r>
    </w:p>
    <w:p>
      <w:r>
        <w:t xml:space="preserve">(@gbsinkers) Oh snap!  Acabei de quebrar meu pára-brisa enquanto substituía minhas lâminas do limpador de pára-brisa.</w:t>
      </w:r>
    </w:p>
    <w:p>
      <w:r>
        <w:t xml:space="preserve">@KirstenAlexa I KNOW! Eu amo Nicholas Braun e acho que ele vai dar um Cameron ok, mas eu também não quero ver isso</w:t>
      </w:r>
    </w:p>
    <w:p>
      <w:r>
        <w:t xml:space="preserve">Maldito estar falido no dia em que o Guitar Hero Metallica sair!  Boooooooo</w:t>
      </w:r>
    </w:p>
    <w:p>
      <w:r>
        <w:t xml:space="preserve">como quando eu aliso meu cabelo, ele tem que ser polvilhado</w:t>
      </w:r>
    </w:p>
    <w:p>
      <w:r>
        <w:t xml:space="preserve">tanto por um dia incrível...algum pervertido acabou de arruiná-lo</w:t>
      </w:r>
    </w:p>
    <w:p>
      <w:r>
        <w:t xml:space="preserve">@tommcfly São 12h30 da manhã, @buonotomato parou de twitar, meu cérebro não está funcionando. Eu quero chorar. Haha. Tour pelas Filipinas, por favor?  Te amo!</w:t>
      </w:r>
    </w:p>
    <w:p>
      <w:r>
        <w:t xml:space="preserve">@Scrapbooks Eu não tenho idéia</w:t>
      </w:r>
    </w:p>
    <w:p>
      <w:r>
        <w:t xml:space="preserve">Eu sou um doador, e a vida recompensa os tomadores.  Nós doadores tornamos os tomadores possíveis, mas não temos apreço pelo que fazemos - apenas somos tomados.</w:t>
      </w:r>
    </w:p>
    <w:p>
      <w:r>
        <w:t xml:space="preserve">Sério. Eu não gosto de garotas.</w:t>
      </w:r>
    </w:p>
    <w:p>
      <w:r>
        <w:t xml:space="preserve">comi todo o meu chocolate</w:t>
      </w:r>
    </w:p>
    <w:p>
      <w:r>
        <w:t xml:space="preserve">Voltando para casa hoje. pro: obnóxicamente mais perto de @thom1937 con: sem mais corridas/excursões de mpls por pelo menos um ano.</w:t>
      </w:r>
    </w:p>
    <w:p>
      <w:r>
        <w:t xml:space="preserve">Caramba, eu nem me lembrava que era meu dia de hoje.</w:t>
      </w:r>
    </w:p>
    <w:p>
      <w:r>
        <w:t xml:space="preserve">@AlfieJG Acho que não sou, minhas irmãs se recusam a me comprar um ingresso agora. o que você vai fazer na próxima semana?</w:t>
      </w:r>
    </w:p>
    <w:p>
      <w:r>
        <w:t xml:space="preserve">Não posso mais comer um bolso quente sem pensar em Jim Gaffigan</w:t>
      </w:r>
    </w:p>
    <w:p>
      <w:r>
        <w:t xml:space="preserve">Limpeza do meu quarto...</w:t>
      </w:r>
    </w:p>
    <w:p>
      <w:r>
        <w:t xml:space="preserve">é uma merda que eu não tenho uma tábua de desenho!</w:t>
      </w:r>
    </w:p>
    <w:p>
      <w:r>
        <w:t xml:space="preserve">@saxa246 eu tenho tentado superá-la há anos, é tão difícil seguir em frente, quando se está tão apaixonado...é uma droga</w:t>
      </w:r>
    </w:p>
    <w:p>
      <w:r>
        <w:t xml:space="preserve">querem tanto vê-lo</w:t>
      </w:r>
    </w:p>
    <w:p>
      <w:r>
        <w:t xml:space="preserve">Como conseguiríamos milhares de campos de batalha #battlegrounds, quero dizer, não sabemos sequer como poderíamos chegar a que número fazer com que o tpc</w:t>
      </w:r>
    </w:p>
    <w:p>
      <w:r>
        <w:t xml:space="preserve">NOOOO!!!  "thehannabeth: eu tenho um fraquinho... ;)"</w:t>
      </w:r>
    </w:p>
    <w:p>
      <w:r>
        <w:t xml:space="preserve">@francecino its alright babes &gt;&lt; boo. im gonna gonna leave agaiiiiin</w:t>
      </w:r>
    </w:p>
    <w:p>
      <w:r>
        <w:t xml:space="preserve">@TheMakeupSnob I know It was worth a shot, though!</w:t>
      </w:r>
    </w:p>
    <w:p>
      <w:r>
        <w:t xml:space="preserve">Rumo a Beaumont</w:t>
      </w:r>
    </w:p>
    <w:p>
      <w:r>
        <w:t xml:space="preserve">Verdadeiramente triste... Minha filmadora barata acabou de filmar craps.....</w:t>
      </w:r>
    </w:p>
    <w:p>
      <w:r>
        <w:t xml:space="preserve">....... e eu nunca cheguei a vê-lo em papel</w:t>
      </w:r>
    </w:p>
    <w:p>
      <w:r>
        <w:t xml:space="preserve">Odeio ter apenas 1gb de carneiro para usar como hospedeiro e 1gb para máquinas virtuais chupa tanto</w:t>
      </w:r>
    </w:p>
    <w:p>
      <w:r>
        <w:t xml:space="preserve">Vou tirar uma soneca e depois provavelmente vou ao cinema. Ugh i tenho uma dor de cabeça esse traseiro de succinilcolina. Dia nublado também</w:t>
      </w:r>
    </w:p>
    <w:p>
      <w:r>
        <w:t xml:space="preserve">Por que você está se escondendo atrás das nuvens, Sr. Sun?</w:t>
      </w:r>
    </w:p>
    <w:p>
      <w:r>
        <w:t xml:space="preserve">@pairadocsdesign e Radio X 96.1 vai para todos os esportes no próximo mês. O Rádio está morto.  #grandrapids</w:t>
      </w:r>
    </w:p>
    <w:p>
      <w:r>
        <w:t xml:space="preserve">dormiu por quase 11 horas seguidas e ainda está cansado! é melhor não ficar doente</w:t>
      </w:r>
    </w:p>
    <w:p>
      <w:r>
        <w:t xml:space="preserve">@MarcHaduch Seu DM nunca enviou</w:t>
      </w:r>
    </w:p>
    <w:p>
      <w:r>
        <w:t xml:space="preserve">(suspiro) acho que não vamos nos encontrar hoje.</w:t>
      </w:r>
    </w:p>
    <w:p>
      <w:r>
        <w:t xml:space="preserve">A ESCOLA DE DEUS VAI CHUPAR RABOS NO PRÓXIMO ANO!</w:t>
      </w:r>
    </w:p>
    <w:p>
      <w:r>
        <w:t xml:space="preserve">um cara me chamou de garoto AD-HD hoje cedo, e isso dói</w:t>
      </w:r>
    </w:p>
    <w:p>
      <w:r>
        <w:t xml:space="preserve">18:29h - ok, vamos agora passar por #bowman #strategicClock mas primeiro... um intervalo :-0 aargh... cansado</w:t>
      </w:r>
    </w:p>
    <w:p>
      <w:r>
        <w:t xml:space="preserve">i DID discute com byron porque ele disse im fat</w:t>
      </w:r>
    </w:p>
    <w:p>
      <w:r>
        <w:t xml:space="preserve">@RachellT342 ugh... Eu sei que a economia é deprimente...</w:t>
      </w:r>
    </w:p>
    <w:p>
      <w:r>
        <w:t xml:space="preserve">@brainstuck hey! chutti foi muito cansativo... e ter que viajar novamente tomo como foi sua sexta-feira?</w:t>
      </w:r>
    </w:p>
    <w:p>
      <w:r>
        <w:t xml:space="preserve">a queda para relaxar mais tarde é trabalho manual louco agora...basta terminar de limpar a geladeira...e agora para dobrar a roupa...trabalho doméstico blues</w:t>
      </w:r>
    </w:p>
    <w:p>
      <w:r>
        <w:t xml:space="preserve">Quem me dera estar em Chicago.</w:t>
      </w:r>
    </w:p>
    <w:p>
      <w:r>
        <w:t xml:space="preserve">@templon Conheço pessoalmente tantas pessoas/agências que poderiam ter construído estes sites. É como um candidato a Pres comprar um Honda.</w:t>
      </w:r>
    </w:p>
    <w:p>
      <w:r>
        <w:t xml:space="preserve">@herecomesdomzi e eu, hein? Eu estou chorando. Será que você se esqueceu de mim?</w:t>
      </w:r>
    </w:p>
    <w:p>
      <w:r>
        <w:t xml:space="preserve">Então eu dormi 12 hrs! Meu corpo está doendo</w:t>
      </w:r>
    </w:p>
    <w:p>
      <w:r>
        <w:t xml:space="preserve">@erickadiaz Agora eu posso ir ao café Não é divertido. Eu também odeio isso!</w:t>
      </w:r>
    </w:p>
    <w:p>
      <w:r>
        <w:t xml:space="preserve">@nattymsmith awww ela é laavly ;) Eu tinha que entrar, mas eu mesmo tenho um bronzeadozinho deslumbrante (l) ;)</w:t>
      </w:r>
    </w:p>
    <w:p>
      <w:r>
        <w:t xml:space="preserve">@fifthroom eu tentei o TD, mas ele batalhou com o CS3 por causa do meu processador. Nambu é realmente bom, mas não intuitivo.</w:t>
      </w:r>
    </w:p>
    <w:p>
      <w:r>
        <w:t xml:space="preserve">@billbathgate im não é um doofus isso poderia acontecer wahhh!!! (!!!!!!!!!! im na minha pausa!!</w:t>
      </w:r>
    </w:p>
    <w:p>
      <w:r>
        <w:t xml:space="preserve">Pensa que minha "não namorada" não precisa ser uma idiota agora... não estou com disposição para me sentir negligenciada</w:t>
      </w:r>
    </w:p>
    <w:p>
      <w:r>
        <w:t xml:space="preserve">@nikkibop e ele nem sequer é gordo!!!! Huh, @freyalynn? Ele é simplesmente enorme!  Eu tenho uma aberração.</w:t>
      </w:r>
    </w:p>
    <w:p>
      <w:r>
        <w:t xml:space="preserve">Alguém viu @MissPlush??? Onde está o meu Twinster</w:t>
      </w:r>
    </w:p>
    <w:p>
      <w:r>
        <w:t xml:space="preserve">passou as últimas duas semanas tentando fazer crescer a barba (do zero), mas teme que ela possa parecer um pouco lixo... http://twitpic.com/66tyb</w:t>
      </w:r>
    </w:p>
    <w:p>
      <w:r>
        <w:t xml:space="preserve">Deixou a pousada agora na escola. [&lt;3Hannah]</w:t>
      </w:r>
    </w:p>
    <w:p>
      <w:r>
        <w:t xml:space="preserve">@CursedChimera; Re: Home - era exatamente isso que eu queria dizer... home in D-town ;) Além disso, re: computador... uh... eu o brotou...</w:t>
      </w:r>
    </w:p>
    <w:p>
      <w:r>
        <w:t xml:space="preserve">Blá para reparos de carros... quase 600 dólares...   Comprando por aí para um melhor negócio.</w:t>
      </w:r>
    </w:p>
    <w:p>
      <w:r>
        <w:t xml:space="preserve">@TylerAlyse SAC não oferecerá fundamentos de matemática 2 para professores no verão um booo. Sinto falta do SAC!</w:t>
      </w:r>
    </w:p>
    <w:p>
      <w:r>
        <w:t xml:space="preserve">@hootsuite Darnit.  Veja o que acontece quando evito as teias entrelaçadas para o trabalho.</w:t>
      </w:r>
    </w:p>
    <w:p>
      <w:r>
        <w:t xml:space="preserve">@steven89 Eu não tenho um aqui - não sei se minha mãe já teve um ou não -</w:t>
      </w:r>
    </w:p>
    <w:p>
      <w:r>
        <w:t xml:space="preserve">@kelseyrose56 Eu DESEJO QUE VOCÊ VAI AO! você ainda está vindo para o nicoles preprom? @nicolesx319 Mal posso esperar pela preprom!!!!</w:t>
      </w:r>
    </w:p>
    <w:p>
      <w:r>
        <w:t xml:space="preserve">Trabalhar até as cinco!</w:t>
      </w:r>
    </w:p>
    <w:p>
      <w:r>
        <w:t xml:space="preserve">faminto, mas não tem apetite</w:t>
      </w:r>
    </w:p>
    <w:p>
      <w:r>
        <w:t xml:space="preserve">meu apartamento está esvaziando mais e mais a cada dia... tão triste... na semana passada no ano 2000</w:t>
      </w:r>
    </w:p>
    <w:p>
      <w:r>
        <w:t xml:space="preserve">SapatosShoesShoes.YayYayYay.lol.IWouldPostATwitPic.ButIdntKnoComo2</w:t>
      </w:r>
    </w:p>
    <w:p>
      <w:r>
        <w:t xml:space="preserve">está limpando a casa para sua família que vem mais tarde hoje.</w:t>
      </w:r>
    </w:p>
    <w:p>
      <w:r>
        <w:t xml:space="preserve">Tenho que começar a comer com saúde</w:t>
      </w:r>
    </w:p>
    <w:p>
      <w:r>
        <w:t xml:space="preserve">@JekNexus Oooommmmggg, vocês provarão, ocupados demais para matar corretamente por um tempo Esperemos que eu fique à frente fazendo 1 tarefa por semana!</w:t>
      </w:r>
    </w:p>
    <w:p>
      <w:r>
        <w:t xml:space="preserve">Acabado de chegar do banco, o caixa estava definitivamente se atirando a mim. Não estava interessado.</w:t>
      </w:r>
    </w:p>
    <w:p>
      <w:r>
        <w:t xml:space="preserve">@upscalekitten ele é casado</w:t>
      </w:r>
    </w:p>
    <w:p>
      <w:r>
        <w:t xml:space="preserve">meus pés estão frios.....i odeio quando meus pés ficam frios</w:t>
      </w:r>
    </w:p>
    <w:p>
      <w:r>
        <w:t xml:space="preserve">@KrystalNichole Bastante bom!!! Acho que ontem exagerei no ginásio... além de estar apenas trabalhando</w:t>
      </w:r>
    </w:p>
    <w:p>
      <w:r>
        <w:t xml:space="preserve">Que dia! #dia de serviço concluído, e agora doendo por todo o lado! Limpando árvores ao redor de um lindo lago. Dores de cabeça rachando agora tho</w:t>
      </w:r>
    </w:p>
    <w:p>
      <w:r>
        <w:t xml:space="preserve">Whoops - Eu me queimei de sol</w:t>
      </w:r>
    </w:p>
    <w:p>
      <w:r>
        <w:t xml:space="preserve">@alyssa133 awwww lamento que tipo de peixe você comeu?</w:t>
      </w:r>
    </w:p>
    <w:p>
      <w:r>
        <w:t xml:space="preserve">@KevynPM Ian e eu vamos a uma matiné amanhã, ou esse é o plano pelo menos...vai ser muito caro para 3d à noite</w:t>
      </w:r>
    </w:p>
    <w:p>
      <w:r>
        <w:t xml:space="preserve">outra canção que me faz chorar e chorar o dia inteiro e a noite inteira.</w:t>
      </w:r>
    </w:p>
    <w:p>
      <w:r>
        <w:t xml:space="preserve">Meu cão está sofrendo de problemas de abandono. Ela acha que estou me mudando sem ela.</w:t>
      </w:r>
    </w:p>
    <w:p>
      <w:r>
        <w:t xml:space="preserve">Tum está muito infeliz esta manhã (e definitivamente não é uma ressaca, também). Eu chamaria de doente para trabalhar, exceto que Heidi precisa de uma carona para casa.</w:t>
      </w:r>
    </w:p>
    <w:p>
      <w:r>
        <w:t xml:space="preserve">Por que alguns caras são tão estúpidos? Eles não têm idéia do que fazer com uma boa garota que realmente se importa com eles...tão triste</w:t>
      </w:r>
    </w:p>
    <w:p>
      <w:r>
        <w:t xml:space="preserve">Ônibus preso no trânsito; vai se atrasar</w:t>
      </w:r>
    </w:p>
    <w:p>
      <w:r>
        <w:t xml:space="preserve">São 4h30 da manhã, horário de sono. Eu queria ver a Gossip Girl, mas estou muito cansada Boa noite!</w:t>
      </w:r>
    </w:p>
    <w:p>
      <w:r>
        <w:t xml:space="preserve">@simonprobert yep, supostamente durará todo o fim de semana. tempo sujo</w:t>
      </w:r>
    </w:p>
    <w:p>
      <w:r>
        <w:t xml:space="preserve">@asynja MMM - BTW Eu estava conversando com você e você estava ausente.  2.95%</w:t>
      </w:r>
    </w:p>
    <w:p>
      <w:r>
        <w:t xml:space="preserve">minha torrente de zoids caiu após 8 horas de download. foi apenas 6% feito naquele momento, porque aparentemente sou o único fã de zoids de sempre.</w:t>
      </w:r>
    </w:p>
    <w:p>
      <w:r>
        <w:t xml:space="preserve">sentir-se melhor, ainda tossindo. : / ainda não seguir em frente. é impossível.</w:t>
      </w:r>
    </w:p>
    <w:p>
      <w:r>
        <w:t xml:space="preserve">Eu juro, agora meu cão está tendo problemas de ansiedade.</w:t>
      </w:r>
    </w:p>
    <w:p>
      <w:r>
        <w:t xml:space="preserve">rumo ao dmv para pagar-lhes meu dinheiro arduamente ganho</w:t>
      </w:r>
    </w:p>
    <w:p>
      <w:r>
        <w:t xml:space="preserve">Queimei meu dedo na torradeira</w:t>
      </w:r>
    </w:p>
    <w:p>
      <w:r>
        <w:t xml:space="preserve">também, o Chá Verde Espumante de Lipton é nojento</w:t>
      </w:r>
    </w:p>
    <w:p>
      <w:r>
        <w:t xml:space="preserve">@claudiatan sim! fb, ah tenho saudades suas</w:t>
      </w:r>
    </w:p>
    <w:p>
      <w:r>
        <w:t xml:space="preserve">A cobertura do FreeSat (prato Sky) é muito, muito ruim no momento, bloqueia por todo o lado, muito irritante! http://bit.ly/191TpR</w:t>
      </w:r>
    </w:p>
    <w:p>
      <w:r>
        <w:t xml:space="preserve">@MissShell20 eeeeep so jealous ;) Estou trabalhando um, como você pode receber Viva? Eles o transmitem online? :plz:</w:t>
      </w:r>
    </w:p>
    <w:p>
      <w:r>
        <w:t xml:space="preserve">Como você se perdoa por ferir aquele que você mais ama?</w:t>
      </w:r>
    </w:p>
    <w:p>
      <w:r>
        <w:t xml:space="preserve">@Dynonugget Bem, eu vou querer limão e rancho para você. Mas não para mim.</w:t>
      </w:r>
    </w:p>
    <w:p>
      <w:r>
        <w:t xml:space="preserve">http://twitpic.com/66u67 após o tiro acalmar!</w:t>
      </w:r>
    </w:p>
    <w:p>
      <w:r>
        <w:t xml:space="preserve">@less_than_3</w:t>
      </w:r>
    </w:p>
    <w:p>
      <w:r>
        <w:t xml:space="preserve">Rumbo a bachilleres</w:t>
      </w:r>
    </w:p>
    <w:p>
      <w:r>
        <w:t xml:space="preserve">Eu não consegui.</w:t>
      </w:r>
    </w:p>
    <w:p>
      <w:r>
        <w:t xml:space="preserve">@_Tanyya :O awww deixa de lado, shes ace! Shes uma das minhas atrizes favoritas!</w:t>
      </w:r>
    </w:p>
    <w:p>
      <w:r>
        <w:t xml:space="preserve">sickkk, já se passaram dois dias desde o início do verão e já é uma porcaria!</w:t>
      </w:r>
    </w:p>
    <w:p>
      <w:r>
        <w:t xml:space="preserve">@MattyP_654 é este tempo úmido...</w:t>
      </w:r>
    </w:p>
    <w:p>
      <w:r>
        <w:t xml:space="preserve">Já esteve em um restaurante com mais de 200 itens no cardápio?  A decisão do almoço não deve ser tão difícil</w:t>
      </w:r>
    </w:p>
    <w:p>
      <w:r>
        <w:t xml:space="preserve">@scarletty24 eu sei... eu não presto... sou um mestre procrastinador... vocês não se divertem muito sem mim</w:t>
      </w:r>
    </w:p>
    <w:p>
      <w:r>
        <w:t xml:space="preserve">último dia de folga... de volta ao trabalho amanhã</w:t>
      </w:r>
    </w:p>
    <w:p>
      <w:r>
        <w:t xml:space="preserve">@jenmussari minha internet no 9º ano foi tão rápida, que se extinguiu</w:t>
      </w:r>
    </w:p>
    <w:p>
      <w:r>
        <w:t xml:space="preserve">@diamondhead94 oh o meio-dia? Eu não sei se posso fazer esse...só tenho 30 minutos para o almoço</w:t>
      </w:r>
    </w:p>
    <w:p>
      <w:r>
        <w:t xml:space="preserve">@denise_richards lamentam ser o portador de más notícias.</w:t>
      </w:r>
    </w:p>
    <w:p>
      <w:r>
        <w:t xml:space="preserve">Meu bebê hoje fica calado</w:t>
      </w:r>
    </w:p>
    <w:p>
      <w:r>
        <w:t xml:space="preserve">desejando estar em uma praia agora mesmo!!</w:t>
      </w:r>
    </w:p>
    <w:p>
      <w:r>
        <w:t xml:space="preserve">Caminhando os filhotes de cachorro no centro da cidade. Além disso, o mistério do gato desaparecido foi resolvido: ele se trancou no porão por quase dois dias.</w:t>
      </w:r>
    </w:p>
    <w:p>
      <w:r>
        <w:t xml:space="preserve">@OakMonster I hear ya.</w:t>
      </w:r>
    </w:p>
    <w:p>
      <w:r>
        <w:t xml:space="preserve">Estou tão entediado que não sei mesmo o que fazer!</w:t>
      </w:r>
    </w:p>
    <w:p>
      <w:r>
        <w:t xml:space="preserve">you@snapplynn Desejava que tivesse sido seu tweet depois de ter me seguido.</w:t>
      </w:r>
    </w:p>
    <w:p>
      <w:r>
        <w:t xml:space="preserve">A escola Ugggh é tão entediante! Eu não posso esperar que este ano termine. Tão estressado -.= eu deveria ter ficado em casa hoje....</w:t>
      </w:r>
    </w:p>
    <w:p>
      <w:r>
        <w:t xml:space="preserve">Não é um coelhinho feliz</w:t>
      </w:r>
    </w:p>
    <w:p>
      <w:r>
        <w:t xml:space="preserve">@Lesley_M derretido talvez 2 polegadas quadradas de pele. Passou-o sob água fria por um ou dois minutos e depois gelou até que o gelo derreteu. Agora, dói</w:t>
      </w:r>
    </w:p>
    <w:p>
      <w:r>
        <w:t xml:space="preserve">Tbh não tem crédito no seu telefone sux. eu não posso nem mesmo mandar mensagens de texto para as pessoas para ver o que está acontecendo, como se fosse totalmente grrrsville</w:t>
      </w:r>
    </w:p>
    <w:p>
      <w:r>
        <w:t xml:space="preserve">@tommcfly estou começando a ficar muito tonto. Fazer um tour pelas Filipinas?  Então, sentiríamos a felicidade de saber que nossos esforços valeram a pena!</w:t>
      </w:r>
    </w:p>
    <w:p>
      <w:r>
        <w:t xml:space="preserve">eu estou tão estressado. qualquer coisa vai ficar melhor *sigh*</w:t>
      </w:r>
    </w:p>
    <w:p>
      <w:r>
        <w:t xml:space="preserve">@PGATOUR Dang Eu deveria ter ficado com ele em minhas palhetas de fantasia</w:t>
      </w:r>
    </w:p>
    <w:p>
      <w:r>
        <w:t xml:space="preserve">#3 palavrasaftersex Ow, queimaduras de tapete</w:t>
      </w:r>
    </w:p>
    <w:p>
      <w:r>
        <w:t xml:space="preserve">está ficando chateado no trabalho coxas bindz e j estão sendo valentões e eles não me deixam ir às compras duty free!</w:t>
      </w:r>
    </w:p>
    <w:p>
      <w:r>
        <w:t xml:space="preserve">eu gostaria de um pouco de macarrão e queijo por favor....no?</w:t>
      </w:r>
    </w:p>
    <w:p>
      <w:r>
        <w:t xml:space="preserve">os projetos não prestam</w:t>
      </w:r>
    </w:p>
    <w:p>
      <w:r>
        <w:t xml:space="preserve">Caminhando os filhotes de cachorro no centro da cidade. Além disso, o mistério do gato desaparecido foi resolvido: ele se escondeu no porão por quase dois dias.</w:t>
      </w:r>
    </w:p>
    <w:p>
      <w:r>
        <w:t xml:space="preserve">A gigantesca inércia inicial para se colocar a trabalhar após um prazo</w:t>
      </w:r>
    </w:p>
    <w:p>
      <w:r>
        <w:t xml:space="preserve">omg. .please jonas brothers adicionar uma data extra em dublin em novembro! eu tentei 2 obter ingressos mas dey estavam esgotados.</w:t>
      </w:r>
    </w:p>
    <w:p>
      <w:r>
        <w:t xml:space="preserve">@rammohanr Yea...parece que...desculpe-me por não ter conseguido entrar em contato...foi agitado</w:t>
      </w:r>
    </w:p>
    <w:p>
      <w:r>
        <w:t xml:space="preserve">Penso que a este ritmo... Estarei na classe até 4... suspirar.</w:t>
      </w:r>
    </w:p>
    <w:p>
      <w:r>
        <w:t xml:space="preserve">@THEBFOUNDATION NOOOOOOOOOO!!!!!!!!!!!!! por que em julho? vou voltar para casa NOOOOOOOOOOOOO!!!!!!!!!</w:t>
      </w:r>
    </w:p>
    <w:p>
      <w:r>
        <w:t xml:space="preserve">A uma enxada de saloio aparentemente caída.</w:t>
      </w:r>
    </w:p>
    <w:p>
      <w:r>
        <w:t xml:space="preserve">@belfair_rocks I WISH ele poderia consertar esta maldita coisa!!!</w:t>
      </w:r>
    </w:p>
    <w:p>
      <w:r>
        <w:t xml:space="preserve">será meu segundo ano que não estarei lá</w:t>
      </w:r>
    </w:p>
    <w:p>
      <w:r>
        <w:t xml:space="preserve">@FRANK_URQUIDEZ I MISS U</w:t>
      </w:r>
    </w:p>
    <w:p>
      <w:r>
        <w:t xml:space="preserve">Prestes a comer, a comida indiana caseira é boak x</w:t>
      </w:r>
    </w:p>
    <w:p>
      <w:r>
        <w:t xml:space="preserve">Tão frio aqui dentro! pegando o frio</w:t>
      </w:r>
    </w:p>
    <w:p>
      <w:r>
        <w:t xml:space="preserve">me entristece quando as pessoas estão doentes</w:t>
      </w:r>
    </w:p>
    <w:p>
      <w:r>
        <w:t xml:space="preserve">@kadders Aw foi na verdade o que eu li no início</w:t>
      </w:r>
    </w:p>
    <w:p>
      <w:r>
        <w:t xml:space="preserve">@kayleeperry veja o que eu disse a....someone. na verdade não. não, faça-o. não. sim. não. não. UGH eu não sei.</w:t>
      </w:r>
    </w:p>
    <w:p>
      <w:r>
        <w:t xml:space="preserve">@lpostlethwaite no I wish. Apenas uma van que vem por aí. Sentimos sua falta.</w:t>
      </w:r>
    </w:p>
    <w:p>
      <w:r>
        <w:t xml:space="preserve">E minha bola de basquete é plana e havia uma aranha enorme em meus gizes de pavimentação Agora o sol entrou. FML.</w:t>
      </w:r>
    </w:p>
    <w:p>
      <w:r>
        <w:t xml:space="preserve">@fish134 sinto sua falta</w:t>
      </w:r>
    </w:p>
    <w:p>
      <w:r>
        <w:t xml:space="preserve">@jamie_oliver damn i got it right! suponho que demorei a responder lol</w:t>
      </w:r>
    </w:p>
    <w:p>
      <w:r>
        <w:t xml:space="preserve">por que eu sempre acordo UM minuto antes que meu alarme seja programado?</w:t>
      </w:r>
    </w:p>
    <w:p>
      <w:r>
        <w:t xml:space="preserve">43416 Sinto tanto a sua falta que meu coração está doendo sem você bolha http://is.gd/Ja9I</w:t>
      </w:r>
    </w:p>
    <w:p>
      <w:r>
        <w:t xml:space="preserve">ser muito vigoroso com a poda e lamentar a remoção de muitas flores de pepino da planta do pepino.</w:t>
      </w:r>
    </w:p>
    <w:p>
      <w:r>
        <w:t xml:space="preserve">@Mo4Sho87 im seguindo você! im seguindo você! im desculpe! ahhah eu senti sua falta!</w:t>
      </w:r>
    </w:p>
    <w:p>
      <w:r>
        <w:t xml:space="preserve">Ok, então estou dedicando meu 300º tweet ao fato de que estou indo para a loja Apple porque há uma rachadura ENORME na tela de vidro!</w:t>
      </w:r>
    </w:p>
    <w:p>
      <w:r>
        <w:t xml:space="preserve">@michaelmphysics SIM. Estou pensando em ficar no escritório até ficar um pouco menos RIDICULOUSLY HOT</w:t>
      </w:r>
    </w:p>
    <w:p>
      <w:r>
        <w:t xml:space="preserve">@tommcfly Tom , hoje minha escola tocou POV no intervalo , e eu quase chorei ! seu show em são paulo é hoje ! Oxalá eu pudesse estar lá!</w:t>
      </w:r>
    </w:p>
    <w:p>
      <w:r>
        <w:t xml:space="preserve">É sexta-feira... Mas é a única sexta-feira de manhã. Ugh.</w:t>
      </w:r>
    </w:p>
    <w:p>
      <w:r>
        <w:t xml:space="preserve">tem uma tarefa MUITO árdua a realizar no trabalho... coisas que já deveriam ter sido feitas e, como sempre, não o foram. Também não por minha causa.</w:t>
      </w:r>
    </w:p>
    <w:p>
      <w:r>
        <w:t xml:space="preserve">Acabou de descobrir - http://tinyurl.com/qlrcec - a porra dos franceses abriram um precedente</w:t>
      </w:r>
    </w:p>
    <w:p>
      <w:r>
        <w:t xml:space="preserve">@RachelSexton FRUITY PEBBLES?! O quê? Sobre os Lucky Charms</w:t>
      </w:r>
    </w:p>
    <w:p>
      <w:r>
        <w:t xml:space="preserve">também. prova número #2923848932 de que não tenho vida - tenho um namorado imaginário chamado Vince. É triste que meus amigos me encorajem assim.</w:t>
      </w:r>
    </w:p>
    <w:p>
      <w:r>
        <w:t xml:space="preserve">oh eu só checo meu porto de estoque. Meu marketing não foi capaz de me comprar TICON ao melhor preço</w:t>
      </w:r>
    </w:p>
    <w:p>
      <w:r>
        <w:t xml:space="preserve">@ZomberellaMcFox se eu fizer isso, eu não terei pc</w:t>
      </w:r>
    </w:p>
    <w:p>
      <w:r>
        <w:t xml:space="preserve">queimei como uma criança ruiva ao sol. agora meus braços estão vermelhos</w:t>
      </w:r>
    </w:p>
    <w:p>
      <w:r>
        <w:t xml:space="preserve">Feliz aniversário para meeeee!! Entusiasmado por sair hoje à noite, mas vou sentir falta da minha garota</w:t>
      </w:r>
    </w:p>
    <w:p>
      <w:r>
        <w:t xml:space="preserve">@cameronmarion me too ninguem sequer gostou das minhas respostas à vida ontem à noite, pshh</w:t>
      </w:r>
    </w:p>
    <w:p>
      <w:r>
        <w:t xml:space="preserve">@officialTila cant believe tila tequila was in ct and i didn't know... so chateado</w:t>
      </w:r>
    </w:p>
    <w:p>
      <w:r>
        <w:t xml:space="preserve">Limpeza de um de nossos veículos de campo. Parece que nosso herói governante de ação quer me dar outro dia de licença. Que simpático da parte dele</w:t>
      </w:r>
    </w:p>
    <w:p>
      <w:r>
        <w:t xml:space="preserve">meu twitter diz que precisa de uma pausa eu voltarei em um instante (capacidade??)</w:t>
      </w:r>
    </w:p>
    <w:p>
      <w:r>
        <w:t xml:space="preserve">@JHall510 Eu sou bom apenas entediado no trabalho</w:t>
      </w:r>
    </w:p>
    <w:p>
      <w:r>
        <w:t xml:space="preserve">de volta ao trabalho tomoo dia 1 de 5 será.</w:t>
      </w:r>
    </w:p>
    <w:p>
      <w:r>
        <w:t xml:space="preserve">ter um feriado reli gd ... buh agora tem que revisar x</w:t>
      </w:r>
    </w:p>
    <w:p>
      <w:r>
        <w:t xml:space="preserve">Oh PW, você me fez mal. A hora de assinar o seu artigo infantil está toda errada...e nenhum Neil Gaiman?! Você me provocou.  #bea</w:t>
      </w:r>
    </w:p>
    <w:p>
      <w:r>
        <w:t xml:space="preserve">Sentindo-me tão baixo e deprimido que não estou de férias</w:t>
      </w:r>
    </w:p>
    <w:p>
      <w:r>
        <w:t xml:space="preserve">@IzzyJ_Is_Haha haha yeah eu odeio vê-lo em dor, então eu faço o que posso... e eu mando abraços para você também, hun! Eu odeio ver que você está infeliz</w:t>
      </w:r>
    </w:p>
    <w:p>
      <w:r>
        <w:t xml:space="preserve">@Karmina13 o que foi? o que aconteceu? DM me se você precisar. O TXT no meu telefone está descongelado.</w:t>
      </w:r>
    </w:p>
    <w:p>
      <w:r>
        <w:t xml:space="preserve">@lets_eat_out</w:t>
      </w:r>
    </w:p>
    <w:p>
      <w:r>
        <w:t xml:space="preserve">@TheFeed Seu link da lista STFU E3 está quebrado</w:t>
      </w:r>
    </w:p>
    <w:p>
      <w:r>
        <w:t xml:space="preserve">Jeff não pode obter seu visto a tempo de vir me visitar!    Estou tão triste.  Em outras notícias, vou à Lapa hoje à noite para curtir a noite fora.</w:t>
      </w:r>
    </w:p>
    <w:p>
      <w:r>
        <w:t xml:space="preserve">tão cansado deste cubículo</w:t>
      </w:r>
    </w:p>
    <w:p>
      <w:r>
        <w:t xml:space="preserve">@redhalo_pax Oh man... Sinto muito em ouvir isso. Espero que tudo dê certo.</w:t>
      </w:r>
    </w:p>
    <w:p>
      <w:r>
        <w:t xml:space="preserve">deitado na cama ouvindo opticon. eu sinto falta de joe veneck</w:t>
      </w:r>
    </w:p>
    <w:p>
      <w:r>
        <w:t xml:space="preserve">vai verificar e certificar-se de que não há mais peixes mortos. Peixes pobres</w:t>
      </w:r>
    </w:p>
    <w:p>
      <w:r>
        <w:t xml:space="preserve">quando eu aplaudi, gritei SHAKE THESE no final de um cântico e fiz o "X" e fui suspenso e tive que dar um pedido de desculpas público,lol</w:t>
      </w:r>
    </w:p>
    <w:p>
      <w:r>
        <w:t xml:space="preserve">@DamienEstreich Trouxe de volta lembranças mencionando a misturadora de ser empurrada para dentro da mesa do Angels, com copo cheio de cerveja, não minha culpa, mesa F'd</w:t>
      </w:r>
    </w:p>
    <w:p>
      <w:r>
        <w:t xml:space="preserve">Blá. Portanto, me inscrevi para treinar este verão e o tourney começa no dia 6 de julho. Minhas férias de 7/15 a 28 de julho. Fk minha vida, haha</w:t>
      </w:r>
    </w:p>
    <w:p>
      <w:r>
        <w:t xml:space="preserve">em breve irei para Kansas City para levar algumas de minhas coisas. Restam apenas 8 dias de vida em Cartago.</w:t>
      </w:r>
    </w:p>
    <w:p>
      <w:r>
        <w:t xml:space="preserve">Olá! Estou de volta e estou bêbado, e por mais que eu ame meus amigos, odeio como eles, sem querer, me fazem sentir inadequado.</w:t>
      </w:r>
    </w:p>
    <w:p>
      <w:r>
        <w:t xml:space="preserve">@Mcfreak_ oh eu li que</w:t>
      </w:r>
    </w:p>
    <w:p>
      <w:r>
        <w:t xml:space="preserve">@Jayde_Nicole Tenho que fechar os olhos quando o observo</w:t>
      </w:r>
    </w:p>
    <w:p>
      <w:r>
        <w:t xml:space="preserve">não almoçar com minha esposa como eu queria</w:t>
      </w:r>
    </w:p>
    <w:p>
      <w:r>
        <w:t xml:space="preserve">@redhalo_pax goddamn que fuckuckuck chupa *hugs*</w:t>
      </w:r>
    </w:p>
    <w:p>
      <w:r>
        <w:t xml:space="preserve">Sentirei falta do meu bebê por 2 dias</w:t>
      </w:r>
    </w:p>
    <w:p>
      <w:r>
        <w:t xml:space="preserve">O Geocaching.com parece ter um enorme atraso na entrega das Consultas de Bolso</w:t>
      </w:r>
    </w:p>
    <w:p>
      <w:r>
        <w:t xml:space="preserve">@kreativemess ah sim, eu sei que esse sentimento</w:t>
      </w:r>
    </w:p>
    <w:p>
      <w:r>
        <w:t xml:space="preserve">@RoxxiNikki É uma mentira tal como o restoaraunt chamado "Garfields"... ele não está em nenhum lugar</w:t>
      </w:r>
    </w:p>
    <w:p>
      <w:r>
        <w:t xml:space="preserve">@raczilla nice beta for easports ainda não há notícias na internet para madden</w:t>
      </w:r>
    </w:p>
    <w:p>
      <w:r>
        <w:t xml:space="preserve">YAWN! Ow, apanhei uma cãibra, talvez eu devesse tirar uma soneca</w:t>
      </w:r>
    </w:p>
    <w:p>
      <w:r>
        <w:t xml:space="preserve">@marcdavies Que chupa o homem Espero que você tenha um fim de semana livre de problemas.</w:t>
      </w:r>
    </w:p>
    <w:p>
      <w:r>
        <w:t xml:space="preserve">Eu estou fazendo o FF errado!</w:t>
      </w:r>
    </w:p>
    <w:p>
      <w:r>
        <w:t xml:space="preserve">Eu não estou pronta para meu bebê fazer 3 anos amanhã ela está crescendo tão rápido....</w:t>
      </w:r>
    </w:p>
    <w:p>
      <w:r>
        <w:t xml:space="preserve">Preparando-me para o teatro, mas parece que não gosto de nenhuma de minhas roupas no momento, posso apenas vestir o que tenho vestido o dia todo.</w:t>
      </w:r>
    </w:p>
    <w:p>
      <w:r>
        <w:t xml:space="preserve">Alguém sabe o que fazer quando seu pc continua a se reiniciar?</w:t>
      </w:r>
    </w:p>
    <w:p>
      <w:r>
        <w:t xml:space="preserve">O ciúme faz de nós uma pessoa diferente ... Eu odeio ser assim, tenho que sugar isso, acho que</w:t>
      </w:r>
    </w:p>
    <w:p>
      <w:r>
        <w:t xml:space="preserve">Eu realmente participei da iluminação hoje :p Além disso, é melhor não chover</w:t>
      </w:r>
    </w:p>
    <w:p>
      <w:r>
        <w:t xml:space="preserve">Estou tão cansado do que 2 fazem... e eu tenho 2 muito 2 do... igreja 2 nite, tenho que escrever sermão, lavar e achatar cabelos de ferro, comer! tanto 2 do</w:t>
      </w:r>
    </w:p>
    <w:p>
      <w:r>
        <w:t xml:space="preserve">os alimentos no forno ainda estão congelados. parece que tenho que adiantar o relógio das 12:00h para fazer o forno funcionar</w:t>
      </w:r>
    </w:p>
    <w:p>
      <w:r>
        <w:t xml:space="preserve">na wk wishin eu estava na cerimônia de graduação da Annies mas coodnt becuz of sumthin eu não me importo de mencionar... sooo triste</w:t>
      </w:r>
    </w:p>
    <w:p>
      <w:r>
        <w:t xml:space="preserve">Não estou ansioso por esta longa viagem pela manhã. Estou doente.</w:t>
      </w:r>
    </w:p>
    <w:p>
      <w:r>
        <w:t xml:space="preserve">Lembrando-me apenas da minha corrida da manhã - quase perfeita, exceto o tipo desconhecido pendurado pelo meu veículo.  Muito barulho mental - apenas 6 milhas de jog</w:t>
      </w:r>
    </w:p>
    <w:p>
      <w:r>
        <w:t xml:space="preserve">Acabei de ver 22 de junho e isso me faz pensar na Jenny que sinto tanta falta dela ...</w:t>
      </w:r>
    </w:p>
    <w:p>
      <w:r>
        <w:t xml:space="preserve">@kellychiello eu sei, mas o tempo está limpo e suponho que seja um bom assento e sol</w:t>
      </w:r>
    </w:p>
    <w:p>
      <w:r>
        <w:t xml:space="preserve">@jamie_oliver ohhhhh eu estava ocupado e não vi isto novamente...</w:t>
      </w:r>
    </w:p>
    <w:p>
      <w:r>
        <w:t xml:space="preserve">@nuno_salvaterra Argh. Totalmente certo, escapou-me</w:t>
      </w:r>
    </w:p>
    <w:p>
      <w:r>
        <w:t xml:space="preserve">Ontem e hoje foi meu fim de semana.... de volta ao trabalho 2moro!</w:t>
      </w:r>
    </w:p>
    <w:p>
      <w:r>
        <w:t xml:space="preserve">Parece que a TV de escritório consegue a Rede MLB... e parece que a MLBN NÃO estará transmitindo o jogo DET/BAL hoje #wieters</w:t>
      </w:r>
    </w:p>
    <w:p>
      <w:r>
        <w:t xml:space="preserve">por que estou tão cansado?</w:t>
      </w:r>
    </w:p>
    <w:p>
      <w:r>
        <w:t xml:space="preserve">e porque eu não estava me divertindo o suficiente ontem à noite, meu corpo decidiu que queria estar doente.</w:t>
      </w:r>
    </w:p>
    <w:p>
      <w:r>
        <w:t xml:space="preserve">@BiGVixXen Como uma dupla postagem no twitter? ;) lol.  Eu não, eu não aceito nada.</w:t>
      </w:r>
    </w:p>
    <w:p>
      <w:r>
        <w:t xml:space="preserve">@AmyMonzon LOL freakinggg I worse a lookse shirt and shorts and sandals and it looks like it gonna rain out boo yahoo wearther</w:t>
      </w:r>
    </w:p>
    <w:p>
      <w:r>
        <w:t xml:space="preserve">@michellej Eles não deixam os garotos bichas doarem sangue.</w:t>
      </w:r>
    </w:p>
    <w:p>
      <w:r>
        <w:t xml:space="preserve">O Safari 4 Beta (OS X) está em um loop de travamento na inicialização. De volta ao Firefox que não salva cookies.</w:t>
      </w:r>
    </w:p>
    <w:p>
      <w:r>
        <w:t xml:space="preserve">Tinham tambores, mas eram compostos por conjuntos de outros povos, portanto, tinham de devolvê-los a todos</w:t>
      </w:r>
    </w:p>
    <w:p>
      <w:r>
        <w:t xml:space="preserve">@marebear521 está aberto agora???? É tão bom!!!! Mas não concordou c/me</w:t>
      </w:r>
    </w:p>
    <w:p>
      <w:r>
        <w:t xml:space="preserve">@jeremy6d abandonando novamente? você sentirá sua falta. Quem me dera que meus garotos rubis representassem.</w:t>
      </w:r>
    </w:p>
    <w:p>
      <w:r>
        <w:t xml:space="preserve">Mais 5 horas e meia de trabalho eu gostaria de ter algo para fazer.</w:t>
      </w:r>
    </w:p>
    <w:p>
      <w:r>
        <w:t xml:space="preserve">@christa42 você se refere ao pós concerto blues ;) *lol* Bem, eu também sei o que você quer dizer ...</w:t>
      </w:r>
    </w:p>
    <w:p>
      <w:r>
        <w:t xml:space="preserve">seu frio congelante! eu não posso funcionar bem neste tipo de tempo. faminto ao máximo</w:t>
      </w:r>
    </w:p>
    <w:p>
      <w:r>
        <w:t xml:space="preserve">As pernas estão doendo porque eu fiquei de pé o dia todo.</w:t>
      </w:r>
    </w:p>
    <w:p>
      <w:r>
        <w:t xml:space="preserve">quer montar uma cafeteria, mas não tem dinheiro para fazê-lo</w:t>
      </w:r>
    </w:p>
    <w:p>
      <w:r>
        <w:t xml:space="preserve">Ok, eu posso ser um pouco lento, o que significa "FF#"?! http://myloc.me/1Zx6</w:t>
      </w:r>
    </w:p>
    <w:p>
      <w:r>
        <w:t xml:space="preserve">@tommcfly Estou ficando sem coisas para dizer, e começo a achar que você vai me odiar por ter inundado sua caixa de entrada com o "tour pelas Filipinas"...</w:t>
      </w:r>
    </w:p>
    <w:p>
      <w:r>
        <w:t xml:space="preserve">AO VIVO AGORA! )  DJ JAYEM B2B E.S.R Clique : http://www.krisisdnb.com/listen.asx</w:t>
      </w:r>
    </w:p>
    <w:p>
      <w:r>
        <w:t xml:space="preserve">@wmdev Toda vez que tenho sucesso com um código, recebo "Desculpe-nos". Seu cartão de crédito foi recusado neste momento".</w:t>
      </w:r>
    </w:p>
    <w:p>
      <w:r>
        <w:t xml:space="preserve">@jun6lee Ghunghte Mein Chanda Hai Phir Bhi Hai Phela Chaaron Aur Ujala eu amo aquele songggggg ps eu me perdi em imbecis</w:t>
      </w:r>
    </w:p>
    <w:p>
      <w:r>
        <w:t xml:space="preserve">@kingstonpaul Damn! Quem me dera estar indo! Descobri tarde demais para arranjar brigas para meus filhos e @bobalert.  Eu sinto falta de #mountainjam todos os anos!</w:t>
      </w:r>
    </w:p>
    <w:p>
      <w:r>
        <w:t xml:space="preserve">@30SECONDSTOMARS ohoh i perdi todos os nossos tweets vou ter que ficar acordado a noite toda para ver o anúncio agora, maldita diferença horária</w:t>
      </w:r>
    </w:p>
    <w:p>
      <w:r>
        <w:t xml:space="preserve">Acabei de descobrir que meu primo bebê vai ser um pai!!!! Pelo menos ele já é casado. Todo mundo está se casando e tendo filhos antes de mim.</w:t>
      </w:r>
    </w:p>
    <w:p>
      <w:r>
        <w:t xml:space="preserve">Teve o dia mais quente e estressante no trabalho para o gerente da área. Tão feliz de estar indo para casa!</w:t>
      </w:r>
    </w:p>
    <w:p>
      <w:r>
        <w:t xml:space="preserve">tweeting from ally court for the last time.... é um momento triste</w:t>
      </w:r>
    </w:p>
    <w:p>
      <w:r>
        <w:t xml:space="preserve">@Devotfeige homem que suga.</w:t>
      </w:r>
    </w:p>
    <w:p>
      <w:r>
        <w:t xml:space="preserve">@CcoK99 Não posso arriscar que eles estejam esgotados, quando eles estavam na ATX eu esperei muito tempo.</w:t>
      </w:r>
    </w:p>
    <w:p>
      <w:r>
        <w:t xml:space="preserve">Agora muito grato por minha sopa de frango e minha cama!</w:t>
      </w:r>
    </w:p>
    <w:p>
      <w:r>
        <w:t xml:space="preserve">diverti-me muito ontem às seis bandeiras... seu verão meu amigo passou a noite de ontem e acabou de sair, agora estou entediado...</w:t>
      </w:r>
    </w:p>
    <w:p>
      <w:r>
        <w:t xml:space="preserve">@gjo26 por que sou esquisito?</w:t>
      </w:r>
    </w:p>
    <w:p>
      <w:r>
        <w:t xml:space="preserve">@jasminepotts hahahaa eu estava sentado lá fora de 2-4 e depois entrei por um pouco haha estava fora há algum tempo, mas agora os pais cortam a grama</w:t>
      </w:r>
    </w:p>
    <w:p>
      <w:r>
        <w:t xml:space="preserve">A biblioteca nacional portuguesa também poderia utilizá-la. Neste momento, eles parecem estar presos em algum lugar por volta de 1995. Exemplo http://u.nu/7y68</w:t>
      </w:r>
    </w:p>
    <w:p>
      <w:r>
        <w:t xml:space="preserve">Nunca ninguém @mandagh' s me deixa triste</w:t>
      </w:r>
    </w:p>
    <w:p>
      <w:r>
        <w:t xml:space="preserve">Acabou de voltar de assistir a "Terminator Salvation @ Cathay". É tão-somente assim, não tanta ação, mas sinto pena de Marcus.</w:t>
      </w:r>
    </w:p>
    <w:p>
      <w:r>
        <w:t xml:space="preserve">Dilema, o que vestir: Agora: SanFran Foggy e 58 , depois Sacramento em cple hrs sol e 86 degr.</w:t>
      </w:r>
    </w:p>
    <w:p>
      <w:r>
        <w:t xml:space="preserve">Eu dei um abraço de despedida ao meu irmão... enquanto ele levava uma carga de móveis para longe de casa. Ele levou o colchão que eu gosto</w:t>
      </w:r>
    </w:p>
    <w:p>
      <w:r>
        <w:t xml:space="preserve">garganta arranhada. líquidos quentes necessários</w:t>
      </w:r>
    </w:p>
    <w:p>
      <w:r>
        <w:t xml:space="preserve">o fato é que sou um mau cozinheiro, esses navios não foram cozinhados, e esse frango também não.</w:t>
      </w:r>
    </w:p>
    <w:p>
      <w:r>
        <w:t xml:space="preserve">@danipoynterjudd é horrível. Xxxx</w:t>
      </w:r>
    </w:p>
    <w:p>
      <w:r>
        <w:t xml:space="preserve">No trabalho, mas com um furo devido a dois eventos de pager matinais.</w:t>
      </w:r>
    </w:p>
    <w:p>
      <w:r>
        <w:t xml:space="preserve">Eu vi o sol..... mas depois pestanejei e ele desapareceu.</w:t>
      </w:r>
    </w:p>
    <w:p>
      <w:r>
        <w:t xml:space="preserve">@laurenvdw ahh quando eu estava lá ele estava fechado</w:t>
      </w:r>
    </w:p>
    <w:p>
      <w:r>
        <w:t xml:space="preserve">@Thecookieninja se a mãe for paga...</w:t>
      </w:r>
    </w:p>
    <w:p>
      <w:r>
        <w:t xml:space="preserve">Meu tornozelo está dorido.</w:t>
      </w:r>
    </w:p>
    <w:p>
      <w:r>
        <w:t xml:space="preserve">Prestes a tomar remédios eu tomo esse percentual de volta... sentindo-me pior</w:t>
      </w:r>
    </w:p>
    <w:p>
      <w:r>
        <w:t xml:space="preserve">@Rumpelwald : ne, muss noch noch 2 Woche warten</w:t>
      </w:r>
    </w:p>
    <w:p>
      <w:r>
        <w:t xml:space="preserve">@Jeanise Eu ia dizer vamos almoçar...</w:t>
      </w:r>
    </w:p>
    <w:p>
      <w:r>
        <w:t xml:space="preserve">@DeezDimplez LOL! Isso é uma droga!</w:t>
      </w:r>
    </w:p>
    <w:p>
      <w:r>
        <w:t xml:space="preserve">@saynerd01 @ericajo42 GRR! meu estúpido meebo está me desconectando a cada 5 segundos</w:t>
      </w:r>
    </w:p>
    <w:p>
      <w:r>
        <w:t xml:space="preserve">Super bombeado para fazer a tonite "Relay for Life". Estou caminhando em homenagem ao meu doce avô '06 e ao meu tio Howard que passou ontem mesmo.</w:t>
      </w:r>
    </w:p>
    <w:p>
      <w:r>
        <w:t xml:space="preserve">A garganta dela está matando... e ela está chorando, ótimo.</w:t>
      </w:r>
    </w:p>
    <w:p>
      <w:r>
        <w:t xml:space="preserve">editar porcaria aqui na escola é uma chatice. eu desisto rs fazer isso em casa. eu quero ir para casa T-T minha vida é tão chata agora mesmo</w:t>
      </w:r>
    </w:p>
    <w:p>
      <w:r>
        <w:t xml:space="preserve">Tenho saudades dos velhos... HA, HA. Não consigo dizer o nome dessa pessoa.</w:t>
      </w:r>
    </w:p>
    <w:p>
      <w:r>
        <w:t xml:space="preserve">@theHUBnyc não há venda em Botega...</w:t>
      </w:r>
    </w:p>
    <w:p>
      <w:r>
        <w:t xml:space="preserve">obrigado iPhone, você me manteve acordado até a 1 da manhã. Idiota.</w:t>
      </w:r>
    </w:p>
    <w:p>
      <w:r>
        <w:t xml:space="preserve">Realmente gostaria de ter algum dinheiro de sobra para comprar o novo Punch Out para Wii</w:t>
      </w:r>
    </w:p>
    <w:p>
      <w:r>
        <w:t xml:space="preserve">uau, nós observamos os forasteiros cheirando o inglês malcheiroso.</w:t>
      </w:r>
    </w:p>
    <w:p>
      <w:r>
        <w:t xml:space="preserve">Nem sei dizer o quanto esta cabeleireira está me chateando, ela não faz idéia do que estou pedindo que ela faça... então estou esperando o pior</w:t>
      </w:r>
    </w:p>
    <w:p>
      <w:r>
        <w:t xml:space="preserve">@notoriousflirt Yeah.</w:t>
      </w:r>
    </w:p>
    <w:p>
      <w:r>
        <w:t xml:space="preserve">ehhhh.scratch lay out.no sun going out to lunchhhhhh.</w:t>
      </w:r>
    </w:p>
    <w:p>
      <w:r>
        <w:t xml:space="preserve">o posto de gasolina do bairro desapareceu, kaput, fora de funcionamento. Não há mais viagens convenientes para o gelo ou o que quer que seja, agora, mais de 3 milhas para viajar.</w:t>
      </w:r>
    </w:p>
    <w:p>
      <w:r>
        <w:t xml:space="preserve">@purpleshoe Ahh! normalmente eu pularia para isso, mas hoje estou trabalhando sozinho no escritório</w:t>
      </w:r>
    </w:p>
    <w:p>
      <w:r>
        <w:t xml:space="preserve">estou congelando na aula de matemática!</w:t>
      </w:r>
    </w:p>
    <w:p>
      <w:r>
        <w:t xml:space="preserve">faz 26 anos no dia 22 de junho. não mais um abrigo para jovens no meu dia de trabalho vai me pegar um pedaço de mancandy. sinto falta de você todos os dias, meu chocolate quente &lt;3.</w:t>
      </w:r>
    </w:p>
    <w:p>
      <w:r>
        <w:t xml:space="preserve">Último dia sou LA. Estou tão triste</w:t>
      </w:r>
    </w:p>
    <w:p>
      <w:r>
        <w:t xml:space="preserve">eu realmente quero jogar....</w:t>
      </w:r>
    </w:p>
    <w:p>
      <w:r>
        <w:t xml:space="preserve">@AmbroseChick yeah eles se qualificaram para entrar.  Toda esta corrida está com fita adesiva atrasada</w:t>
      </w:r>
    </w:p>
    <w:p>
      <w:r>
        <w:t xml:space="preserve">Gah! Buddy K é uma pessoa imperdível neste momento, tenho saudades dele.  Junto com Parker e McPhee.</w:t>
      </w:r>
    </w:p>
    <w:p>
      <w:r>
        <w:t xml:space="preserve">sim, um burrito não tinha gosto igual ao outro, não havia molho de abacate</w:t>
      </w:r>
    </w:p>
    <w:p>
      <w:r>
        <w:t xml:space="preserve">Tenho a sensação de que hoje vai ser muito aborrecido! Trabalho @ 3 até 9:30</w:t>
      </w:r>
    </w:p>
    <w:p>
      <w:r>
        <w:t xml:space="preserve">Voltando para casa, mas quando eu chegar em casa, BLACK BERRY ! WOO HOO . ... e ver pren! &lt;3</w:t>
      </w:r>
    </w:p>
    <w:p>
      <w:r>
        <w:t xml:space="preserve">Voltando para casa, mas quando eu chegar em casa, BLACK BERRY ! WOO HOO . ... e ver pren! &lt;3</w:t>
      </w:r>
    </w:p>
    <w:p>
      <w:r>
        <w:t xml:space="preserve">Estive trabalhando em meu maldito computador tentando salvar coisas em um disco rígido e parece que falhei miseravelmente.</w:t>
      </w:r>
    </w:p>
    <w:p>
      <w:r>
        <w:t xml:space="preserve">oh eu odeio sexta-feira à noite.</w:t>
      </w:r>
    </w:p>
    <w:p>
      <w:r>
        <w:t xml:space="preserve">Kerry jogou uma bola no Anand; ela saltou da cabeça dele, pousou no meu almoço e explodiu em todos os lugares.</w:t>
      </w:r>
    </w:p>
    <w:p>
      <w:r>
        <w:t xml:space="preserve">cuidando de crianças doentes</w:t>
      </w:r>
    </w:p>
    <w:p>
      <w:r>
        <w:t xml:space="preserve">cortando meu cabelo hoje! sou nerrrvous</w:t>
      </w:r>
    </w:p>
    <w:p>
      <w:r>
        <w:t xml:space="preserve">@Stephaniemusic love u!! e love mr. player! venha me visitar tenho saudades de u meninas</w:t>
      </w:r>
    </w:p>
    <w:p>
      <w:r>
        <w:t xml:space="preserve">@KatieJaneWatson Oh, eu esqueço as coisas que você vê. Ahah. Eu odiava isso! Isso me assustou.</w:t>
      </w:r>
    </w:p>
    <w:p>
      <w:r>
        <w:t xml:space="preserve">@FunkeyGurlNo1 Vou trabalhar.... bummer</w:t>
      </w:r>
    </w:p>
    <w:p>
      <w:r>
        <w:t xml:space="preserve">@kamarichelsea Você me deu a inspiração para minha última atualização.</w:t>
      </w:r>
    </w:p>
    <w:p>
      <w:r>
        <w:t xml:space="preserve">Estou com dor de barriga.  Provavelmente não ajuda comendo / isso/ muitos tiquetaques.</w:t>
      </w:r>
    </w:p>
    <w:p>
      <w:r>
        <w:t xml:space="preserve">http://twitpic.com/66uor - fiz uma longa viagem de bicicleta com minha mãe, meus irmãos e meu BFF Han hoje. Meu traseiro está doendo agora!!</w:t>
      </w:r>
    </w:p>
    <w:p>
      <w:r>
        <w:t xml:space="preserve">@msignorile O tempo suga aqui</w:t>
      </w:r>
    </w:p>
    <w:p>
      <w:r>
        <w:t xml:space="preserve">@KayPriceless u wack vestir um traje de banho e calças regulares pelo menos</w:t>
      </w:r>
    </w:p>
    <w:p>
      <w:r>
        <w:t xml:space="preserve">Sinto-me muito mal hoje... Preciso de mais DEFENSE Água Vitamínica porque não quero ficar doente, não quero ficar com feridas</w:t>
      </w:r>
    </w:p>
    <w:p>
      <w:r>
        <w:t xml:space="preserve">Oh noesss seniors no dia passado No entanto, fazer cócegas até que ele estivesse no chão rindo fez valer totalmente a pena. Além disso, um sanduíche para idosos!</w:t>
      </w:r>
    </w:p>
    <w:p>
      <w:r>
        <w:t xml:space="preserve">@markfriend eu perguntei a mamãe sobre sair amanhã, ela riu na minha cara lmao</w:t>
      </w:r>
    </w:p>
    <w:p>
      <w:r>
        <w:t xml:space="preserve">Ugh Não consigo respirar direito hoje</w:t>
      </w:r>
    </w:p>
    <w:p>
      <w:r>
        <w:t xml:space="preserve">de volta ao trabalho</w:t>
      </w:r>
    </w:p>
    <w:p>
      <w:r>
        <w:t xml:space="preserve">A caminho do Ft. Knox http://myloc.me/1Zyg</w:t>
      </w:r>
    </w:p>
    <w:p>
      <w:r>
        <w:t xml:space="preserve">@sparklej man não posso ir no domingo porque estou ajudando o dia todo no recital de piano. isto é uma droga</w:t>
      </w:r>
    </w:p>
    <w:p>
      <w:r>
        <w:t xml:space="preserve">uau, a última hora de twitter que venho fazendo ainda tem que ser enviada para o twitter... os caras me desnudam...</w:t>
      </w:r>
    </w:p>
    <w:p>
      <w:r>
        <w:t xml:space="preserve">Cortei meu cabelo. Ótimo. chiclete estúpido.</w:t>
      </w:r>
    </w:p>
    <w:p>
      <w:r>
        <w:t xml:space="preserve">meu computador no trabalho não está funcionando...booo... preciso de um novo!  TGIF!</w:t>
      </w:r>
    </w:p>
    <w:p>
      <w:r>
        <w:t xml:space="preserve">Está pedindo que todos se juntem a mim para rezar pela minha mãe que ela acabou de chegar das urgências e tem que ir a um médico do coração</w:t>
      </w:r>
    </w:p>
    <w:p>
      <w:r>
        <w:t xml:space="preserve">@Ceadda diz que não é assim!</w:t>
      </w:r>
    </w:p>
    <w:p>
      <w:r>
        <w:t xml:space="preserve">@tinchystryder ... Eh ... você nunca ouviu falar de Belfast...? Onde como TODOS te amam!?!</w:t>
      </w:r>
    </w:p>
    <w:p>
      <w:r>
        <w:t xml:space="preserve">@MerewichDaBitch Há décadas estou desbloqueado...só não tive sorte, nunca tive.  Gottta faz a minha própria sorte e isso envolve $$$$$</w:t>
      </w:r>
    </w:p>
    <w:p>
      <w:r>
        <w:t xml:space="preserve">@XChadballX mmm nandos é bom (y) e as regras do topshop estou realmente devastado que eu não posso vir a Londres mostrar "m8" pagou a fiança</w:t>
      </w:r>
    </w:p>
    <w:p>
      <w:r>
        <w:t xml:space="preserve">Lamentando algumas das decisões que tomei</w:t>
      </w:r>
    </w:p>
    <w:p>
      <w:r>
        <w:t xml:space="preserve">@courtney_mejer não conseguia lembrar o que significavam todas as diferentes cordas. Eu perdi metade deles saindo da formatura de qualquer maneira.</w:t>
      </w:r>
    </w:p>
    <w:p>
      <w:r>
        <w:t xml:space="preserve">acha que revisar no jardim a partir das 8 desta manhã sem protetor solar não é a melhor idéia que eu tive oucccccccch</w:t>
      </w:r>
    </w:p>
    <w:p>
      <w:r>
        <w:t xml:space="preserve">Estou em um jardim de pubs, sua fervura não é nada agradável,</w:t>
      </w:r>
    </w:p>
    <w:p>
      <w:r>
        <w:t xml:space="preserve">@webchickbot A biblioteca nacional portuguesa também poderia usá-la. Neste momento, eles parecem estar em uma web ca. 1995. Exemplo http://u.nu/7y68</w:t>
      </w:r>
    </w:p>
    <w:p>
      <w:r>
        <w:t xml:space="preserve">@jessner12 você chupa muito, estou inundado...então por que estou no twitter...eu não sei...mas ainda assim um torneio de golfe?</w:t>
      </w:r>
    </w:p>
    <w:p>
      <w:r>
        <w:t xml:space="preserve">@BrentO Ela! Talvez esse tenha sido nosso primeiro erro.  Nem todos são tão legais quanto @sqlfool (momento do nariz marrom)</w:t>
      </w:r>
    </w:p>
    <w:p>
      <w:r>
        <w:t xml:space="preserve">@jp1983 Você também se queimou???? Assim como @ericpratum! ohh não... xoxo</w:t>
      </w:r>
    </w:p>
    <w:p>
      <w:r>
        <w:t xml:space="preserve">Odeio minha chegada ao estacionamento de funcionários!</w:t>
      </w:r>
    </w:p>
    <w:p>
      <w:r>
        <w:t xml:space="preserve">@TiffanyMMiller Sim eu trabalho 6 a 3...</w:t>
      </w:r>
    </w:p>
    <w:p>
      <w:r>
        <w:t xml:space="preserve">@marginatasnacionalmente as esposas tias 40</w:t>
      </w:r>
    </w:p>
    <w:p>
      <w:r>
        <w:t xml:space="preserve">quer comprar batom realmente vermelho*. Mas eu não o usarei com tanta freqüência.</w:t>
      </w:r>
    </w:p>
    <w:p>
      <w:r>
        <w:t xml:space="preserve">Não mais Mtn. Orvalho em mini-frigorífico.</w:t>
      </w:r>
    </w:p>
    <w:p>
      <w:r>
        <w:t xml:space="preserve">http://twitpic.com/66uq4 - tempo quente! ficar preto antes que comece a chover novamente</w:t>
      </w:r>
    </w:p>
    <w:p>
      <w:r>
        <w:t xml:space="preserve">no trabalho e é uma grande porcaria</w:t>
      </w:r>
    </w:p>
    <w:p>
      <w:r>
        <w:t xml:space="preserve">Dizendo adeus a um bom amigo de confiança hoje. Adeus TV Sky gratuita, você era o melhor amigo que alguém poderia ter tido.</w:t>
      </w:r>
    </w:p>
    <w:p>
      <w:r>
        <w:t xml:space="preserve">@ trabalho não se sente como se estivesse em desgraça hoje</w:t>
      </w:r>
    </w:p>
    <w:p>
      <w:r>
        <w:t xml:space="preserve">@kate38381849 ouuhh dont d cry i feel so sad now</w:t>
      </w:r>
    </w:p>
    <w:p>
      <w:r>
        <w:t xml:space="preserve">O novo bebê está indo bem.  Vou tentar fazer mais algumas "pinturas" neste fim de semana.</w:t>
      </w:r>
    </w:p>
    <w:p>
      <w:r>
        <w:t xml:space="preserve">Dia ruim...</w:t>
      </w:r>
    </w:p>
    <w:p>
      <w:r>
        <w:t xml:space="preserve">@wilstobbart Ainda estou no trabalho</w:t>
      </w:r>
    </w:p>
    <w:p>
      <w:r>
        <w:t xml:space="preserve">No trabalho novamente, quando o tempo está lindo</w:t>
      </w:r>
    </w:p>
    <w:p>
      <w:r>
        <w:t xml:space="preserve">@WeTheTRAVIS Eu deveria estar vendo vocês hoje à noite, mas o tix fugiu!!</w:t>
      </w:r>
    </w:p>
    <w:p>
      <w:r>
        <w:t xml:space="preserve">tem vontade de ir às compras.hmmm mas eu não tenho dinheiro, como?</w:t>
      </w:r>
    </w:p>
    <w:p>
      <w:r>
        <w:t xml:space="preserve">Bem, num dia normal eu já teria terminado o trabalho... Infelizmente, este não é um dia normal. O que significa que estarei no escritório até tarde.</w:t>
      </w:r>
    </w:p>
    <w:p>
      <w:r>
        <w:t xml:space="preserve">Bem cocô, minha aula de violão foi cancelada hoje, estou tão triste. Espero que seu filho se sinta melhor em breve tho.</w:t>
      </w:r>
    </w:p>
    <w:p>
      <w:r>
        <w:t xml:space="preserve">@NikkiStixx @valentinamia omg vocês saberão quando eu estiver ficando desagradável!!  Minha cabeça está doendo</w:t>
      </w:r>
    </w:p>
    <w:p>
      <w:r>
        <w:t xml:space="preserve">De volta ao veterinário e não é bom</w:t>
      </w:r>
    </w:p>
    <w:p>
      <w:r>
        <w:t xml:space="preserve">todos estão abandonando o escritório... Eu ainda tenho 5 horas para ir</w:t>
      </w:r>
    </w:p>
    <w:p>
      <w:r>
        <w:t xml:space="preserve">Esperando em uma longa fila na fila de frangos-a</w:t>
      </w:r>
    </w:p>
    <w:p>
      <w:r>
        <w:t xml:space="preserve">@abrigo, estamos na fila agora esperando...se ao menos ele soubesse!!</w:t>
      </w:r>
    </w:p>
    <w:p>
      <w:r>
        <w:t xml:space="preserve">Preciso de um cobertor, isto treina uma geladeira.</w:t>
      </w:r>
    </w:p>
    <w:p>
      <w:r>
        <w:t xml:space="preserve">@pilarlovesyou i love you. don't leave me!</w:t>
      </w:r>
    </w:p>
    <w:p>
      <w:r>
        <w:t xml:space="preserve">Portanto, ~200 pessoas todas com o mesmo Wi-Fi e hubs de celular aqui em @Hardwear significa que estamos um pouco fora da rede. Cada tweet leva cerca de 5 minutos.</w:t>
      </w:r>
    </w:p>
    <w:p>
      <w:r>
        <w:t xml:space="preserve">Voltou para casa depois de ter ficado com o pessoal em uma loja e uma bolha no pé. Meh</w:t>
      </w:r>
    </w:p>
    <w:p>
      <w:r>
        <w:t xml:space="preserve">O pessoal do Shaw está acabado quando eu quero estar dormindo</w:t>
      </w:r>
    </w:p>
    <w:p>
      <w:r>
        <w:t xml:space="preserve">Poço de poço.  Parece que o escritório não tem as chaves.  Eu não tenho as chaves.  Os vizinhos não têm as chaves.   Passeios de bicicleta a partir de agora.</w:t>
      </w:r>
    </w:p>
    <w:p>
      <w:r>
        <w:t xml:space="preserve">@WedSpace agora eu sei porque não funcionou, mas não muito interessado em pagar por uma rede social de 2º grau</w:t>
      </w:r>
    </w:p>
    <w:p>
      <w:r>
        <w:t xml:space="preserve">Fui buscar o adesivo de inspeção do meu carro com o gigantesco R um vermelho. Continue empilhando-o. Eu posso levá-lo. Não se preocupe comigo. Eu vou ficar bem.</w:t>
      </w:r>
    </w:p>
    <w:p>
      <w:r>
        <w:t xml:space="preserve">minha barriga dói</w:t>
      </w:r>
    </w:p>
    <w:p>
      <w:r>
        <w:t xml:space="preserve">acaba de contribuir para o estímulo econômico no Wal Mart - uma substituição de pneus não esperada</w:t>
      </w:r>
    </w:p>
    <w:p>
      <w:r>
        <w:t xml:space="preserve">@AutismInsights laundry em vez de sentar-se aqui. essa maldita lavanderia continua zombando de mim.</w:t>
      </w:r>
    </w:p>
    <w:p>
      <w:r>
        <w:t xml:space="preserve">@caitdog13 sortudo! há anos que mendigam para o cargo de jurado...eles nunca me enviam avisos! apenas avisos para outras pessoas para o meu endereço!</w:t>
      </w:r>
    </w:p>
    <w:p>
      <w:r>
        <w:t xml:space="preserve">Tenho uma dor de cabeça...</w:t>
      </w:r>
    </w:p>
    <w:p>
      <w:r>
        <w:t xml:space="preserve">Estou tão perdido sem meu laptop. E nenhuma pausa para mim hoje novamente. Pior ainda que os dois grandes patrões do Skipton apareceram hoje.</w:t>
      </w:r>
    </w:p>
    <w:p>
      <w:r>
        <w:t xml:space="preserve">@Hi_Im_Chris e eu não podemos chegar ao meu continua recebendo um erro</w:t>
      </w:r>
    </w:p>
    <w:p>
      <w:r>
        <w:t xml:space="preserve">A matemática é espantosa e o inferno ao mesmo tempo socialmente, que é a parte ingenuidade, é bom.</w:t>
      </w:r>
    </w:p>
    <w:p>
      <w:r>
        <w:t xml:space="preserve">@thomasfiss sentimos sua falta</w:t>
      </w:r>
    </w:p>
    <w:p>
      <w:r>
        <w:t xml:space="preserve">desejo de poder estar com ela todos os dias</w:t>
      </w:r>
    </w:p>
    <w:p>
      <w:r>
        <w:t xml:space="preserve">ano pa bang aasahan ko sa iyo? você nunca deixa de me FALAR.</w:t>
      </w:r>
    </w:p>
    <w:p>
      <w:r>
        <w:t xml:space="preserve">@lynstephaniewoo sim! sóbrio HAHAHA tanghaling tapat dude! haha WILD. eu não seiwww plano antes de você ir para os EUA!</w:t>
      </w:r>
    </w:p>
    <w:p>
      <w:r>
        <w:t xml:space="preserve">@ gadgetopia precisa DM você, mas você não está me seguindo.   Enviará um e-mail.</w:t>
      </w:r>
    </w:p>
    <w:p>
      <w:r>
        <w:t xml:space="preserve">Os chinelos de dedo são uma ameaça! Eu cortei um dos meus pés Ouchies.</w:t>
      </w:r>
    </w:p>
    <w:p>
      <w:r>
        <w:t xml:space="preserve">fim de semana!! mesmo que eu tenha trabalho</w:t>
      </w:r>
    </w:p>
    <w:p>
      <w:r>
        <w:t xml:space="preserve">no escritório, tentando resolver o mistério de cujo sangue é que no banheiro.... eewwwwww</w:t>
      </w:r>
    </w:p>
    <w:p>
      <w:r>
        <w:t xml:space="preserve">@tenuousness: aoh é uma das melhores bandas. eles tocaram meu frosh, eu estava entusiasmado. eu tenho que trabalhar esta noite, senão eu estaria totalmente lá!</w:t>
      </w:r>
    </w:p>
    <w:p>
      <w:r>
        <w:t xml:space="preserve">O melhor que pude fazer para a prova do crack LOL http://twitpic.com/66ust</w:t>
      </w:r>
    </w:p>
    <w:p>
      <w:r>
        <w:t xml:space="preserve">Estava conversando com Vincent sentia tanta falta dele.</w:t>
      </w:r>
    </w:p>
    <w:p>
      <w:r>
        <w:t xml:space="preserve">@EricVespe eu faria, mas ele está estreando as filmagens de avatares e não pode fazer isso então. também, é melhor ficarmos juntos.</w:t>
      </w:r>
    </w:p>
    <w:p>
      <w:r>
        <w:t xml:space="preserve">Acho que um gato está preso no meu quintal, mas não consegue encontrá-lo. Espero que seja no jardim de alguém elses, não é de se gostar muito de encontrar um gato pobre.</w:t>
      </w:r>
    </w:p>
    <w:p>
      <w:r>
        <w:t xml:space="preserve">Não tenho contatos próximos o suficiente no twitter para seguir na sexta #seguinte na sexta</w:t>
      </w:r>
    </w:p>
    <w:p>
      <w:r>
        <w:t xml:space="preserve">@redhalo_pax Que é uma porcaria.</w:t>
      </w:r>
    </w:p>
    <w:p>
      <w:r>
        <w:t xml:space="preserve">Luto pela perda da terceira rodada de Vênus....</w:t>
      </w:r>
    </w:p>
    <w:p>
      <w:r>
        <w:t xml:space="preserve">@vanessathomas ugh alguns adolescentes estúpidos acabaram de aparecer. Meu tempo de paz acabou.</w:t>
      </w:r>
    </w:p>
    <w:p>
      <w:r>
        <w:t xml:space="preserve">grr...toda vez que ele consegue uma nova namorada...estou no fundo do poste totem</w:t>
      </w:r>
    </w:p>
    <w:p>
      <w:r>
        <w:t xml:space="preserve">@jonkragel Estou doente há 5 dias...</w:t>
      </w:r>
    </w:p>
    <w:p>
      <w:r>
        <w:t xml:space="preserve">@PartyGurle wow, pelo menos você tem apenas três semanas... Eu tenho dois meses para ir... Você está indo embora?</w:t>
      </w:r>
    </w:p>
    <w:p>
      <w:r>
        <w:t xml:space="preserve">@cfieds sinto muito em ouvir isso</w:t>
      </w:r>
    </w:p>
    <w:p>
      <w:r>
        <w:t xml:space="preserve">para todos os membros da CF! verifique seu facebook no computador imediatamente. um vídeo doce de Gulardi está esperando por todos vocês. me fez teary</w:t>
      </w:r>
    </w:p>
    <w:p>
      <w:r>
        <w:t xml:space="preserve">A Panera não está sendo legal com meu iPhone</w:t>
      </w:r>
    </w:p>
    <w:p>
      <w:r>
        <w:t xml:space="preserve">Só aqui no trabalho........ acabei de sair de uma reunião com minha equipe.... Eu tinha que ser o grande chefe mau hoje.</w:t>
      </w:r>
    </w:p>
    <w:p>
      <w:r>
        <w:t xml:space="preserve">@bungandy é fácil para você dizer. você se afasta primeiro.  Sinto muito, mas ainda não estou pronto. Ainda não terminei de cuidar de você.</w:t>
      </w:r>
    </w:p>
    <w:p>
      <w:r>
        <w:t xml:space="preserve">@isuhin O querido. então você vai foder aquele garoto e eu vou sentar lá fazendo... nada! fantástico ONDE A LOJA?!&lt;3</w:t>
      </w:r>
    </w:p>
    <w:p>
      <w:r>
        <w:t xml:space="preserve">@blkademic, qual é o problema?</w:t>
      </w:r>
    </w:p>
    <w:p>
      <w:r>
        <w:t xml:space="preserve">@Cece602 não, serei apenas eu, não conseguimos arranjar dinheiro suficiente para conseguir seu bilhete</w:t>
      </w:r>
    </w:p>
    <w:p>
      <w:r>
        <w:t xml:space="preserve">por que diabos está chovendo!! eu odeio a chuva.</w:t>
      </w:r>
    </w:p>
    <w:p>
      <w:r>
        <w:t xml:space="preserve">Estou desejando Burrito Boys - Alabote grande, com tudo, sem jalepenos, 1 linha de molho picante. Alguém pode me dar um jeito?</w:t>
      </w:r>
    </w:p>
    <w:p>
      <w:r>
        <w:t xml:space="preserve">OK, acho que preciso fazer um trabalho real agora.  Quanto tempo até as 5 da tarde? Oh não. Talvez eu tenha que me livrar cedo.</w:t>
      </w:r>
    </w:p>
    <w:p>
      <w:r>
        <w:t xml:space="preserve">falhei ao cortar e descascar as mangas hah. foi estranho tentar e meu pai fez como se não fosse nada.</w:t>
      </w:r>
    </w:p>
    <w:p>
      <w:r>
        <w:t xml:space="preserve">mymaths time....if only i cud read the mind of a nerd durin the exam</w:t>
      </w:r>
    </w:p>
    <w:p>
      <w:r>
        <w:t xml:space="preserve">está quase andando enquanto espera pelo caminhão UPS com meu pacote do Ichiban Kan -- provavelmente não antes das 18:00 EST</w:t>
      </w:r>
    </w:p>
    <w:p>
      <w:r>
        <w:t xml:space="preserve">tenho saudades dela ..... espero que ela volte</w:t>
      </w:r>
    </w:p>
    <w:p>
      <w:r>
        <w:t xml:space="preserve">não parece 4ward 2 work 2mz... n se seu gna b como 2day-weatherwise- itl b ainda pior xo</w:t>
      </w:r>
    </w:p>
    <w:p>
      <w:r>
        <w:t xml:space="preserve">@cazzac espero que ele também esteja bem. é bom que eu sinta falta dele e que o doutor não seja um dublê, que ele não volte!</w:t>
      </w:r>
    </w:p>
    <w:p>
      <w:r>
        <w:t xml:space="preserve">@joycewaddle como quase acima dos meus suportes</w:t>
      </w:r>
    </w:p>
    <w:p>
      <w:r>
        <w:t xml:space="preserve">@Bronte9 Abraços ao hubby! Provavelmente estarei no mesmo lugar no dia 1º de setembro.</w:t>
      </w:r>
    </w:p>
    <w:p>
      <w:r>
        <w:t xml:space="preserve">@melissajeanine ew. desculpe zach</w:t>
      </w:r>
    </w:p>
    <w:p>
      <w:r>
        <w:t xml:space="preserve">@LindseyNHess I agree 100^%! É um grande dia! Se ao menos eu tivesse uma janela para vê-lo...</w:t>
      </w:r>
    </w:p>
    <w:p>
      <w:r>
        <w:t xml:space="preserve">@SheIsAnarchy</w:t>
      </w:r>
    </w:p>
    <w:p>
      <w:r>
        <w:t xml:space="preserve">@Noodlez Na verdade, quando eu chegasse lá, o trem já teria chegado...</w:t>
      </w:r>
    </w:p>
    <w:p>
      <w:r>
        <w:t xml:space="preserve">Iniciando as contas deste ano.</w:t>
      </w:r>
    </w:p>
    <w:p>
      <w:r>
        <w:t xml:space="preserve">Uau, os mosquitos no quintal são uma porcaria.  Assim como me tossir até a metade no meio da noite e manter Cassidy acordado também.</w:t>
      </w:r>
    </w:p>
    <w:p>
      <w:r>
        <w:t xml:space="preserve">@l0RENElAiNE Não vou ter uma saída até b.dix sair, mas nadamos amanhã!</w:t>
      </w:r>
    </w:p>
    <w:p>
      <w:r>
        <w:t xml:space="preserve">ter que comer alguma coisa, me sinto tão horrível.  Eu preciso de um abraço!</w:t>
      </w:r>
    </w:p>
    <w:p>
      <w:r>
        <w:t xml:space="preserve">Viagem a DC cancelada na próxima semana.  Portanto, sem Artomatic ou cerveja com @genehack.</w:t>
      </w:r>
    </w:p>
    <w:p>
      <w:r>
        <w:t xml:space="preserve">Akh! Eu acordei e perdi tanto do discurso de Sayed Hassan</w:t>
      </w:r>
    </w:p>
    <w:p>
      <w:r>
        <w:t xml:space="preserve">Acabei de receber um cheirinho de peido de pazik!</w:t>
      </w:r>
    </w:p>
    <w:p>
      <w:r>
        <w:t xml:space="preserve">@turhangross Uau! Alguma pessoa você é!</w:t>
      </w:r>
    </w:p>
    <w:p>
      <w:r>
        <w:t xml:space="preserve">fim de semana com meu cuzzo Vivi, não suporto que ela me deixe em 3 semanas</w:t>
      </w:r>
    </w:p>
    <w:p>
      <w:r>
        <w:t xml:space="preserve">Vou fazer uma excursão esta semana, por isso não estarei twittando....</w:t>
      </w:r>
    </w:p>
    <w:p>
      <w:r>
        <w:t xml:space="preserve">Eu também tenho que criar espaço em meu computador para o jogo. No momento, eu não cumpro os requisitos mínimos para o Sims 3</w:t>
      </w:r>
    </w:p>
    <w:p>
      <w:r>
        <w:t xml:space="preserve">precisa de algum tempo de aconchego.... mas tem que passar primeiro pelo dia de trabalho.  Boo.</w:t>
      </w:r>
    </w:p>
    <w:p>
      <w:r>
        <w:t xml:space="preserve">Minhas costas doem e devo sair hoje à noite, pobre Rik.</w:t>
      </w:r>
    </w:p>
    <w:p>
      <w:r>
        <w:t xml:space="preserve">Esperando por quase uma hora no banco</w:t>
      </w:r>
    </w:p>
    <w:p>
      <w:r>
        <w:t xml:space="preserve">@foxforcefive As dores de cabeça são uma porcaria, especialmente as relacionadas ao estresse. Eu costumava ter essas muito. &lt;3</w:t>
      </w:r>
    </w:p>
    <w:p>
      <w:r>
        <w:t xml:space="preserve">@hjn119 você pode bater, você só terá que dirigir sozinho Além disso... Eu não posso bater, eu tenho que trabalhar! LOL ;)</w:t>
      </w:r>
    </w:p>
    <w:p>
      <w:r>
        <w:t xml:space="preserve">@radinov BAH, todos vocês me fazem passar fome agora</w:t>
      </w:r>
    </w:p>
    <w:p>
      <w:r>
        <w:t xml:space="preserve">@evanlyoko Yay! Pelo menos eu vou poder vê-lo no próximo ano! Eu também estou triste.</w:t>
      </w:r>
    </w:p>
    <w:p>
      <w:r>
        <w:t xml:space="preserve">Acabei de trabalhar com o Nate hoje...consegui mais 100%! Yippee!! Ele vai de férias na próxima semana, então eu tenho que bravizarrar Calc por minha conta.</w:t>
      </w:r>
    </w:p>
    <w:p>
      <w:r>
        <w:t xml:space="preserve">Tempo de jantar e banho...depois voltamos à revisão 5 dias restantes!!!!</w:t>
      </w:r>
    </w:p>
    <w:p>
      <w:r>
        <w:t xml:space="preserve">É hora de estudar para o direito e a ética dos ônibus, temos que testar hoje</w:t>
      </w:r>
    </w:p>
    <w:p>
      <w:r>
        <w:t xml:space="preserve">@paulo_um sim, caiu bem! Pena que eu tenha que voltar ao trabalho, mas como você está aproveitando sua sexta-feira?</w:t>
      </w:r>
    </w:p>
    <w:p>
      <w:r>
        <w:t xml:space="preserve">Fazendo gazeta do trabalho novamente para que possamos ir ver UP. Espero que nos entendamos.</w:t>
      </w:r>
    </w:p>
    <w:p>
      <w:r>
        <w:t xml:space="preserve">@geekandahalf Eu não estou doando querida, eu estava no médico.</w:t>
      </w:r>
    </w:p>
    <w:p>
      <w:r>
        <w:t xml:space="preserve">@MouseGoesSqueak ahhhhh.same here with Geometry, like i said b4, if i didn't have it, i would be graduated!! so i feel ur pain hun!</w:t>
      </w:r>
    </w:p>
    <w:p>
      <w:r>
        <w:t xml:space="preserve">nariz ranhoso com o peito em mau estado! isto não é bom!</w:t>
      </w:r>
    </w:p>
    <w:p>
      <w:r>
        <w:t xml:space="preserve">Eu gostaria de ter um cachorro</w:t>
      </w:r>
    </w:p>
    <w:p>
      <w:r>
        <w:t xml:space="preserve">@FrankieTheSats comon , me responda o que você acha do desenho do meu amigo? x http://www.twitpic.com/5m7vd</w:t>
      </w:r>
    </w:p>
    <w:p>
      <w:r>
        <w:t xml:space="preserve">@AFtheAWESOMEO que está errado?</w:t>
      </w:r>
    </w:p>
    <w:p>
      <w:r>
        <w:t xml:space="preserve">para casa depois de levar Nick para casa - um pouco mais leve no bolso depois de ter sido flashado por uma câmera de velocidade</w:t>
      </w:r>
    </w:p>
    <w:p>
      <w:r>
        <w:t xml:space="preserve">Eu não posso comentar diretamente com alguém...... e estou aqui sozinho</w:t>
      </w:r>
    </w:p>
    <w:p>
      <w:r>
        <w:t xml:space="preserve">odeio ser colocado em esteróides. meu rosto</w:t>
      </w:r>
    </w:p>
    <w:p>
      <w:r>
        <w:t xml:space="preserve">@JohnAmussen @amadril @1txsage1957 @Vickie09 #segundo sexta-feira, muito obrigado. Estou tão atrasado. Ainda com cerca da metade do que eu tinha.</w:t>
      </w:r>
    </w:p>
    <w:p>
      <w:r>
        <w:t xml:space="preserve">@scavengerlor LoL Clever I'm Extremamente Invejoso da Quantidade de Seguidores que Você Tem Eu Só Tenho 24</w:t>
      </w:r>
    </w:p>
    <w:p>
      <w:r>
        <w:t xml:space="preserve">@KuhliZzle i can even call a nigga man man cabches on bogus shit. yah digg?</w:t>
      </w:r>
    </w:p>
    <w:p>
      <w:r>
        <w:t xml:space="preserve">@LisaTalkingTots Oh, meu Deus!  Como é que AWFUL</w:t>
      </w:r>
    </w:p>
    <w:p>
      <w:r>
        <w:t xml:space="preserve">@SaschaIllyvich acho que isso significa que você não leu beta nenhuma das minhas histórias, hein?</w:t>
      </w:r>
    </w:p>
    <w:p>
      <w:r>
        <w:t xml:space="preserve">Estamos tão tristes que os belos vestidos Marisa estão partindo hoje (lágrima)</w:t>
      </w:r>
    </w:p>
    <w:p>
      <w:r>
        <w:t xml:space="preserve">@osbug Eu continuo tentando mas não, eu não ganhei Tive a resposta certa no entanto! Pergunta com rasteira!</w:t>
      </w:r>
    </w:p>
    <w:p>
      <w:r>
        <w:t xml:space="preserve">Recusando-se a aceitar que o feriado americano tenha terminado. Rumo ao Woodies Longboard Diner em um ... Hove...</w:t>
      </w:r>
    </w:p>
    <w:p>
      <w:r>
        <w:t xml:space="preserve">acabei de voltar para casa, merda... novamente encontrando o tmrw, ficando na vista para o mar, eu nem sequer minhas roupas íntimas frescas cansativas, 13 hrs dias úteis</w:t>
      </w:r>
    </w:p>
    <w:p>
      <w:r>
        <w:t xml:space="preserve">Manchester estava muito ocupada! tão quente hoje também! :'(</w:t>
      </w:r>
    </w:p>
    <w:p>
      <w:r>
        <w:t xml:space="preserve">eu perdi amigos, quando não fiz nada</w:t>
      </w:r>
    </w:p>
    <w:p>
      <w:r>
        <w:t xml:space="preserve">@19christopher92 O QUE ESTÁ EM CIMA DO MEU HOMIEEEEEEEEE ???? SINTO SUA FALTA AO VIVO ONTEM À NOITE, ESPERO QUE ESTA NOITE. EU VOU TE DAR UM SOCO, BONITINHO</w:t>
      </w:r>
    </w:p>
    <w:p>
      <w:r>
        <w:t xml:space="preserve">Dia de folga sem nada para fazer</w:t>
      </w:r>
    </w:p>
    <w:p>
      <w:r>
        <w:t xml:space="preserve">dia ruim</w:t>
      </w:r>
    </w:p>
    <w:p>
      <w:r>
        <w:t xml:space="preserve">@fightingfatigue Recebeu qualquer dica para uma mãe de 14 anos de idade com CFS que não consegue dormir à noite. Ele adormece por volta das 4h da manhã até o meio-dia</w:t>
      </w:r>
    </w:p>
    <w:p>
      <w:r>
        <w:t xml:space="preserve">esperando que @nickyjames acordem...... hazin um triste</w:t>
      </w:r>
    </w:p>
    <w:p>
      <w:r>
        <w:t xml:space="preserve">Gostaria de almoçar com @laddiecatherine e @ophieracine</w:t>
      </w:r>
    </w:p>
    <w:p>
      <w:r>
        <w:t xml:space="preserve">é estripado ela não vai sair hoje à noite</w:t>
      </w:r>
    </w:p>
    <w:p>
      <w:r>
        <w:t xml:space="preserve">boo! não consigo dormir de novo dizendo oi a pessoas aleatórias</w:t>
      </w:r>
    </w:p>
    <w:p>
      <w:r>
        <w:t xml:space="preserve">@jamie_oliver I was off by one year. Eu realmente queria alguns dos livros de cozinha da Jamie em INGLÊS 17 e não em alemão.</w:t>
      </w:r>
    </w:p>
    <w:p>
      <w:r>
        <w:t xml:space="preserve">Eu gosto de não ter um carro, mas ultimamente tem havido situações em que tenho sido impedido de participar devido ao meu descuido.</w:t>
      </w:r>
    </w:p>
    <w:p>
      <w:r>
        <w:t xml:space="preserve">@hyper_baffoon ooh se você está no computador fazendo sua playlist vir online pls, estou entediado agora que bloqueei todos novamente</w:t>
      </w:r>
    </w:p>
    <w:p>
      <w:r>
        <w:t xml:space="preserve">Vinte minutos em uma maldita ligação você pensaria que a pessoa mencionaria que já há um ticket de problemas investigando o problema</w:t>
      </w:r>
    </w:p>
    <w:p>
      <w:r>
        <w:t xml:space="preserve">De volta com um ótimo tempo passado com meus primos...tecnicamente tios e tias!também tinha um sorvete...não tinha sabor tão bom</w:t>
      </w:r>
    </w:p>
    <w:p>
      <w:r>
        <w:t xml:space="preserve">Momz rubz it in tht im im im goingin to the musiq soulchild contest. Como RUDE!</w:t>
      </w:r>
    </w:p>
    <w:p>
      <w:r>
        <w:t xml:space="preserve">para o dia de trabalho</w:t>
      </w:r>
    </w:p>
    <w:p>
      <w:r>
        <w:t xml:space="preserve">@Christy_Edmonds Oh, desculpe-me Você vai se divertir muito, porém, deve ser um grande momento!</w:t>
      </w:r>
    </w:p>
    <w:p>
      <w:r>
        <w:t xml:space="preserve">@aranarose Murphy's Law?  Lamento que seu computador não esteja cooperando quando você tem muito trabalho. Meus filhos estão ... http://tinyurl.com/km235x</w:t>
      </w:r>
    </w:p>
    <w:p>
      <w:r>
        <w:t xml:space="preserve">Eu sei que estou atrasado em relação a este, mas acabei de saber que Troy "t-bag" Dixon morreu em 8 de dezembro de 2008. RIP Troy.</w:t>
      </w:r>
    </w:p>
    <w:p>
      <w:r>
        <w:t xml:space="preserve">tanto para fazer até as 13h. não acho que vou conseguir fazer tudo isso</w:t>
      </w:r>
    </w:p>
    <w:p>
      <w:r>
        <w:t xml:space="preserve">Então é meu fim-de-semana de fim-de-semana e merda já está indo para o sul...talvez tenha que dirigir até atl esta noite</w:t>
      </w:r>
    </w:p>
    <w:p>
      <w:r>
        <w:t xml:space="preserve">Com o E3 chegando, a pior coisa possível aconteceu. Não, não gripe suína! não AIDS! RROD!!!!!!!!!!!!!!</w:t>
      </w:r>
    </w:p>
    <w:p>
      <w:r>
        <w:t xml:space="preserve">@tommcfly Toooooom! Faça um tour pelas Filipinas, por favor...  Estou arriscando minha saúde para obter sua resposta. Haha!</w:t>
      </w:r>
    </w:p>
    <w:p>
      <w:r>
        <w:t xml:space="preserve">Há uma tristeza no ar na escola, mas eu recebi dois prêmios!!</w:t>
      </w:r>
    </w:p>
    <w:p>
      <w:r>
        <w:t xml:space="preserve">Deus, odeio filmes de terror. Eles não são de forma alguma. Eu sou tão fraco.</w:t>
      </w:r>
    </w:p>
    <w:p>
      <w:r>
        <w:t xml:space="preserve">@twilightgossip triste sobre o amor jovem chegando ao fim Eles eram tão bonitinhos juntos!</w:t>
      </w:r>
    </w:p>
    <w:p>
      <w:r>
        <w:t xml:space="preserve">Hoje não está indo como eu planejei.  O início do almoço e eu talvez não volte até segunda-feira. Fim de semana vai ser divertido com os amigos, tho.</w:t>
      </w:r>
    </w:p>
    <w:p>
      <w:r>
        <w:t xml:space="preserve">começando PN lean coaching na próxima semana. mal posso esperar, estou cerca de 5% compatível neste momento #PNLC</w:t>
      </w:r>
    </w:p>
    <w:p>
      <w:r>
        <w:t xml:space="preserve">@LeXxLuV nada sobre 2 ir 2 trabalho</w:t>
      </w:r>
    </w:p>
    <w:p>
      <w:r>
        <w:t xml:space="preserve">@usagijen Eu não gostei do novo filme do Terminator, cara</w:t>
      </w:r>
    </w:p>
    <w:p>
      <w:r>
        <w:t xml:space="preserve">Preocupada com meu primo e seu filho</w:t>
      </w:r>
    </w:p>
    <w:p>
      <w:r>
        <w:t xml:space="preserve">@frostedbetty Oh, eu sinto muito. Eu sinto sua dor. Eu também não posso matá-los, e sou sempre eu quem os encontra. Por que isso acontece?</w:t>
      </w:r>
    </w:p>
    <w:p>
      <w:r>
        <w:t xml:space="preserve">Eu gostaria de poder comprar bilhetes para a pré-venda de 182 piscadelas, mas não tenho o dinheiro agora. Acho que tenho que esperar pela admissão geral...</w:t>
      </w:r>
    </w:p>
    <w:p>
      <w:r>
        <w:t xml:space="preserve">Estou desejando um pouco de torrada de canela. Por que está tão frio hoje!!</w:t>
      </w:r>
    </w:p>
    <w:p>
      <w:r>
        <w:t xml:space="preserve">@TNAaddicted Damn</w:t>
      </w:r>
    </w:p>
    <w:p>
      <w:r>
        <w:t xml:space="preserve">SEXTA-FEIRA! Eu tenho que trabalhar amanhã de manhã.</w:t>
      </w:r>
    </w:p>
    <w:p>
      <w:r>
        <w:t xml:space="preserve">@bbraden08 aww me sry that was me yesterday ....</w:t>
      </w:r>
    </w:p>
    <w:p>
      <w:r>
        <w:t xml:space="preserve">Preciso comprar um telefone verizon barato</w:t>
      </w:r>
    </w:p>
    <w:p>
      <w:r>
        <w:t xml:space="preserve">ahh eu odeio ficar doente assistindo a expiação! e dormindo</w:t>
      </w:r>
    </w:p>
    <w:p>
      <w:r>
        <w:t xml:space="preserve">@beachnerbum I hate June gloom. Eu estava ficando tão entusiasmado com a praia.</w:t>
      </w:r>
    </w:p>
    <w:p>
      <w:r>
        <w:t xml:space="preserve">Entusiasmados por hoje! Mas ainda há muito a fazer</w:t>
      </w:r>
    </w:p>
    <w:p>
      <w:r>
        <w:t xml:space="preserve">1 semana antes que a palma da mão apareça e meu centro morra. Eu tenho um telefone temporário, mas meus contatos ainda não foram transferidos. #sadpanda #fb</w:t>
      </w:r>
    </w:p>
    <w:p>
      <w:r>
        <w:t xml:space="preserve">@sarahbellafina dormir? Preciso ir para minhas mães, mas quando chegar lá, Clara já estará na cama.</w:t>
      </w:r>
    </w:p>
    <w:p>
      <w:r>
        <w:t xml:space="preserve">Omg minha cabeça ainda dói, preciso pegar meus quadrinhos hoje então tenho que me apressar rs</w:t>
      </w:r>
    </w:p>
    <w:p>
      <w:r>
        <w:t xml:space="preserve">gah! não percebi que minha reunião era de 9-12</w:t>
      </w:r>
    </w:p>
    <w:p>
      <w:r>
        <w:t xml:space="preserve">Acabei de queimar minha língua!</w:t>
      </w:r>
    </w:p>
    <w:p>
      <w:r>
        <w:t xml:space="preserve">é triste porque minha mamãe sai hoje para o indy</w:t>
      </w:r>
    </w:p>
    <w:p>
      <w:r>
        <w:t xml:space="preserve">Vou para uma noite cheia de diversão em uma funerária ...  Alegria.</w:t>
      </w:r>
    </w:p>
    <w:p>
      <w:r>
        <w:t xml:space="preserve">Encenação consultar ltr 2 dias na bela cidade de Dundas. X Filmes filmados uma vez lá. Acha que eu vou correr em2 David Duchovny? Provavelmente não.</w:t>
      </w:r>
    </w:p>
    <w:p>
      <w:r>
        <w:t xml:space="preserve">Ugh o parto foi adiado, ela não vai ter o bebê até as 5 e eu estarei no trabalho</w:t>
      </w:r>
    </w:p>
    <w:p>
      <w:r>
        <w:t xml:space="preserve">No trabalho, minha cabeça dói um pouco devido ao meu pescoço! Eu odeio quando durmo mal!</w:t>
      </w:r>
    </w:p>
    <w:p>
      <w:r>
        <w:t xml:space="preserve">@HLJx rs obrigado!lá assustador para usar</w:t>
      </w:r>
    </w:p>
    <w:p>
      <w:r>
        <w:t xml:space="preserve">Feito com Exames...Agora focando na Escola de Verão...DAYUUMM Life's Hard</w:t>
      </w:r>
    </w:p>
    <w:p>
      <w:r>
        <w:t xml:space="preserve">@mscrismusic wish u was in the D!</w:t>
      </w:r>
    </w:p>
    <w:p>
      <w:r>
        <w:t xml:space="preserve">Perdeu o olá gatinho não teve tempo suficiente oh bem</w:t>
      </w:r>
    </w:p>
    <w:p>
      <w:r>
        <w:t xml:space="preserve">@spryken ah, lamento muito ter jogado um jogo de PSP com meu amigo hoje à noite, e voltei há algum tempo.</w:t>
      </w:r>
    </w:p>
    <w:p>
      <w:r>
        <w:t xml:space="preserve">@luvinmycurves womp woooomp woooomp!</w:t>
      </w:r>
    </w:p>
    <w:p>
      <w:r>
        <w:t xml:space="preserve">@inyourvan Bem, eu acho que o McCafe= sabe a merda curada do seu desejo? Você tem o McSkillet? Me Quer</w:t>
      </w:r>
    </w:p>
    <w:p>
      <w:r>
        <w:t xml:space="preserve">@electra126 Desde que você me leve com você</w:t>
      </w:r>
    </w:p>
    <w:p>
      <w:r>
        <w:t xml:space="preserve">Haavent ainda leu o jornal sobre a perda mágica nem pude assistir ao jogo ontem à noite.... Mas eu sei que perdemos</w:t>
      </w:r>
    </w:p>
    <w:p>
      <w:r>
        <w:t xml:space="preserve">Sentado ao lado de um homem com um Kindle II... Não sei se já fui tão ciumento...</w:t>
      </w:r>
    </w:p>
    <w:p>
      <w:r>
        <w:t xml:space="preserve">sinto-me mal depois daquele oreo e cheesecake de leite rs</w:t>
      </w:r>
    </w:p>
    <w:p>
      <w:r>
        <w:t xml:space="preserve">Não entro no Minto.com há uns 3 meses e o que vi me aborreceu Tem que ser melhor!</w:t>
      </w:r>
    </w:p>
    <w:p>
      <w:r>
        <w:t xml:space="preserve">Deus Odeio filmes assustadores. Eles não são nada divertidos. Eu sou tão fraco.</w:t>
      </w:r>
    </w:p>
    <w:p>
      <w:r>
        <w:t xml:space="preserve">@clinton_kelly Bummed sobre os maxi vestidos!  Acho que são tão bonitos para o verão, mas eu só tenho 1,80 m!</w:t>
      </w:r>
    </w:p>
    <w:p>
      <w:r>
        <w:t xml:space="preserve">@Selly06 que nunca é bom especialmente em uma sexta-feira à noite</w:t>
      </w:r>
    </w:p>
    <w:p>
      <w:r>
        <w:t xml:space="preserve">@chaletlaforet merda que é horrível... não podia acreditar a princípio... tão triste</w:t>
      </w:r>
    </w:p>
    <w:p>
      <w:r>
        <w:t xml:space="preserve">@honytawk, por que precisamos esperar mais um ano pela história do brinquedo 3?!</w:t>
      </w:r>
    </w:p>
    <w:p>
      <w:r>
        <w:t xml:space="preserve">@sbenzur haha! lamento ouvir isso</w:t>
      </w:r>
    </w:p>
    <w:p>
      <w:r>
        <w:t xml:space="preserve">@brett, você pode me dar um pouco de pizza? Tenho que cancelar minha viagem a NYC até o final deste verão.</w:t>
      </w:r>
    </w:p>
    <w:p>
      <w:r>
        <w:t xml:space="preserve">ebay deveria simplesmente morrer! depois de não usar minha conta por 4 anos, eu não posso desbloqueá-la. e seu suporte está morto, também conhecido como: auto-hello-scripts</w:t>
      </w:r>
    </w:p>
    <w:p>
      <w:r>
        <w:t xml:space="preserve">rumo a Sam Adams Brewery... mas não posso provar quando chego lá</w:t>
      </w:r>
    </w:p>
    <w:p>
      <w:r>
        <w:t xml:space="preserve">ned para ir ao banheiro, não sei se consigo alcançar/encontrar roupas. preciso sair a pé para ir ao banheiro. ok à noite, não ok de dia.</w:t>
      </w:r>
    </w:p>
    <w:p>
      <w:r>
        <w:t xml:space="preserve">http://twitpic.com/66vau - Ajude-me a encontrar o meu pugsly</w:t>
      </w:r>
    </w:p>
    <w:p>
      <w:r>
        <w:t xml:space="preserve">im soooo loney</w:t>
      </w:r>
    </w:p>
    <w:p>
      <w:r>
        <w:t xml:space="preserve">@elainanic Hope que a enxaqueca não fique por muito tempo.</w:t>
      </w:r>
    </w:p>
    <w:p>
      <w:r>
        <w:t xml:space="preserve">@Bebz_iddon blerrrrrrrrrrgh. im demasiado quente e todo pegajoso</w:t>
      </w:r>
    </w:p>
    <w:p>
      <w:r>
        <w:t xml:space="preserve">Quero ir ao VP, mas ninguém está disposto a vir comigo.</w:t>
      </w:r>
    </w:p>
    <w:p>
      <w:r>
        <w:t xml:space="preserve">Sunburn ouch</w:t>
      </w:r>
    </w:p>
    <w:p>
      <w:r>
        <w:t xml:space="preserve">@ericworre cumprimenta Marina Green ... não pôde participar em Barcelona esta semanaen</w:t>
      </w:r>
    </w:p>
    <w:p>
      <w:r>
        <w:t xml:space="preserve">@calikiks o mais rápido possível. Mas..... As crianças estão dormindo. Eu tenho uma cadeira de carro para a arianna. Podemos levá-la conosco? Preciso pagar contra a conta!</w:t>
      </w:r>
    </w:p>
    <w:p>
      <w:r>
        <w:t xml:space="preserve">@thepartyChase u acabou de me deixar muito animado porque pensei que o teniece estava no twitter.</w:t>
      </w:r>
    </w:p>
    <w:p>
      <w:r>
        <w:t xml:space="preserve">@sweetpea2809 Nem aqui... Tristes tempos</w:t>
      </w:r>
    </w:p>
    <w:p>
      <w:r>
        <w:t xml:space="preserve">@emmielovegood tentei e tentei no passado aprender cockney, mas infelizmente é quase impossível encontrar livros e coisas sobre ele por aqui.</w:t>
      </w:r>
    </w:p>
    <w:p>
      <w:r>
        <w:t xml:space="preserve">@celticfish isto é uma travesti</w:t>
      </w:r>
    </w:p>
    <w:p>
      <w:r>
        <w:t xml:space="preserve">6 dias malucos!!  Apenas um pensamento...o que eu teria que esperar depois disto?</w:t>
      </w:r>
    </w:p>
    <w:p>
      <w:r>
        <w:t xml:space="preserve">dor de cabeça por estar ao sol</w:t>
      </w:r>
    </w:p>
    <w:p>
      <w:r>
        <w:t xml:space="preserve">Como isso é possível? Não há previsão de chuva para o Pinkpop? E eu não tenho bilhete</w:t>
      </w:r>
    </w:p>
    <w:p>
      <w:r>
        <w:t xml:space="preserve">@tabfam Oh deus, isso é terrível.</w:t>
      </w:r>
    </w:p>
    <w:p>
      <w:r>
        <w:t xml:space="preserve">Odeia deixar o ursinho de pelúcia ... Agora sinto falta dos meus dois malditos meninos</w:t>
      </w:r>
    </w:p>
    <w:p>
      <w:r>
        <w:t xml:space="preserve">@WFUJerseyJon Curses. Má hora.  Mas vamos fazer isso acontecer em breve.</w:t>
      </w:r>
    </w:p>
    <w:p>
      <w:r>
        <w:t xml:space="preserve">@kujakupoet Meu computador foi ferrado para o inferno por vírus. Acabei de limpar o drive e reinstalar o Windows XP Quero um Mac...</w:t>
      </w:r>
    </w:p>
    <w:p>
      <w:r>
        <w:t xml:space="preserve">@noiseporn teria feito isso, mas eu já estou reservado para o outro lado do país.</w:t>
      </w:r>
    </w:p>
    <w:p>
      <w:r>
        <w:t xml:space="preserve">então não estou com vontade de ir trabalhar, mas acho que tem que ser feito</w:t>
      </w:r>
    </w:p>
    <w:p>
      <w:r>
        <w:t xml:space="preserve">Eu *realmente* quero ir ao concerto @coldplay amanhã!!</w:t>
      </w:r>
    </w:p>
    <w:p>
      <w:r>
        <w:t xml:space="preserve">Casa até amanhã. Fiz minha corrida e minha fiação. Agora é hora de quiroprático, lavanderia, compras e visita à família. Nathan desaparecido</w:t>
      </w:r>
    </w:p>
    <w:p>
      <w:r>
        <w:t xml:space="preserve">@HerDesign ninguém que eu conheça gosta de amendoins cozidos t.</w:t>
      </w:r>
    </w:p>
    <w:p>
      <w:r>
        <w:t xml:space="preserve">@shae75 ooo Growl e Yummy tempo chegando em breve para você também huh oh sim, eu tenho procurado uma camiseta combinada, acha que posso encontrar uma?  NÃO</w:t>
      </w:r>
    </w:p>
    <w:p>
      <w:r>
        <w:t xml:space="preserve">Jogou Friendly Gm hoje (Bulgária). Def. está em pt., ofensivamente, ainda trabalhando no timing.  Israel no Sun. Tem que cortar mais 2 jogadores.</w:t>
      </w:r>
    </w:p>
    <w:p>
      <w:r>
        <w:t xml:space="preserve">@DerrickJWyatt Sim, eu também não estou realmente sentindo isso. Claro, não gosto da linha do filme, gostaria que estivéssemos ficando mais animados.</w:t>
      </w:r>
    </w:p>
    <w:p>
      <w:r>
        <w:t xml:space="preserve">meu novo vestido quebrou, a alça foi arrancada.</w:t>
      </w:r>
    </w:p>
    <w:p>
      <w:r>
        <w:t xml:space="preserve">Relatórios TPS.</w:t>
      </w:r>
    </w:p>
    <w:p>
      <w:r>
        <w:t xml:space="preserve">@pcon34 Eu tenho muito do Hell Yeah, e Rebel Meets Rebel (DAC + Pantera) e como 10 canções Pantera, eu não consigo encontrar meu cd Cowboys From Hell Cd</w:t>
      </w:r>
    </w:p>
    <w:p>
      <w:r>
        <w:t xml:space="preserve">@jasonsechrest pups I would LOVE to...BUTT I will be saving lives Saturday night although I know I am missing a BLAST</w:t>
      </w:r>
    </w:p>
    <w:p>
      <w:r>
        <w:t xml:space="preserve">Faltam 5,25 horas para ir ao trabalho</w:t>
      </w:r>
    </w:p>
    <w:p>
      <w:r>
        <w:t xml:space="preserve">@gpgirl Nah, poderia usar um abraço ou três, mas mesmo essa opção está a 2.000 milhas de distância!</w:t>
      </w:r>
    </w:p>
    <w:p>
      <w:r>
        <w:t xml:space="preserve">@mykesinatra NOooo FB tem sido bom para mim...especialmente por amor à conversa</w:t>
      </w:r>
    </w:p>
    <w:p>
      <w:r>
        <w:t xml:space="preserve">Acho que não foi feito para mim mudá-lo</w:t>
      </w:r>
    </w:p>
    <w:p>
      <w:r>
        <w:t xml:space="preserve">@gdrage LOL que me ensinará a confiar cegamente nos resultados da busca amazônica sem ler!</w:t>
      </w:r>
    </w:p>
    <w:p>
      <w:r>
        <w:t xml:space="preserve">@MerewichDaBitch que é pelo menos um band-aid, que o PA me segue... me faz sentir menos deixado de fora do loop</w:t>
      </w:r>
    </w:p>
    <w:p>
      <w:r>
        <w:t xml:space="preserve">Desejando que a chuva fique longe por um tempo para que eu possa ir para a piscina</w:t>
      </w:r>
    </w:p>
    <w:p>
      <w:r>
        <w:t xml:space="preserve">@Beaker1982 Ainda não.   Você já?</w:t>
      </w:r>
    </w:p>
    <w:p>
      <w:r>
        <w:t xml:space="preserve">Tenho as chaves do meu novo apartamento - tempo lindo para o fim de semana - e vou gastá-lo "EMBALAGEM".</w:t>
      </w:r>
    </w:p>
    <w:p>
      <w:r>
        <w:t xml:space="preserve">é tarde demais para pular num avião para Richmond, VA e ir ao concerto das Condições?! acho que é um sim boo minha vida. e ohio.</w:t>
      </w:r>
    </w:p>
    <w:p>
      <w:r>
        <w:t xml:space="preserve">Parece que sou um pequeno amigo doente</w:t>
      </w:r>
    </w:p>
    <w:p>
      <w:r>
        <w:t xml:space="preserve">@laurengotgiftz o_O que é legal. Droga, tenho que limpar meu quarto agora rs, mas boa sorte com esses trabalhos gurl</w:t>
      </w:r>
    </w:p>
    <w:p>
      <w:r>
        <w:t xml:space="preserve">estou planejando dormir cedo, cansado demais para fazer qualquer trabalho</w:t>
      </w:r>
    </w:p>
    <w:p>
      <w:r>
        <w:t xml:space="preserve">removidos meus dentes do siso, isso dói.</w:t>
      </w:r>
    </w:p>
    <w:p>
      <w:r>
        <w:t xml:space="preserve">wzzzzzzzzzzzup?! seu derrek! nós estamos apenas começando o treino da banda. Jayk Skylar está partindo hoje para a Califórnia. sorte.</w:t>
      </w:r>
    </w:p>
    <w:p>
      <w:r>
        <w:t xml:space="preserve">@sexxieluv dang....just so far far away are I?    Maldição, vou ter que sonhar</w:t>
      </w:r>
    </w:p>
    <w:p>
      <w:r>
        <w:t xml:space="preserve">Fazendo meu namorado parecer diferente.  Ele é bonitinho não importa o que aconteça. &lt;3</w:t>
      </w:r>
    </w:p>
    <w:p>
      <w:r>
        <w:t xml:space="preserve">http://twitpic.com/66vdn - Tenho saudades do meu bebê</w:t>
      </w:r>
    </w:p>
    <w:p>
      <w:r>
        <w:t xml:space="preserve">TRABALHO! yay</w:t>
      </w:r>
    </w:p>
    <w:p>
      <w:r>
        <w:t xml:space="preserve">@kylehamilton Wow, acabei de ver seu Tweet sobre o fiasco do Proflowers. Isso não é tão divertido!</w:t>
      </w:r>
    </w:p>
    <w:p>
      <w:r>
        <w:t xml:space="preserve">@diesel_26 eu gostaria que você estivesse aqui para cuidar de mim</w:t>
      </w:r>
    </w:p>
    <w:p>
      <w:r>
        <w:t xml:space="preserve">Gastei muito hoje!!! As viagens de tubo sempre levam muito tempo. Aparelhos nas quintas-feiras</w:t>
      </w:r>
    </w:p>
    <w:p>
      <w:r>
        <w:t xml:space="preserve">@FancyFran Yea, é bom! Mas só estou aqui para um fim de semana!</w:t>
      </w:r>
    </w:p>
    <w:p>
      <w:r>
        <w:t xml:space="preserve">Woohoo! Procrastinando qualquer trabalho, saindo para almoçar! Tenho que esperar por minha irmã agora, embora dang it</w:t>
      </w:r>
    </w:p>
    <w:p>
      <w:r>
        <w:t xml:space="preserve">porque acabei de perder meu primeiro caderno de anotações de campo 6 páginas antes de preenchê-lo!! RIP #fieldnotes</w:t>
      </w:r>
    </w:p>
    <w:p>
      <w:r>
        <w:t xml:space="preserve">Deve. levantar-se.</w:t>
      </w:r>
    </w:p>
    <w:p>
      <w:r>
        <w:t xml:space="preserve">odeia não poder ver seu monitor. Tenho cerca de 25 minutos antes que o sol não me cegue.</w:t>
      </w:r>
    </w:p>
    <w:p>
      <w:r>
        <w:t xml:space="preserve">não sabe o que fazer agora o ER está mais triste</w:t>
      </w:r>
    </w:p>
    <w:p>
      <w:r>
        <w:t xml:space="preserve">@Krystalle Então você é a razão pela qual eu não consigo ter um BoC</w:t>
      </w:r>
    </w:p>
    <w:p>
      <w:r>
        <w:t xml:space="preserve">@larrygadea, mas tenho certeza que você encontrará um novo conjunto de desafios no twitter. A melhor das sortes.</w:t>
      </w:r>
    </w:p>
    <w:p>
      <w:r>
        <w:t xml:space="preserve">Acabei de olhar para a data...hoje o aniversário de um ano da minha avó...sinto falta de sua juba um triste</w:t>
      </w:r>
    </w:p>
    <w:p>
      <w:r>
        <w:t xml:space="preserve">@KarenAlloy chorei como um bebê quando tivemos que abater nosso gato há 2 anos...  Para lágrimas de felicidade veja isto http://bit.ly/qLwbe</w:t>
      </w:r>
    </w:p>
    <w:p>
      <w:r>
        <w:t xml:space="preserve">Eu adoraria montar o super-homem agora mesmo...</w:t>
      </w:r>
    </w:p>
    <w:p>
      <w:r>
        <w:t xml:space="preserve">@serena_eliza ohhhh que faz sentido então. 8D e eu precisamos reler a trilogia de lotr, perdi os três livros há muito tempo e estou triste.</w:t>
      </w:r>
    </w:p>
    <w:p>
      <w:r>
        <w:t xml:space="preserve">@farafaizul custo de vida também muito barato, mas sem vida social, isso é o que me assusta. Ser entediante e ter uma vida monótona.</w:t>
      </w:r>
    </w:p>
    <w:p>
      <w:r>
        <w:t xml:space="preserve">Estou de pé, e tendo que lidar com outro dia chuvoso O que diabos aconteceu com o verão, seu frio de rachar!</w:t>
      </w:r>
    </w:p>
    <w:p>
      <w:r>
        <w:t xml:space="preserve">não gostava de ter que dizer adeus ao alex, v tempos emocionais, mas o sol está me fazendo feliz!</w:t>
      </w:r>
    </w:p>
    <w:p>
      <w:r>
        <w:t xml:space="preserve">@charlottespeech Aww acabou de ler seu tweet. Também não tenho certeza sobre mais tarde (trabalho também) senti-lo para nós</w:t>
      </w:r>
    </w:p>
    <w:p>
      <w:r>
        <w:t xml:space="preserve">Muito chateado eu não posso ir hoje para a casa aberta @shiftworkspace.   DD e eu acordamos com um bicho estomacal.  Blech.  Divirtam-se todos!</w:t>
      </w:r>
    </w:p>
    <w:p>
      <w:r>
        <w:t xml:space="preserve">@mike03p IM SOWWIE I WAS A LIL LOL LATE LOL parecia bom, no entanto ;)</w:t>
      </w:r>
    </w:p>
    <w:p>
      <w:r>
        <w:t xml:space="preserve">por que eu apaguei meu twitter?</w:t>
      </w:r>
    </w:p>
    <w:p>
      <w:r>
        <w:t xml:space="preserve">@Natalie_1990 i kno i came in cos the sun keep going behind the clouds but now it has come back sat in my window now on the floor lol</w:t>
      </w:r>
    </w:p>
    <w:p>
      <w:r>
        <w:t xml:space="preserve">O irmão nº 3 está vagueando pela casa em sua roupa íntima. Tão encantador para suas duas irmãs quanto para as outras hóspedes femininas, tenho certeza</w:t>
      </w:r>
    </w:p>
    <w:p>
      <w:r>
        <w:t xml:space="preserve">Não quero perder meus dentes do siso, eles me fazem sábio. Em breve ficarei sem um traço de siso</w:t>
      </w:r>
    </w:p>
    <w:p>
      <w:r>
        <w:t xml:space="preserve">Tentar comprar uma nova bíblia...mas eles não são iguais...por que meus cães tiveram que mastigá-la?</w:t>
      </w:r>
    </w:p>
    <w:p>
      <w:r>
        <w:t xml:space="preserve">Victor desenhou Hannah Montanna em meu anuário.hahaha. Vou sentir muito a falta do meu 2º por SO</w:t>
      </w:r>
    </w:p>
    <w:p>
      <w:r>
        <w:t xml:space="preserve">Maldição. Stephane nem sente pena de mim. Fora para o trabalho então</w:t>
      </w:r>
    </w:p>
    <w:p>
      <w:r>
        <w:t xml:space="preserve">@letsdrawmistle foi realmente bom sally! você deveria ter sido apanhado lá!  xxxx</w:t>
      </w:r>
    </w:p>
    <w:p>
      <w:r>
        <w:t xml:space="preserve">Entusiasmado por ver as meninas hoje; @takinakab é chato no trabalho sem você</w:t>
      </w:r>
    </w:p>
    <w:p>
      <w:r>
        <w:t xml:space="preserve">aquela garotinha ainda segurando seu telefone enquanto as lágrimas jorram de seus olhos</w:t>
      </w:r>
    </w:p>
    <w:p>
      <w:r>
        <w:t xml:space="preserve">Doente de repente com a gripe e bastante triste por causa dela</w:t>
      </w:r>
    </w:p>
    <w:p>
      <w:r>
        <w:t xml:space="preserve">conseguiu um caso de borbulhas.</w:t>
      </w:r>
    </w:p>
    <w:p>
      <w:r>
        <w:t xml:space="preserve">@NancyLeeGrahn está no grau 5?  Eu não posso fazer matemática para minhas filhas de 4ª série...muito triste</w:t>
      </w:r>
    </w:p>
    <w:p>
      <w:r>
        <w:t xml:space="preserve">Acabou de chegar ao trabalho Hoje vai ser mais um longo dia de rabo!</w:t>
      </w:r>
    </w:p>
    <w:p>
      <w:r>
        <w:t xml:space="preserve">http://twitpic.com/66vld - eu não gosto desta franja! Eu quero meu cabelo de volta!</w:t>
      </w:r>
    </w:p>
    <w:p>
      <w:r>
        <w:t xml:space="preserve">dis maldito carregador usb é bom para nada. tenho que achar aquela loja verizon. meu osso está morto desde o último nite</w:t>
      </w:r>
    </w:p>
    <w:p>
      <w:r>
        <w:t xml:space="preserve">Estou feliz por não ter aula às sextas-feiras. Preciso do intervalo! Teste de álgebra na quarta-feira</w:t>
      </w:r>
    </w:p>
    <w:p>
      <w:r>
        <w:t xml:space="preserve">Passei o dia inteiro editando em Pro Tools...i luvvv esta coisa e estou me tornando um profissional e tanto, mas isso me dá dores de cabeça insanas.</w:t>
      </w:r>
    </w:p>
    <w:p>
      <w:r>
        <w:t xml:space="preserve">@itsgabbith oh não! isso não é bom! Furei meu lábio inferior do lado direito...eu mesmo no 12º ano, mas tínhamos um código de vestimenta sem piercings</w:t>
      </w:r>
    </w:p>
    <w:p>
      <w:r>
        <w:t xml:space="preserve">@mdfogarty Estou tão triste que hoje estou no trabalho e não posso ganhar ingressos</w:t>
      </w:r>
    </w:p>
    <w:p>
      <w:r>
        <w:t xml:space="preserve">@DrRonVonDoom @derrickjdavis pode ser a gripe suína! haha 'porque eu tenho a gripe</w:t>
      </w:r>
    </w:p>
    <w:p>
      <w:r>
        <w:t xml:space="preserve">o sol me queimou hoje....my arms look angry Party ton tonight tho babes! woop!</w:t>
      </w:r>
    </w:p>
    <w:p>
      <w:r>
        <w:t xml:space="preserve">Tão triste...  A ex-mulher de John Cryer, Sarah Trigger, acusada de abusar de seu filho. Ele tinha marcas de corda ao redor de seu pescoço http://digg.com/u14MCf</w:t>
      </w:r>
    </w:p>
    <w:p>
      <w:r>
        <w:t xml:space="preserve">Caminhando para a aula. Odeio não ter uma bicicleta....especialmente a minha.</w:t>
      </w:r>
    </w:p>
    <w:p>
      <w:r>
        <w:t xml:space="preserve">Preciso fazer um bom e árduo exercício hoje depois do trabalho, sinto-me como se estivesse descuidado! Nada bom!</w:t>
      </w:r>
    </w:p>
    <w:p>
      <w:r>
        <w:t xml:space="preserve">Esta pobre borboleta estava morta http://twitpic.com/66vlw</w:t>
      </w:r>
    </w:p>
    <w:p>
      <w:r>
        <w:t xml:space="preserve">Exames sangrentos na próxima semana</w:t>
      </w:r>
    </w:p>
    <w:p>
      <w:r>
        <w:t xml:space="preserve">@abbybradz Não tenho certeza, acho que meus esforços de #revisão precisam ser S2 até segunda-feira.</w:t>
      </w:r>
    </w:p>
    <w:p>
      <w:r>
        <w:t xml:space="preserve">o início do meu dia foi encontrar um caroço no meu corpo... fui para o hospital... aparentemente seu nada! fewfffff! os testes de sangue são uma porcaria... haha</w:t>
      </w:r>
    </w:p>
    <w:p>
      <w:r>
        <w:t xml:space="preserve">Isto certamente é uma piada? http://prune.it/WEAt</w:t>
      </w:r>
    </w:p>
    <w:p>
      <w:r>
        <w:t xml:space="preserve">@keirkafka Eu amo isso. Diga-me que não combinava perfeitamente com a minha camisa. Você pode simplesmente não se mexer POR FAVOR? O que eu devo fazer sem você?</w:t>
      </w:r>
    </w:p>
    <w:p>
      <w:r>
        <w:t xml:space="preserve">Sou o único a ter problemas para entrar em fóruns de pontos digitais ????</w:t>
      </w:r>
    </w:p>
    <w:p>
      <w:r>
        <w:t xml:space="preserve">Descobri através da mamãe</w:t>
      </w:r>
    </w:p>
    <w:p>
      <w:r>
        <w:t xml:space="preserve">@thecomicproject Está sol e calor em Londres hoje, enquanto eu sento em planilhas de escritório</w:t>
      </w:r>
    </w:p>
    <w:p>
      <w:r>
        <w:t xml:space="preserve">@NeyomFriday I'm here!... Jdubb é @ seu funky job...acho que... Nós somos negligenciados</w:t>
      </w:r>
    </w:p>
    <w:p>
      <w:r>
        <w:t xml:space="preserve">#BSNL, rede estúpida foi abaixo... Ficou sem e-mail por um dia inteiro</w:t>
      </w:r>
    </w:p>
    <w:p>
      <w:r>
        <w:t xml:space="preserve">@murphyusa por que você não está me seguindo, seu bastardo?! você é meu próprio irmão...</w:t>
      </w:r>
    </w:p>
    <w:p>
      <w:r>
        <w:t xml:space="preserve">@millionsbyname Jared está vestindo uma camisa verde? *OLHOS DE OLHOS ESBUGALHADOS* YEE!! Ouvi dizer que #asylm é altamente desorganizado aguente-se aí!</w:t>
      </w:r>
    </w:p>
    <w:p>
      <w:r>
        <w:t xml:space="preserve">@indysawhney parece que você está apenas empurrando seu site #wcm. eu realmente não posso acreditar que você é um profissional de TI e não ouviu falar de #joomla ou #drupal.</w:t>
      </w:r>
    </w:p>
    <w:p>
      <w:r>
        <w:t xml:space="preserve">@RodrigoVaca eu concordo. Todo mundo teria ficado entusiasmado e então vai... ohhhh nooooo..... MS faz asneira novamente...</w:t>
      </w:r>
    </w:p>
    <w:p>
      <w:r>
        <w:t xml:space="preserve">Está trabalhando todo o fim de semana</w:t>
      </w:r>
    </w:p>
    <w:p>
      <w:r>
        <w:t xml:space="preserve">@Extrange Estou totalmente impressionado!  Eu só poderia desejar ser um otaku!  Em vez disso...Eu só fico com hemorragias nasais horríveis quando vejo bishonen</w:t>
      </w:r>
    </w:p>
    <w:p>
      <w:r>
        <w:t xml:space="preserve">@Kel_Kel_17 ehh carnt stand tempo quente</w:t>
      </w:r>
    </w:p>
    <w:p>
      <w:r>
        <w:t xml:space="preserve">@twobdesired eu acordei, mas parece que não acordei por muito tempo!</w:t>
      </w:r>
    </w:p>
    <w:p>
      <w:r>
        <w:t xml:space="preserve">Sinto-me mal do estômago e tenho mais cinco horas de trabalho para fazer</w:t>
      </w:r>
    </w:p>
    <w:p>
      <w:r>
        <w:t xml:space="preserve">@MissLaSheenaJ sim eu sou....I tenho mais horas para ir</w:t>
      </w:r>
    </w:p>
    <w:p>
      <w:r>
        <w:t xml:space="preserve">Eu não tenho nada de espirituoso a dizer</w:t>
      </w:r>
    </w:p>
    <w:p>
      <w:r>
        <w:t xml:space="preserve">? OBRIGADO @WINKII sana matanggap ako http://plurk.com/p/x1yts</w:t>
      </w:r>
    </w:p>
    <w:p>
      <w:r>
        <w:t xml:space="preserve">Cerveja, jardim, IPOD, sexta-feira à noite, vergonha de ter que trabalhar amanhã</w:t>
      </w:r>
    </w:p>
    <w:p>
      <w:r>
        <w:t xml:space="preserve">@LacesOutDan nah, ele estava agindo como um idiota - seu show foi uma porcaria ontem à noite</w:t>
      </w:r>
    </w:p>
    <w:p>
      <w:r>
        <w:t xml:space="preserve">Está revisando</w:t>
      </w:r>
    </w:p>
    <w:p>
      <w:r>
        <w:t xml:space="preserve">@SujataChadha gostaria de poder dizer o mesmo sobre o tempo em Mumbai. É quente e horrível, mas adivinhe, sexta-feira, então uma razão para ser</w:t>
      </w:r>
    </w:p>
    <w:p>
      <w:r>
        <w:t xml:space="preserve">@AugustGrrl oh não! O que está acontecendo, Chuck?</w:t>
      </w:r>
    </w:p>
    <w:p>
      <w:r>
        <w:t xml:space="preserve">@chenks viu isso! espero que a substituição do ebay funcione para você! mas leve isso aos pedaços de qualquer maneira! lol</w:t>
      </w:r>
    </w:p>
    <w:p>
      <w:r>
        <w:t xml:space="preserve">trabalhando meu caminho através desta discografia de vítimas. tenho que puxar ervas daninhas mais tarde ...</w:t>
      </w:r>
    </w:p>
    <w:p>
      <w:r>
        <w:t xml:space="preserve">@theOlsens Aww, isso é triste.  Sinto falta de vê-los na tela grande.</w:t>
      </w:r>
    </w:p>
    <w:p>
      <w:r>
        <w:t xml:space="preserve">15 horas de viagem. Acabei de sair, aborrecido e já comi metade da minha comida</w:t>
      </w:r>
    </w:p>
    <w:p>
      <w:r>
        <w:t xml:space="preserve">@fattonyrap Eu sou apenas um casal de paradas de ônibus longe de um LC, mas eu não percebi isso até cerca de um mês atrás</w:t>
      </w:r>
    </w:p>
    <w:p>
      <w:r>
        <w:t xml:space="preserve">acabei de terminar um exame, todos os outros acabaram porque escolhi um curso diferente para meus amigos Tenho mais um exame no Thurs na próxima semana</w:t>
      </w:r>
    </w:p>
    <w:p>
      <w:r>
        <w:t xml:space="preserve">50 é muito melhor do que 65 minha pontuação em biologia é tão ruim.</w:t>
      </w:r>
    </w:p>
    <w:p>
      <w:r>
        <w:t xml:space="preserve">está de volta do parque e está muito queimado de sol não pode esperar 4 @totallywiredm 2night,e vai ser esmagado...estar sóbrio jst wnt b tão divertido!</w:t>
      </w:r>
    </w:p>
    <w:p>
      <w:r>
        <w:t xml:space="preserve">@jhaywardbenzal ouch. Eu odeio quando isso acontece.</w:t>
      </w:r>
    </w:p>
    <w:p>
      <w:r>
        <w:t xml:space="preserve">@kennyblak eu falava, mas quando os negros estão olhando para você o tempo todo, você simplesmente pára.... mais eu sempre costumava ver yall quando eu só queria</w:t>
      </w:r>
    </w:p>
    <w:p>
      <w:r>
        <w:t xml:space="preserve">@AdamBMusic ik, eu me sinto muito mal por eles</w:t>
      </w:r>
    </w:p>
    <w:p>
      <w:r>
        <w:t xml:space="preserve">@JoJolike eu tentei ligar para você</w:t>
      </w:r>
    </w:p>
    <w:p>
      <w:r>
        <w:t xml:space="preserve">Eu estou trabalhando, mas não está funcionando</w:t>
      </w:r>
    </w:p>
    <w:p>
      <w:r>
        <w:t xml:space="preserve">O QUE DIABOS ESTÁ ACONTECENDO?!?! Ontem à noite e hoje de manhã SUCKED... Mais comovente esta noite.</w:t>
      </w:r>
    </w:p>
    <w:p>
      <w:r>
        <w:t xml:space="preserve">recorreu a comer Mickey Ds Sozinho.</w:t>
      </w:r>
    </w:p>
    <w:p>
      <w:r>
        <w:t xml:space="preserve">eu preciso de um jb, mas temo o fato de que terá que ser no varejo neste verão</w:t>
      </w:r>
    </w:p>
    <w:p>
      <w:r>
        <w:t xml:space="preserve">Para cima e se mudando... meu pai em casa quando ele deveria estar trabalhando... eu deveria estar trabalhando aos 12</w:t>
      </w:r>
    </w:p>
    <w:p>
      <w:r>
        <w:t xml:space="preserve">Meu invisívelSHIELD ficou de cor amarela pissy! Não fique bem!</w:t>
      </w:r>
    </w:p>
    <w:p>
      <w:r>
        <w:t xml:space="preserve">Estou exausto da nova canção "one day" no myspace confira http://www.myspace.com/tannajoy</w:t>
      </w:r>
    </w:p>
    <w:p>
      <w:r>
        <w:t xml:space="preserve">Estou sendo desenhado em e-mails</w:t>
      </w:r>
    </w:p>
    <w:p>
      <w:r>
        <w:t xml:space="preserve">Nenhuma fotocópia twang para tonite</w:t>
      </w:r>
    </w:p>
    <w:p>
      <w:r>
        <w:t xml:space="preserve">@DissidentFury Bom dia, mana! Infelizmente, será a hora de eu dizer boa noite em breve.</w:t>
      </w:r>
    </w:p>
    <w:p>
      <w:r>
        <w:t xml:space="preserve">@geminianeyes it didnt - da pesquisa o tráfego neste belo sistema de twitter é de aproximadamente 100msg/segundo... a mina só agarra 6msg/segundo</w:t>
      </w:r>
    </w:p>
    <w:p>
      <w:r>
        <w:t xml:space="preserve">Começando a ficar triste.</w:t>
      </w:r>
    </w:p>
    <w:p>
      <w:r>
        <w:t xml:space="preserve">Na ihop com os melhores...menos um onde está o dr.???? No trabalho, é claro</w:t>
      </w:r>
    </w:p>
    <w:p>
      <w:r>
        <w:t xml:space="preserve">Sentir dor de cabeça maligna e necessidade de fazer as malas e dirigir até os pais. Vagabundo.</w:t>
      </w:r>
    </w:p>
    <w:p>
      <w:r>
        <w:t xml:space="preserve">Memorizando as primeiras 18 linhas do Prólogo Geral dos Contos de Canterbury. Ughhh.</w:t>
      </w:r>
    </w:p>
    <w:p>
      <w:r>
        <w:t xml:space="preserve">Big Header Folio (http://bit.ly/MYmeA está a pé há 2 horas, sem vendas ainda estou realmente impaciente rs</w:t>
      </w:r>
    </w:p>
    <w:p>
      <w:r>
        <w:t xml:space="preserve">eu preciso realmente de você</w:t>
      </w:r>
    </w:p>
    <w:p>
      <w:r>
        <w:t xml:space="preserve">@lifesaver45 que é uma porcaria.</w:t>
      </w:r>
    </w:p>
    <w:p>
      <w:r>
        <w:t xml:space="preserve">@moossacre rs - o engraçado é que - eu nem sei que classe ou mesmo raça metade das pessoas do nosso grupo são sim - eu sou AQUELE INÚMIDO</w:t>
      </w:r>
    </w:p>
    <w:p>
      <w:r>
        <w:t xml:space="preserve">@YarnThing oh Marly, lamento muito!!  Espero que você a encontre logo!! &lt;3 &lt;3</w:t>
      </w:r>
    </w:p>
    <w:p>
      <w:r>
        <w:t xml:space="preserve">alguém invadiu meu carro em grande estilo = tendo um dia realmente ruim</w:t>
      </w:r>
    </w:p>
    <w:p>
      <w:r>
        <w:t xml:space="preserve">@cindyefolson o sinal que faz com que sua internet "vá" é muito ruim, no entanto, conseguir uma tecnologia vai consertar isso!</w:t>
      </w:r>
    </w:p>
    <w:p>
      <w:r>
        <w:t xml:space="preserve">@tommcfly Vocês já ouviram falar da gripe que tem andado por aí? Gripe suína? Espero que vocês estejam seguros Já houve mortes :-S</w:t>
      </w:r>
    </w:p>
    <w:p>
      <w:r>
        <w:t xml:space="preserve">Siga a sexta-feira @msveracity b/c ela precisa de mais seguidores</w:t>
      </w:r>
    </w:p>
    <w:p>
      <w:r>
        <w:t xml:space="preserve">R.I.P. Sammie, o gato</w:t>
      </w:r>
    </w:p>
    <w:p>
      <w:r>
        <w:t xml:space="preserve">@skybluetom4 Ha Ha agradece ao Tom! Eu sou um perdedor! Espero que no dia 22 de junho até 3 de julho... em que data você vai? u falta helen? x</w:t>
      </w:r>
    </w:p>
    <w:p>
      <w:r>
        <w:t xml:space="preserve">Porque é que o Joe não canta em nada que não seja roubar os holofotes com a guitarra e cantar!</w:t>
      </w:r>
    </w:p>
    <w:p>
      <w:r>
        <w:t xml:space="preserve">A insistente Anne Hamm sente falta da mãe enquanto está no Texas http://apps.facebook.com/dogbook/profile/view/6480360</w:t>
      </w:r>
    </w:p>
    <w:p>
      <w:r>
        <w:t xml:space="preserve">OMG...o aquecedor do meu quarto esteve ligado o dia todo enquanto eu estava na escola e agora está fervendo</w:t>
      </w:r>
    </w:p>
    <w:p>
      <w:r>
        <w:t xml:space="preserve">@Deb124 yeah eu recebi seu texto! bem, eu só estive nas férias de verão por uma semana, e até agora tem sido chato... tudo o que eu faço é assistir a partidas de tênis</w:t>
      </w:r>
    </w:p>
    <w:p>
      <w:r>
        <w:t xml:space="preserve">@joelyuk Se você acha que o calor da Flórida vai ser demais, eu vou relutantemente tomar seu lugar</w:t>
      </w:r>
    </w:p>
    <w:p>
      <w:r>
        <w:t xml:space="preserve">Tive que adiar a sessão fotográfica. Tempo estúpido do Wisconsin. Por que não pode ser ensolarado? Fazendo exercício, bronzeando, noite de formatura na pré-escola, depois fora!</w:t>
      </w:r>
    </w:p>
    <w:p>
      <w:r>
        <w:t xml:space="preserve">Não posso acreditar que hoje pensei que tinha um turno da manhã e disse a Alex que poderia levá-lo ao aeroporto.  O vôo dele é durante meu turno!</w:t>
      </w:r>
    </w:p>
    <w:p>
      <w:r>
        <w:t xml:space="preserve">@MegMegMeg123 fiquei sem espaço.... abraçar Jacob e Edward é sózinho</w:t>
      </w:r>
    </w:p>
    <w:p>
      <w:r>
        <w:t xml:space="preserve">Merda meu cachorro vizinho acabou de morrer... foi atropelado por um maldito carro... sentindo-se realmente triste</w:t>
      </w:r>
    </w:p>
    <w:p>
      <w:r>
        <w:t xml:space="preserve">em casa. tenho os pés muito doridos. e estou triste porque a venda da minha casa grandas acabou de passar. sinto sua falta</w:t>
      </w:r>
    </w:p>
    <w:p>
      <w:r>
        <w:t xml:space="preserve">@Vasilicious Você recebeu seu chocolate grátis?!? Eu ainda não recebi meu e-mail.</w:t>
      </w:r>
    </w:p>
    <w:p>
      <w:r>
        <w:t xml:space="preserve">@brandyinboise Como você os balançou? Não chegamos tão perto.</w:t>
      </w:r>
    </w:p>
    <w:p>
      <w:r>
        <w:t xml:space="preserve">@ArnaudJacobs haha yeah isto está melhorando meu nite grande!! eu tenho que fazer uma chamada skype logo tho, então terei que me arrancar...</w:t>
      </w:r>
    </w:p>
    <w:p>
      <w:r>
        <w:t xml:space="preserve">No meio do café da manhã, a escola ligou de volta para Shey...AGAIN.3ª enxaqueca esta semana ou talvez uma que nunca tenha ido embora</w:t>
      </w:r>
    </w:p>
    <w:p>
      <w:r>
        <w:t xml:space="preserve">@xac Lembretes são bons! Por falar nisso, já não temos uma Posture Check há algum tempo.....</w:t>
      </w:r>
    </w:p>
    <w:p>
      <w:r>
        <w:t xml:space="preserve">@djdnice I know!</w:t>
      </w:r>
    </w:p>
    <w:p>
      <w:r>
        <w:t xml:space="preserve">Acabado de entrar, ninguém está me seguindo</w:t>
      </w:r>
    </w:p>
    <w:p>
      <w:r>
        <w:t xml:space="preserve">Como eu consegui agendar todas as minhas contas para comer meu dinheiro todo ao mesmo tempo?  EVE, aluguel e telefone estão todos dentro de alguns dias -.-</w:t>
      </w:r>
    </w:p>
    <w:p>
      <w:r>
        <w:t xml:space="preserve">Maaaaaan que dia lindo, pena que o sorveteiro perto de nosso local de trabalho tenha decidido que havia negócios em outro lugar antes de conseguirmos um 99</w:t>
      </w:r>
    </w:p>
    <w:p>
      <w:r>
        <w:t xml:space="preserve">Quero fazer algo hoje à noite depois do trabalho.... Mas eu não sei o que...</w:t>
      </w:r>
    </w:p>
    <w:p>
      <w:r>
        <w:t xml:space="preserve">O álcool me deixa cansado. E eu sinto falta dele e o quero tanto. Isso dói</w:t>
      </w:r>
    </w:p>
    <w:p>
      <w:r>
        <w:t xml:space="preserve">ok...então eu sou Twittin do meu computador...vai ser ruim quando eu pegar meu telefone...porque eu estou perdido como merda</w:t>
      </w:r>
    </w:p>
    <w:p>
      <w:r>
        <w:t xml:space="preserve">Eu realmente gostaria de ser mimado!</w:t>
      </w:r>
    </w:p>
    <w:p>
      <w:r>
        <w:t xml:space="preserve">Descanse em paz Sheeba. Sentiremos muito a sua falta. Estou indo chorar agora.</w:t>
      </w:r>
    </w:p>
    <w:p>
      <w:r>
        <w:t xml:space="preserve">Acho que perdi meu último ônibus ... Preciso ir a pé para casa sia - http://tweet.sg</w:t>
      </w:r>
    </w:p>
    <w:p>
      <w:r>
        <w:t xml:space="preserve">Cheira mal a alho</w:t>
      </w:r>
    </w:p>
    <w:p>
      <w:r>
        <w:t xml:space="preserve">hoje vai ser um longo dia</w:t>
      </w:r>
    </w:p>
    <w:p>
      <w:r>
        <w:t xml:space="preserve">@MrsThang86 Me ttooo.</w:t>
      </w:r>
    </w:p>
    <w:p>
      <w:r>
        <w:t xml:space="preserve">@vegansteak yeah dude. Mike está fora</w:t>
      </w:r>
    </w:p>
    <w:p>
      <w:r>
        <w:t xml:space="preserve">Maldição... o lado direito dos meus fones de ouvido parou de funcionar de repente. Agora eu preciso comprar novos...</w:t>
      </w:r>
    </w:p>
    <w:p>
      <w:r>
        <w:t xml:space="preserve">ooh meu sorvete se foi oh não espere tenho mais 2 caixas no freezor! yumm</w:t>
      </w:r>
    </w:p>
    <w:p>
      <w:r>
        <w:t xml:space="preserve">trouxe a névoa SF para LA</w:t>
      </w:r>
    </w:p>
    <w:p>
      <w:r>
        <w:t xml:space="preserve">ontem à noite, em cortiça e amanhã não vou nem me lembrar... dupla cara triste haha... nas palavras em lírio allen... NÃO FAIR!</w:t>
      </w:r>
    </w:p>
    <w:p>
      <w:r>
        <w:t xml:space="preserve">maldições, firewall / restrições de servidor proxy! @trixie360 terá que esperar até eu chegar em casa</w:t>
      </w:r>
    </w:p>
    <w:p>
      <w:r>
        <w:t xml:space="preserve">Eu nunca tomei um café Starbucks em toda minha vida, as pessoas continuam me fazendo ciúmes</w:t>
      </w:r>
    </w:p>
    <w:p>
      <w:r>
        <w:t xml:space="preserve">Oh, ai. Isso doeu.  Maldita máquina de lavar roupa está fora para me pegar! &lt;.&lt; &gt;.&gt;</w:t>
      </w:r>
    </w:p>
    <w:p>
      <w:r>
        <w:t xml:space="preserve">@ScrapShoppeEtsy rt eu tenho tido poucos corações nos últimos dias em etsy boo hoo....totally o mesmo para mim também ((((((</w:t>
      </w:r>
    </w:p>
    <w:p>
      <w:r>
        <w:t xml:space="preserve">@Rae4OSU onde você na Girlie...já não tem notícias suas há algum tempo...LOL</w:t>
      </w:r>
    </w:p>
    <w:p>
      <w:r>
        <w:t xml:space="preserve">Momma martini foi comprar comida sem mim!!!!</w:t>
      </w:r>
    </w:p>
    <w:p>
      <w:r>
        <w:t xml:space="preserve">@captainkarenn Eu não penso assim</w:t>
      </w:r>
    </w:p>
    <w:p>
      <w:r>
        <w:t xml:space="preserve">A estúpida conexão de internet Grrr... arruinou um grande jogo de rabisco</w:t>
      </w:r>
    </w:p>
    <w:p>
      <w:r>
        <w:t xml:space="preserve">Eu quero ir para minha casa!!! D: Eu não gosto de ficar no trabalho sozinho</w:t>
      </w:r>
    </w:p>
    <w:p>
      <w:r>
        <w:t xml:space="preserve">O tratamento de dores nas costas e desintoxicação de todo o meu corpo começa na segunda-feira. Não estou ansioso por um verão de ioga quente e alimentos saudáveis.</w:t>
      </w:r>
    </w:p>
    <w:p>
      <w:r>
        <w:t xml:space="preserve">Eu não acho que meu twitpic está funcionando</w:t>
      </w:r>
    </w:p>
    <w:p>
      <w:r>
        <w:t xml:space="preserve">Acabei de atualizar minha lista de tarefas (bloco de notas, precisa de algo mais?) com o Flickr e downloads. A Internet é lenta e preguiçosa</w:t>
      </w:r>
    </w:p>
    <w:p>
      <w:r>
        <w:t xml:space="preserve">está tão perto de terminar seu papel nos exames na segunda-feira e eu terei minha vida de volta.</w:t>
      </w:r>
    </w:p>
    <w:p>
      <w:r>
        <w:t xml:space="preserve">O pai está hospedado em casa e em conferência. Desculpe @Sparklegirl21</w:t>
      </w:r>
    </w:p>
    <w:p>
      <w:r>
        <w:t xml:space="preserve">É preciso deixar algumas peças de carro para um amigo pressionar, depois para o dentista! http://yfrog.com/0a7v3j</w:t>
      </w:r>
    </w:p>
    <w:p>
      <w:r>
        <w:t xml:space="preserve">Hmmm Estou muito preso, carreguei uma foto mas ela não aparece :S Preciso urgentemente de ajuda séria no Twitter rs</w:t>
      </w:r>
    </w:p>
    <w:p>
      <w:r>
        <w:t xml:space="preserve">Acho que fiquei com o meu celular em pé de saco. Sou teimoso e me recuso a conseguir um novo.</w:t>
      </w:r>
    </w:p>
    <w:p>
      <w:r>
        <w:t xml:space="preserve">O fim de semana está chegando perto. É uma pena que eu esteja preso no norte Espero poder sair no próximo fim de semana para me divertir na vida real.</w:t>
      </w:r>
    </w:p>
    <w:p>
      <w:r>
        <w:t xml:space="preserve">@bombaodhumano</w:t>
      </w:r>
    </w:p>
    <w:p>
      <w:r>
        <w:t xml:space="preserve">Lá fora por apenas cerca de 1 hora, o sol estava muito quente - sem bronzeado Espere por segunda-feira e depois passará cerca de 2 horas lá fora ;)</w:t>
      </w:r>
    </w:p>
    <w:p>
      <w:r>
        <w:t xml:space="preserve">@DarkAeon Alas, o melhor que eu posso oferecer é um pequeno pônei e um barco a remo</w:t>
      </w:r>
    </w:p>
    <w:p>
      <w:r>
        <w:t xml:space="preserve">@cwpicketandco Está muito quente agora! Mas esqueci que K estava doente.</w:t>
      </w:r>
    </w:p>
    <w:p>
      <w:r>
        <w:t xml:space="preserve">@Steffisticated Se eles o gravaram e enviaram às pessoas, eles obviamente queriam que ele chegasse lá fora.  Mas se não o fizeram, eu me sinto mal.</w:t>
      </w:r>
    </w:p>
    <w:p>
      <w:r>
        <w:t xml:space="preserve">@gohong Não conte com isso</w:t>
      </w:r>
    </w:p>
    <w:p>
      <w:r>
        <w:t xml:space="preserve">tenho que abater meu cachorro amanhã.</w:t>
      </w:r>
    </w:p>
    <w:p>
      <w:r>
        <w:t xml:space="preserve">banho antes da consulta médica</w:t>
      </w:r>
    </w:p>
    <w:p>
      <w:r>
        <w:t xml:space="preserve">Meus óculos de sol quebraram</w:t>
      </w:r>
    </w:p>
    <w:p>
      <w:r>
        <w:t xml:space="preserve">@pixiexlee Ahh mas haha Eles são tão fofos juntos!!! &gt;___do casal mais fofo realmente! ele é tão doce!</w:t>
      </w:r>
    </w:p>
    <w:p>
      <w:r>
        <w:t xml:space="preserve">perdi minha Nintendogs, é muito perturbador.</w:t>
      </w:r>
    </w:p>
    <w:p>
      <w:r>
        <w:t xml:space="preserve">Não posso acreditar como o tempo tem estado lindo hoje e tive que gastá-lo no trabalho!</w:t>
      </w:r>
    </w:p>
    <w:p>
      <w:r>
        <w:t xml:space="preserve">Caramba, eu odeio estar no trabalho até as 10h em um dia como este, sinto que é um dia de amor desperdiçado.</w:t>
      </w:r>
    </w:p>
    <w:p>
      <w:r>
        <w:t xml:space="preserve">A piscina não abre até amanhã!</w:t>
      </w:r>
    </w:p>
    <w:p>
      <w:r>
        <w:t xml:space="preserve">Tem uma dor de cabeça ruim</w:t>
      </w:r>
    </w:p>
    <w:p>
      <w:r>
        <w:t xml:space="preserve">@Jeefthepirate @thedeadknight Eu sei que é triste. Mas em 05 a indústria automobilística não entendeu que os iPhones iriam mudar nossas vidas</w:t>
      </w:r>
    </w:p>
    <w:p>
      <w:r>
        <w:t xml:space="preserve">tenho três horas para fazer meu cabelo. e STILLL não será liso</w:t>
      </w:r>
    </w:p>
    <w:p>
      <w:r>
        <w:t xml:space="preserve">eu disse a mim mesmo que não ia chorar e então uma criança que todos gozavam o ano todo disse "foi um bom ano".</w:t>
      </w:r>
    </w:p>
    <w:p>
      <w:r>
        <w:t xml:space="preserve">@hepcatrayo lamento tanto, que acabei de descobrir que a previsão dos membros está esgotada há algum tempo. Ela abre ao meio-dia para o público em geral</w:t>
      </w:r>
    </w:p>
    <w:p>
      <w:r>
        <w:t xml:space="preserve">exausto e doente... meu rosto está esverdeado</w:t>
      </w:r>
    </w:p>
    <w:p>
      <w:r>
        <w:t xml:space="preserve">à espera que aaron chegue à cidade e depois o deixe para trabalhar. booo</w:t>
      </w:r>
    </w:p>
    <w:p>
      <w:r>
        <w:t xml:space="preserve">não tenho vontade de ser babá. quero ir ao ginásio. estranho, eu sei. sinto falta do zack</w:t>
      </w:r>
    </w:p>
    <w:p>
      <w:r>
        <w:t xml:space="preserve">Sua sexta-feira! Só mais 5 horas até estar livre! ..... até amanhã. oh bem</w:t>
      </w:r>
    </w:p>
    <w:p>
      <w:r>
        <w:t xml:space="preserve">Espero que amy esteja okai</w:t>
      </w:r>
    </w:p>
    <w:p>
      <w:r>
        <w:t xml:space="preserve">estou tão estressado e triste com a saudade do pugsly. espero que hes ok. estou preso no otrip e não posso procurar por ele alguém postar sua foto no FB 4 me</w:t>
      </w:r>
    </w:p>
    <w:p>
      <w:r>
        <w:t xml:space="preserve">Estou sentado em altanta. Está chovendo em Boston. Viva por voar na chuva, isso deve ajudar no meu medo.</w:t>
      </w:r>
    </w:p>
    <w:p>
      <w:r>
        <w:t xml:space="preserve">@MBLeah Infelizmente, não.</w:t>
      </w:r>
    </w:p>
    <w:p>
      <w:r>
        <w:t xml:space="preserve">@projectcloud estou tentando com muita dor, no entanto.</w:t>
      </w:r>
    </w:p>
    <w:p>
      <w:r>
        <w:t xml:space="preserve">@Jojosvoice Bro. Martin!! Eu preciso que você se arrependa!! Pam disse que íamos nos encontrar com você no último wknd...</w:t>
      </w:r>
    </w:p>
    <w:p>
      <w:r>
        <w:t xml:space="preserve">@AbeerAK wooooow Eu quero me juntar ao maseera, mas no descanso na cama não pode deixar você ficar louco ou é do tipo chato?</w:t>
      </w:r>
    </w:p>
    <w:p>
      <w:r>
        <w:t xml:space="preserve">Bleargh. Nunca consigo limpar tanto da minha casa quanto quero antes do trabalho, por mais cedo que eu acorde. Hoje: lava-loiça, lavanderia.</w:t>
      </w:r>
    </w:p>
    <w:p>
      <w:r>
        <w:t xml:space="preserve">A jovem dos chineses locais que recebe encomendas é, é preciso dizer, muito bonita de fato. Pena que eu tenha provavelmente o dobro da idade dela.</w:t>
      </w:r>
    </w:p>
    <w:p>
      <w:r>
        <w:t xml:space="preserve">@bitterpurl Eu nem sequer olho para o tecido deles, a menos que eu precise de velo polar.   Vale a pena gastar os dólares extras para ir ao Needle and Thread.</w:t>
      </w:r>
    </w:p>
    <w:p>
      <w:r>
        <w:t xml:space="preserve">@hambers Significa "luv ya" em Zulu/Xhosa. Provavelmente, escreveu errado rs. Não posso ser criativo 2 dias ...cansado tão traduzido</w:t>
      </w:r>
    </w:p>
    <w:p>
      <w:r>
        <w:t xml:space="preserve">@jen4buz Quanta indiferença!</w:t>
      </w:r>
    </w:p>
    <w:p>
      <w:r>
        <w:t xml:space="preserve">@Kreeoni eu conheço esse sentimento.</w:t>
      </w:r>
    </w:p>
    <w:p>
      <w:r>
        <w:t xml:space="preserve">Hoje, no jogo amigável, um idiota me acertou no joelho. Agora, estou deitado na cama com um aquecedor (fede) e gelo. aborreci muito</w:t>
      </w:r>
    </w:p>
    <w:p>
      <w:r>
        <w:t xml:space="preserve">bem paisley tem uma daquelas coisas de cone ao redor de sua cabeça... Tão engraçado, mas eu me sinto mal por ela</w:t>
      </w:r>
    </w:p>
    <w:p>
      <w:r>
        <w:t xml:space="preserve">Todos estão tão tristes com a regra de não tocar em nada.  Você ainda pode vê-los! Mais do que a maioria de nós!</w:t>
      </w:r>
    </w:p>
    <w:p>
      <w:r>
        <w:t xml:space="preserve">@top5jamaica yeah man, eles a trouxeram de volta ao mercado há alguns anos...ela escasseia através</w:t>
      </w:r>
    </w:p>
    <w:p>
      <w:r>
        <w:t xml:space="preserve">@dsml dont me deprime Tenho a sogra ficando o fim de semana. Alguém mais para esperar além das crianças!</w:t>
      </w:r>
    </w:p>
    <w:p>
      <w:r>
        <w:t xml:space="preserve">@BigzFlygerian desculpe mas não estou impressionado com o mínimo de b/c u não come ratas...mais como triste e confuso</w:t>
      </w:r>
    </w:p>
    <w:p>
      <w:r>
        <w:t xml:space="preserve">OMG A LG KC910 touchscreen fone é um monte de merda!! Contrato novo em 18 meses</w:t>
      </w:r>
    </w:p>
    <w:p>
      <w:r>
        <w:t xml:space="preserve">: por que está tão frio!?!?!</w:t>
      </w:r>
    </w:p>
    <w:p>
      <w:r>
        <w:t xml:space="preserve">@ChantiParnell I wana be there num 1 fan sharsies??!!!</w:t>
      </w:r>
    </w:p>
    <w:p>
      <w:r>
        <w:t xml:space="preserve">pensando em você - Katy Perry</w:t>
      </w:r>
    </w:p>
    <w:p>
      <w:r>
        <w:t xml:space="preserve">@Starry1968 você está cercado por eles! Eu ainda não tenho sobrinhas/sobrinhas oficiais</w:t>
      </w:r>
    </w:p>
    <w:p>
      <w:r>
        <w:t xml:space="preserve">está congelando e chovendo aqui</w:t>
      </w:r>
    </w:p>
    <w:p>
      <w:r>
        <w:t xml:space="preserve">está se tornando um motivo de nervosismo, pois a Lappy ainda não chegou.</w:t>
      </w:r>
    </w:p>
    <w:p>
      <w:r>
        <w:t xml:space="preserve">Outro lugar local favorito morde a poeira: Con Sabor Cubano, o lugar onde vou para os sammiches cubanos mais incríveis, está fechado</w:t>
      </w:r>
    </w:p>
    <w:p>
      <w:r>
        <w:t xml:space="preserve">@MissJo_Jo Tirei fotos, mas não consigo encontrar o acorde da minha câmera para carregá-las, meu celular não faz justiça. Sinto como se não estivesse ligado</w:t>
      </w:r>
    </w:p>
    <w:p>
      <w:r>
        <w:t xml:space="preserve">@ArnaudJacobs haha bem eu estava na festa da minha amiga, mas depois percebi que tinha esquecido o dia da minha madrasta, então tive que voltar para casa para ligar para ela!</w:t>
      </w:r>
    </w:p>
    <w:p>
      <w:r>
        <w:t xml:space="preserve">acabei de ver um pônei que morava na frente da minha casa novamente. ele desenvolveu a doença do cushing tho</w:t>
      </w:r>
    </w:p>
    <w:p>
      <w:r>
        <w:t xml:space="preserve">@unaffected @warpdesign @cianan @mikedelgado Byebye Os cubos parecem tão tristes... SRoach que eu não tinha idéia de que você é BigToach.</w:t>
      </w:r>
    </w:p>
    <w:p>
      <w:r>
        <w:t xml:space="preserve">@loribartolozzi Acabei de descobrir há 5 minutos atrás mamãe disse que seu discurso ainda está desarticulado, mas ele parece estar indo bem</w:t>
      </w:r>
    </w:p>
    <w:p>
      <w:r>
        <w:t xml:space="preserve">Pensando em fazer um plugin Google Wave wordpress nos próximos meses... Realmente quero testá-lo</w:t>
      </w:r>
    </w:p>
    <w:p>
      <w:r>
        <w:t xml:space="preserve">@meerasapra seriamente... costumava passar a maior parte do tempo em minha casa...</w:t>
      </w:r>
    </w:p>
    <w:p>
      <w:r>
        <w:t xml:space="preserve">@gemmie_mit_glee É confuso e caro</w:t>
      </w:r>
    </w:p>
    <w:p>
      <w:r>
        <w:t xml:space="preserve">@archetypo não brinca, as tendências são praticamente inúteis agora. Que pena</w:t>
      </w:r>
    </w:p>
    <w:p>
      <w:r>
        <w:t xml:space="preserve">Sim, almoço, mas sem comida/money</w:t>
      </w:r>
    </w:p>
    <w:p>
      <w:r>
        <w:t xml:space="preserve">rumo ao parque com as crianças - espero que não chova - com aspecto nublado?</w:t>
      </w:r>
    </w:p>
    <w:p>
      <w:r>
        <w:t xml:space="preserve">porra eu odeio quando os morangos acabam no meu K</w:t>
      </w:r>
    </w:p>
    <w:p>
      <w:r>
        <w:t xml:space="preserve">está prestes a ir para uma corrida... com este tempo...</w:t>
      </w:r>
    </w:p>
    <w:p>
      <w:r>
        <w:t xml:space="preserve">Fazer uma limpeza nas terças e, em seguida, puxar um dente nas maldições. Depois, é preciso marcar uma ponte que pode precisar de um canal radicular -ugh.</w:t>
      </w:r>
    </w:p>
    <w:p>
      <w:r>
        <w:t xml:space="preserve">@Draconator seu brokey</w:t>
      </w:r>
    </w:p>
    <w:p>
      <w:r>
        <w:t xml:space="preserve">@kennyblak Nós também não fomos convidados a receber togethers! Então @tnlos e @josmoke estava brincando na segurança e nos disse para ficarmos quietos!!</w:t>
      </w:r>
    </w:p>
    <w:p>
      <w:r>
        <w:t xml:space="preserve">Onde está o chefe... Gostaria de receber meu cheque e sair, por favor!</w:t>
      </w:r>
    </w:p>
    <w:p>
      <w:r>
        <w:t xml:space="preserve">Não vamos poder falar de novo</w:t>
      </w:r>
    </w:p>
    <w:p>
      <w:r>
        <w:t xml:space="preserve">triste hoje...vizinho derrubando um belo salgueiro</w:t>
      </w:r>
    </w:p>
    <w:p>
      <w:r>
        <w:t xml:space="preserve">somente caminho do carro</w:t>
      </w:r>
    </w:p>
    <w:p>
      <w:r>
        <w:t xml:space="preserve">maldição, este dia chegou rápido, mas eu apreciei todo o momento que tive</w:t>
      </w:r>
    </w:p>
    <w:p>
      <w:r>
        <w:t xml:space="preserve">@bmerten85 @anthonycolaneri Pool party? Por que eu não fui informado????</w:t>
      </w:r>
    </w:p>
    <w:p>
      <w:r>
        <w:t xml:space="preserve">michael scholfield não é mais. Ele está morto. Sinto muito.</w:t>
      </w:r>
    </w:p>
    <w:p>
      <w:r>
        <w:t xml:space="preserve">@JuiceOwens O QUE É O VÍDEO? EU NÃO POSSO ASSISTIR!</w:t>
      </w:r>
    </w:p>
    <w:p>
      <w:r>
        <w:t xml:space="preserve">tive um bom dia, mas agora estou novamente sem dinheiro.</w:t>
      </w:r>
    </w:p>
    <w:p>
      <w:r>
        <w:t xml:space="preserve">@fashionish OOuUUch!...boa sorte</w:t>
      </w:r>
    </w:p>
    <w:p>
      <w:r>
        <w:t xml:space="preserve">@mamapennington sou o único no escritório! e eu encravei a copiadora</w:t>
      </w:r>
    </w:p>
    <w:p>
      <w:r>
        <w:t xml:space="preserve">@lauryqui vamos sentir sua falta. não se preocupe, com certeza haverá mais!</w:t>
      </w:r>
    </w:p>
    <w:p>
      <w:r>
        <w:t xml:space="preserve">A semana da final não me incomoda estudar</w:t>
      </w:r>
    </w:p>
    <w:p>
      <w:r>
        <w:t xml:space="preserve">O peixe sente dor? Sim, diz um novo estudo. http://is.gd/Jbcg</w:t>
      </w:r>
    </w:p>
    <w:p>
      <w:r>
        <w:t xml:space="preserve">Finalmente tenho que lavar meu cabelo! Agora me sinto muito melhor, mas tenho que secá-lo ... Esforço.</w:t>
      </w:r>
    </w:p>
    <w:p>
      <w:r>
        <w:t xml:space="preserve">Alguém acabou de foder sexo de aniversário para mim ... ele basicamente disse que a canção é sobre um negro ser egoísta ... Ouça a canção com atenção</w:t>
      </w:r>
    </w:p>
    <w:p>
      <w:r>
        <w:t xml:space="preserve">Eu pensei que as roupas da Coleção AW0910 de +9 designers estarão lá, juntamente com as artes visuais, mas não está</w:t>
      </w:r>
    </w:p>
    <w:p>
      <w:r>
        <w:t xml:space="preserve">David Mitchell está apresentando "Tenho notícias para você" hoje à noite &lt;3 Eu o amo! Acho que ele é um ás &lt;3 Em outra nota, maldita seja esta dor de cabeça</w:t>
      </w:r>
    </w:p>
    <w:p>
      <w:r>
        <w:t xml:space="preserve">@scythianmusic POR FAVOR venha a Minneapolis/St. Paul area!!!! Eu olhei sua agenda, mas não vejo nada de perto tão cedo.</w:t>
      </w:r>
    </w:p>
    <w:p>
      <w:r>
        <w:t xml:space="preserve">eu o amo...eu o odeio...eu o amei ontem...mal o odeio amanhã.... maldito im confuso</w:t>
      </w:r>
    </w:p>
    <w:p>
      <w:r>
        <w:t xml:space="preserve">@OGBERRY frio e chuvoso</w:t>
      </w:r>
    </w:p>
    <w:p>
      <w:r>
        <w:t xml:space="preserve">@mustntgrumble ha!O potencial existe, mas a perda de dedos também, acha que você pode conseguir que o PO o faça? A uma taxa e não prova completa</w:t>
      </w:r>
    </w:p>
    <w:p>
      <w:r>
        <w:t xml:space="preserve">encontrou agora um bug no driver RHEL5 bnx2 Cant lidar com pacotes altos por segundo (&gt; 50k)</w:t>
      </w:r>
    </w:p>
    <w:p>
      <w:r>
        <w:t xml:space="preserve">nojento... está quente, e há algodão EM TODO LUGAR... olá alergias.</w:t>
      </w:r>
    </w:p>
    <w:p>
      <w:r>
        <w:t xml:space="preserve">baby eu preciso de você , aqui mesmo , agora mesmo</w:t>
      </w:r>
    </w:p>
    <w:p>
      <w:r>
        <w:t xml:space="preserve">@peterloggins ... horário diz classe 10:30? Chegarei atrasado para 10 #campjitterbug</w:t>
      </w:r>
    </w:p>
    <w:p>
      <w:r>
        <w:t xml:space="preserve">Eu trabalho em uma hora</w:t>
      </w:r>
    </w:p>
    <w:p>
      <w:r>
        <w:t xml:space="preserve">#seguir na sexta-feira @RoRuby embora ela não me considere um querido para</w:t>
      </w:r>
    </w:p>
    <w:p>
      <w:r>
        <w:t xml:space="preserve">é tão estripado que ela não consegue comprar ingressos para cor-de-rosa!</w:t>
      </w:r>
    </w:p>
    <w:p>
      <w:r>
        <w:t xml:space="preserve">Pensei que ela estava com minha melhor amiga...</w:t>
      </w:r>
    </w:p>
    <w:p>
      <w:r>
        <w:t xml:space="preserve">@stuartnewman Tão arrependido Definitivamente, este fim de semana.</w:t>
      </w:r>
    </w:p>
    <w:p>
      <w:r>
        <w:t xml:space="preserve">Ainda está cansado devido a noites de folga e trabalho e tem que se levantar cedo novamente 2moro 4 vezes mal!</w:t>
      </w:r>
    </w:p>
    <w:p>
      <w:r>
        <w:t xml:space="preserve">@loldarian oh ok, então acho que da próxima vez!</w:t>
      </w:r>
    </w:p>
    <w:p>
      <w:r>
        <w:t xml:space="preserve">@tinabojo Quem me dera estar lá!</w:t>
      </w:r>
    </w:p>
    <w:p>
      <w:r>
        <w:t xml:space="preserve">Mais uma vez, sem P.F. Changs para o almoço Booooo</w:t>
      </w:r>
    </w:p>
    <w:p>
      <w:r>
        <w:t xml:space="preserve">Oh bem, lá se vão as minhas esperanças de uma transferência sem problemas do blog, mas agora estou no caminho certo e o terei em funcionamento algum dia nesta véspera.</w:t>
      </w:r>
    </w:p>
    <w:p>
      <w:r>
        <w:t xml:space="preserve">A desvantagem de estar no local do cliente... hoje não há donut.</w:t>
      </w:r>
    </w:p>
    <w:p>
      <w:r>
        <w:t xml:space="preserve">@chamillionaire Wish I could go. Tenho que trabalhar.</w:t>
      </w:r>
    </w:p>
    <w:p>
      <w:r>
        <w:t xml:space="preserve">@evlover0327 ...vou levar alguns...sou minúsculo</w:t>
      </w:r>
    </w:p>
    <w:p>
      <w:r>
        <w:t xml:space="preserve">movendo 11 quadras pela rua. adeus piso de madeira dura</w:t>
      </w:r>
    </w:p>
    <w:p>
      <w:r>
        <w:t xml:space="preserve">@Jadeyyyg haa Estou tão entusiasmado wooooddd</w:t>
      </w:r>
    </w:p>
    <w:p>
      <w:r>
        <w:t xml:space="preserve">@ireallydohate eu tive que olhar para ele 3 vezes antes de afundar, totalmente chocado por ele tbh.</w:t>
      </w:r>
    </w:p>
    <w:p>
      <w:r>
        <w:t xml:space="preserve">dolorido do último... tentando descobrir como pagar a escola no próximo semestre...</w:t>
      </w:r>
    </w:p>
    <w:p>
      <w:r>
        <w:t xml:space="preserve">tanto o amante desaparecido</w:t>
      </w:r>
    </w:p>
    <w:p>
      <w:r>
        <w:t xml:space="preserve">Resposta rápida, quando eu coloco a lixívia na lavagem? No início ou no meio... não ria de mim...</w:t>
      </w:r>
    </w:p>
    <w:p>
      <w:r>
        <w:t xml:space="preserve">Estou tão cansado e doente que tenho que estar melhor no domingo para poder cantar de manhã e à noite</w:t>
      </w:r>
    </w:p>
    <w:p>
      <w:r>
        <w:t xml:space="preserve">@katyb_ haha me fale sobre. Tive esta sensação todos os dias desta semana</w:t>
      </w:r>
    </w:p>
    <w:p>
      <w:r>
        <w:t xml:space="preserve">acampar em poucas horas. tenho que arrumar tudo... sozinho</w:t>
      </w:r>
    </w:p>
    <w:p>
      <w:r>
        <w:t xml:space="preserve">@tommcfly, espero realmente que você veja meus tweets. Enviei-lhe tanto, eu juro. Faça um tour pelas Filipinas, por favor...  *prays*</w:t>
      </w:r>
    </w:p>
    <w:p>
      <w:r>
        <w:t xml:space="preserve">@JetGirlArt o mesmo que eu... para o mal sou uma programadora somente nesta empresa</w:t>
      </w:r>
    </w:p>
    <w:p>
      <w:r>
        <w:t xml:space="preserve">@danecook Sooo SAD Vou sentir sua falta aqui em San Diego!!!</w:t>
      </w:r>
    </w:p>
    <w:p>
      <w:r>
        <w:t xml:space="preserve">@Peapods ooow esses parecem dolorosos, pobres bb</w:t>
      </w:r>
    </w:p>
    <w:p>
      <w:r>
        <w:t xml:space="preserve">hora de ir ao trabalho. já estou começando o dia de folga mal. perdi a triagem UP esta manhã no el capitan</w:t>
      </w:r>
    </w:p>
    <w:p>
      <w:r>
        <w:t xml:space="preserve">@ trabalhar novamente</w:t>
      </w:r>
    </w:p>
    <w:p>
      <w:r>
        <w:t xml:space="preserve">@finalscoreB3G2 Que bom</w:t>
      </w:r>
    </w:p>
    <w:p>
      <w:r>
        <w:t xml:space="preserve">Então eu não fiz absolutamente nada o dia todo hoje... como é lamentável que...smdh...acho que não posso sair 2nite, tenho que trabalhar booo @me</w:t>
      </w:r>
    </w:p>
    <w:p>
      <w:r>
        <w:t xml:space="preserve">@benjamin_cook Acho que sou muito raso então!</w:t>
      </w:r>
    </w:p>
    <w:p>
      <w:r>
        <w:t xml:space="preserve">Não quero ver o cometa não querer ir trabalhar!!!</w:t>
      </w:r>
    </w:p>
    <w:p>
      <w:r>
        <w:t xml:space="preserve">Loucura no exame de advogados: o tema de hoje são os delitos</w:t>
      </w:r>
    </w:p>
    <w:p>
      <w:r>
        <w:t xml:space="preserve">NOTÍCIAS DE REPRESENTAÇÃO: O grelhador da Burger King está em baixo. Não haverá hambúrgueres no Burger King no almoço!  Ao menos as batatas fritas de frango estavam lá!</w:t>
      </w:r>
    </w:p>
    <w:p>
      <w:r>
        <w:t xml:space="preserve">@builttofail e o download falhou Meu telefone não gosta do seu telefone.</w:t>
      </w:r>
    </w:p>
    <w:p>
      <w:r>
        <w:t xml:space="preserve">Faltam cerca de 3 horas para um fim de semana de 3 dias e eu tenho muito trabalho a fazer.</w:t>
      </w:r>
    </w:p>
    <w:p>
      <w:r>
        <w:t xml:space="preserve">@randiohdesigns Não pensei nisso.  Por que as pessoas não podem simplesmente ser simpáticas? Por que alguém pensaria que é bom dizer isso, muito menos fazer um filme.</w:t>
      </w:r>
    </w:p>
    <w:p>
      <w:r>
        <w:t xml:space="preserve">Eu quero festejar!</w:t>
      </w:r>
    </w:p>
    <w:p>
      <w:r>
        <w:t xml:space="preserve">@hazelrage ewwww é por quem você está contratado?</w:t>
      </w:r>
    </w:p>
    <w:p>
      <w:r>
        <w:t xml:space="preserve">Awwwww ur já se foi</w:t>
      </w:r>
    </w:p>
    <w:p>
      <w:r>
        <w:t xml:space="preserve">O tempo voa...e eu nunca consegui tudo bem. Por que oh por que?</w:t>
      </w:r>
    </w:p>
    <w:p>
      <w:r>
        <w:t xml:space="preserve">Estou adorando este sol e odiando o pensamento do meu escritório sem janelas</w:t>
      </w:r>
    </w:p>
    <w:p>
      <w:r>
        <w:t xml:space="preserve">@Lidybeth inooo eles não querem apenas ir lá embaixo agora um encontro kyle novamente... estou muito obcecado que não é justo!</w:t>
      </w:r>
    </w:p>
    <w:p>
      <w:r>
        <w:t xml:space="preserve">@FreyaLynn @donniewahlberg yep! jimmy buffett FTW!!... jimmy precisa tweetar suas palavras de sabedoria todas as manhãs</w:t>
      </w:r>
    </w:p>
    <w:p>
      <w:r>
        <w:t xml:space="preserve">@enave22 Ei! Você tem um monte de eventos no facebook para os quais eu e a Jenny não somos convidados... estamos tristes</w:t>
      </w:r>
    </w:p>
    <w:p>
      <w:r>
        <w:t xml:space="preserve">Quero que chova hoje! Como uma tempestade de trovoada! Mas provavelmente não vai</w:t>
      </w:r>
    </w:p>
    <w:p>
      <w:r>
        <w:t xml:space="preserve">Tentando fazer compras on-line, consegui encontrar sete por 40. haha</w:t>
      </w:r>
    </w:p>
    <w:p>
      <w:r>
        <w:t xml:space="preserve">@anthonycashcash é melhor você voltar logo! &lt;3</w:t>
      </w:r>
    </w:p>
    <w:p>
      <w:r>
        <w:t xml:space="preserve">desejo que o paramore venha para a irlanda</w:t>
      </w:r>
    </w:p>
    <w:p>
      <w:r>
        <w:t xml:space="preserve">Mais 10 dias para Freedom!!!!!! Malditos sejam estes xam!!</w:t>
      </w:r>
    </w:p>
    <w:p>
      <w:r>
        <w:t xml:space="preserve">@HeadHardHat Lamento muito ouvir suas más notícias.  Enviarei pensamentos felizes à sua maneira para que você encontre um novo emprego muito em breve!</w:t>
      </w:r>
    </w:p>
    <w:p>
      <w:r>
        <w:t xml:space="preserve">@etdragon estou jogando bem porque sou um bebê grande</w:t>
      </w:r>
    </w:p>
    <w:p>
      <w:r>
        <w:t xml:space="preserve">está um pouco irritado com as pessoas que vêm até mim e perguntam se eu sou assim e assim da TV, ou que pareço familiar. Pensei que eu era original.</w:t>
      </w:r>
    </w:p>
    <w:p>
      <w:r>
        <w:t xml:space="preserve">Estou tendo um momento fantasticamente miserável até agora...</w:t>
      </w:r>
    </w:p>
    <w:p>
      <w:r>
        <w:t xml:space="preserve">sou apenas mãe... porque minha princesa pegou pneumonia....</w:t>
      </w:r>
    </w:p>
    <w:p>
      <w:r>
        <w:t xml:space="preserve">@LegendaryWriter Good!! Ocupado como o diabo, mas bom. Sentindo-me um pouco maldisposto no momento.</w:t>
      </w:r>
    </w:p>
    <w:p>
      <w:r>
        <w:t xml:space="preserve">@TrudieDreyer Eu não posso te DM porque você não está me seguindo</w:t>
      </w:r>
    </w:p>
    <w:p>
      <w:r>
        <w:t xml:space="preserve">@moefugger me arrasta para o inferno parece tão assustador terminador de relógio! era realmente bom.</w:t>
      </w:r>
    </w:p>
    <w:p>
      <w:r>
        <w:t xml:space="preserve">Ouvindo 2 músicas @ home sozinho rs quem quer 2 venha e fique comigo LOL!!</w:t>
      </w:r>
    </w:p>
    <w:p>
      <w:r>
        <w:t xml:space="preserve">não quero trabalhar durante o fim de semana</w:t>
      </w:r>
    </w:p>
    <w:p>
      <w:r>
        <w:t xml:space="preserve">nenhuma tuba nova até 4 de julho de fim de semana</w:t>
      </w:r>
    </w:p>
    <w:p>
      <w:r>
        <w:t xml:space="preserve">@clothes_w thank you...</w:t>
      </w:r>
    </w:p>
    <w:p>
      <w:r>
        <w:t xml:space="preserve">acabei de descobrir que tenho estreptococos</w:t>
      </w:r>
    </w:p>
    <w:p>
      <w:r>
        <w:t xml:space="preserve">@tronella Cool! Eu tenho um (de um amigo que se declina), mas não sei como jogar</w:t>
      </w:r>
    </w:p>
    <w:p>
      <w:r>
        <w:t xml:space="preserve">Vender meu bilhete Bonnaroo.  Não posso ficar longe do trabalho. Alguém da área DC está interessado? Eu posso me encontrar!</w:t>
      </w:r>
    </w:p>
    <w:p>
      <w:r>
        <w:t xml:space="preserve">todos estão doentes</w:t>
      </w:r>
    </w:p>
    <w:p>
      <w:r>
        <w:t xml:space="preserve">@inlovewitharmy Southridge foi movido uma semana depois por causa da gripe suína, eu acho</w:t>
      </w:r>
    </w:p>
    <w:p>
      <w:r>
        <w:t xml:space="preserve">Perdi meu canivete Sugestões para substituir um Ken Onion Chive?</w:t>
      </w:r>
    </w:p>
    <w:p>
      <w:r>
        <w:t xml:space="preserve">@ajlnike09 omg wtf por que existe um site pornô me seguindo?!</w:t>
      </w:r>
    </w:p>
    <w:p>
      <w:r>
        <w:t xml:space="preserve">aqui novamente na escola entediado querendo 2 ir para casa</w:t>
      </w:r>
    </w:p>
    <w:p>
      <w:r>
        <w:t xml:space="preserve">Haih... Não consegue dormir lar...</w:t>
      </w:r>
    </w:p>
    <w:p>
      <w:r>
        <w:t xml:space="preserve">Kelly Kelly paga suas contas @ 12:15, Kaden paga em @ 5:15 e @radiomobounce só quer que você o siga. lol Ele dosent consegue pagar as contas</w:t>
      </w:r>
    </w:p>
    <w:p>
      <w:r>
        <w:t xml:space="preserve">@DanielFielding Sim. É uma droga total.  Detesto não poder respirar! Obrigado pelo ff!</w:t>
      </w:r>
    </w:p>
    <w:p>
      <w:r>
        <w:t xml:space="preserve">Baixando o TF2, um mero 6,3G ... 3% agora quase instantaneamente para cerca de 500KB</w:t>
      </w:r>
    </w:p>
    <w:p>
      <w:r>
        <w:t xml:space="preserve">Ei #socialmediatv - sou novo aqui - este é um programa gravado, que também pode ser visto mais tarde? obrigado (Social Media TV ao vivo &gt; http://ustre.am/2NjV)</w:t>
      </w:r>
    </w:p>
    <w:p>
      <w:r>
        <w:t xml:space="preserve">@zarigee eu tenho mcdonalds, surpreendentemente não é uma opção popular de comida bêbada. é uma porcaria que todos os comensais não estão mais 24hrs aqui</w:t>
      </w:r>
    </w:p>
    <w:p>
      <w:r>
        <w:t xml:space="preserve">Oh meu Deus ... dia triste ...</w:t>
      </w:r>
    </w:p>
    <w:p>
      <w:r>
        <w:t xml:space="preserve">@JAKAZiD Eu cometi o erro de NÃO evitar os últimos Bonkers. Acho que minha imagem da série está manchada ao ser reparada. AATW arruinou-a</w:t>
      </w:r>
    </w:p>
    <w:p>
      <w:r>
        <w:t xml:space="preserve">não sei a que horas (hora francesa) o trailer da lua nova estará pronto já que não posso assistir ao MTV Film Awards de Paris... ?</w:t>
      </w:r>
    </w:p>
    <w:p>
      <w:r>
        <w:t xml:space="preserve">No dentista. Eu gostava mais quando o dentista é o cliente. Agora eu sou o paciente. http://www.DamienSmithPhotography.com</w:t>
      </w:r>
    </w:p>
    <w:p>
      <w:r>
        <w:t xml:space="preserve">Eu deveria saber que algo iria dar errado. A van está tendo problemas. Por favor, me diga que não nos custará um braço e uma perna.</w:t>
      </w:r>
    </w:p>
    <w:p>
      <w:r>
        <w:t xml:space="preserve">Os trens se transformaram em um microondas</w:t>
      </w:r>
    </w:p>
    <w:p>
      <w:r>
        <w:t xml:space="preserve">o tempo está muito quente, não consigo aguentar, não quero a minha gripe e não quero o meu bebê bk</w:t>
      </w:r>
    </w:p>
    <w:p>
      <w:r>
        <w:t xml:space="preserve">@benandskin Ah GDit! Jogo de Ranger esta tarde</w:t>
      </w:r>
    </w:p>
    <w:p>
      <w:r>
        <w:t xml:space="preserve">Trabalhando até tarde apenas com a Casa do Amor por empresa. O que eu quero fazer em uma noite de verão, quando deveria estar fora com as pessoas</w:t>
      </w:r>
    </w:p>
    <w:p>
      <w:r>
        <w:t xml:space="preserve">algum outro usuário de Mac desistiu completamente do Google Chrome?</w:t>
      </w:r>
    </w:p>
    <w:p>
      <w:r>
        <w:t xml:space="preserve">@BiggaBX Sim, é justo rs</w:t>
      </w:r>
    </w:p>
    <w:p>
      <w:r>
        <w:t xml:space="preserve">@DEWz_PingPong Awwww Estou ensinando ao meu filho (quando tenho um) essas maneiras!  Muitos meninos não têm essas maneiras!</w:t>
      </w:r>
    </w:p>
    <w:p>
      <w:r>
        <w:t xml:space="preserve">@BrinnaBarlow tenta ser minha altura em carros pequenos não muito divertidos, especialmente em estradas de campo estonteantes! haha</w:t>
      </w:r>
    </w:p>
    <w:p>
      <w:r>
        <w:t xml:space="preserve">@BlacksilkBlog Hugs para você por não poder mais foder Crush x</w:t>
      </w:r>
    </w:p>
    <w:p>
      <w:r>
        <w:t xml:space="preserve">Tanto por um dia de folga - eu estive de pé, por todo o lado, o dia inteiro!</w:t>
      </w:r>
    </w:p>
    <w:p>
      <w:r>
        <w:t xml:space="preserve">@TiwuRayie geez! uma vez seguidas... paciência! coisas boas vêm para aqueles que têm paciência. lol. quem me dera poder dormir...</w:t>
      </w:r>
    </w:p>
    <w:p>
      <w:r>
        <w:t xml:space="preserve">Fora se classe!! Yow party + palestra de quatro horas não misturam attal!! Eu tive que beber 3 touros vermelhos e ainda estou com sono .,,,,smh! Alrite hora de dormir</w:t>
      </w:r>
    </w:p>
    <w:p>
      <w:r>
        <w:t xml:space="preserve">não posso decidir o que quero fazer com o resto do meu dia...acho que posso ir dormir 2 vezes, ai de mim! uugghh! lol</w:t>
      </w:r>
    </w:p>
    <w:p>
      <w:r>
        <w:t xml:space="preserve">O comp eliminou metade das minhas aplicações</w:t>
      </w:r>
    </w:p>
    <w:p>
      <w:r>
        <w:t xml:space="preserve">@blumchen OH MAN I WOULD BUT MAS I'M FRESH OUT</w:t>
      </w:r>
    </w:p>
    <w:p>
      <w:r>
        <w:t xml:space="preserve">@suzbooze Eu quero ir, mas estou tão falido que me divirto.</w:t>
      </w:r>
    </w:p>
    <w:p>
      <w:r>
        <w:t xml:space="preserve">@james_herdman middle-click é viciante, o que posso dizer</w:t>
      </w:r>
    </w:p>
    <w:p>
      <w:r>
        <w:t xml:space="preserve">trinta minutos se transformaram em três horas. oops</w:t>
      </w:r>
    </w:p>
    <w:p>
      <w:r>
        <w:t xml:space="preserve">YawNnnnn _ dor de cabeça n ressaca grrr</w:t>
      </w:r>
    </w:p>
    <w:p>
      <w:r>
        <w:t xml:space="preserve">sinto falta daquele que faria qualquer coisa para passar 5 minutos comigo... Aquele que costumava dizer apenas quando e onde</w:t>
      </w:r>
    </w:p>
    <w:p>
      <w:r>
        <w:t xml:space="preserve">* fala e foge* ... QUERO AÇÚCAR!</w:t>
      </w:r>
    </w:p>
    <w:p>
      <w:r>
        <w:t xml:space="preserve">@Sicknastyjessie eu sei. é uma droga</w:t>
      </w:r>
    </w:p>
    <w:p>
      <w:r>
        <w:t xml:space="preserve">@misskitty05 quem me dera ter uma soneca de 12 horas!! vamos conversar com rachel para conseguir um desses agora... lol</w:t>
      </w:r>
    </w:p>
    <w:p>
      <w:r>
        <w:t xml:space="preserve">@charlieskies seu vídeo não joga x</w:t>
      </w:r>
    </w:p>
    <w:p>
      <w:r>
        <w:t xml:space="preserve">G'night world. As férias têm que terminar algum dia.</w:t>
      </w:r>
    </w:p>
    <w:p>
      <w:r>
        <w:t xml:space="preserve">é entristecido pelo Husker Access...sem internet!</w:t>
      </w:r>
    </w:p>
    <w:p>
      <w:r>
        <w:t xml:space="preserve">@kimchiwithkraig me compre um taco! haha. eu não quero ficar na fila</w:t>
      </w:r>
    </w:p>
    <w:p>
      <w:r>
        <w:t xml:space="preserve">@feliciaodg argh, desculpe, ele só tem sido um espinho no meu lado desde que o pegamos. rude, bocado, etc.</w:t>
      </w:r>
    </w:p>
    <w:p>
      <w:r>
        <w:t xml:space="preserve">acabei de ver um pássaro morrer lentamente bem ao meu lado</w:t>
      </w:r>
    </w:p>
    <w:p>
      <w:r>
        <w:t xml:space="preserve">@Hazelandvine, por que eu não sabia sobre o show k relient?</w:t>
      </w:r>
    </w:p>
    <w:p>
      <w:r>
        <w:t xml:space="preserve">eu acabei de cair em minha casa... não é divertido</w:t>
      </w:r>
    </w:p>
    <w:p>
      <w:r>
        <w:t xml:space="preserve">Ela não fez o desafio</w:t>
      </w:r>
    </w:p>
    <w:p>
      <w:r>
        <w:t xml:space="preserve">em nenhum bsg poderia ter me feito chorar</w:t>
      </w:r>
    </w:p>
    <w:p>
      <w:r>
        <w:t xml:space="preserve">Não bebo mais por causa do Harm Doc está convencido de que é a causa dos meus PCVs (procure-o).</w:t>
      </w:r>
    </w:p>
    <w:p>
      <w:r>
        <w:t xml:space="preserve">Decidi que deveria estudar (dedo na garganta fazendo ruídos de "gaging") Odeio MFs!!</w:t>
      </w:r>
    </w:p>
    <w:p>
      <w:r>
        <w:t xml:space="preserve">falando com a dii e sentindo falta dela terrivelmente...</w:t>
      </w:r>
    </w:p>
    <w:p>
      <w:r>
        <w:t xml:space="preserve">Omg. Não consegui dormir novamente. Os vizinhos estão construindo um convés e eles estão começando às 5:00 da manhã. Estou muito cansado. Sinto-me como se tivesse acabado de tomar Benadryl</w:t>
      </w:r>
    </w:p>
    <w:p>
      <w:r>
        <w:t xml:space="preserve">@markhoppus estou chateado porque não consegui obter nenhum ingresso na pré-venda KROQ.</w:t>
      </w:r>
    </w:p>
    <w:p>
      <w:r>
        <w:t xml:space="preserve">tem um dia de ginástica e espera aproveitar a última sexta-feira de seus vinte anos.</w:t>
      </w:r>
    </w:p>
    <w:p>
      <w:r>
        <w:t xml:space="preserve">@Ms_Eclectic mas depois você sai</w:t>
      </w:r>
    </w:p>
    <w:p>
      <w:r>
        <w:t xml:space="preserve">É triste que todos estejam me deixando.</w:t>
      </w:r>
    </w:p>
    <w:p>
      <w:r>
        <w:t xml:space="preserve">@OGBERRY chuva</w:t>
      </w:r>
    </w:p>
    <w:p>
      <w:r>
        <w:t xml:space="preserve">@andhehopes o que dizer de david wallace???</w:t>
      </w:r>
    </w:p>
    <w:p>
      <w:r>
        <w:t xml:space="preserve">não está muito contente com o fato de que suas costas estão doendo hoje</w:t>
      </w:r>
    </w:p>
    <w:p>
      <w:r>
        <w:t xml:space="preserve">@ayawan que é muito tempo a partir de agora</w:t>
      </w:r>
    </w:p>
    <w:p>
      <w:r>
        <w:t xml:space="preserve">sente-se um pouco melhor mas tenho certeza que sinto falta dele..... ele vai ser tão difícil de superar...... eu estraguei tudo ...donuts=comfort</w:t>
      </w:r>
    </w:p>
    <w:p>
      <w:r>
        <w:t xml:space="preserve">@shizly, isso significa que você vai me bloquear?</w:t>
      </w:r>
    </w:p>
    <w:p>
      <w:r>
        <w:t xml:space="preserve">tão entediado no trabalho, seu ridículo, e meu sábado vai ser uma porcaria com a aula pela manhã</w:t>
      </w:r>
    </w:p>
    <w:p>
      <w:r>
        <w:t xml:space="preserve">@opaque19 Não posso fazer isso.  Aceito às 11, ou trabalho através dele.  Essas são as minhas opções aqui.</w:t>
      </w:r>
    </w:p>
    <w:p>
      <w:r>
        <w:t xml:space="preserve">Tenho que esperar até quarta-feira para que meu novo violão seja entregue</w:t>
      </w:r>
    </w:p>
    <w:p>
      <w:r>
        <w:t xml:space="preserve">@BigCatJared O que eu fiz com você! sheesh</w:t>
      </w:r>
    </w:p>
    <w:p>
      <w:r>
        <w:t xml:space="preserve">@alsotop /drool. Eu ainda preciso 100% da primeira</w:t>
      </w:r>
    </w:p>
    <w:p>
      <w:r>
        <w:t xml:space="preserve">Ichigo tem sido bom no Ping&amp;pooping lá fora, mas não está acostumado ao fato de não ter sua irmã cachorrinho solitário</w:t>
      </w:r>
    </w:p>
    <w:p>
      <w:r>
        <w:t xml:space="preserve">Estou falhando apenas 1 classe.... Álgebra 2, porra, essa merda é difícil!</w:t>
      </w:r>
    </w:p>
    <w:p>
      <w:r>
        <w:t xml:space="preserve">Odeio estar doente, especialmente quando não há ninguém para me mimar</w:t>
      </w:r>
    </w:p>
    <w:p>
      <w:r>
        <w:t xml:space="preserve">Ugh. Indo para skool</w:t>
      </w:r>
    </w:p>
    <w:p>
      <w:r>
        <w:t xml:space="preserve">@cassendraaa YES QUITE HOT WHAT. e ya la gays are the in thing.</w:t>
      </w:r>
    </w:p>
    <w:p>
      <w:r>
        <w:t xml:space="preserve">estou tão farto!!!!...</w:t>
      </w:r>
    </w:p>
    <w:p>
      <w:r>
        <w:t xml:space="preserve">roleta mcfonalds que eu perco. eles esqueceram o meu lanche grelhado</w:t>
      </w:r>
    </w:p>
    <w:p>
      <w:r>
        <w:t xml:space="preserve">Lamento muito a pequena perturbação no #SAPInsidetrack em Palo Alto! Acabei de entrar em uma sessão de depuração quando as linhas não foram cortadas.</w:t>
      </w:r>
    </w:p>
    <w:p>
      <w:r>
        <w:t xml:space="preserve">duas horas, por favor, venha mais rápido</w:t>
      </w:r>
    </w:p>
    <w:p>
      <w:r>
        <w:t xml:space="preserve">Estou realmente ficando doente... Malditos lares de idosos! Deitado na cama, talvez vá correr mais tarde, ver mais alguns filmes com Austin. Sara &amp; Sami saíram</w:t>
      </w:r>
    </w:p>
    <w:p>
      <w:r>
        <w:t xml:space="preserve">Data de jogo cancelada</w:t>
      </w:r>
    </w:p>
    <w:p>
      <w:r>
        <w:t xml:space="preserve">@el_jeffe83 é toda a chuva</w:t>
      </w:r>
    </w:p>
    <w:p>
      <w:r>
        <w:t xml:space="preserve">@juliannerowat HAHAHHA lol verdade! eu sempre me lembro do meu BD mas nunca consigo lembrar qual é a data ou mesmo o dia</w:t>
      </w:r>
    </w:p>
    <w:p>
      <w:r>
        <w:t xml:space="preserve">y tenho apenas 2 pessoas me seguindo pessoas me seguem por favor x</w:t>
      </w:r>
    </w:p>
    <w:p>
      <w:r>
        <w:t xml:space="preserve">@OGBERRY IDK....I estou preso no trabalho o dia todo</w:t>
      </w:r>
    </w:p>
    <w:p>
      <w:r>
        <w:t xml:space="preserve">@ArnaudJacobs ainda sou um novato, mas não sei o que eu faria sem o twitter!!</w:t>
      </w:r>
    </w:p>
    <w:p>
      <w:r>
        <w:t xml:space="preserve">@anntorrence @jeremyhall Alguém atualiza o calendário do google google com fotowalks?  Parece que eu perdi algumas</w:t>
      </w:r>
    </w:p>
    <w:p>
      <w:r>
        <w:t xml:space="preserve">Ahhh Minha mistura Satz não salvou</w:t>
      </w:r>
    </w:p>
    <w:p>
      <w:r>
        <w:t xml:space="preserve">PINKPOP fim de semana &amp; NÃO tenho ingressos, ou seja, não tenho BRUCE Springsteen Oh bem, é WWWWWEEEEEEEEEEEEEEEEEKKKKKKKEEEENNNNDDDD!!!!!</w:t>
      </w:r>
    </w:p>
    <w:p>
      <w:r>
        <w:t xml:space="preserve">Caixa carregada de material reciclado para o Exército de Salvação, mas foi esquina muito rápido... tudo está por trás... pode ter que reciclar para despejar</w:t>
      </w:r>
    </w:p>
    <w:p>
      <w:r>
        <w:t xml:space="preserve">podem ser cinzas, jogos frios e chuveiros agradáveis... trabalhar a 2</w:t>
      </w:r>
    </w:p>
    <w:p>
      <w:r>
        <w:t xml:space="preserve">BORED. adoraria alguém com quem conversar.</w:t>
      </w:r>
    </w:p>
    <w:p>
      <w:r>
        <w:t xml:space="preserve">Sim, meu trem está atrasado... Ele começa aqui mas está 15 minutos atrasado chegando de Londres em primeiro lugar</w:t>
      </w:r>
    </w:p>
    <w:p>
      <w:r>
        <w:t xml:space="preserve">@CBrown7785 Eu quero um sorvete</w:t>
      </w:r>
    </w:p>
    <w:p>
      <w:r>
        <w:t xml:space="preserve">eu quero um bom café da manhã com @ronaldorivera a escola é uma loucura!</w:t>
      </w:r>
    </w:p>
    <w:p>
      <w:r>
        <w:t xml:space="preserve">@jonhatesyou aw meu querido desculpe-me</w:t>
      </w:r>
    </w:p>
    <w:p>
      <w:r>
        <w:t xml:space="preserve">@mizzyalana Muito bom!  Bea e eu estamos tão aborrecidos que não conseguimos chegar lá. Devemos tentar nos encontrar num futuro próximo.</w:t>
      </w:r>
    </w:p>
    <w:p>
      <w:r>
        <w:t xml:space="preserve">apetece-me tingir agora mesmo...</w:t>
      </w:r>
    </w:p>
    <w:p>
      <w:r>
        <w:t xml:space="preserve">SYTYCD: Eu queria que eles mantivessem o garoto de 17 anos... ele teria sido um bom doce de olho no programa, e ele era muito bom... mal posso esperar...</w:t>
      </w:r>
    </w:p>
    <w:p>
      <w:r>
        <w:t xml:space="preserve">acaba de acordar de uma soneca de poder. Isso parece melhor! Mas nada planejado para hoje à noite</w:t>
      </w:r>
    </w:p>
    <w:p>
      <w:r>
        <w:t xml:space="preserve">Sentado na cama NÃO querendo ir para o trabalho</w:t>
      </w:r>
    </w:p>
    <w:p>
      <w:r>
        <w:t xml:space="preserve">@skinnymarie e adivinhe! eu tenho 20 %! uau, é impossível</w:t>
      </w:r>
    </w:p>
    <w:p>
      <w:r>
        <w:t xml:space="preserve">nunca pensei dizer isto, mas sinto falta do meu trabalho 9-5, da viagem, do meu cubículo, da comida e do café grátis e de estar no centro da cidade. por que desisti?</w:t>
      </w:r>
    </w:p>
    <w:p>
      <w:r>
        <w:t xml:space="preserve">Eu realmente não quero um serviço de limusine para me levar ao aeroporto que eu quero que ele me leve. Ok, momento suave... Não se acostume com isso!</w:t>
      </w:r>
    </w:p>
    <w:p>
      <w:r>
        <w:t xml:space="preserve">@DVVNT Aplausos. Gostaria de ter mais fontes para brincar com</w:t>
      </w:r>
    </w:p>
    <w:p>
      <w:r>
        <w:t xml:space="preserve">Acabaram-se os questionários do facebook. lol compras de mercearia então funcionam. w00t?</w:t>
      </w:r>
    </w:p>
    <w:p>
      <w:r>
        <w:t xml:space="preserve">meu twitter parece engraçado alguém ajudar!</w:t>
      </w:r>
    </w:p>
    <w:p>
      <w:r>
        <w:t xml:space="preserve">ugh. tentando responder a todos os e-mails/voicemails/mensagens de facebook que perdi enquanto estive fora da cidade. isto pode ser um tempo</w:t>
      </w:r>
    </w:p>
    <w:p>
      <w:r>
        <w:t xml:space="preserve">aaaah voltando domingo estão jogando em nova iorque 3 dias após a nossa partida</w:t>
      </w:r>
    </w:p>
    <w:p>
      <w:r>
        <w:t xml:space="preserve">Depois estraguei um batido verde perfeitamente delicioso jogando no último de um saco de morangos congelados.  Queimadura de freezer... yum...</w:t>
      </w:r>
    </w:p>
    <w:p>
      <w:r>
        <w:t xml:space="preserve">Eu não me sinto bem, tenho uma consulta no dentista mais tarde.</w:t>
      </w:r>
    </w:p>
    <w:p>
      <w:r>
        <w:t xml:space="preserve">Isto vai me enlouquecer lentamente, odeio as torneiras que vazam, elas são frustrantes! Estou pronto para uma soneca, mas não há hora da soneca no trabalho.</w:t>
      </w:r>
    </w:p>
    <w:p>
      <w:r>
        <w:t xml:space="preserve">@PoynterJones, posso me juntar a vocês em seus ciúmes? :L</w:t>
      </w:r>
    </w:p>
    <w:p>
      <w:r>
        <w:t xml:space="preserve">precisa lavar seus gatos. Não é legal.</w:t>
      </w:r>
    </w:p>
    <w:p>
      <w:r>
        <w:t xml:space="preserve">Dadgum, acho que as necessidades de transporte marítimo deste país fecharam completamente. ainda não há frete para os transportadores por aí.</w:t>
      </w:r>
    </w:p>
    <w:p>
      <w:r>
        <w:t xml:space="preserve">maldita rinite! boohooo meu pobre nariz</w:t>
      </w:r>
    </w:p>
    <w:p>
      <w:r>
        <w:t xml:space="preserve">@LifeCoach2Women I wasn't able to go the conference.so I didn't get the outline... however I've been doing my own &amp; it's coming along.</w:t>
      </w:r>
    </w:p>
    <w:p>
      <w:r>
        <w:t xml:space="preserve">Que reunião... YAY mais trabalho para mim</w:t>
      </w:r>
    </w:p>
    <w:p>
      <w:r>
        <w:t xml:space="preserve">De volta ao trabalho, enxaqueca persistente Mal posso esperar pelo fim de semana!</w:t>
      </w:r>
    </w:p>
    <w:p>
      <w:r>
        <w:t xml:space="preserve">Muito trabalho para fazer hoje enquanto tentava fazer o trem das 6:10 para o jogo... parecendo um domingo de 4-5 horas no escritório.</w:t>
      </w:r>
    </w:p>
    <w:p>
      <w:r>
        <w:t xml:space="preserve">@holmescnn Oh, eu não me dei conta de que às 8h30 já estava no trabalho - ou como hoje ainda no carro, não pergunte</w:t>
      </w:r>
    </w:p>
    <w:p>
      <w:r>
        <w:t xml:space="preserve">@livefrombrazil - Eu não tenho um bilhete, meu namorado não gosta deles, pode chover, e eu estou com um orçamento...boo!  I &lt;3 @coldplay tho</w:t>
      </w:r>
    </w:p>
    <w:p>
      <w:r>
        <w:t xml:space="preserve">@carinacani DAMN @-) Isso são muitas mensagens dele @-) COMO SWEET. :"&gt; E sim, sayang</w:t>
      </w:r>
    </w:p>
    <w:p>
      <w:r>
        <w:t xml:space="preserve">Você sabe que seu pescoço é levantado quando é obrigado a pagar pelo estacionamento bc você não pode virar sua cabeça para o estacionamento paralelo nas vagas livres...</w:t>
      </w:r>
    </w:p>
    <w:p>
      <w:r>
        <w:t xml:space="preserve">esqueceu de desejar feliz aniversário à irmã ontem.</w:t>
      </w:r>
    </w:p>
    <w:p>
      <w:r>
        <w:t xml:space="preserve">Bem feito no trabalho de sangue...está quente de novo</w:t>
      </w:r>
    </w:p>
    <w:p>
      <w:r>
        <w:t xml:space="preserve">meus pais venderam meu carro.</w:t>
      </w:r>
    </w:p>
    <w:p>
      <w:r>
        <w:t xml:space="preserve">O dia está indo bem até agora. Reunião até as 4 horas.</w:t>
      </w:r>
    </w:p>
    <w:p>
      <w:r>
        <w:t xml:space="preserve">@SteveAgl não para mim</w:t>
      </w:r>
    </w:p>
    <w:p>
      <w:r>
        <w:t xml:space="preserve">Tenho saudades de vocês</w:t>
      </w:r>
    </w:p>
    <w:p>
      <w:r>
        <w:t xml:space="preserve">Adeus ... Magoar</w:t>
      </w:r>
    </w:p>
    <w:p>
      <w:r>
        <w:t xml:space="preserve">@CartoonBeardy ....welcome to public transport X</w:t>
      </w:r>
    </w:p>
    <w:p>
      <w:r>
        <w:t xml:space="preserve">Meu computador está quebrado</w:t>
      </w:r>
    </w:p>
    <w:p>
      <w:r>
        <w:t xml:space="preserve">Meus pais retiraram a permissão no último momento, eu não vou junto com a viagem de amanhã da SAC aos campos de deslocados internos #Paquistão #IDPRelief</w:t>
      </w:r>
    </w:p>
    <w:p>
      <w:r>
        <w:t xml:space="preserve">@jgreco4 Perspectivas não tão boas</w:t>
      </w:r>
    </w:p>
    <w:p>
      <w:r>
        <w:t xml:space="preserve">Acabei de descobrir uma dolorosa queimadura solar no meu sholder direito, espero que se transforme em um bronzeado!</w:t>
      </w:r>
    </w:p>
    <w:p>
      <w:r>
        <w:t xml:space="preserve">Gostaria que o tempo tomasse uma decisão! Também gostaria de poder me apressar e colocar minha nova canção no myspace.</w:t>
      </w:r>
    </w:p>
    <w:p>
      <w:r>
        <w:t xml:space="preserve">estudando para este teste de economia da treta</w:t>
      </w:r>
    </w:p>
    <w:p>
      <w:r>
        <w:t xml:space="preserve">last #ff @Mel_Diesel @vja4041 @DemonFactory @shawnmcguirt @SEO_Web_Design @ChuckSwanson @agracing @confidentgolf @tluckow @legalblonde31</w:t>
      </w:r>
    </w:p>
    <w:p>
      <w:r>
        <w:t xml:space="preserve">está entediado. meu BFF não quer sair</w:t>
      </w:r>
    </w:p>
    <w:p>
      <w:r>
        <w:t xml:space="preserve">@honeychild27 Você é a única pessoa a ter se unido em #penilewords</w:t>
      </w:r>
    </w:p>
    <w:p>
      <w:r>
        <w:t xml:space="preserve">desfrutando do grande sol... de dentro de casa... Hoje eu não me sinto bem</w:t>
      </w:r>
    </w:p>
    <w:p>
      <w:r>
        <w:t xml:space="preserve">@kakoivisto verificou com o hubster e acho que vamos passar - sentindo-nos preguiçosos demais para caravana depois de correr por aí com nossos amigos.</w:t>
      </w:r>
    </w:p>
    <w:p>
      <w:r>
        <w:t xml:space="preserve">Hoje já terminei @ringorang.  3 respostas erradas seguidas.  Meu cérebro não está funcionando hoje.</w:t>
      </w:r>
    </w:p>
    <w:p>
      <w:r>
        <w:t xml:space="preserve">há um cara na minha casa, então não posso descer sem calças</w:t>
      </w:r>
    </w:p>
    <w:p>
      <w:r>
        <w:t xml:space="preserve">então, em vez de colocar neste 90 graus, tenho que dar a 32 alunos de quarta série miso/rice/sushi/mochi em uma hora fml</w:t>
      </w:r>
    </w:p>
    <w:p>
      <w:r>
        <w:t xml:space="preserve">Tive um sonho que trouxe @mandykmusic e @keat para a ilha dos reis. Foi muito doce. Bummed, eles estão em poughkeepsie 24 horas antes de mim.</w:t>
      </w:r>
    </w:p>
    <w:p>
      <w:r>
        <w:t xml:space="preserve">@Switch42 Acho que isso está cortando a URL para que a foto não apareça.   #mishaneedschapstick</w:t>
      </w:r>
    </w:p>
    <w:p>
      <w:r>
        <w:t xml:space="preserve">quebrou minha vagem de gorila e acho que um cavaleiro Lego perdeu seu capacete</w:t>
      </w:r>
    </w:p>
    <w:p>
      <w:r>
        <w:t xml:space="preserve">não quer exames na próxima semana</w:t>
      </w:r>
    </w:p>
    <w:p>
      <w:r>
        <w:t xml:space="preserve">@bec_oi twitter eh chato mas vicia</w:t>
      </w:r>
    </w:p>
    <w:p>
      <w:r>
        <w:t xml:space="preserve">Droga, parece que o leitor de cartões USB que recebi da Dealextreme não funciona. Eu posso ver os arquivos no cartão, mas eles são apenas lidos</w:t>
      </w:r>
    </w:p>
    <w:p>
      <w:r>
        <w:t xml:space="preserve">@lilivonshtupp Prefiro ir à matiné mas tenho que trabalhar Ainda estou debatendo se devo ir porque ir sozinho não é divertido haha</w:t>
      </w:r>
    </w:p>
    <w:p>
      <w:r>
        <w:t xml:space="preserve">há um programa que lhe diz quando alguém pára de segui-lo ou quem começou a segui-lo? Perdi um ontem à noite e só tenho 85</w:t>
      </w:r>
    </w:p>
    <w:p>
      <w:r>
        <w:t xml:space="preserve">Realmente desapontado por não poder ir à festa de lançamento do @sproutbox hoje à noite se você estiver por perto, você deve verificar</w:t>
      </w:r>
    </w:p>
    <w:p>
      <w:r>
        <w:t xml:space="preserve">Ainda não saíram de casa. Isto é redículo! REALMENTE!   S*D*P* &amp; T*K*K*</w:t>
      </w:r>
    </w:p>
    <w:p>
      <w:r>
        <w:t xml:space="preserve">@lauraEchilds u really dont now! estou tão doente quanto um tritão em um freezer! seu x horrível</w:t>
      </w:r>
    </w:p>
    <w:p>
      <w:r>
        <w:t xml:space="preserve">quer que este verão tenha realmente algum sol</w:t>
      </w:r>
    </w:p>
    <w:p>
      <w:r>
        <w:t xml:space="preserve">@bkmacdaddy Não fazer um único 2 dias...bater rs mas diria ...ur tão criativo brilhante e divertido como o avatar do ur com calor + profundidade #ff</w:t>
      </w:r>
    </w:p>
    <w:p>
      <w:r>
        <w:t xml:space="preserve">por que está tão ventoso?</w:t>
      </w:r>
    </w:p>
    <w:p>
      <w:r>
        <w:t xml:space="preserve">Os meninos estão sentados para fotos, não é permitido tocar e não é permitido apertar a mão.  #asylm</w:t>
      </w:r>
    </w:p>
    <w:p>
      <w:r>
        <w:t xml:space="preserve">estou tão cansado de estar doente TODO o tempo!!!!</w:t>
      </w:r>
    </w:p>
    <w:p>
      <w:r>
        <w:t xml:space="preserve">tem que tomar banho e depois ir se candidatar a mais empregos, com a esperança de que nenhum homem velho assustador esteja trabalhando novamente hoje *trem*</w:t>
      </w:r>
    </w:p>
    <w:p>
      <w:r>
        <w:t xml:space="preserve">Eu já mencionei que este ônibus estava parado? nele há cerca de uma hora</w:t>
      </w:r>
    </w:p>
    <w:p>
      <w:r>
        <w:t xml:space="preserve">Meu cão Roscoe morreu no pátio e eu estou tão triste</w:t>
      </w:r>
    </w:p>
    <w:p>
      <w:r>
        <w:t xml:space="preserve">Nunca antes, no campo do conflito humano, tantos discos rígidos morreram em mim.   Que desperdício de um dia.</w:t>
      </w:r>
    </w:p>
    <w:p>
      <w:r>
        <w:t xml:space="preserve">@vargas7 que é uma droga!!</w:t>
      </w:r>
    </w:p>
    <w:p>
      <w:r>
        <w:t xml:space="preserve">Estou tão invejoso que @collystringgs conseguiu dormir até 1</w:t>
      </w:r>
    </w:p>
    <w:p>
      <w:r>
        <w:t xml:space="preserve">@JonathanRKnight Bom dia! Aww, desculpe por ter ficado preso no aeroporto por 12 horas!!</w:t>
      </w:r>
    </w:p>
    <w:p>
      <w:r>
        <w:t xml:space="preserve">Certo, urnas encurtadas estão bem e tudo, mas, por favor, me dêem mais contexto do que apenas "legal". Nem todo mundo tem "url-auto-expandir".</w:t>
      </w:r>
    </w:p>
    <w:p>
      <w:r>
        <w:t xml:space="preserve">Indo para shawnee........Eu odeio a longa viagem até lá...eu só quero acabar com todo este trabalho de papel com</w:t>
      </w:r>
    </w:p>
    <w:p>
      <w:r>
        <w:t xml:space="preserve">@Ferarro É por isso que seu blog é privado?</w:t>
      </w:r>
    </w:p>
    <w:p>
      <w:r>
        <w:t xml:space="preserve">Encontrei ótimos lugares, mas talvez tenha que jogar com mais segurança e esperar 2 anos até meu carro ser pago</w:t>
      </w:r>
    </w:p>
    <w:p>
      <w:r>
        <w:t xml:space="preserve">@thomasfiss queremos você de volta!!!</w:t>
      </w:r>
    </w:p>
    <w:p>
      <w:r>
        <w:t xml:space="preserve">ainda devastado por Manchester United ter perdido a final da UCL</w:t>
      </w:r>
    </w:p>
    <w:p>
      <w:r>
        <w:t xml:space="preserve">@marcftsk haha obrigado por esclarecer que.eu pensei que você se referia ao Sr. Bello. Quem me dera poder estar lá! Que onde meus primos moram</w:t>
      </w:r>
    </w:p>
    <w:p>
      <w:r>
        <w:t xml:space="preserve">Oh, caramba. Perdeu outro seguidor.</w:t>
      </w:r>
    </w:p>
    <w:p>
      <w:r>
        <w:t xml:space="preserve">Eu sei que não ia estar lá, mas eu verifico a torrente EZTV para The Office.</w:t>
      </w:r>
    </w:p>
    <w:p>
      <w:r>
        <w:t xml:space="preserve">Questão louca da dívida. Talvez eu tenha feito asneira ao fechar minha antiga conta? Não tenho certeza, mas parece que talvez eu tenha que cobri-la - aaargh...</w:t>
      </w:r>
    </w:p>
    <w:p>
      <w:r>
        <w:t xml:space="preserve">acordei agora mesmo com saudades do alabama terrivelmente meu pai diz que vamos nos mudar para lá. em breve. graças a deus</w:t>
      </w:r>
    </w:p>
    <w:p>
      <w:r>
        <w:t xml:space="preserve">dang i miss you goodnight</w:t>
      </w:r>
    </w:p>
    <w:p>
      <w:r>
        <w:t xml:space="preserve">Definitivamente, vou ficar doente. Está chegando e vai ser uma droga.</w:t>
      </w:r>
    </w:p>
    <w:p>
      <w:r>
        <w:t xml:space="preserve">Trazendo minha gatinha ao veterinário amanhã, acho que ela tem uma tênia.</w:t>
      </w:r>
    </w:p>
    <w:p>
      <w:r>
        <w:t xml:space="preserve">omg, meu direito nos ouve bloqueado e é tão irritante. o que eu acordo surdo?</w:t>
      </w:r>
    </w:p>
    <w:p>
      <w:r>
        <w:t xml:space="preserve">está sentado no centro marshall c/Mina. Alguns1 não devem realmente querer que eu vá ao ginásio...desta vez perdi minha carteira com/sem identificação não posso ir.</w:t>
      </w:r>
    </w:p>
    <w:p>
      <w:r>
        <w:t xml:space="preserve">@itsfrankybitch não me entristece... eu concordo que ela precisa de mais algumas letras mágicas da SA</w:t>
      </w:r>
    </w:p>
    <w:p>
      <w:r>
        <w:t xml:space="preserve">mal pode esperar para novembro para o concerto de Jobros! Em exame</w:t>
      </w:r>
    </w:p>
    <w:p>
      <w:r>
        <w:t xml:space="preserve">@StoryShtick Ugh.  Agora meus ouvidos estão tendo dores fantasmagóricas.</w:t>
      </w:r>
    </w:p>
    <w:p>
      <w:r>
        <w:t xml:space="preserve">Por que está tão frio e tão feio fora?</w:t>
      </w:r>
    </w:p>
    <w:p>
      <w:r>
        <w:t xml:space="preserve">Chega de Wiffleball...  Maldição.</w:t>
      </w:r>
    </w:p>
    <w:p>
      <w:r>
        <w:t xml:space="preserve">@viveknshah kandivali @100rabh my girls r gonna kill u para essa resposta! @shaaqt @limeice @unitechy @spitphyre</w:t>
      </w:r>
    </w:p>
    <w:p>
      <w:r>
        <w:t xml:space="preserve">uma mulher robin acabou de voar para a minha janela e eu a vi morrer nos meus arbustos... acho que vou chorar agora...</w:t>
      </w:r>
    </w:p>
    <w:p>
      <w:r>
        <w:t xml:space="preserve">Médicos com mamãe.</w:t>
      </w:r>
    </w:p>
    <w:p>
      <w:r>
        <w:t xml:space="preserve">@flattycharn sei que o IMUx1000 não se refere a mim... (QUEM É ISTO AH?) mas... tenho saudades suas</w:t>
      </w:r>
    </w:p>
    <w:p>
      <w:r>
        <w:t xml:space="preserve">Ir ao tribunal para pagar as etiquetas e impostos de todos os nossos carros... isto vai ser caro.</w:t>
      </w:r>
    </w:p>
    <w:p>
      <w:r>
        <w:t xml:space="preserve">@MoneyMakinMatt cale a boca tolo .... onde você esteve??? não gosto do fato de você continuar me abandonando</w:t>
      </w:r>
    </w:p>
    <w:p>
      <w:r>
        <w:t xml:space="preserve">tem bronquite e está em 3 prescrições. Não tem graça nenhuma. Teve que faltar dois dias seguidos de trabalho.</w:t>
      </w:r>
    </w:p>
    <w:p>
      <w:r>
        <w:t xml:space="preserve">gostaria de poder ser eu a ir à nossa conferência nas Bahamas na próxima semana</w:t>
      </w:r>
    </w:p>
    <w:p>
      <w:r>
        <w:t xml:space="preserve">@StaceyVPofWC fui mandado de volta do trabalho para casa, quando hoje, mas hoje, novamente, me sinto como um inferno e queimando com uma alta temperatura, consegui sair do trabalho</w:t>
      </w:r>
    </w:p>
    <w:p>
      <w:r>
        <w:t xml:space="preserve">Perdido no boliche novamente por que não presto?</w:t>
      </w:r>
    </w:p>
    <w:p>
      <w:r>
        <w:t xml:space="preserve">Agora estou no trabalho, sinto falta de minha casa, alguma notícia?</w:t>
      </w:r>
    </w:p>
    <w:p>
      <w:r>
        <w:t xml:space="preserve">@ryansilk soa como uma grande idéia. gostaria de poder fazer isso</w:t>
      </w:r>
    </w:p>
    <w:p>
      <w:r>
        <w:t xml:space="preserve">@iamddy I do!!!!!.... Sou solteiro e isso é uma droga!!</w:t>
      </w:r>
    </w:p>
    <w:p>
      <w:r>
        <w:t xml:space="preserve">Stood outsiden got the WORST butterflies everrrrrrr!</w:t>
      </w:r>
    </w:p>
    <w:p>
      <w:r>
        <w:t xml:space="preserve">Limpeza da casa</w:t>
      </w:r>
    </w:p>
    <w:p>
      <w:r>
        <w:t xml:space="preserve">@JustTeaching haha bom saber que eu não estou sozinho! Trabalhando na BBC e não posso vê-la</w:t>
      </w:r>
    </w:p>
    <w:p>
      <w:r>
        <w:t xml:space="preserve">@nellclothing cancelei uma corrida a favor de... ficar dentro. Desejo dinheiro para a pubulação tho</w:t>
      </w:r>
    </w:p>
    <w:p>
      <w:r>
        <w:t xml:space="preserve">@bryanhowl @kat10187 Vocês podem conseguir passar!</w:t>
      </w:r>
    </w:p>
    <w:p>
      <w:r>
        <w:t xml:space="preserve">Estou sempre com fome o tempo todo, mas agora nem me apetece comer. Isto não é normal...e minha garganta está dolorida. Estou doente.</w:t>
      </w:r>
    </w:p>
    <w:p>
      <w:r>
        <w:t xml:space="preserve">http://twitpic.com/66xjl - Uma hora ao sol me transformou em um manjar-branco. É uma pena ficar pálido</w:t>
      </w:r>
    </w:p>
    <w:p>
      <w:r>
        <w:t xml:space="preserve">@sos100 faturamento pela internet com taxa de 30% e apenas em 13 países e um custo de instalação de 5000 só para os EUA</w:t>
      </w:r>
    </w:p>
    <w:p>
      <w:r>
        <w:t xml:space="preserve">vai se desfazer</w:t>
      </w:r>
    </w:p>
    <w:p>
      <w:r>
        <w:t xml:space="preserve">@chocoluvalm estou tentando descobrir isso agora mesmo</w:t>
      </w:r>
    </w:p>
    <w:p>
      <w:r>
        <w:t xml:space="preserve">@chasejustin i can't go tonight *Cait*</w:t>
      </w:r>
    </w:p>
    <w:p>
      <w:r>
        <w:t xml:space="preserve">a caminho do trabalho há quatro dias e eu realmente não quero ir!</w:t>
      </w:r>
    </w:p>
    <w:p>
      <w:r>
        <w:t xml:space="preserve">Estive lendo sobre a genética dos Sims 3 nos fóruns dos Sims 2. Aparentemente, a tintura de cabelo é passada para os descendentes. Estou muito decepcionado</w:t>
      </w:r>
    </w:p>
    <w:p>
      <w:r>
        <w:t xml:space="preserve">@lilyginny27 @tomfelton no freakin way!  Gah LG... Estou triste por você.  Nenhum amor pelo feltro bate admin...</w:t>
      </w:r>
    </w:p>
    <w:p>
      <w:r>
        <w:t xml:space="preserve">omg, meu ouvido direito está bloqueado e é tão irritante. e se eu acordar surdo? não vou mentir, estou com tanto medo</w:t>
      </w:r>
    </w:p>
    <w:p>
      <w:r>
        <w:t xml:space="preserve">@swopusa Damn, eu esperava que isso estivesse em algum lugar nos Estados Unidos.</w:t>
      </w:r>
    </w:p>
    <w:p>
      <w:r>
        <w:t xml:space="preserve">Eu quero que já sejam 5</w:t>
      </w:r>
    </w:p>
    <w:p>
      <w:r>
        <w:t xml:space="preserve">O cliente com perda do GrimeStopper perdeu seu emprego, então nós também perdemos. Espero que a citação hoje mais tarde se transforme em mais trabalho. Afoguei minhas mágoas com um enorme h ...</w:t>
      </w:r>
    </w:p>
    <w:p>
      <w:r>
        <w:t xml:space="preserve">@AnnaVodka Sinto muito em ouvir isso! isso me deixa triste</w:t>
      </w:r>
    </w:p>
    <w:p>
      <w:r>
        <w:t xml:space="preserve">A química não é divertida...</w:t>
      </w:r>
    </w:p>
    <w:p>
      <w:r>
        <w:t xml:space="preserve">@PartyGurle Isso é ótimo! Terei que fazer o mesmo que fui forçado a perder. Tive que partir para o trabalho.</w:t>
      </w:r>
    </w:p>
    <w:p>
      <w:r>
        <w:t xml:space="preserve">Marca em falta. Querendo falar com Anthony. Sadshoes</w:t>
      </w:r>
    </w:p>
    <w:p>
      <w:r>
        <w:t xml:space="preserve">@reba Wish I could listen but because I'm from Canada, the website won't let me!</w:t>
      </w:r>
    </w:p>
    <w:p>
      <w:r>
        <w:t xml:space="preserve">@iamddy eu preciso de um abraço eu não me sinto tão bem</w:t>
      </w:r>
    </w:p>
    <w:p>
      <w:r>
        <w:t xml:space="preserve">sente ...meu primo é um macaco http://plurk.com/p/x23pa</w:t>
      </w:r>
    </w:p>
    <w:p>
      <w:r>
        <w:t xml:space="preserve">@JillzWorth eu raramente durmo... não posso ajudar hehe</w:t>
      </w:r>
    </w:p>
    <w:p>
      <w:r>
        <w:t xml:space="preserve">@arcadianlady eek mal pode esperar pra ver!! assim como todos elses. gahh eu não sei o que eu quero rs</w:t>
      </w:r>
    </w:p>
    <w:p>
      <w:r>
        <w:t xml:space="preserve">@iamddy preciso de um abraço... Preciso encontrar outro lugar para morar e um novo emprego</w:t>
      </w:r>
    </w:p>
    <w:p>
      <w:r>
        <w:t xml:space="preserve">O pobre Pirata tinha seu último dente do siso e está com um aspecto realmente apurado.</w:t>
      </w:r>
    </w:p>
    <w:p>
      <w:r>
        <w:t xml:space="preserve">@iamddy me porque eu posso não ter dinheiro suficiente para a faculdade!!!</w:t>
      </w:r>
    </w:p>
    <w:p>
      <w:r>
        <w:t xml:space="preserve">@iamddy sim, eu quero! Porque ele está indo para os fuzileiros para me proteger e servir e me deixar!</w:t>
      </w:r>
    </w:p>
    <w:p>
      <w:r>
        <w:t xml:space="preserve">Tão quente hoje =_= não gosto e odeio meu novo horário, tendo uma semana tão ruim</w:t>
      </w:r>
    </w:p>
    <w:p>
      <w:r>
        <w:t xml:space="preserve">@i_am_umlaut oh não! lamento muito ouvir</w:t>
      </w:r>
    </w:p>
    <w:p>
      <w:r>
        <w:t xml:space="preserve">@ismh eu não tenho nada sendo passado para o mobileme e na última semana recebi pelo menos 4 -5 mensagens de spam por dia</w:t>
      </w:r>
    </w:p>
    <w:p>
      <w:r>
        <w:t xml:space="preserve">Agora eu tenho uma queimadura solar</w:t>
      </w:r>
    </w:p>
    <w:p>
      <w:r>
        <w:t xml:space="preserve">Estamos lidando com Let-Down hiperativo agora mesmo. http://bit.ly/9ydHU</w:t>
      </w:r>
    </w:p>
    <w:p>
      <w:r>
        <w:t xml:space="preserve">@the_breannarose fuuuuuuuuuuuuuuuuu se andy pode conseguir youuuuu</w:t>
      </w:r>
    </w:p>
    <w:p>
      <w:r>
        <w:t xml:space="preserve">@adbert @DougOntrack @organicsue É de mim (minha máquina)? ou... As tampas congelam, param o fluxo de blip inteiro ? http://blip.fm/~79l0q</w:t>
      </w:r>
    </w:p>
    <w:p>
      <w:r>
        <w:t xml:space="preserve">Só quer computar</w:t>
      </w:r>
    </w:p>
    <w:p>
      <w:r>
        <w:t xml:space="preserve">vendo meu desejo de ganhar dinheiro desaparecer.</w:t>
      </w:r>
    </w:p>
    <w:p>
      <w:r>
        <w:t xml:space="preserve">http://twitpic.com/66xlm - ódio quando meu carro PARKED é atropelado</w:t>
      </w:r>
    </w:p>
    <w:p>
      <w:r>
        <w:t xml:space="preserve">@shanajaca *huggles* Não vejo todas as respostas de imediato, e meu chefe está pairando hoje. E eu estou me sentindo irritado com a vida</w:t>
      </w:r>
    </w:p>
    <w:p>
      <w:r>
        <w:t xml:space="preserve">Aproveite esta semana fora do trabalho, de volta na próxima semana</w:t>
      </w:r>
    </w:p>
    <w:p>
      <w:r>
        <w:t xml:space="preserve">im @ the eye doctors &amp; teve que trazer trinity comigo porque minha mãe caiu das escadas hoje e quebrou o dedo do pé. ugh</w:t>
      </w:r>
    </w:p>
    <w:p>
      <w:r>
        <w:t xml:space="preserve">#FF @AriesChild ela é minha amiga de Vegas &amp; A Laker lover uuugh mas eu a amo mesmo estando em Chicago</w:t>
      </w:r>
    </w:p>
    <w:p>
      <w:r>
        <w:t xml:space="preserve">Steve faz smoothies de frutas para mim todos os dias &amp; eles são deliciosos, eu fiz o meu hoje &amp; era baga, baga ruim</w:t>
      </w:r>
    </w:p>
    <w:p>
      <w:r>
        <w:t xml:space="preserve">@Jamie_127 pobrezinho você precisa de aloe. Sem desculpas, sem pistas</w:t>
      </w:r>
    </w:p>
    <w:p>
      <w:r>
        <w:t xml:space="preserve">O avô do Oddo faleceu durante o sono</w:t>
      </w:r>
    </w:p>
    <w:p>
      <w:r>
        <w:t xml:space="preserve">não consegue ver seu favor5 hoje como planejado</w:t>
      </w:r>
    </w:p>
    <w:p>
      <w:r>
        <w:t xml:space="preserve">Eu vi calcanhares incríveis. Mas eles eram muito grandes</w:t>
      </w:r>
    </w:p>
    <w:p>
      <w:r>
        <w:t xml:space="preserve">@Jobishia Isso foi muito legal em nossas duas partes, mas uma pessoa em uma bicicleta atrás de você disse olá e saiu antes que eu o reconhecesse</w:t>
      </w:r>
    </w:p>
    <w:p>
      <w:r>
        <w:t xml:space="preserve">TGIF y'all! E é realmente agradável... Mas eu trabalho 12-5</w:t>
      </w:r>
    </w:p>
    <w:p>
      <w:r>
        <w:t xml:space="preserve">@princessxansley oh e eu não sabemos como fazer com que o twatter se mova para o trabalho.</w:t>
      </w:r>
    </w:p>
    <w:p>
      <w:r>
        <w:t xml:space="preserve">@teamincredible TODOS os sapatos brancos me fazem encolher. Os sapatos brancos me dão uma pausa.</w:t>
      </w:r>
    </w:p>
    <w:p>
      <w:r>
        <w:t xml:space="preserve">@AboutK damn - não mostra como as pessoas são mais conservadoras no blackjack</w:t>
      </w:r>
    </w:p>
    <w:p>
      <w:r>
        <w:t xml:space="preserve">prestes a ir para o trabalho</w:t>
      </w:r>
    </w:p>
    <w:p>
      <w:r>
        <w:t xml:space="preserve">Meu comboio começa em 12 horas... e eu estou sentado a 6500Km de distância escrevendo perguntas GIS</w:t>
      </w:r>
    </w:p>
    <w:p>
      <w:r>
        <w:t xml:space="preserve">acabei de embalar e separar roupas velhas XD tenho dores de estômago</w:t>
      </w:r>
    </w:p>
    <w:p>
      <w:r>
        <w:t xml:space="preserve">Assisti hoje Beverly Hills 90210 demais e não estou orgulhoso desse fato.  FALHA TV</w:t>
      </w:r>
    </w:p>
    <w:p>
      <w:r>
        <w:t xml:space="preserve">@veeriwhoa OH SILENCE VERONA!  QUERO VAIJA, aproveite e traga-me fothos de Danny e Dougie ?</w:t>
      </w:r>
    </w:p>
    <w:p>
      <w:r>
        <w:t xml:space="preserve">@iamddy minha irmã Charese, sua melhor amiga faleceu hoje</w:t>
      </w:r>
    </w:p>
    <w:p>
      <w:r>
        <w:t xml:space="preserve">SEU CHUVEIRO DE CHUVEIRO SEU POURING............. onde está meu amigo spooning</w:t>
      </w:r>
    </w:p>
    <w:p>
      <w:r>
        <w:t xml:space="preserve">@INKDMOM eu sei, certo?!?! Eu tenho um pé de chumbo</w:t>
      </w:r>
    </w:p>
    <w:p>
      <w:r>
        <w:t xml:space="preserve">Minha boca dói por causa deste estúpido retentor!!</w:t>
      </w:r>
    </w:p>
    <w:p>
      <w:r>
        <w:t xml:space="preserve">10 de 40 já estão prontos... todos vão estar em casa bebendo cerveja a partir da próxima semana</w:t>
      </w:r>
    </w:p>
    <w:p>
      <w:r>
        <w:t xml:space="preserve">Estou com muita fome. Mas esperando o bf chegar em casa, ele tem problemas com o carro e está esperando que o mecânico o ajude...</w:t>
      </w:r>
    </w:p>
    <w:p>
      <w:r>
        <w:t xml:space="preserve">skype call com billie mas minha webcam não funciona</w:t>
      </w:r>
    </w:p>
    <w:p>
      <w:r>
        <w:t xml:space="preserve">@MorningMajor yep,correndo ao redor dela em carros e motos, a apenas 40mins de distância, não há muito esporte motorizado lá agora, seus mais aviões e helicópteros agora</w:t>
      </w:r>
    </w:p>
    <w:p>
      <w:r>
        <w:t xml:space="preserve">joe: 14:30h Kevin pega um novo par de pjs :') PMSL eu poderia ter morrido!! lmfaoo :') I MISS MY BOYS</w:t>
      </w:r>
    </w:p>
    <w:p>
      <w:r>
        <w:t xml:space="preserve">@shardaeAngelica yeah e na sala de tatami! kids + tatami dont mix</w:t>
      </w:r>
    </w:p>
    <w:p>
      <w:r>
        <w:t xml:space="preserve">@twaysive hm, este não é um bom meio de comunicação para muito mais do que sim/não estou respondendo a posts anteriores, dias atrás, &amp; outras conversas que tivemos</w:t>
      </w:r>
    </w:p>
    <w:p>
      <w:r>
        <w:t xml:space="preserve">@rafealAnthem sim eu estou e estava pronto para ir quando cheguei aqui. ugh e sua aparência muito bonita lá fora...</w:t>
      </w:r>
    </w:p>
    <w:p>
      <w:r>
        <w:t xml:space="preserve">Já faz muito tempo desde que fui atualizado.  Saw Star Trek, excelente!  Matou o homem Yogg-Saron 10.  O Memorial Day matou 25 homens</w:t>
      </w:r>
    </w:p>
    <w:p>
      <w:r>
        <w:t xml:space="preserve">@esull tem um grande acampamento!!!!! Quem me dera poder estar lá.</w:t>
      </w:r>
    </w:p>
    <w:p>
      <w:r>
        <w:t xml:space="preserve">@insidebooks Ooh, ciumenta. Eu só tenho iogurte e algumas cenouras.</w:t>
      </w:r>
    </w:p>
    <w:p>
      <w:r>
        <w:t xml:space="preserve">Ahhh estou muito feliz por Ashley Tisdale estar na Alemanha, mas eu não estou em Oberhausen...  Mas vou mostrá-la na TV às 8 horas, sim, eu amo-a</w:t>
      </w:r>
    </w:p>
    <w:p>
      <w:r>
        <w:t xml:space="preserve">está querendo que alguém passe sua noite de verão com ela enquanto ela está de tão bom humor relaxado!</w:t>
      </w:r>
    </w:p>
    <w:p>
      <w:r>
        <w:t xml:space="preserve">@MissCaseyB Sei o que você quer dizer com chuva é uma droga...</w:t>
      </w:r>
    </w:p>
    <w:p>
      <w:r>
        <w:t xml:space="preserve">Por que não posso fazer um telefonema! Eu odeio esta porcaria de ansiedade. Alguém me cure</w:t>
      </w:r>
    </w:p>
    <w:p>
      <w:r>
        <w:t xml:space="preserve">@craigandera Eu também recebi minha cópia ontem, embora agora mesmo eu esteja cavando em Scala, então não posso lê-la ainda...</w:t>
      </w:r>
    </w:p>
    <w:p>
      <w:r>
        <w:t xml:space="preserve">@judilynnfudge você pode enviar toques de telefone para iPhones?! Idk como enviar toques de telefone regulares para ele</w:t>
      </w:r>
    </w:p>
    <w:p>
      <w:r>
        <w:t xml:space="preserve">@MsHalfway I want to go back to school too *sigh* - but I am too poor</w:t>
      </w:r>
    </w:p>
    <w:p>
      <w:r>
        <w:t xml:space="preserve">Último dia de colegial vou sentir falta de todos os meus amigos</w:t>
      </w:r>
    </w:p>
    <w:p>
      <w:r>
        <w:t xml:space="preserve">@hithit missing jmichelle... disse que você me tratou como uma criança passo-a-passo! smh</w:t>
      </w:r>
    </w:p>
    <w:p>
      <w:r>
        <w:t xml:space="preserve">Oh Deus, eu quero explodir meu dente. Isso dói.</w:t>
      </w:r>
    </w:p>
    <w:p>
      <w:r>
        <w:t xml:space="preserve">@lorenarojas Mas é a nossa realidade , devemos sobreviver. O que não mata, torna mais forte. PA'LANTE LORE !</w:t>
      </w:r>
    </w:p>
    <w:p>
      <w:r>
        <w:t xml:space="preserve">@Jenshwa Eu esperava que estivesse quente como sempre e agora estou preso usando um vestido de sol em um dia frio</w:t>
      </w:r>
    </w:p>
    <w:p>
      <w:r>
        <w:t xml:space="preserve">@neeshababyy eles não vão ser retardados!</w:t>
      </w:r>
    </w:p>
    <w:p>
      <w:r>
        <w:t xml:space="preserve">Sobre Auditoria de Segurança</w:t>
      </w:r>
    </w:p>
    <w:p>
      <w:r>
        <w:t xml:space="preserve">indo para a biblioteca. Já sinto saudades de você!</w:t>
      </w:r>
    </w:p>
    <w:p>
      <w:r>
        <w:t xml:space="preserve">@luv_liv_lyf bom de ouvir! Mesmo a tempo para o fim de semana. Mas eu estarei trabalhando</w:t>
      </w:r>
    </w:p>
    <w:p>
      <w:r>
        <w:t xml:space="preserve">@inlovewitharmy Que timeeee? Minha mãe diz que eu tenho que fazer algo amanhã, eh. Mas nós nunca somos obrigados!</w:t>
      </w:r>
    </w:p>
    <w:p>
      <w:r>
        <w:t xml:space="preserve">está de saída para o trabalho</w:t>
      </w:r>
    </w:p>
    <w:p>
      <w:r>
        <w:t xml:space="preserve">Oh... sinto falta do Piano.</w:t>
      </w:r>
    </w:p>
    <w:p>
      <w:r>
        <w:t xml:space="preserve">@Blauerpunto britta diz que também quer almoçar com você</w:t>
      </w:r>
    </w:p>
    <w:p>
      <w:r>
        <w:t xml:space="preserve">@N3H4 isso é uma besteira do caralho, eu me sinto mal, boooo powerpoint pedaço de merda</w:t>
      </w:r>
    </w:p>
    <w:p>
      <w:r>
        <w:t xml:space="preserve">Por que meus tweetters favoritos não foram ao meu telefone</w:t>
      </w:r>
    </w:p>
    <w:p>
      <w:r>
        <w:t xml:space="preserve">@fansitesnetwork i love you &lt;3 host me lmao</w:t>
      </w:r>
    </w:p>
    <w:p>
      <w:r>
        <w:t xml:space="preserve">@iamddy preciso de um abraço porque estes homens do caminhão do lixo continuam dirigindo ao meu lado assobiando e estou trabalhando demais 2 graduados...</w:t>
      </w:r>
    </w:p>
    <w:p>
      <w:r>
        <w:t xml:space="preserve">levantou-se hoje às 8 horas, e também sente falta de seu amigo @danceashleylove</w:t>
      </w:r>
    </w:p>
    <w:p>
      <w:r>
        <w:t xml:space="preserve">A UPS é como a empresa de cabo e não aparece até o último momento possível? Eu gostaria de tirar uma soneca antes da escola sair</w:t>
      </w:r>
    </w:p>
    <w:p>
      <w:r>
        <w:t xml:space="preserve">Não sei o que fazer com o espaço de tempo entre agora e o BGT aborrecido.</w:t>
      </w:r>
    </w:p>
    <w:p>
      <w:r>
        <w:t xml:space="preserve">Acabei de almoçar com @JoshHolden no Jason's Deli... depois pisei em cocô de cachorro</w:t>
      </w:r>
    </w:p>
    <w:p>
      <w:r>
        <w:t xml:space="preserve">Ainda estou cheio do bufê nas palmas das mãos. meu estômago realmente dói. ugh mordidas de gula.</w:t>
      </w:r>
    </w:p>
    <w:p>
      <w:r>
        <w:t xml:space="preserve">Odeio ficar on-line e olhar o saldo no banco. é sempre muito mais baixo do que eu preciso.</w:t>
      </w:r>
    </w:p>
    <w:p>
      <w:r>
        <w:t xml:space="preserve">A caminho de retirar os grampos de Griffin da cabeça dele!  Deve ser divertido</w:t>
      </w:r>
    </w:p>
    <w:p>
      <w:r>
        <w:t xml:space="preserve">@howlertwit AAAAhhhh! você me faz sentir todo culpado agora</w:t>
      </w:r>
    </w:p>
    <w:p>
      <w:r>
        <w:t xml:space="preserve">Planejando instalar o Windows 7 amanhã, então provavelmente não haverá novos postos por mais alguns dias, pelo menos</w:t>
      </w:r>
    </w:p>
    <w:p>
      <w:r>
        <w:t xml:space="preserve">@iamddy eu preciso de um abraço porque nosso arremesso tem sido pouco brilhante, nossos shortstops não conseguem campo &amp; Big Papi não consegue chegar acima da linha de Mendoza.</w:t>
      </w:r>
    </w:p>
    <w:p>
      <w:r>
        <w:t xml:space="preserve">dor de cabeça</w:t>
      </w:r>
    </w:p>
    <w:p>
      <w:r>
        <w:t xml:space="preserve">Fora para jogar tênis em Bel Air, as quadras estão molhadas, mas, de qualquer forma, vamos jogar.</w:t>
      </w:r>
    </w:p>
    <w:p>
      <w:r>
        <w:t xml:space="preserve">nenhum dos meus amigos está nisto</w:t>
      </w:r>
    </w:p>
    <w:p>
      <w:r>
        <w:t xml:space="preserve">machucar meu joelho esquerdo de alguma forma ontem à noite, dói para andar</w:t>
      </w:r>
    </w:p>
    <w:p>
      <w:r>
        <w:t xml:space="preserve">quer biscoito</w:t>
      </w:r>
    </w:p>
    <w:p>
      <w:r>
        <w:t xml:space="preserve">@Nicsey 3000 então você está comigo meu amigo ... eu digito demais</w:t>
      </w:r>
    </w:p>
    <w:p>
      <w:r>
        <w:t xml:space="preserve">charlies roastbeef: mostaza no manejamos. WTF?</w:t>
      </w:r>
    </w:p>
    <w:p>
      <w:r>
        <w:t xml:space="preserve">@CaronsBeachHs Ainda lidando com um pouco de dor, vai pular aqui em breve para se deitar, muito frustrante Obrigado 4 perguntando</w:t>
      </w:r>
    </w:p>
    <w:p>
      <w:r>
        <w:t xml:space="preserve">Um dia tão ocupado hoje!! Banbury Fair fashion show hoje à noite e me mudo para o meu apartamento amanhã! ainda não comecei a fazer as malas</w:t>
      </w:r>
    </w:p>
    <w:p>
      <w:r>
        <w:t xml:space="preserve">@iamddy - Eu. porque meu ex-namorado de 2 anos (acabamos há 2 meses) está noivo de seu gf de 6 semanas. triste, envergonhado. Abraço?</w:t>
      </w:r>
    </w:p>
    <w:p>
      <w:r>
        <w:t xml:space="preserve">Tive um dia fantástico com uma garota incrível! Só queria que a Sara não tivesse que ir para casa.  #fb</w:t>
      </w:r>
    </w:p>
    <w:p>
      <w:r>
        <w:t xml:space="preserve">Por que os problemas de dinheiro são tão ruins hoje em dia?</w:t>
      </w:r>
    </w:p>
    <w:p>
      <w:r>
        <w:t xml:space="preserve">Este vento está caindo no meu estilo. Tenho uma seção do meu quintal que não vai receber água. Eu moveria o aspersor, mas ele está cercado de lama.</w:t>
      </w:r>
    </w:p>
    <w:p>
      <w:r>
        <w:t xml:space="preserve">eu era muito lento para conseguir $1 Up tix</w:t>
      </w:r>
    </w:p>
    <w:p>
      <w:r>
        <w:t xml:space="preserve">Esta manhã eu andei atrás de um cara com uma gaiola de pássaros contendo um Tiranossauro rex de plástico preso à sua bicicleta. Não consegui tirar uma foto.</w:t>
      </w:r>
    </w:p>
    <w:p>
      <w:r>
        <w:t xml:space="preserve">a merda é deprimente</w:t>
      </w:r>
    </w:p>
    <w:p>
      <w:r>
        <w:t xml:space="preserve">Houve apenas uma luta horrível na minha escola, feliz por todos estarem bem e por ser sexta-feira.</w:t>
      </w:r>
    </w:p>
    <w:p>
      <w:r>
        <w:t xml:space="preserve">@southern_storm sortudo! Eu ainda estou trabalhando por mais 4 horas!</w:t>
      </w:r>
    </w:p>
    <w:p>
      <w:r>
        <w:t xml:space="preserve">@YoungLexHolla Ooohhh bem você sempre poderia pedir emprestado e queimar amigo. Lol</w:t>
      </w:r>
    </w:p>
    <w:p>
      <w:r>
        <w:t xml:space="preserve">@ashleytisdale Ahhh Estou muito feliz por Ashley Tisdale estar na Alemanha, mas não estou em Oberhausen...  Mas vou mostrá-la na TV às 8 horas</w:t>
      </w:r>
    </w:p>
    <w:p>
      <w:r>
        <w:t xml:space="preserve">Ufa! Movendo freezer de tamanho comercial e cooler muito mais trabalho do que eu esperava. Faltando a mesa redonda do HTC</w:t>
      </w:r>
    </w:p>
    <w:p>
      <w:r>
        <w:t xml:space="preserve">Então....acordou a tempo apenas para trabalhar.....boo</w:t>
      </w:r>
    </w:p>
    <w:p>
      <w:r>
        <w:t xml:space="preserve">esqueci meu telefone em casa</w:t>
      </w:r>
    </w:p>
    <w:p>
      <w:r>
        <w:t xml:space="preserve">quer comer tahong assado. Já faz um bom tempo. Realmente. http://plurk.com/p/x24ke</w:t>
      </w:r>
    </w:p>
    <w:p>
      <w:r>
        <w:t xml:space="preserve">@divarina21 olá linda. como está mariahs baby? Jackie ainda não fala comigo. eu a chamei e deixei-lhe uma mensagem no outro dia.</w:t>
      </w:r>
    </w:p>
    <w:p>
      <w:r>
        <w:t xml:space="preserve">Não me sinto realmente como se meu homem me acarinhasse ! http://myloc.me/1ZLt</w:t>
      </w:r>
    </w:p>
    <w:p>
      <w:r>
        <w:t xml:space="preserve">@ 5 felicidade (chinês) totalmente desapontado a comida é USUALMENTE boa *FICHA*</w:t>
      </w:r>
    </w:p>
    <w:p>
      <w:r>
        <w:t xml:space="preserve">É triste que o David esteja deixando Tomoro. por uma semana.</w:t>
      </w:r>
    </w:p>
    <w:p>
      <w:r>
        <w:t xml:space="preserve">tem queimadura no coração</w:t>
      </w:r>
    </w:p>
    <w:p>
      <w:r>
        <w:t xml:space="preserve">Que se dane! Parece que toda vez que eu cego uma canção, ela não está disponível.</w:t>
      </w:r>
    </w:p>
    <w:p>
      <w:r>
        <w:t xml:space="preserve">@that_kat porque não??? xxx</w:t>
      </w:r>
    </w:p>
    <w:p>
      <w:r>
        <w:t xml:space="preserve">@lewdogg gostaria de poder participar desses benefícios.</w:t>
      </w:r>
    </w:p>
    <w:p>
      <w:r>
        <w:t xml:space="preserve">problema de gprof no Mac por que ??</w:t>
      </w:r>
    </w:p>
    <w:p>
      <w:r>
        <w:t xml:space="preserve">@RobynHumes Can't Bro on laptop &amp; Salm on comp! Eu preso com o Wii :'( xx</w:t>
      </w:r>
    </w:p>
    <w:p>
      <w:r>
        <w:t xml:space="preserve">@Nicsey wassup m8 ... dia ruim não é bom</w:t>
      </w:r>
    </w:p>
    <w:p>
      <w:r>
        <w:t xml:space="preserve">@SweetHomeBirth link não está funcionando</w:t>
      </w:r>
    </w:p>
    <w:p>
      <w:r>
        <w:t xml:space="preserve">O computador está sendo muito lento, especialmente na digitação!</w:t>
      </w:r>
    </w:p>
    <w:p>
      <w:r>
        <w:t xml:space="preserve">@jmliss Link não funcionou</w:t>
      </w:r>
    </w:p>
    <w:p>
      <w:r>
        <w:t xml:space="preserve">A Internet é dolorosamente lenta hoje</w:t>
      </w:r>
    </w:p>
    <w:p>
      <w:r>
        <w:t xml:space="preserve">@repressd Diga ao meu trabalho para me dar dois dias seguidos de folga! Stat! Estou em tempo integral, devo ter prioridade</w:t>
      </w:r>
    </w:p>
    <w:p>
      <w:r>
        <w:t xml:space="preserve">pode estar ensolarado hoje, mas, infelizmente, um novo produto deve chegar a Etsy!</w:t>
      </w:r>
    </w:p>
    <w:p>
      <w:r>
        <w:t xml:space="preserve">whooaaa. acabou de ter um ataque de itus após comer</w:t>
      </w:r>
    </w:p>
    <w:p>
      <w:r>
        <w:t xml:space="preserve">@RedPumpProj eu lhe enviaria uma mensagem a respeito de blogs enquanto estiver marrom, mas um sista ainda não dominou essa técnica ..lol</w:t>
      </w:r>
    </w:p>
    <w:p>
      <w:r>
        <w:t xml:space="preserve">@world_of_max Infelizmente, não. Agora que David Tennant saiu, não quero particularmente o trabalho de qualquer forma.</w:t>
      </w:r>
    </w:p>
    <w:p>
      <w:r>
        <w:t xml:space="preserve">@alwaysafton eu tive uma interrupção no serviço no meu telefone, então perdi tudo na terça-feira de manhã.</w:t>
      </w:r>
    </w:p>
    <w:p>
      <w:r>
        <w:t xml:space="preserve">nada feliz...não sei qual é a razão</w:t>
      </w:r>
    </w:p>
    <w:p>
      <w:r>
        <w:t xml:space="preserve">Um pouco devastado por ter perdido toda minha pasta de documentos em meu computador de casa.</w:t>
      </w:r>
    </w:p>
    <w:p>
      <w:r>
        <w:t xml:space="preserve">A primeira vez em toda a semana eu posso jogar WoW e fico preso na "autenticação".</w:t>
      </w:r>
    </w:p>
    <w:p>
      <w:r>
        <w:t xml:space="preserve">@DinerokidMayo Estou chateado porque agora todos concordam</w:t>
      </w:r>
    </w:p>
    <w:p>
      <w:r>
        <w:t xml:space="preserve">aparentemente você não está mais se entendendo... triste</w:t>
      </w:r>
    </w:p>
    <w:p>
      <w:r>
        <w:t xml:space="preserve">No escritório do dr. para a segunda rodada de tiros do abbie.</w:t>
      </w:r>
    </w:p>
    <w:p>
      <w:r>
        <w:t xml:space="preserve">Eu preciso sentar minhas entranhas doem ughhh</w:t>
      </w:r>
    </w:p>
    <w:p>
      <w:r>
        <w:t xml:space="preserve">Para perder este estômago rs não tenho ganho um lírio e não estou gostando do seu aspecto.</w:t>
      </w:r>
    </w:p>
    <w:p>
      <w:r>
        <w:t xml:space="preserve">@PhreshlyPhaded Oh wow Obrigado pela informação.</w:t>
      </w:r>
    </w:p>
    <w:p>
      <w:r>
        <w:t xml:space="preserve">@winkphotography ótimo para finalmente conhecê-lo ontem à noite! Gostaria que tivéssemos mais tempo para conversar. Mas não podemos ir aos GTGs de café... Trabalho de dia.</w:t>
      </w:r>
    </w:p>
    <w:p>
      <w:r>
        <w:t xml:space="preserve">omg, meu ouvido direito está bloqueado e é tão irritante. e se eu acordar surdo? não vou mentir, estou com tanto medo</w:t>
      </w:r>
    </w:p>
    <w:p>
      <w:r>
        <w:t xml:space="preserve">@dorritos @repressd eu recebo migrantes... então @repressd... isso deixa você com artrites e/ou gota!</w:t>
      </w:r>
    </w:p>
    <w:p>
      <w:r>
        <w:t xml:space="preserve">A webcam ainda não trabalha com coisas más.</w:t>
      </w:r>
    </w:p>
    <w:p>
      <w:r>
        <w:t xml:space="preserve">argh! por que por que</w:t>
      </w:r>
    </w:p>
    <w:p>
      <w:r>
        <w:t xml:space="preserve">Almoço e passeio de bicicleta pela vila hoje com Lulu. Adoro minha nova bicicleta, só queria não ter que trancá-la o tempo todo.</w:t>
      </w:r>
    </w:p>
    <w:p>
      <w:r>
        <w:t xml:space="preserve">@PandaMayhem meu filho está doente demais, não posso fazer isso sozinho. não posso ir lá sozinho como um perseguidor louco.</w:t>
      </w:r>
    </w:p>
    <w:p>
      <w:r>
        <w:t xml:space="preserve">possivelmente saindo esta noite; há QUALQUER coisa a fazer em Lancaster? Eu sinto falta de Baltimore</w:t>
      </w:r>
    </w:p>
    <w:p>
      <w:r>
        <w:t xml:space="preserve">@iamddy preciso de um abraço que estou fazendo meu cert júnior esta semana e estou totalmente estressado :'(</w:t>
      </w:r>
    </w:p>
    <w:p>
      <w:r>
        <w:t xml:space="preserve">@pilmorelee você mendigo! Fazendo-me sentir saudades de casa</w:t>
      </w:r>
    </w:p>
    <w:p>
      <w:r>
        <w:t xml:space="preserve">@frgmnt eu sei, coxo.</w:t>
      </w:r>
    </w:p>
    <w:p>
      <w:r>
        <w:t xml:space="preserve">Pensa que vai chover</w:t>
      </w:r>
    </w:p>
    <w:p>
      <w:r>
        <w:t xml:space="preserve">@cheesygiraffe aww. Espero que você se sinta melhor em breve.</w:t>
      </w:r>
    </w:p>
    <w:p>
      <w:r>
        <w:t xml:space="preserve">@mmitchelldaviss Entristece-me, você é youtube mudou. É como qualquer outro garoto do youtube, você costumava ser diferente.</w:t>
      </w:r>
    </w:p>
    <w:p>
      <w:r>
        <w:t xml:space="preserve">está farto de bots estúpidos me adicionando</w:t>
      </w:r>
    </w:p>
    <w:p>
      <w:r>
        <w:t xml:space="preserve">Está esperando que a Sumone venha online</w:t>
      </w:r>
    </w:p>
    <w:p>
      <w:r>
        <w:t xml:space="preserve">Sente-se um pouco solitário por aqui! Eu não tenho seguidores</w:t>
      </w:r>
    </w:p>
    <w:p>
      <w:r>
        <w:t xml:space="preserve">@JraseanJ aww gostaria que houvesse sol aqui fora. Então eu posso conseguir um bronze!!!!  (sai) go meee go meeeee</w:t>
      </w:r>
    </w:p>
    <w:p>
      <w:r>
        <w:t xml:space="preserve">Vinte20 cricket, cerveja e sol muito bom. Bem, além da cerveja, porque estou em pastilhas!</w:t>
      </w:r>
    </w:p>
    <w:p>
      <w:r>
        <w:t xml:space="preserve">O dia preguiçoso é fantástico, mas eu realmente deveria sair</w:t>
      </w:r>
    </w:p>
    <w:p>
      <w:r>
        <w:t xml:space="preserve">Corda com efeito pleno, ninguém para amarrar, nenhum ensinamento, nenhuma demonstração, ninguém para brincar. Mas o pior de tudo - ninguém com quem brincar!</w:t>
      </w:r>
    </w:p>
    <w:p>
      <w:r>
        <w:t xml:space="preserve">venha e me salve da minha embalagem por favor...!</w:t>
      </w:r>
    </w:p>
    <w:p>
      <w:r>
        <w:t xml:space="preserve">@iamddy incluindo eu mesmo... acho que umma estar festejando sozinho mais uma vez...lol...</w:t>
      </w:r>
    </w:p>
    <w:p>
      <w:r>
        <w:t xml:space="preserve">Minha pausa acabou com o inferno [ Eu amo-a ]</w:t>
      </w:r>
    </w:p>
    <w:p>
      <w:r>
        <w:t xml:space="preserve">tomar um café da manhã no Panera Bread. tempo nublado chato, chuvisco de lírio</w:t>
      </w:r>
    </w:p>
    <w:p>
      <w:r>
        <w:t xml:space="preserve">honestamente, não posso esperar que o exame de química de quarta-feira termine - me afetando muito</w:t>
      </w:r>
    </w:p>
    <w:p>
      <w:r>
        <w:t xml:space="preserve">@QdobaMexGrill como sabemos se ganhamos?</w:t>
      </w:r>
    </w:p>
    <w:p>
      <w:r>
        <w:t xml:space="preserve">Eu tenho um emprego no acampamento!!  Só queda? Não há nenhuma exibição de Harry Potter à meia-noite para mim.</w:t>
      </w:r>
    </w:p>
    <w:p>
      <w:r>
        <w:t xml:space="preserve">Rachael me dá vontade de chorar</w:t>
      </w:r>
    </w:p>
    <w:p>
      <w:r>
        <w:t xml:space="preserve">Dedos de peixe e croquetes de batata é então! Adoraria alguns feijões cozidos, mas eles tendem a me machucar.</w:t>
      </w:r>
    </w:p>
    <w:p>
      <w:r>
        <w:t xml:space="preserve">meu serviço de internet tem agido de forma estranha após o terremoto. Acabei de descobrir que o cabo de fibra ótica submarino foi danificado</w:t>
      </w:r>
    </w:p>
    <w:p>
      <w:r>
        <w:t xml:space="preserve">@natalietran hey Nat, só para saber, por que seus vídeos nunca estão disponíveis no iPhone?</w:t>
      </w:r>
    </w:p>
    <w:p>
      <w:r>
        <w:t xml:space="preserve">@katebuckjr Desculpe não conseguir chegar a nenhuma das duas URL</w:t>
      </w:r>
    </w:p>
    <w:p>
      <w:r>
        <w:t xml:space="preserve">Eu faria um #FollowFriday, mas todos na minha lista já estão na lista de todos elses, então qual é o objetivo?  Eu simplesmente não sou popular o suficiente.</w:t>
      </w:r>
    </w:p>
    <w:p>
      <w:r>
        <w:t xml:space="preserve">não me sinto nada bem hoje! ugh cant I just go home.</w:t>
      </w:r>
    </w:p>
    <w:p>
      <w:r>
        <w:t xml:space="preserve">Meus olhos doem.</w:t>
      </w:r>
    </w:p>
    <w:p>
      <w:r>
        <w:t xml:space="preserve">pondering OC/LA day trip tmr. depois de yoga/trabalho. hmm n depois ver escola de 7bells in irvine tmr nite. ponderar pond... gota work on sun tho</w:t>
      </w:r>
    </w:p>
    <w:p>
      <w:r>
        <w:t xml:space="preserve">@mawbooks que eu quero uma cópia para ler! Não consigo encontrá-la em minha pequena biblioteca.  #bea09</w:t>
      </w:r>
    </w:p>
    <w:p>
      <w:r>
        <w:t xml:space="preserve">Oh, eu HELLA esqueci de dizer meu bom dia oficial Gostaria de ouvi-lo? Aqui está! Goooooooooooood Morrrrrrrrrrrrning Twitterville! Lol</w:t>
      </w:r>
    </w:p>
    <w:p>
      <w:r>
        <w:t xml:space="preserve">@cocodkr o vid-link não está funcionando, mas arrancou algumas pessoas para seguir sua lista ;P</w:t>
      </w:r>
    </w:p>
    <w:p>
      <w:r>
        <w:t xml:space="preserve">@dutchraymond yeah Eu não percebi o quão ruim tudo isso era até agora</w:t>
      </w:r>
    </w:p>
    <w:p>
      <w:r>
        <w:t xml:space="preserve">hoje está de folga! Mas tem que trabalhar amanhã</w:t>
      </w:r>
    </w:p>
    <w:p>
      <w:r>
        <w:t xml:space="preserve">ser preguiçoso a chuva faz isso para mim ginásio &amp;&amp;&amp;tanning é possível, trabalho &amp;&amp; uma pequena reunião social ao redor da esquina</w:t>
      </w:r>
    </w:p>
    <w:p>
      <w:r>
        <w:t xml:space="preserve">Não posso dar sangue dentro de um ano após ter feito uma tatuagem, por isso não posso dar...Estou eviscerado</w:t>
      </w:r>
    </w:p>
    <w:p>
      <w:r>
        <w:t xml:space="preserve">eu realmente preciso de um skate ........</w:t>
      </w:r>
    </w:p>
    <w:p>
      <w:r>
        <w:t xml:space="preserve">@charlimillions onde r u i? Estou vestindo um vestido de polkadot preto n verde cardigan i cant found u</w:t>
      </w:r>
    </w:p>
    <w:p>
      <w:r>
        <w:t xml:space="preserve">Você vai odiar estar perto do meu bebê?</w:t>
      </w:r>
    </w:p>
    <w:p>
      <w:r>
        <w:t xml:space="preserve">minha cabeça huwwts</w:t>
      </w:r>
    </w:p>
    <w:p>
      <w:r>
        <w:t xml:space="preserve">@jonmerryman Lembro-me do espectáculo... Eu não me lembro dos soluços...</w:t>
      </w:r>
    </w:p>
    <w:p>
      <w:r>
        <w:t xml:space="preserve">@cindaxo o endireitador tem mais 110 libras no entanto. Parece caro</w:t>
      </w:r>
    </w:p>
    <w:p>
      <w:r>
        <w:t xml:space="preserve">Ugh já está muito quente hoje e ainda nem é meio-dia eu quero água gelada!</w:t>
      </w:r>
    </w:p>
    <w:p>
      <w:r>
        <w:t xml:space="preserve">Tenho que ir trabalhar com meus @andrajoi e @treykinkade</w:t>
      </w:r>
    </w:p>
    <w:p>
      <w:r>
        <w:t xml:space="preserve">@vosdjs LOL yea o fondue está no ponto... mas esse Bolo de Chocolate Lava é o que você realmente quer... mas eu não vou estar aqui Im Mon-Fri babes!</w:t>
      </w:r>
    </w:p>
    <w:p>
      <w:r>
        <w:t xml:space="preserve">@HypeDaGreat Oh ok. "Eu sou @trabalho, então nada de brincar para mim até mais tarde rs.</w:t>
      </w:r>
    </w:p>
    <w:p>
      <w:r>
        <w:t xml:space="preserve">@thetastydactyls você experimentou o truque do cabide?</w:t>
      </w:r>
    </w:p>
    <w:p>
      <w:r>
        <w:t xml:space="preserve">É só isso? Já está feito? Esta é uma prova de que não há nada de justo neste mundo. http://bit.ly/10UEMq</w:t>
      </w:r>
    </w:p>
    <w:p>
      <w:r>
        <w:t xml:space="preserve">@J1S2004 Ubertwitter ainda está me dando um erro msg... Smh... Chupa</w:t>
      </w:r>
    </w:p>
    <w:p>
      <w:r>
        <w:t xml:space="preserve">@nick_carter awwww pobre você - mas você sabe ... você está fazendo isso para os EUA - abençoado seja ;))))</w:t>
      </w:r>
    </w:p>
    <w:p>
      <w:r>
        <w:t xml:space="preserve">@thegoodhumano Lamento ouvir, gostaria que houvesse palavras para torná-lo melhor você</w:t>
      </w:r>
    </w:p>
    <w:p>
      <w:r>
        <w:t xml:space="preserve">Estará de volta em Dallas amanhã.</w:t>
      </w:r>
    </w:p>
    <w:p>
      <w:r>
        <w:t xml:space="preserve">Acabei de ler o "Pygmy" de Chuck Palahniuk e meio que odiei. Estou realmente desapontado; eu tinha grandes esperanças para este aqui.</w:t>
      </w:r>
    </w:p>
    <w:p>
      <w:r>
        <w:t xml:space="preserve">Ofereceram-me o Fred emprestado, mas não tenho dinheiro...</w:t>
      </w:r>
    </w:p>
    <w:p>
      <w:r>
        <w:t xml:space="preserve">@davegiumara yeah o tempo arruinou meus planos também eu ia prateá-lo também</w:t>
      </w:r>
    </w:p>
    <w:p>
      <w:r>
        <w:t xml:space="preserve">ok, já faz uma hora que ainda estou esperando, estou perdendo a paciência.</w:t>
      </w:r>
    </w:p>
    <w:p>
      <w:r>
        <w:t xml:space="preserve">@awaisnaseer eu tinha enviado @badar76 por alguma coisa, você recebeu o e-mail, eu não recebi, o que provavelmente significa que eu não vou recebê-lo</w:t>
      </w:r>
    </w:p>
    <w:p>
      <w:r>
        <w:t xml:space="preserve">@erinhosborn Obrigado Legolas.  @betterlesson Fellowship. re: Google wave: like. @bing demoed 2. http://tinyurl.com/ma6j6l significa "Doença".</w:t>
      </w:r>
    </w:p>
    <w:p>
      <w:r>
        <w:t xml:space="preserve">Vocês descobriram o sábado? Eu realmente queria ir, mas minha mãe está doente, então eu tenho que levá-la ao hospital em Tampa.</w:t>
      </w:r>
    </w:p>
    <w:p>
      <w:r>
        <w:t xml:space="preserve">Toda vez que ouço alguém de Vancouver, isso me faz segui-los. Estou irremediavelmente apaixonado pelo #vancouver</w:t>
      </w:r>
    </w:p>
    <w:p>
      <w:r>
        <w:t xml:space="preserve">@iamddy meu marido. prometeram promoção de emprego para que não nos mudássemos, assinaram um novo contrato de arrendamento e retiraram a promoção...</w:t>
      </w:r>
    </w:p>
    <w:p>
      <w:r>
        <w:t xml:space="preserve">@APStylebook eu sei, mas preciso que algumas coisas em minha vida sejam constantes</w:t>
      </w:r>
    </w:p>
    <w:p>
      <w:r>
        <w:t xml:space="preserve">O youtube não está funcionando corretamente para mais ninguém? Eu não posso assistir vídeos porque eles continuam falhando em carregar</w:t>
      </w:r>
    </w:p>
    <w:p>
      <w:r>
        <w:t xml:space="preserve">@starangel82 @darkheath @140lover Todos vão pensar que eu sou um garimpeiro de ouro Hahahaha</w:t>
      </w:r>
    </w:p>
    <w:p>
      <w:r>
        <w:t xml:space="preserve">@iamddy Meu cachorro Nemo porque ele vacila todas as manhãs quando eu saio</w:t>
      </w:r>
    </w:p>
    <w:p>
      <w:r>
        <w:t xml:space="preserve">@_Enigma__ você chegou a ouvir o blip que lhe enviei</w:t>
      </w:r>
    </w:p>
    <w:p>
      <w:r>
        <w:t xml:space="preserve">Odeio ter a cabeça</w:t>
      </w:r>
    </w:p>
    <w:p>
      <w:r>
        <w:t xml:space="preserve">sem sorte em ir ao fórum... im sobre a única pessoa na terra que não vai sair</w:t>
      </w:r>
    </w:p>
    <w:p>
      <w:r>
        <w:t xml:space="preserve">Fome. E a mãe de Alyssa traria seu metrô.</w:t>
      </w:r>
    </w:p>
    <w:p>
      <w:r>
        <w:t xml:space="preserve">Eu realmente gostaria que alguém fizesse um tema de groupchat para o Adium adequado para o IRC. yMous tem um contraste muito baixo.</w:t>
      </w:r>
    </w:p>
    <w:p>
      <w:r>
        <w:t xml:space="preserve">No consultório médico cortejar tanta diversão. Temos que voltar para o trabalho depois que este não pode se dar ao luxo de estar fora.</w:t>
      </w:r>
    </w:p>
    <w:p>
      <w:r>
        <w:t xml:space="preserve">Vi uma cobra preta no jardim.  Voltou para tirar uma foto e ela tinha desaparecido.</w:t>
      </w:r>
    </w:p>
    <w:p>
      <w:r>
        <w:t xml:space="preserve">tem novos fones de ouvido, mas ainda não tem mp3 player http://plurk.com/p/x258n</w:t>
      </w:r>
    </w:p>
    <w:p>
      <w:r>
        <w:t xml:space="preserve">@causticsoda estava bem. eu ainda estava brincando inFamous. sinto muito em saber como as coisas acabaram de novo</w:t>
      </w:r>
    </w:p>
    <w:p>
      <w:r>
        <w:t xml:space="preserve">Tendo dificuldade para sincronizar meu iphone com meu e-mail de intercâmbio de trabalho!!!!</w:t>
      </w:r>
    </w:p>
    <w:p>
      <w:r>
        <w:t xml:space="preserve">Passeando no aeroporto de San Fran. Tenho algumas horas de espera até que eu vá a qualquer lugar...BTW SFO's $7 wifi é lixo.</w:t>
      </w:r>
    </w:p>
    <w:p>
      <w:r>
        <w:t xml:space="preserve">@risquethaianna i can't go swimmin anymore</w:t>
      </w:r>
    </w:p>
    <w:p>
      <w:r>
        <w:t xml:space="preserve">@_Cheshire_Cat_</w:t>
      </w:r>
    </w:p>
    <w:p>
      <w:r>
        <w:t xml:space="preserve">@anisalovesu foi aparentemente um pedido dos convidados</w:t>
      </w:r>
    </w:p>
    <w:p>
      <w:r>
        <w:t xml:space="preserve">trabalhando em la bootay... onde está o tempo quente???</w:t>
      </w:r>
    </w:p>
    <w:p>
      <w:r>
        <w:t xml:space="preserve">rip avô graduação hoje...</w:t>
      </w:r>
    </w:p>
    <w:p>
      <w:r>
        <w:t xml:space="preserve">Queimadura solar nos meus joelhos</w:t>
      </w:r>
    </w:p>
    <w:p>
      <w:r>
        <w:t xml:space="preserve">@AFMikey413 que suspirar não soa feliz.</w:t>
      </w:r>
    </w:p>
    <w:p>
      <w:r>
        <w:t xml:space="preserve">infelizmente vai ter que cancelar minha viagem a Chicago na próxima semana.</w:t>
      </w:r>
    </w:p>
    <w:p>
      <w:r>
        <w:t xml:space="preserve">Apetece-me camarão scampi, mas eu não tenho vermute.</w:t>
      </w:r>
    </w:p>
    <w:p>
      <w:r>
        <w:t xml:space="preserve">Hoje não vai ser relaxante como eu esperava.</w:t>
      </w:r>
    </w:p>
    <w:p>
      <w:r>
        <w:t xml:space="preserve">@JonasBrothersOx umm...nope notmoree</w:t>
      </w:r>
    </w:p>
    <w:p>
      <w:r>
        <w:t xml:space="preserve">@tommcfly sweet ... Englands tornando-se lamer e lamer desde que vocês saíram</w:t>
      </w:r>
    </w:p>
    <w:p>
      <w:r>
        <w:t xml:space="preserve">nos meios de comunicação ainda não encontraram o ipod</w:t>
      </w:r>
    </w:p>
    <w:p>
      <w:r>
        <w:t xml:space="preserve">Acabaram de despedir 23 professores na cidade perto de mim. Pergunto-me se eu deveria estar pensando em não entrar naquele campo de trabalho.</w:t>
      </w:r>
    </w:p>
    <w:p>
      <w:r>
        <w:t xml:space="preserve">cortei o cabelo, me senti como aquele cara no "Último Samuri" que foi obrigado a cortar seu rabo de cavalo.</w:t>
      </w:r>
    </w:p>
    <w:p>
      <w:r>
        <w:t xml:space="preserve">No meu caminho 2 dores de cabeça de trabalho malditas dores de cabeça de sinusite chupam</w:t>
      </w:r>
    </w:p>
    <w:p>
      <w:r>
        <w:t xml:space="preserve">Eu comi muito almoço...agora não quero trabalhar</w:t>
      </w:r>
    </w:p>
    <w:p>
      <w:r>
        <w:t xml:space="preserve">@Jengo_ quero ir ao pub</w:t>
      </w:r>
    </w:p>
    <w:p>
      <w:r>
        <w:t xml:space="preserve">@GLAMvoy Sim, eu acho que sim, a menos que tenha mudado.  Eu enviei a você um texto do dia das mães felizes, mas você nunca respondeu de volta.</w:t>
      </w:r>
    </w:p>
    <w:p>
      <w:r>
        <w:t xml:space="preserve">Cansei da cozinha ser desabitada, então varri e limpei o chão quando estava seco, vou fazer o trabalho no topo.</w:t>
      </w:r>
    </w:p>
    <w:p>
      <w:r>
        <w:t xml:space="preserve">@emaxio ainda @o tribunal!     Feliz por ter um emprego... triste é este!</w:t>
      </w:r>
    </w:p>
    <w:p>
      <w:r>
        <w:t xml:space="preserve">@tearose21 Queria poder estar lá para desfrutar de um dia de meninas!!!</w:t>
      </w:r>
    </w:p>
    <w:p>
      <w:r>
        <w:t xml:space="preserve">http://twitpic.com/66ydb - @jenleighbarry Eu me certifiquei de que você tivesse crédito no final do livro...Tenho certeza de que esqueci as pessoas, no entanto.</w:t>
      </w:r>
    </w:p>
    <w:p>
      <w:r>
        <w:t xml:space="preserve">onde está @HoodieCouture ???</w:t>
      </w:r>
    </w:p>
    <w:p>
      <w:r>
        <w:t xml:space="preserve">no telefone com Arvest, a garota ao telefone está respirando no microfone do telefone... não soa tão bem quanto Darth Vader...</w:t>
      </w:r>
    </w:p>
    <w:p>
      <w:r>
        <w:t xml:space="preserve">E se foi.</w:t>
      </w:r>
    </w:p>
    <w:p>
      <w:r>
        <w:t xml:space="preserve">Estou aqui no trabalho super entediado</w:t>
      </w:r>
    </w:p>
    <w:p>
      <w:r>
        <w:t xml:space="preserve">ACABOU DE VOLTAR 4RM UM LONGO TREINO NA ACADEMIA ....</w:t>
      </w:r>
    </w:p>
    <w:p>
      <w:r>
        <w:t xml:space="preserve">para o frio para a praia sugada.</w:t>
      </w:r>
    </w:p>
    <w:p>
      <w:r>
        <w:t xml:space="preserve">@deardrahpee não sabe e não tem nada</w:t>
      </w:r>
    </w:p>
    <w:p>
      <w:r>
        <w:t xml:space="preserve">@Berumen4 Não. Apenas sentado esculpindo minúsculos koi.</w:t>
      </w:r>
    </w:p>
    <w:p>
      <w:r>
        <w:t xml:space="preserve">Eu nunca mais peço batatas fritas devido ao quão pouco saudáveis eles são, mas receber um burrito de Chipotle ou Qdoba não me parece certo sem eles.</w:t>
      </w:r>
    </w:p>
    <w:p>
      <w:r>
        <w:t xml:space="preserve">preciso ir ao médico para o meu braço...esta cadela está doendo como o inferno vou voltar</w:t>
      </w:r>
    </w:p>
    <w:p>
      <w:r>
        <w:t xml:space="preserve">acabei de bater com o dedo em um carro dor FML ow</w:t>
      </w:r>
    </w:p>
    <w:p>
      <w:r>
        <w:t xml:space="preserve">Hmph Eu tive que pedir um telefone GPS Pharos bootleg que eles não têm o BB que eu queria no Office Depot</w:t>
      </w:r>
    </w:p>
    <w:p>
      <w:r>
        <w:t xml:space="preserve">sair curtindo o tempo antes de ter que ir trabalhar... último turno com @jamieallover</w:t>
      </w:r>
    </w:p>
    <w:p>
      <w:r>
        <w:t xml:space="preserve">fantástico acabei de arruinar todas as minhas roupas brancas que nunca me lembro de separar</w:t>
      </w:r>
    </w:p>
    <w:p>
      <w:r>
        <w:t xml:space="preserve">O.k eu sinto que preciso chorar agora, não posso acreditar que em menos de 2 anos eu esteja andando pelo palco para conseguir um diploma do ensino médio!</w:t>
      </w:r>
    </w:p>
    <w:p>
      <w:r>
        <w:t xml:space="preserve">Último almoço do Piz em b-dubb</w:t>
      </w:r>
    </w:p>
    <w:p>
      <w:r>
        <w:t xml:space="preserve">@Jonasbrothers Acabei de ver a webc. fantástica! adorei todas as canções! im triste porque não pude estar lá, acordei duas vezes mais cedo e tudo começou à uma da manhã</w:t>
      </w:r>
    </w:p>
    <w:p>
      <w:r>
        <w:t xml:space="preserve">Então agora vamos pagar mais no imposto sobre vendas...ótimo.  Pior ainda, as empresas mamãe e papai têm que dobrar o que pagam em licenças comerciais.</w:t>
      </w:r>
    </w:p>
    <w:p>
      <w:r>
        <w:t xml:space="preserve">Teve um dia bem legal com Charlie e depois Ben aswell (: perdeu-se e foi picado por urtigas</w:t>
      </w:r>
    </w:p>
    <w:p>
      <w:r>
        <w:t xml:space="preserve">é estressante no núcleo h. e deve estar limpando seu quarto. e parece uma porcaria.</w:t>
      </w:r>
    </w:p>
    <w:p>
      <w:r>
        <w:t xml:space="preserve">@HannahSukter de qualquer forma, a ponto de eu estar morrendo de vontade de passar meu verão lá ou em algum lugar quente com vocês</w:t>
      </w:r>
    </w:p>
    <w:p>
      <w:r>
        <w:t xml:space="preserve">sentir-se como merda..... e continuará a sentir-se pelo tempo que for preciso.</w:t>
      </w:r>
    </w:p>
    <w:p>
      <w:r>
        <w:t xml:space="preserve">Não posso acreditar que estou passando meu intervalo de almoço dentro da minha mesa</w:t>
      </w:r>
    </w:p>
    <w:p>
      <w:r>
        <w:t xml:space="preserve">terminar um turno em 37 minutos... dirigir meia hora e recomeçar tudo de novo até a 1h... e voltar às 11h de amanhã... e seu ensolarado</w:t>
      </w:r>
    </w:p>
    <w:p>
      <w:r>
        <w:t xml:space="preserve">está sofrendo de febre do feno, está sonolento de Piriton demais, e está indo para a cama com o purificador de ar ligado</w:t>
      </w:r>
    </w:p>
    <w:p>
      <w:r>
        <w:t xml:space="preserve">ugh ohh bem, pelo menos me leva a um Death Cab For Cutie Mood!</w:t>
      </w:r>
    </w:p>
    <w:p>
      <w:r>
        <w:t xml:space="preserve">@Mad_Gab Devemos nos divertir juntos na miséria</w:t>
      </w:r>
    </w:p>
    <w:p>
      <w:r>
        <w:t xml:space="preserve">@Sirvashawn me avise como é que vai, eu estou rezando. Ummmph. Ainda não consigo acreditar.</w:t>
      </w:r>
    </w:p>
    <w:p>
      <w:r>
        <w:t xml:space="preserve">ok... acabaram todos os Mikados Deveriam calar a boca agora! lol</w:t>
      </w:r>
    </w:p>
    <w:p>
      <w:r>
        <w:t xml:space="preserve">@travisroberts O que você sabe sobre embalagem? Você está fazendo a pobre Lauren fazer tudo isso.</w:t>
      </w:r>
    </w:p>
    <w:p>
      <w:r>
        <w:t xml:space="preserve">O Sushi joint estava fechado, mas ainda assim teve um bom almoço com o Angel!</w:t>
      </w:r>
    </w:p>
    <w:p>
      <w:r>
        <w:t xml:space="preserve">@kirbywhitehead haha! Eu me lembro disso! Aquela viagem foi divertida. Sinto falta de miss miss miss miss chu</w:t>
      </w:r>
    </w:p>
    <w:p>
      <w:r>
        <w:t xml:space="preserve">@chathuraw ???? ???? ????.....  ???? ???? ??????? ?? ???...</w:t>
      </w:r>
    </w:p>
    <w:p>
      <w:r>
        <w:t xml:space="preserve">desejo que eu tivesse 17 anos novamente</w:t>
      </w:r>
    </w:p>
    <w:p>
      <w:r>
        <w:t xml:space="preserve">diz que a partir de agora será impossível Plurk dos administradores do sistema de trabalho fechou o acesso no firew... http://plurk.com/p/x25jw</w:t>
      </w:r>
    </w:p>
    <w:p>
      <w:r>
        <w:t xml:space="preserve">@blues_traveler I want the Tix!  Oh, certo.  Eu sei onde perto de Vacaville Ca.</w:t>
      </w:r>
    </w:p>
    <w:p>
      <w:r>
        <w:t xml:space="preserve">sinto-me super doente</w:t>
      </w:r>
    </w:p>
    <w:p>
      <w:r>
        <w:t xml:space="preserve">http://wave.google.com/ &lt;3 Google ... gostaria que eles gastassem um pouco mais de tempo adicionando bits ao Cromo, no entanto</w:t>
      </w:r>
    </w:p>
    <w:p>
      <w:r>
        <w:t xml:space="preserve">@rayyyyy "agora ou nunca" me faz chorar todas as vezes rs.</w:t>
      </w:r>
    </w:p>
    <w:p>
      <w:r>
        <w:t xml:space="preserve">indo a um funeral</w:t>
      </w:r>
    </w:p>
    <w:p>
      <w:r>
        <w:t xml:space="preserve">Preocupada agora com minha neta. Ela está na Hasbro, possivelmente precisando fazer uma revisão de seu shunt, o que significa outra cirurgia.</w:t>
      </w:r>
    </w:p>
    <w:p>
      <w:r>
        <w:t xml:space="preserve">@djjezzie como eles são muito rudes, pobre garota, espero que você tenha se recuperado daquele site horrível.</w:t>
      </w:r>
    </w:p>
    <w:p>
      <w:r>
        <w:t xml:space="preserve">O Twitter é lento!</w:t>
      </w:r>
    </w:p>
    <w:p>
      <w:r>
        <w:t xml:space="preserve">@siamusic desde que você tenha alguém para curtir com lol</w:t>
      </w:r>
    </w:p>
    <w:p>
      <w:r>
        <w:t xml:space="preserve">minha cabeça está muito machucada :|</w:t>
      </w:r>
    </w:p>
    <w:p>
      <w:r>
        <w:t xml:space="preserve">terminei o macarrão. fiz a máquina de lavar louça. realmente muito quente. não gosto disso</w:t>
      </w:r>
    </w:p>
    <w:p>
      <w:r>
        <w:t xml:space="preserve">Ruby Luster não pode chegar a NYC por nosso desempenho</w:t>
      </w:r>
    </w:p>
    <w:p>
      <w:r>
        <w:t xml:space="preserve">Eu odeio quando estou com dores</w:t>
      </w:r>
    </w:p>
    <w:p>
      <w:r>
        <w:t xml:space="preserve">eu tenho um ipod nano que nunca uso.tut por amor a todas as coisas Apple</w:t>
      </w:r>
    </w:p>
    <w:p>
      <w:r>
        <w:t xml:space="preserve">Meu último dia com meu professor favorito.....im bastante triste</w:t>
      </w:r>
    </w:p>
    <w:p>
      <w:r>
        <w:t xml:space="preserve">Apenas atualizado #Tweetie e aberto no navegador ainda está quebrado.</w:t>
      </w:r>
    </w:p>
    <w:p>
      <w:r>
        <w:t xml:space="preserve">@rawrrxsteffie yeah bastantes crianças na minha escola contraíram gripe suína. eles só fecham a escola se seus 30 filhos ou mais</w:t>
      </w:r>
    </w:p>
    <w:p>
      <w:r>
        <w:t xml:space="preserve">Estou tentando encontrar uma foto para o twitter, mas tudo o que tenho é muito grande ou não consigo carregar. Por isso, vou ficar sem rosto rs</w:t>
      </w:r>
    </w:p>
    <w:p>
      <w:r>
        <w:t xml:space="preserve">http://twitpic.com/66yb9 Ozzy de volta do veterinário. Não se sente bem. Ele parece tão triste.    Possível UTI. Resultados amanhã.</w:t>
      </w:r>
    </w:p>
    <w:p>
      <w:r>
        <w:t xml:space="preserve">@crystaaale wtf sou meio que o melhor amigo? Eu *still* ainda não conheci o marido. Isso me deprime</w:t>
      </w:r>
    </w:p>
    <w:p>
      <w:r>
        <w:t xml:space="preserve">O quarto está tão vazio</w:t>
      </w:r>
    </w:p>
    <w:p>
      <w:r>
        <w:t xml:space="preserve">Sentado na classe da Sra. Martins, o youtube está sendo estúpido. e eu REALMENTE quero um picolé!! ciúmes da Sara</w:t>
      </w:r>
    </w:p>
    <w:p>
      <w:r>
        <w:t xml:space="preserve">zoita tinha um cardio apto. 2 dias. O médico diz que seu buraco no coração ainda não fechou. Ela precisará da cirurgia para fechá-lo http://ghurm.tumblr.com</w:t>
      </w:r>
    </w:p>
    <w:p>
      <w:r>
        <w:t xml:space="preserve">@LucyMeez Eu tentei aquele pincode... e ele diz que está expirado... você só o colocou para cima.</w:t>
      </w:r>
    </w:p>
    <w:p>
      <w:r>
        <w:t xml:space="preserve">@inlovewitharmy i knoooooooooooooow</w:t>
      </w:r>
    </w:p>
    <w:p>
      <w:r>
        <w:t xml:space="preserve">Um começo difícil para o meu dia.  Tirar este da DON para não espalhar minhas más vibrações. Espero que todos vocês tenham um ótimo fim de semana! Estou fora de moda.</w:t>
      </w:r>
    </w:p>
    <w:p>
      <w:r>
        <w:t xml:space="preserve">@lilmo4ever I'm So Mad I Wont Be There!!!!!!!!! UGHHH!!!</w:t>
      </w:r>
    </w:p>
    <w:p>
      <w:r>
        <w:t xml:space="preserve">está com fome, mas não pode sair para almoçar</w:t>
      </w:r>
    </w:p>
    <w:p>
      <w:r>
        <w:t xml:space="preserve">Meu, meus seios nasais r realmente me incomodam esta manhã</w:t>
      </w:r>
    </w:p>
    <w:p>
      <w:r>
        <w:t xml:space="preserve">Tive uma noite interessante entre os sem-teto em Venice Beach ontem à noite, desejando ter minha câmera comigo........ e lançamentos de modelos</w:t>
      </w:r>
    </w:p>
    <w:p>
      <w:r>
        <w:t xml:space="preserve">tem um tipo de dor de cabeça...</w:t>
      </w:r>
    </w:p>
    <w:p>
      <w:r>
        <w:t xml:space="preserve">A piscina ainda está fechada e está nublada. o que devo cozinhar hoje à noite?</w:t>
      </w:r>
    </w:p>
    <w:p>
      <w:r>
        <w:t xml:space="preserve">Minha viagem a Igbaras será adiada para a próxima semana</w:t>
      </w:r>
    </w:p>
    <w:p>
      <w:r>
        <w:t xml:space="preserve">Está preocupado com @pixiefish</w:t>
      </w:r>
    </w:p>
    <w:p>
      <w:r>
        <w:t xml:space="preserve">@Mezzie1221 você é um respondedor lento!</w:t>
      </w:r>
    </w:p>
    <w:p>
      <w:r>
        <w:t xml:space="preserve">@nikkijean gostaria de ter estado lá</w:t>
      </w:r>
    </w:p>
    <w:p>
      <w:r>
        <w:t xml:space="preserve">@cre8tn You and your Yuotube links.  DENIED no trabalho.</w:t>
      </w:r>
    </w:p>
    <w:p>
      <w:r>
        <w:t xml:space="preserve">Ter @ ensaios de Irma Vep. Não...não realmente.</w:t>
      </w:r>
    </w:p>
    <w:p>
      <w:r>
        <w:t xml:space="preserve">Por que o McDonald's não faz tortas PINEAPPLE?</w:t>
      </w:r>
    </w:p>
    <w:p>
      <w:r>
        <w:t xml:space="preserve">Ai!!... Stomachace.... Eu comi muito...</w:t>
      </w:r>
    </w:p>
    <w:p>
      <w:r>
        <w:t xml:space="preserve">Esta é a Califórnia tem que ser ensolarada... Mas não é ::::: que me deixa um pouco triste</w:t>
      </w:r>
    </w:p>
    <w:p>
      <w:r>
        <w:t xml:space="preserve">Gah. Acho que gosto de Wes Carr... Isso está errado. Nada de bom saiu do Australian Idol, mas sua canção 'You' é cativante como o caralho.</w:t>
      </w:r>
    </w:p>
    <w:p>
      <w:r>
        <w:t xml:space="preserve">@bruceswalker Olá Bruce Estou tentando comer saudável!  É um pouco assustador quando leio "Coma isso Não é isso" larvas e pêlos de rato em nossa comida</w:t>
      </w:r>
    </w:p>
    <w:p>
      <w:r>
        <w:t xml:space="preserve">@heffasaurus qualquer coisa que eu possa fazer para ajudar?</w:t>
      </w:r>
    </w:p>
    <w:p>
      <w:r>
        <w:t xml:space="preserve">não consigo dormir. amp.</w:t>
      </w:r>
    </w:p>
    <w:p>
      <w:r>
        <w:t xml:space="preserve">Ainda estou esperando o toque da Oprah</w:t>
      </w:r>
    </w:p>
    <w:p>
      <w:r>
        <w:t xml:space="preserve">http://twitpic.com/66ymw Vou sentir tanta falta desses caras Obrigado por fazer os 5 anos na escola sénior incríveis!</w:t>
      </w:r>
    </w:p>
    <w:p>
      <w:r>
        <w:t xml:space="preserve">@Rush23 que tal começarmos com um verdadeiro modo de franquia on-line. A dinastia era enorme, a liga online Madden não tanto</w:t>
      </w:r>
    </w:p>
    <w:p>
      <w:r>
        <w:t xml:space="preserve">#sso não presta quando todos menos aquele que eu quero me mandar uma mensagem está me mandando uma mensagem!</w:t>
      </w:r>
    </w:p>
    <w:p>
      <w:r>
        <w:t xml:space="preserve">@Lidybeth inoo é por isso que eu sed ino como você se sente por estar apaixonado por kyle, eu me sinto tão triste, mas é verdade, quero vê-lo terça-feira</w:t>
      </w:r>
    </w:p>
    <w:p>
      <w:r>
        <w:t xml:space="preserve">@MetromixOrlando ok porque a laranja S ainda está aberta. Nossa, você acabou de me assustar. Desculpe a que você fechou</w:t>
      </w:r>
    </w:p>
    <w:p>
      <w:r>
        <w:t xml:space="preserve">O Youtube é feito de fracasso agora mesmo. Ou talvez seja só a mim que ele odeia.</w:t>
      </w:r>
    </w:p>
    <w:p>
      <w:r>
        <w:t xml:space="preserve">oásis ou ribena? a decisão mais difícil já tomada</w:t>
      </w:r>
    </w:p>
    <w:p>
      <w:r>
        <w:t xml:space="preserve">Daqui a um ano é a formatura....i tenho quase certeza de que não estou pronto para isso!?!?!?</w:t>
      </w:r>
    </w:p>
    <w:p>
      <w:r>
        <w:t xml:space="preserve">Acabei de voltar do concerto! Alguns erros... Eu meio que falhei no meu teste macedônio, mas meus parentes da Sérvia estão aqui! WooHoo!!!</w:t>
      </w:r>
    </w:p>
    <w:p>
      <w:r>
        <w:t xml:space="preserve">na escola novamente é chato e essas pessoas estão brincando de país e isso é uma porcaria !!!!XD</w:t>
      </w:r>
    </w:p>
    <w:p>
      <w:r>
        <w:t xml:space="preserve">Whew, a primeira noite e o primeiro dia de verão foram..... muito tristes Mas, eu tenho a festa de graduação de Jess para ir hoje à noite!!!</w:t>
      </w:r>
    </w:p>
    <w:p>
      <w:r>
        <w:t xml:space="preserve">Acabei de assistir ao episódio final de "Final Break". Foi ótimo. Adeus Prisão Break. Você sentirá muita falta.</w:t>
      </w:r>
    </w:p>
    <w:p>
      <w:r>
        <w:t xml:space="preserve">Portanto, nenhum fio chega até segunda-feira e eu nem sei o que está neste carregamento.  Eu não tenho nada para tingir.    E agora?</w:t>
      </w:r>
    </w:p>
    <w:p>
      <w:r>
        <w:t xml:space="preserve">Estou me preparando para minha viagem de volta ao MA...  Eu não quero partir!</w:t>
      </w:r>
    </w:p>
    <w:p>
      <w:r>
        <w:t xml:space="preserve">@Shooz1 ok mam ... eu só estava com raiva</w:t>
      </w:r>
    </w:p>
    <w:p>
      <w:r>
        <w:t xml:space="preserve">@zHundred No. Não profissional de todo.</w:t>
      </w:r>
    </w:p>
    <w:p>
      <w:r>
        <w:t xml:space="preserve">@emclev sim, eu posso imaginar!  Não é agradável Quanto tempo falta para o seu turno?</w:t>
      </w:r>
    </w:p>
    <w:p>
      <w:r>
        <w:t xml:space="preserve">Tão aborrecido. Noite de Firday e nada a fazer</w:t>
      </w:r>
    </w:p>
    <w:p>
      <w:r>
        <w:t xml:space="preserve">hora de ser nerd</w:t>
      </w:r>
    </w:p>
    <w:p>
      <w:r>
        <w:t xml:space="preserve">@soniei argh. Eu não gosto de ebay. Fui ultrapassado no último segundo.</w:t>
      </w:r>
    </w:p>
    <w:p>
      <w:r>
        <w:t xml:space="preserve">@ginjagin eu acho que você é bonita! Sinto muito que eles te fizeram sentir mal</w:t>
      </w:r>
    </w:p>
    <w:p>
      <w:r>
        <w:t xml:space="preserve">@SiCoUK ele não vai responder</w:t>
      </w:r>
    </w:p>
    <w:p>
      <w:r>
        <w:t xml:space="preserve">acabou de acordar para um pneu furado</w:t>
      </w:r>
    </w:p>
    <w:p>
      <w:r>
        <w:t xml:space="preserve">*YAAAAWN* Ficou acordado até muito tarde ontem à noite, ainda tem que trabalhar e levantar-se super cedo amanhã</w:t>
      </w:r>
    </w:p>
    <w:p>
      <w:r>
        <w:t xml:space="preserve">Ao telefone com o banco.</w:t>
      </w:r>
    </w:p>
    <w:p>
      <w:r>
        <w:t xml:space="preserve">@bethanyshondark Ouch. É melhor se acostumar a isso. Acho que 22 a 25 são os melhores anos de casamento.</w:t>
      </w:r>
    </w:p>
    <w:p>
      <w:r>
        <w:t xml:space="preserve">no último dia no Adobe buuuut acabei de me inscrever no curso de redação técnica online!</w:t>
      </w:r>
    </w:p>
    <w:p>
      <w:r>
        <w:t xml:space="preserve">Não é uma coluna ruim 43. Piss pobre frente tho. 90 ainda inquebrável</w:t>
      </w:r>
    </w:p>
    <w:p>
      <w:r>
        <w:t xml:space="preserve">@mikeneumann Você só quer ir?? Eu conheço a sensação...  Estou pronto para voltar para as montanhas, não voltarei até julho</w:t>
      </w:r>
    </w:p>
    <w:p>
      <w:r>
        <w:t xml:space="preserve">Quando eu digo "fechamos às 6", não significa "entrar às 6". Ffs pessoas. Também RIP Polly</w:t>
      </w:r>
    </w:p>
    <w:p>
      <w:r>
        <w:t xml:space="preserve">@BarryAlistair devo de trazer o mau tempo comigo para os estados</w:t>
      </w:r>
    </w:p>
    <w:p>
      <w:r>
        <w:t xml:space="preserve">@sarahbellum Você não está sozinho</w:t>
      </w:r>
    </w:p>
    <w:p>
      <w:r>
        <w:t xml:space="preserve">@taragracee</w:t>
      </w:r>
    </w:p>
    <w:p>
      <w:r>
        <w:t xml:space="preserve">Maldição! Se vivemos em uma era de comunicação constante, por que ninguém pode devolver um texto</w:t>
      </w:r>
    </w:p>
    <w:p>
      <w:r>
        <w:t xml:space="preserve">Awwww NOOO, não minha Vênus A redenção virá em duplas?</w:t>
      </w:r>
    </w:p>
    <w:p>
      <w:r>
        <w:t xml:space="preserve">minha boca está dorida, tenho que usar estes estúpidos retentores para que meus dentes não fiquem tortos!...em outras notícias, tenho um novo traje de banho para as voltas!</w:t>
      </w:r>
    </w:p>
    <w:p>
      <w:r>
        <w:t xml:space="preserve">Dia de Nice Agenn queimado Tho xxx</w:t>
      </w:r>
    </w:p>
    <w:p>
      <w:r>
        <w:t xml:space="preserve">Acabei de aspirar minha casa inteira três vezes. Que se lixem todos os aspiradores!!</w:t>
      </w:r>
    </w:p>
    <w:p>
      <w:r>
        <w:t xml:space="preserve">@heresMonique hey u, não em breve talvez amanhã!</w:t>
      </w:r>
    </w:p>
    <w:p>
      <w:r>
        <w:t xml:space="preserve">@caltort eu experimentei o Teriyaki - sem biscoitos tho! nós temos (não ganhamos) Pop-tarts com ele.  Tudo foi ótimo!</w:t>
      </w:r>
    </w:p>
    <w:p>
      <w:r>
        <w:t xml:space="preserve">@amychiu fuck era aquele piscar/pisca-pisca? Eu esqueci totalmente.</w:t>
      </w:r>
    </w:p>
    <w:p>
      <w:r>
        <w:t xml:space="preserve">@nebgen estou perdido. Por favor, ajude-me a encontrar um bom lar.</w:t>
      </w:r>
    </w:p>
    <w:p>
      <w:r>
        <w:t xml:space="preserve">A bola no meu BB não está funcionando.  Eu posso ler qualquer mensagem de texto....holla mas não me envie uma mensagem de texto</w:t>
      </w:r>
    </w:p>
    <w:p>
      <w:r>
        <w:t xml:space="preserve">@sonicsalamander Desculpe pela enxaqueca.  Eu mencionei que gostei muito de sua foto da Cissbury (sp?) na semana passada?</w:t>
      </w:r>
    </w:p>
    <w:p>
      <w:r>
        <w:t xml:space="preserve">É claro que o trabalho do Dia do Mal quer que eu fique mais tempo.  Eu preciso ganhar a loteria.</w:t>
      </w:r>
    </w:p>
    <w:p>
      <w:r>
        <w:t xml:space="preserve">Ok porque ainda estou no aeroporto e meu vôo foi às 13:47h e ainda não embarquei http://myloc.me/1ZPI</w:t>
      </w:r>
    </w:p>
    <w:p>
      <w:r>
        <w:t xml:space="preserve">O carregamento de um vídeo de 1Mo com microb e na Rede 3G no trem é realmente lento</w:t>
      </w:r>
    </w:p>
    <w:p>
      <w:r>
        <w:t xml:space="preserve">@Hellolizzay I work tomorrow</w:t>
      </w:r>
    </w:p>
    <w:p>
      <w:r>
        <w:t xml:space="preserve">@msdivineknight gostaria de poder ficar e brincar com vocês e desfrutar de uma festa de bloco por uma vez</w:t>
      </w:r>
    </w:p>
    <w:p>
      <w:r>
        <w:t xml:space="preserve">@yelyahwilliams muito bem. Eu realmente gostaria que vocês pudessem ter feito um show em Tennessee porque agora, eu não posso ir a um de seus shows :'(</w:t>
      </w:r>
    </w:p>
    <w:p>
      <w:r>
        <w:t xml:space="preserve">Eu preciso de comida. Demorou uma hora para chegar ao trabalho esta manhã. Não me deixando tempo para pegar meu café da manhã e meu bagel.</w:t>
      </w:r>
    </w:p>
    <w:p>
      <w:r>
        <w:t xml:space="preserve">@jovenatheart você nunca me segue eu lamento LOL</w:t>
      </w:r>
    </w:p>
    <w:p>
      <w:r>
        <w:t xml:space="preserve">@thehoodnerd eu tenho morrido por eles!! Eles são tão caros em pequenos tamanhos.</w:t>
      </w:r>
    </w:p>
    <w:p>
      <w:r>
        <w:t xml:space="preserve">Jonas e Demi, sinto sua falta / NIIICK, em minha alma, ASASGDYGYASDGY ?</w:t>
      </w:r>
    </w:p>
    <w:p>
      <w:r>
        <w:t xml:space="preserve">Atire. Apenas 12 milhas</w:t>
      </w:r>
    </w:p>
    <w:p>
      <w:r>
        <w:t xml:space="preserve">@tealshocked thats because im getting a new phone since my other phone dont work at all</w:t>
      </w:r>
    </w:p>
    <w:p>
      <w:r>
        <w:t xml:space="preserve">trabalhar o dia todo</w:t>
      </w:r>
    </w:p>
    <w:p>
      <w:r>
        <w:t xml:space="preserve">A primeira vez na minha vida em que apareceu um pouco na barra de tarefas dizendo que um dos meus arquivos era corrupto e que eu precisava executar o chkdisk</w:t>
      </w:r>
    </w:p>
    <w:p>
      <w:r>
        <w:t xml:space="preserve">@siiyu ela poderia ter sido uma menina pobre cão perdido</w:t>
      </w:r>
    </w:p>
    <w:p>
      <w:r>
        <w:t xml:space="preserve">@MrSucre lmao com certeza que sim!!! sem sorte</w:t>
      </w:r>
    </w:p>
    <w:p>
      <w:r>
        <w:t xml:space="preserve">@sri_rng dont know IMEI number is it tracked even in india?</w:t>
      </w:r>
    </w:p>
    <w:p>
      <w:r>
        <w:t xml:space="preserve">Eu responderia, se eu estivesse indo</w:t>
      </w:r>
    </w:p>
    <w:p>
      <w:r>
        <w:t xml:space="preserve">@induce1 Panchito's burfday party tonight... wish you were here kiddo!</w:t>
      </w:r>
    </w:p>
    <w:p>
      <w:r>
        <w:t xml:space="preserve">Já foi uma manhã de loucura e só tem 1030</w:t>
      </w:r>
    </w:p>
    <w:p>
      <w:r>
        <w:t xml:space="preserve">Maldição. Fiz um teste de matemática hoje.</w:t>
      </w:r>
    </w:p>
    <w:p>
      <w:r>
        <w:t xml:space="preserve">e devo ter prática de graduação...tudo o que vou fazer é andar</w:t>
      </w:r>
    </w:p>
    <w:p>
      <w:r>
        <w:t xml:space="preserve">MOtherfuck QW</w:t>
      </w:r>
    </w:p>
    <w:p>
      <w:r>
        <w:t xml:space="preserve">@skie eu teria respondido, se eu estivesse indo</w:t>
      </w:r>
    </w:p>
    <w:p>
      <w:r>
        <w:t xml:space="preserve">A garota do outro lado do corredor diz que seu gato saiu quando o senhorio estava mostrando sua aptidão.</w:t>
      </w:r>
    </w:p>
    <w:p>
      <w:r>
        <w:t xml:space="preserve">vendo a repetição das Gilmore Girls!! Não sei mais o que fazer por este dia</w:t>
      </w:r>
    </w:p>
    <w:p>
      <w:r>
        <w:t xml:space="preserve">Sentindo-me mal pela minha irmãzinha. Colocou muito dinheiro em seu Saab, tirou toda a cobertura na semana passada e o totalizou ontem.</w:t>
      </w:r>
    </w:p>
    <w:p>
      <w:r>
        <w:t xml:space="preserve">está na praia observando Xmen Origins e bebendo suco de laranja sem polpa</w:t>
      </w:r>
    </w:p>
    <w:p>
      <w:r>
        <w:t xml:space="preserve">@azroth Infelizmente, eu não o fiz de propósito - itunes shuffle o fez. Ele seguiu com Dreadzone, de modo que não houve traumas musicais de rotina.</w:t>
      </w:r>
    </w:p>
    <w:p>
      <w:r>
        <w:t xml:space="preserve">tentando passar tempo longe da realidade.... partiu-me o coração novamente</w:t>
      </w:r>
    </w:p>
    <w:p>
      <w:r>
        <w:t xml:space="preserve">Oh não! Pobres ursos, acabei de ter um pesadelo, lutei contra uma enorme cobra e ganhei</w:t>
      </w:r>
    </w:p>
    <w:p>
      <w:r>
        <w:t xml:space="preserve">@mnemosynekurai haha yea, eu só sinto que está sendo tomado na direção errada, costumava ser um lugar legal, agora é uma bagunça</w:t>
      </w:r>
    </w:p>
    <w:p>
      <w:r>
        <w:t xml:space="preserve">Epsilon Greater than Zero sente falta de sua mamãe. http://apps.facebook.com/catbook/profile/view/5626035</w:t>
      </w:r>
    </w:p>
    <w:p>
      <w:r>
        <w:t xml:space="preserve">Sentindo-me muito triste novamente hoje</w:t>
      </w:r>
    </w:p>
    <w:p>
      <w:r>
        <w:t xml:space="preserve">@Sopphue i foot pensa que deixará você desde que é internacional, mas temos twitter haha</w:t>
      </w:r>
    </w:p>
    <w:p>
      <w:r>
        <w:t xml:space="preserve">às vezes me cansava de lidar com meus próprios dilemas.</w:t>
      </w:r>
    </w:p>
    <w:p>
      <w:r>
        <w:t xml:space="preserve">@wendyandlisa infelizmente, vou sentir falta da Girl Bros. Radio hoje à noite. Estarei no meio de uma sessão de redação a noite toda</w:t>
      </w:r>
    </w:p>
    <w:p>
      <w:r>
        <w:t xml:space="preserve">Na DMV</w:t>
      </w:r>
    </w:p>
    <w:p>
      <w:r>
        <w:t xml:space="preserve">@orbitaldiamonds Que me deixa louco.</w:t>
      </w:r>
    </w:p>
    <w:p>
      <w:r>
        <w:t xml:space="preserve">Odeio quando me esqueço de ligar realmente a secadora</w:t>
      </w:r>
    </w:p>
    <w:p>
      <w:r>
        <w:t xml:space="preserve">O trabalho é ded ded ded dedo tonite tho eeeeeeeee</w:t>
      </w:r>
    </w:p>
    <w:p>
      <w:r>
        <w:t xml:space="preserve">Merda. Meu amigo está em tal estado e eu não sei como ajudá-lo. Nada do que eu digo parece estar ajudando e eu gostaria de saber o que dizer.</w:t>
      </w:r>
    </w:p>
    <w:p>
      <w:r>
        <w:t xml:space="preserve">eu quero meus ben e jerrys agora rs, DOZE PESSOAS estão entediadas</w:t>
      </w:r>
    </w:p>
    <w:p>
      <w:r>
        <w:t xml:space="preserve">@sierraphares oh! Sim, sua mãe falou sobre isso.  Eu pensei que você se referia à sua identificação no twitter &amp; eu estava muito confuso. Isso é uma droga. Doente.</w:t>
      </w:r>
    </w:p>
    <w:p>
      <w:r>
        <w:t xml:space="preserve">@jury323 ommg gurll why are not u going how sad</w:t>
      </w:r>
    </w:p>
    <w:p>
      <w:r>
        <w:t xml:space="preserve">@lram2 O que!?!?! Não acredito que tive que descobrir desta maneira... você não contacta primeiro a família ppl??!?!? Estou tão triste!  Quem foi?!?1</w:t>
      </w:r>
    </w:p>
    <w:p>
      <w:r>
        <w:t xml:space="preserve">não sentir em 2 dias</w:t>
      </w:r>
    </w:p>
    <w:p>
      <w:r>
        <w:t xml:space="preserve">@thewhitemage Às vezes faz isso - deve voltar ;) E a coisa do carro é uma droga - agora me sinto todo ansioso e nojento</w:t>
      </w:r>
    </w:p>
    <w:p>
      <w:r>
        <w:t xml:space="preserve">@jroberson4 Boa sorte nos serviços amanhã!! Quem me dera poder vê-los em suas férias!</w:t>
      </w:r>
    </w:p>
    <w:p>
      <w:r>
        <w:t xml:space="preserve">Há alguém aí?  Por favor, diga olá - Estou me sentindo só</w:t>
      </w:r>
    </w:p>
    <w:p>
      <w:r>
        <w:t xml:space="preserve">Ir a uma festa de noivado amanhã à noite - deveria ser minha, mas NÃO é!  Saindo da saboneteira.</w:t>
      </w:r>
    </w:p>
    <w:p>
      <w:r>
        <w:t xml:space="preserve">@SeviDesigns Será entregue na próxima sexta-feira.  Isso é um caminho muito distante com 5 pessoas! Acho que vou lavar roupa na próxima semana no Mil's.</w:t>
      </w:r>
    </w:p>
    <w:p>
      <w:r>
        <w:t xml:space="preserve">Está sentado na ciência congelando quatro dias (:</w:t>
      </w:r>
    </w:p>
    <w:p>
      <w:r>
        <w:t xml:space="preserve">Observando azinheiras - esperando que Justin não seja o único a morrer.</w:t>
      </w:r>
    </w:p>
    <w:p>
      <w:r>
        <w:t xml:space="preserve">@audreyallure - Estou realmente pensando em ficar até amanhã ... Tenho que estar de volta à Filadélfia 2nite, mas quero tanto ficar.</w:t>
      </w:r>
    </w:p>
    <w:p>
      <w:r>
        <w:t xml:space="preserve">A matemática me odeia seriamente.</w:t>
      </w:r>
    </w:p>
    <w:p>
      <w:r>
        <w:t xml:space="preserve">@statisticsio Não! Por que?</w:t>
      </w:r>
    </w:p>
    <w:p>
      <w:r>
        <w:t xml:space="preserve">@katiejonesy faz, mas esse jogo não faz.</w:t>
      </w:r>
    </w:p>
    <w:p>
      <w:r>
        <w:t xml:space="preserve">Aw. Toy Story 3 está saindo NO PRÓXIMO ano.</w:t>
      </w:r>
    </w:p>
    <w:p>
      <w:r>
        <w:t xml:space="preserve">sentindo uma bicada...sem jantar por pelo menos 2 horas wah</w:t>
      </w:r>
    </w:p>
    <w:p>
      <w:r>
        <w:t xml:space="preserve">eu corto minha mão!!!</w:t>
      </w:r>
    </w:p>
    <w:p>
      <w:r>
        <w:t xml:space="preserve">@shelleymcarthur Eu estava apenas @ Cambie um pouco antes do evento, mas depois tive que sair Esperando por feedback; eu vou mantê-lo informado!</w:t>
      </w:r>
    </w:p>
    <w:p>
      <w:r>
        <w:t xml:space="preserve">@b33f4l0 @KevinDoyle Ha!  Eu não sei o que fazer para ficar de pé.  Muito duro hoje em dia.  Dói falar.</w:t>
      </w:r>
    </w:p>
    <w:p>
      <w:r>
        <w:t xml:space="preserve">Ao Sul da Fronteira! E oficialmente fora da Carolina do Sul até janeiro</w:t>
      </w:r>
    </w:p>
    <w:p>
      <w:r>
        <w:t xml:space="preserve">Só estou muito longe de onde você está, quero ir para casa...</w:t>
      </w:r>
    </w:p>
    <w:p>
      <w:r>
        <w:t xml:space="preserve">Se eu fosse uma herdeira, eu estaria fazendo compras o dia todo...</w:t>
      </w:r>
    </w:p>
    <w:p>
      <w:r>
        <w:t xml:space="preserve">Molly continua me dando socos porque ela vê carros amarelos. Eu vou ficar coberto de hematomas. Eu não gosto deste jogo.</w:t>
      </w:r>
    </w:p>
    <w:p>
      <w:r>
        <w:t xml:space="preserve">tem uma dor de cabeça por causa do calor.</w:t>
      </w:r>
    </w:p>
    <w:p>
      <w:r>
        <w:t xml:space="preserve">A caminho do lago de genebra e sinto falta de minha laura</w:t>
      </w:r>
    </w:p>
    <w:p>
      <w:r>
        <w:t xml:space="preserve">sair esta noite, FINALMENTE. quero deitar-me no parque mas... o cinema parece</w:t>
      </w:r>
    </w:p>
    <w:p>
      <w:r>
        <w:t xml:space="preserve">tempo para o trabalho</w:t>
      </w:r>
    </w:p>
    <w:p>
      <w:r>
        <w:t xml:space="preserve">@MorganMartinez Meu sonho era sair com todos os meus amigos. Era bom até que acordei e eles não estavam lá.</w:t>
      </w:r>
    </w:p>
    <w:p>
      <w:r>
        <w:t xml:space="preserve">Vai ter uma filha perturbada em pouco tempo... O Sr. Rato piorou de repente e não se safou</w:t>
      </w:r>
    </w:p>
    <w:p>
      <w:r>
        <w:t xml:space="preserve">Não se sente nada bem hoje</w:t>
      </w:r>
    </w:p>
    <w:p>
      <w:r>
        <w:t xml:space="preserve">@crystaaale dude, isso é eff'ed up. LOL @ chris browning you. Vivemos tão distantes e tenho medo de voar</w:t>
      </w:r>
    </w:p>
    <w:p>
      <w:r>
        <w:t xml:space="preserve">@CCNKAddict eu sei... cai logo às 13:00 horas, como no meio do dia.</w:t>
      </w:r>
    </w:p>
    <w:p>
      <w:r>
        <w:t xml:space="preserve">Preciso de mais amigos no twitter. Estou checando isso com muita freqüência e não encontro nada de novo.</w:t>
      </w:r>
    </w:p>
    <w:p>
      <w:r>
        <w:t xml:space="preserve">@wimnms bem eu sinto falta dela eu acho que ela realmente gostaria de re:trina</w:t>
      </w:r>
    </w:p>
    <w:p>
      <w:r>
        <w:t xml:space="preserve">@ChrisEfs eu tentei isso no outro dia, mas eles não estavam desistindo do que estavam usando!</w:t>
      </w:r>
    </w:p>
    <w:p>
      <w:r>
        <w:t xml:space="preserve">@awaisnaseer eu enviei @badar76 para alguma ajuda, você recebeu resposta dele agora mesmo, eu não recebi, o que provavelmente significa que eu não vou recebê-la</w:t>
      </w:r>
    </w:p>
    <w:p>
      <w:r>
        <w:t xml:space="preserve">Fora para os abrigos ao meu redor para procurá-la.  Espero que ela esteja bem, com tanto medo de que seja atropelada por um carro. Não consigo parar de chorar.</w:t>
      </w:r>
    </w:p>
    <w:p>
      <w:r>
        <w:t xml:space="preserve">Nada como acordar devagar pela manhã. Docs appt hoje.</w:t>
      </w:r>
    </w:p>
    <w:p>
      <w:r>
        <w:t xml:space="preserve">Onde posso conseguir uma boa comida para a mamãe na baía que a) provavelmente terá espaço para 3 esta noite e b) não é a cozinha de hambúrgueres mingin'.</w:t>
      </w:r>
    </w:p>
    <w:p>
      <w:r>
        <w:t xml:space="preserve">minha t-shirt é faaar muito pequena para mim, mas gosto muito dela para deixar de usá-la</w:t>
      </w:r>
    </w:p>
    <w:p>
      <w:r>
        <w:t xml:space="preserve">@Irish_Jean awessomee! cut my hurrr i give massage? orr alkie? ou foodtour? yeaaah! &amp;i'll pray for ur cousin</w:t>
      </w:r>
    </w:p>
    <w:p>
      <w:r>
        <w:t xml:space="preserve">foi e conseguiu uma pedicure e uma manicure 2daii!!!! e den sun bathhed all daii!!!! BEST DAY EVA!!!!! oh yeh,....did a teeny bit of study</w:t>
      </w:r>
    </w:p>
    <w:p>
      <w:r>
        <w:t xml:space="preserve">Correu muito bem! Mas o vídeo não funcionou. im triste</w:t>
      </w:r>
    </w:p>
    <w:p>
      <w:r>
        <w:t xml:space="preserve">@jerwjr Sim.  Eu também. Eu não consigo entender porque eles têm que fazer isso. Quero dizer, sei que é tudo sobre Hollywood, mas isto se chama amor.</w:t>
      </w:r>
    </w:p>
    <w:p>
      <w:r>
        <w:t xml:space="preserve">Perdi meu maldito aplicativo de cabelo!!!</w:t>
      </w:r>
    </w:p>
    <w:p>
      <w:r>
        <w:t xml:space="preserve">@Quinztar Oh não, mas isso significa que você não vai poder ser apanhado pelo meu shottie neste fim de semana</w:t>
      </w:r>
    </w:p>
    <w:p>
      <w:r>
        <w:t xml:space="preserve">Goood Dayy Beeen fazendo compras, não consegui o que eu queria, mas meu melhor amigo chegou em casa!! XD Ily Shannii x</w:t>
      </w:r>
    </w:p>
    <w:p>
      <w:r>
        <w:t xml:space="preserve">@orbitaldiamonds Quero que todos os soldados voltem para casa para que não tenhamos que ouvir mais sobre a morte.</w:t>
      </w:r>
    </w:p>
    <w:p>
      <w:r>
        <w:t xml:space="preserve">O problema do @shaveblog é que o Flash não é acelerado pela GPU.  O Atom 330 não pode tocar Youtube HD ou Hulu HD fullscreen Big deal with Plex...</w:t>
      </w:r>
    </w:p>
    <w:p>
      <w:r>
        <w:t xml:space="preserve">noite em hillsong tom. e no aniversário do pai! gostaria de poder vê-lo em seu dia de folga.</w:t>
      </w:r>
    </w:p>
    <w:p>
      <w:r>
        <w:t xml:space="preserve">@LadyLogan awwwwwwww desejo que ela esteja segura enquanto nos abraça e nos abraça e deve ter sido difícil dizer adeus</w:t>
      </w:r>
    </w:p>
    <w:p>
      <w:r>
        <w:t xml:space="preserve">31 graus centígrados é muito mais quente que 30 graus centígrados</w:t>
      </w:r>
    </w:p>
    <w:p>
      <w:r>
        <w:t xml:space="preserve">@atlanta_arcelay http://twitpic.com/4xvw2 - Fui perseguido por um chihuahua macho que parecia estar grávido hoje Ele era negro e ...</w:t>
      </w:r>
    </w:p>
    <w:p>
      <w:r>
        <w:t xml:space="preserve">Cant wait to leave work</w:t>
      </w:r>
    </w:p>
    <w:p>
      <w:r>
        <w:t xml:space="preserve">Acabei de voltar do médico... Eu não preciso de cirurgia yayyyy!!!!!! Mas meus joelhos ainda estão fodidos não vão melhorar</w:t>
      </w:r>
    </w:p>
    <w:p>
      <w:r>
        <w:t xml:space="preserve">@meiko911 não teve tempo esta manhã para atravessar a cidade para fazer uma foto (SO SAD)</w:t>
      </w:r>
    </w:p>
    <w:p>
      <w:r>
        <w:t xml:space="preserve">@OSCalendar @MetromixOrlando De qualquer forma, é lamentável ouvir isso. Obrigado a ambos pela cabeça erguida.</w:t>
      </w:r>
    </w:p>
    <w:p>
      <w:r>
        <w:t xml:space="preserve">Eu não sou muito bom em funerais. Chorar é um modo 2 contagioso para mim</w:t>
      </w:r>
    </w:p>
    <w:p>
      <w:r>
        <w:t xml:space="preserve">@nick_carter O vídeo está configurado para privado</w:t>
      </w:r>
    </w:p>
    <w:p>
      <w:r>
        <w:t xml:space="preserve">.@orbitaldiamonds Quero que todos os soldados voltem para casa para que não tenhamos que ouvir mais sobre a morte.</w:t>
      </w:r>
    </w:p>
    <w:p>
      <w:r>
        <w:t xml:space="preserve">estou um pouco chateado ppl é estúpido...</w:t>
      </w:r>
    </w:p>
    <w:p>
      <w:r>
        <w:t xml:space="preserve">Tenho quase certeza de que estou sentado no trem errado, indo pelo caminho errado... Bah!</w:t>
      </w:r>
    </w:p>
    <w:p>
      <w:r>
        <w:t xml:space="preserve">@marisatangorra porque sua caligrafia não está em nenhuma delas. e todos estão zombando de mim porque estou sentado por miseld no crc</w:t>
      </w:r>
    </w:p>
    <w:p>
      <w:r>
        <w:t xml:space="preserve">. @wickedblueglow ele está na cama doente. Febre pesada. Foi para o Dr. Parte da razão de eu estar observando Aladdin 2 agora e ainda não ter sido alimentado</w:t>
      </w:r>
    </w:p>
    <w:p>
      <w:r>
        <w:t xml:space="preserve">Não entendo, ontem eu estava me sentindo bem. e agora sou uma bola de doença! odeio a gripe,</w:t>
      </w:r>
    </w:p>
    <w:p>
      <w:r>
        <w:t xml:space="preserve">@edwardsheroin *taps shoulder* esquecido</w:t>
      </w:r>
    </w:p>
    <w:p>
      <w:r>
        <w:t xml:space="preserve">está presa por dentro quando seu exterior é tão agradável</w:t>
      </w:r>
    </w:p>
    <w:p>
      <w:r>
        <w:t xml:space="preserve">@tojoha1 chupa que eu tive que apagá-lo</w:t>
      </w:r>
    </w:p>
    <w:p>
      <w:r>
        <w:t xml:space="preserve">FML acabei de derramar toda a minha lata de coca diet EM MEU LAP. yay</w:t>
      </w:r>
    </w:p>
    <w:p>
      <w:r>
        <w:t xml:space="preserve">honestamente, por que o pessoal da Microsoft fez o MS Word 2007 para mim?  Não acredito que passei 10 minutos encontrando opções auto corretas.</w:t>
      </w:r>
    </w:p>
    <w:p>
      <w:r>
        <w:t xml:space="preserve">acabou de plantar o jardim...espero que o sol brilhe logo!</w:t>
      </w:r>
    </w:p>
    <w:p>
      <w:r>
        <w:t xml:space="preserve">Está se sentindo mal, provavelmente uma gripe de verão</w:t>
      </w:r>
    </w:p>
    <w:p>
      <w:r>
        <w:t xml:space="preserve">@pursebuzz http://twitpic.com/66z7a - Eu não sei porque eu sempre clico em suas fotos de donuts... lol eu sempre acabo querendo uma</w:t>
      </w:r>
    </w:p>
    <w:p>
      <w:r>
        <w:t xml:space="preserve">Ughh. Essa canção da criatura Miley se infestou em meu cérebro!</w:t>
      </w:r>
    </w:p>
    <w:p>
      <w:r>
        <w:t xml:space="preserve">para onde foi a chuva?</w:t>
      </w:r>
    </w:p>
    <w:p>
      <w:r>
        <w:t xml:space="preserve">Querendo sair cedo do trabalho hoje, mas as coisas continuam se acumulando. esta sexta-feira é tão uma segunda-feira disfarçada. lol</w:t>
      </w:r>
    </w:p>
    <w:p>
      <w:r>
        <w:t xml:space="preserve">@justinderekrich Bom dia nyc! Se eu não estivesse falido, eu teria pousado lá ontem à tarde.</w:t>
      </w:r>
    </w:p>
    <w:p>
      <w:r>
        <w:t xml:space="preserve">@heartintherain yeah mas eles tiveram que vir barcelona, porque nem todos os fãs podem estar naquele concerto COME BARCELONA! JESSI TE QUIERO</w:t>
      </w:r>
    </w:p>
    <w:p>
      <w:r>
        <w:t xml:space="preserve">Odeio levar lírios para o médico para levar tiros. Isso me deixa super triste</w:t>
      </w:r>
    </w:p>
    <w:p>
      <w:r>
        <w:t xml:space="preserve">Oh meu Deus. Queimado do sol de volta</w:t>
      </w:r>
    </w:p>
    <w:p>
      <w:r>
        <w:t xml:space="preserve">@iamddy yeah eu preciso de um abraço...porque estou doente...</w:t>
      </w:r>
    </w:p>
    <w:p>
      <w:r>
        <w:t xml:space="preserve">Então, aparentemente meu pai acha que está tudo bem para perseguir meu twitter. esta tem sido a pior semana de sempre. odeio minha vida.</w:t>
      </w:r>
    </w:p>
    <w:p>
      <w:r>
        <w:t xml:space="preserve">Dance Flick na verdade NÃO é tão bom assim!</w:t>
      </w:r>
    </w:p>
    <w:p>
      <w:r>
        <w:t xml:space="preserve">Ainda em reunião... Quero um café agora mesmo porque não dormi bem</w:t>
      </w:r>
    </w:p>
    <w:p>
      <w:r>
        <w:t xml:space="preserve">é frustrado pelo twitter...minha foto não vai carregar.</w:t>
      </w:r>
    </w:p>
    <w:p>
      <w:r>
        <w:t xml:space="preserve">@Mike_WSt o wheater aqui na Áustria deve ser ruim para o fim de semana inteiro. Desculpe!</w:t>
      </w:r>
    </w:p>
    <w:p>
      <w:r>
        <w:t xml:space="preserve">Sinto tanta falta do meu primo</w:t>
      </w:r>
    </w:p>
    <w:p>
      <w:r>
        <w:t xml:space="preserve">@lomeli09 eu não pude responder porque eu não consegui</w:t>
      </w:r>
    </w:p>
    <w:p>
      <w:r>
        <w:t xml:space="preserve">@gealbhan_beag Eu odeio xixi de gato.</w:t>
      </w:r>
    </w:p>
    <w:p>
      <w:r>
        <w:t xml:space="preserve">@nick_carter Seu vídeo está configurado para privado...</w:t>
      </w:r>
    </w:p>
    <w:p>
      <w:r>
        <w:t xml:space="preserve">@MarleeMatlin Como foi sua sessão de autógrafos?  Se eu morasse lá eu teria vindo!</w:t>
      </w:r>
    </w:p>
    <w:p>
      <w:r>
        <w:t xml:space="preserve">@reverieBR Que porcaria. Espero que você encontre um novo emprego em breve</w:t>
      </w:r>
    </w:p>
    <w:p>
      <w:r>
        <w:t xml:space="preserve">@nick_carter O vídeo é privado.</w:t>
      </w:r>
    </w:p>
    <w:p>
      <w:r>
        <w:t xml:space="preserve">Estou tão confuso com o tempo, vai mesmo fazer sol? ou vai mesmo chover?</w:t>
      </w:r>
    </w:p>
    <w:p>
      <w:r>
        <w:t xml:space="preserve">Buffet do Almoço Chinês: $4,50 - Adicionar um refrigerante $1,25 - Notando a pontuação de 81 na inspeção sanitária enquanto saio com minha bolsa, inestimável .....</w:t>
      </w:r>
    </w:p>
    <w:p>
      <w:r>
        <w:t xml:space="preserve">WOW, foi morto na primeira onda de Horde on Gears. FALHA</w:t>
      </w:r>
    </w:p>
    <w:p>
      <w:r>
        <w:t xml:space="preserve">Amassou meus nikes! ohh bem... http://twitpic.com/66zfd</w:t>
      </w:r>
    </w:p>
    <w:p>
      <w:r>
        <w:t xml:space="preserve">Estou trabalhando como sempre. Espero ter um bom dia sem falar com meu Sr. Goofy em mais de 24 horas para que não possa ser bom.</w:t>
      </w:r>
    </w:p>
    <w:p>
      <w:r>
        <w:t xml:space="preserve">acabou de chegar do NOM NOM's em nosso restaurante favorito aqui em Haarlem. Estou triste, vou sentir falta de comer lá, a comida é INCRÍVEL</w:t>
      </w:r>
    </w:p>
    <w:p>
      <w:r>
        <w:t xml:space="preserve">quase terminando meu primeiro dia no spa...senti falta deste lugar! Depois fui para Fort Collins para fechar a casa de kent</w:t>
      </w:r>
    </w:p>
    <w:p>
      <w:r>
        <w:t xml:space="preserve">BTW, para que conste, posso apenas dizer que tenho muita roupa a mais.  Enquanto fazia as malas, encontrei uma jibóia verde e um espartilho de veludo de 22" e preto.</w:t>
      </w:r>
    </w:p>
    <w:p>
      <w:r>
        <w:t xml:space="preserve">arrghh eczema estúpido eu tenho que ir em breve. classifique-o OUT! :/</w:t>
      </w:r>
    </w:p>
    <w:p>
      <w:r>
        <w:t xml:space="preserve">@azina tarde demais...agora só dói.</w:t>
      </w:r>
    </w:p>
    <w:p>
      <w:r>
        <w:t xml:space="preserve">Uma vez trabalhei em uma fábrica de automóveis, mas ninguém acredita em mim. Eu repito todas as pessoas que trabalham duro no mundo.</w:t>
      </w:r>
    </w:p>
    <w:p>
      <w:r>
        <w:t xml:space="preserve">Eu odeio minha vida</w:t>
      </w:r>
    </w:p>
    <w:p>
      <w:r>
        <w:t xml:space="preserve">odeia estas calças cáqui! projeto para fazer hoje</w:t>
      </w:r>
    </w:p>
    <w:p>
      <w:r>
        <w:t xml:space="preserve">@emcerlain sei que é contra a lei... Eu sou um rebelde em pequenas coisas.</w:t>
      </w:r>
    </w:p>
    <w:p>
      <w:r>
        <w:t xml:space="preserve">Queridas alergias... eu odeio vocês... por favor vão embora... amem sempre... sua vítima...</w:t>
      </w:r>
    </w:p>
    <w:p>
      <w:r>
        <w:t xml:space="preserve">@Flamenkers eu envio mensagens para o greg o tempo todo, sem resposta, não há resposta, eu ainda amo o &amp; a, goog luck com sua mudança para Erie.</w:t>
      </w:r>
    </w:p>
    <w:p>
      <w:r>
        <w:t xml:space="preserve">tenho o nariz a pingar... não consigo respirar... sensação terrível...</w:t>
      </w:r>
    </w:p>
    <w:p>
      <w:r>
        <w:t xml:space="preserve">Mais 4 dias até meu aniversário!!! Eu não quero envelhecer</w:t>
      </w:r>
    </w:p>
    <w:p>
      <w:r>
        <w:t xml:space="preserve">Está trabalhando durante todo o fim de semana</w:t>
      </w:r>
    </w:p>
    <w:p>
      <w:r>
        <w:t xml:space="preserve">iPhone hoje! Quero ver The Morning Of em Virginia Beach, mas acho que não consigo chegar lá.</w:t>
      </w:r>
    </w:p>
    <w:p>
      <w:r>
        <w:t xml:space="preserve">Em A e E arts, o cavalo de Stephani caiu em terreno molhado e ela pousou sobre sua cabeça</w:t>
      </w:r>
    </w:p>
    <w:p>
      <w:r>
        <w:t xml:space="preserve">@rakka oh não, você vai ter que se separar com o seu cara quando você se mudar</w:t>
      </w:r>
    </w:p>
    <w:p>
      <w:r>
        <w:t xml:space="preserve">@technclrninjoe acho que é isso que ele quer, mas ele não teve tempo para escanear, fazer compras e coisas antes do trabalho</w:t>
      </w:r>
    </w:p>
    <w:p>
      <w:r>
        <w:t xml:space="preserve">@payforglory lamento não gostar de garotas ~ dessa maneira</w:t>
      </w:r>
    </w:p>
    <w:p>
      <w:r>
        <w:t xml:space="preserve">@AmongstStars awee!</w:t>
      </w:r>
    </w:p>
    <w:p>
      <w:r>
        <w:t xml:space="preserve">Não tem graça quando tenho que passar de computador para computador para renderizar e desenhar. Vamos lá, Revit! O AutoCAD nunca foi tão ruim assim.</w:t>
      </w:r>
    </w:p>
    <w:p>
      <w:r>
        <w:t xml:space="preserve">eu APENAS limpei toda a cozinha.... e o babaca chega em casa e vai fazer uma bagunça...minha mãe nem chegou a vê-la</w:t>
      </w:r>
    </w:p>
    <w:p>
      <w:r>
        <w:t xml:space="preserve">cansado, mas tem muito o que fazer.  Ansioso por jogos de mesa amanhã como uma pausa da minha constante programação</w:t>
      </w:r>
    </w:p>
    <w:p>
      <w:r>
        <w:t xml:space="preserve">atualmente jogando... parte da lista</w:t>
      </w:r>
    </w:p>
    <w:p>
      <w:r>
        <w:t xml:space="preserve">Lindo dia em Ocracoke só espero que as tempestades fiquem longe esta tarde...não está com bom aspecto</w:t>
      </w:r>
    </w:p>
    <w:p>
      <w:r>
        <w:t xml:space="preserve">Minhas espreitadelas estão vindo de chi*twn hoje para o fim de semana para me enforcar e eu não tenho sempre tempo para trabalhar!</w:t>
      </w:r>
    </w:p>
    <w:p>
      <w:r>
        <w:t xml:space="preserve">Seguir a sexta-feira é um fardo tão grande para mim, porque quero acrescentar todos, e sempre esqueço as pessoas.</w:t>
      </w:r>
    </w:p>
    <w:p>
      <w:r>
        <w:t xml:space="preserve">John me fazendo usar uma máscara e luvas no trabalho porque estou doente. Ele diz que não quer pegar a gripe suína. http://yfrog.com/02mxjj</w:t>
      </w:r>
    </w:p>
    <w:p>
      <w:r>
        <w:t xml:space="preserve">@Auggie5000 lmao boss ross não vem aqui Eu amo aquele homem que ele era a verdade</w:t>
      </w:r>
    </w:p>
    <w:p>
      <w:r>
        <w:t xml:space="preserve">O Wired Mag precisa se acalmar seriamente. Eu acabei de renovar há apenas 3 meses, mas eles já me enviaram 5 cartas de renovação para o próximo ano!</w:t>
      </w:r>
    </w:p>
    <w:p>
      <w:r>
        <w:t xml:space="preserve">O cruzeiro "Serious Eats NY" não é um bom presságio para um futuro na AG. Excursão gastronômica de NYC em falta... http://newyork.seriouseats.com/</w:t>
      </w:r>
    </w:p>
    <w:p>
      <w:r>
        <w:t xml:space="preserve">Fui ao cabeleireiro hoje, ela cortou meu cabelo e eu adorei meu cabelo comprido! O pai disse que não podia nem ver que eu tinha cortado o cabelo! LAAAME</w:t>
      </w:r>
    </w:p>
    <w:p>
      <w:r>
        <w:t xml:space="preserve">@kt__d faz com que desapareça</w:t>
      </w:r>
    </w:p>
    <w:p>
      <w:r>
        <w:t xml:space="preserve">Eu esperei, ouvindo o vento soprando através da alga de tombo? Nenhum de vocês tem idade suficiente para saber o que fazer quando alguém diz "Crackerack"?</w:t>
      </w:r>
    </w:p>
    <w:p>
      <w:r>
        <w:t xml:space="preserve">me esconder na cara com um martelo antes por acidente obviamente que dói.</w:t>
      </w:r>
    </w:p>
    <w:p>
      <w:r>
        <w:t xml:space="preserve">Entediado e solitário no trabalho</w:t>
      </w:r>
    </w:p>
    <w:p>
      <w:r>
        <w:t xml:space="preserve">O stratus vai se despedir hoje eu adorei aquele carro no colegial #fb</w:t>
      </w:r>
    </w:p>
    <w:p>
      <w:r>
        <w:t xml:space="preserve">atropelou um verme patinador... pobre verme. mas feliz por estar de volta.</w:t>
      </w:r>
    </w:p>
    <w:p>
      <w:r>
        <w:t xml:space="preserve">No gas PLUS no money = Desespero!!! e essa é a palavra do dia! http://twitpic.com/66zls</w:t>
      </w:r>
    </w:p>
    <w:p>
      <w:r>
        <w:t xml:space="preserve">@dannyid o saldo é de ~$8.000. infelizmente não consegui encontrar um cartão que tenha um limite alto o suficiente para transferir a coisa toda</w:t>
      </w:r>
    </w:p>
    <w:p>
      <w:r>
        <w:t xml:space="preserve">Ele vai receber tubos auriculares em cerca de uma hora para que não haja comida</w:t>
      </w:r>
    </w:p>
    <w:p>
      <w:r>
        <w:t xml:space="preserve">finalmente alguma internet efêmera! eu efino preciso atualizar o wifi nos shoppings SG. Idk how i miss dada and craigie......</w:t>
      </w:r>
    </w:p>
    <w:p>
      <w:r>
        <w:t xml:space="preserve">@eep2001 Talvez tenhamos que cancelar nossa viagem à Disney este ano.  Não muito entusiasmado com isso.</w:t>
      </w:r>
    </w:p>
    <w:p>
      <w:r>
        <w:t xml:space="preserve">@barbsrad lamento ouvir isso</w:t>
      </w:r>
    </w:p>
    <w:p>
      <w:r>
        <w:t xml:space="preserve">Agradeço a Deus por me permitir ver o novo trailer TW desde que o trabalho bloqueou o youtube e a lj</w:t>
      </w:r>
    </w:p>
    <w:p>
      <w:r>
        <w:t xml:space="preserve">@pallet2005 desculpas não consertam os sentimentos feridos kev. de qualquer forma eu vou conseguir de u da próxima vez que eu c u.</w:t>
      </w:r>
    </w:p>
    <w:p>
      <w:r>
        <w:t xml:space="preserve">estava principalmente doente quando foi para a cama, mas acordou sentindo-se principalmente morta</w:t>
      </w:r>
    </w:p>
    <w:p>
      <w:r>
        <w:t xml:space="preserve">LA unificou as escolas de verão drasticamente cortadas devido aos cortes no orçamento do CA. Muito triste</w:t>
      </w:r>
    </w:p>
    <w:p>
      <w:r>
        <w:t xml:space="preserve">@LauraKatzenberg Yo, o que aconteceu ao meu convite?</w:t>
      </w:r>
    </w:p>
    <w:p>
      <w:r>
        <w:t xml:space="preserve">@eoghancasey oh não!! eu gostaria de poder deitar-me ao sol!! eu não tenho jardim...LOL</w:t>
      </w:r>
    </w:p>
    <w:p>
      <w:r>
        <w:t xml:space="preserve">Estou entediado no trabalho</w:t>
      </w:r>
    </w:p>
    <w:p>
      <w:r>
        <w:t xml:space="preserve">eu realmente quero um pouco de starbucks agora mesmo, precisando encontrar algo para fazer esta noite.</w:t>
      </w:r>
    </w:p>
    <w:p>
      <w:r>
        <w:t xml:space="preserve">@Orion_Girl OOC lamentamos continuar a sentir falta um do outro.</w:t>
      </w:r>
    </w:p>
    <w:p>
      <w:r>
        <w:t xml:space="preserve">@SPACASSO Ei, Maria! Lamento muito!  Acho que te desliguei acidentalmente.     Muito obrigada por tentar. Em breve, em direção ao seu site.</w:t>
      </w:r>
    </w:p>
    <w:p>
      <w:r>
        <w:t xml:space="preserve">Eu não quero que Warren morra. Ele é um personagem fantástico!  Eu odeio Clare, ela deveria morrer de uma vez por todas.</w:t>
      </w:r>
    </w:p>
    <w:p>
      <w:r>
        <w:t xml:space="preserve">Agora não consigo encontrá-lo Vai ser uma noite de insônia</w:t>
      </w:r>
    </w:p>
    <w:p>
      <w:r>
        <w:t xml:space="preserve">@SU2C E quanto a ter um na TAMPA? Tenho estado todo animado para fazer a caça, mas estou muito longe de qualquer uma dessas cidades.</w:t>
      </w:r>
    </w:p>
    <w:p>
      <w:r>
        <w:t xml:space="preserve">@ItsMeGregory você está até agora</w:t>
      </w:r>
    </w:p>
    <w:p>
      <w:r>
        <w:t xml:space="preserve">Bom sou todo...: sair com o pai 2 dias, procurando um emprego ainda...</w:t>
      </w:r>
    </w:p>
    <w:p>
      <w:r>
        <w:t xml:space="preserve">Eu quero roc wit'chu . Imy buu</w:t>
      </w:r>
    </w:p>
    <w:p>
      <w:r>
        <w:t xml:space="preserve">@xxdePinkLadyxx I KNOW!!!!!!!!!!!!!!!! JUNTE-SE AO FREEKIN CLUB!!!!</w:t>
      </w:r>
    </w:p>
    <w:p>
      <w:r>
        <w:t xml:space="preserve">@GabrieleDurning infelizmente chegamos tarde demais para a TraceyCakes, mas os conseguimos em outro lugar - não o mesmo, mas ainda deliciosos. Chá w wee on wknd!</w:t>
      </w:r>
    </w:p>
    <w:p>
      <w:r>
        <w:t xml:space="preserve">Portanto, a partir deste momento, imma tem que gastar meu dinheiro sabiamente. Não faço compras de roupas e sapatos toda semana. Acabou-se o porquinho no meu descanso.</w:t>
      </w:r>
    </w:p>
    <w:p>
      <w:r>
        <w:t xml:space="preserve">@darklord1 Ohh que divertido! Uma noite em Slimes, sinto falta daquele lugar!</w:t>
      </w:r>
    </w:p>
    <w:p>
      <w:r>
        <w:t xml:space="preserve">odeia tudo sobre frutos do mar... aconteceu de servir lagosta no chow hall... nooooowww, eu tenho dor de cabeça... ugh! smh...</w:t>
      </w:r>
    </w:p>
    <w:p>
      <w:r>
        <w:t xml:space="preserve">Deus, é um dia nublado de desejo de ir embora... ou chuva...</w:t>
      </w:r>
    </w:p>
    <w:p>
      <w:r>
        <w:t xml:space="preserve">@nick_carter Vid é marcado como privado...</w:t>
      </w:r>
    </w:p>
    <w:p>
      <w:r>
        <w:t xml:space="preserve">Perigo...porque deste tempo a pintura da casa vai ser arrastada até a próxima semana.</w:t>
      </w:r>
    </w:p>
    <w:p>
      <w:r>
        <w:t xml:space="preserve">@KING617 I REEEALLY desejava poder estar lá há algum tempo. o que tem acontecido por lá ultimamente?</w:t>
      </w:r>
    </w:p>
    <w:p>
      <w:r>
        <w:t xml:space="preserve">odeia tudo sobre frutos do mar...esp cheiro! só que aconteceu de servir lagosta no chow hall... nooooowww, eu tenho dor de cabeça...ugh! smh...</w:t>
      </w:r>
    </w:p>
    <w:p>
      <w:r>
        <w:t xml:space="preserve">Coisas muito ruins....... Preciso parar de pensar!</w:t>
      </w:r>
    </w:p>
    <w:p>
      <w:r>
        <w:t xml:space="preserve">@dj_crisisis deathmatch? Eu não tenho esse jogo. Mais.... Eu não sou realmente bom em nenhum jogo rs</w:t>
      </w:r>
    </w:p>
    <w:p>
      <w:r>
        <w:t xml:space="preserve">Stressado no trabalho e tomando uma bebida</w:t>
      </w:r>
    </w:p>
    <w:p>
      <w:r>
        <w:t xml:space="preserve">@deejaychips eu ainda não coloquei meu verso...</w:t>
      </w:r>
    </w:p>
    <w:p>
      <w:r>
        <w:t xml:space="preserve">@pintgranny minha coisinha feltrada parece um produto incestuoso de duas de suas belezas</w:t>
      </w:r>
    </w:p>
    <w:p>
      <w:r>
        <w:t xml:space="preserve">a versão ao vivo é muito melhor ? http://blip.fm/~79my3</w:t>
      </w:r>
    </w:p>
    <w:p>
      <w:r>
        <w:t xml:space="preserve">@duncangela Eu tentei muito trabalhar em casa hoje, mas não tive culpa.</w:t>
      </w:r>
    </w:p>
    <w:p>
      <w:r>
        <w:t xml:space="preserve">@Madrox Minhas condolências.</w:t>
      </w:r>
    </w:p>
    <w:p>
      <w:r>
        <w:t xml:space="preserve">@corcorcorjdore espero que você quisesse dizer dez horas shiFt ya desagradáveis. Pobre rapaz de qualquer forma http://myloc.me/1ZSJ</w:t>
      </w:r>
    </w:p>
    <w:p>
      <w:r>
        <w:t xml:space="preserve">@stacywillert yeah que fui eu ontem depois de descobrir que a casa que eu quero foi vendida, meu banco me esfalfou e depois o acidente de carro</w:t>
      </w:r>
    </w:p>
    <w:p>
      <w:r>
        <w:t xml:space="preserve">@yoha_ahoy yeah yeah eu realmente quero um também!  Provavelmente no inverno talvez eu consiga um, mas até lá.</w:t>
      </w:r>
    </w:p>
    <w:p>
      <w:r>
        <w:t xml:space="preserve">Provavelmente porque não era um comando... Aposto que você não entende pagar no futebol de fantasia ...dróides Cuidado com @eCouchCoach</w:t>
      </w:r>
    </w:p>
    <w:p>
      <w:r>
        <w:t xml:space="preserve">@Galia ouch!! Ec aplicado durante o verão? E sem formatura, então?  * abraço*</w:t>
      </w:r>
    </w:p>
    <w:p>
      <w:r>
        <w:t xml:space="preserve">@marianalizbeth yayy!!! Vejo vocês hoje! Sinto sua falta!</w:t>
      </w:r>
    </w:p>
    <w:p>
      <w:r>
        <w:t xml:space="preserve">@ClipperPrincess No Eu ainda não fiz minha página.  Tive que trabalhar</w:t>
      </w:r>
    </w:p>
    <w:p>
      <w:r>
        <w:t xml:space="preserve">@tanyaahedo - Eu sei! Estava chuviscando o caminho todo até o trabalho!  Espero que aqueça este fim de semana....</w:t>
      </w:r>
    </w:p>
    <w:p>
      <w:r>
        <w:t xml:space="preserve">Tentar me motivar para ir ao centro para me encontrar com minhas amigas... Meio que não quero, mas eu sempre cancelo</w:t>
      </w:r>
    </w:p>
    <w:p>
      <w:r>
        <w:t xml:space="preserve">@danni_30439 Eu realmente gostaria de poder ir!</w:t>
      </w:r>
    </w:p>
    <w:p>
      <w:r>
        <w:t xml:space="preserve">@danger_skies também sente sua falta :'( é!eu nunca quero voltar para casa.....seriamente</w:t>
      </w:r>
    </w:p>
    <w:p>
      <w:r>
        <w:t xml:space="preserve">os exames são em 2 dias, e eu não estou preparado tão morto</w:t>
      </w:r>
    </w:p>
    <w:p>
      <w:r>
        <w:t xml:space="preserve">Acabei de chegar ao hospital. Jimmys realmente mau....please, por favor, envie seus bons pensamentos. Estou realmente preocupada.</w:t>
      </w:r>
    </w:p>
    <w:p>
      <w:r>
        <w:t xml:space="preserve">@serda23 Depende do que eles querem para isso....I tornou-se pobre novamente</w:t>
      </w:r>
    </w:p>
    <w:p>
      <w:r>
        <w:t xml:space="preserve">@misamille Onde você sente sua falta Espero que você esteja indo bem *enviando grandes abraços*</w:t>
      </w:r>
    </w:p>
    <w:p>
      <w:r>
        <w:t xml:space="preserve">OK, pizza caseira esta noite, mas horrores, fiquei sem anchovas</w:t>
      </w:r>
    </w:p>
    <w:p>
      <w:r>
        <w:t xml:space="preserve">enfermeira noturna!! :S</w:t>
      </w:r>
    </w:p>
    <w:p>
      <w:r>
        <w:t xml:space="preserve">@alltimebritt lol dammit bem então da próxima vez então</w:t>
      </w:r>
    </w:p>
    <w:p>
      <w:r>
        <w:t xml:space="preserve">Sim, é sexta-feira, mas tenho que trabalhar às 5 da manhã de amanhã oh bem indo às compras depois do trabalho</w:t>
      </w:r>
    </w:p>
    <w:p>
      <w:r>
        <w:t xml:space="preserve">@nick_carter Tem que tornar o vídeo público, querida. LOL ...não posso vê-lo.</w:t>
      </w:r>
    </w:p>
    <w:p>
      <w:r>
        <w:t xml:space="preserve">Raspe o meu telefone. SEU FOLHADO. NÃO SE PREOCUPE EM ENVIAR MENSAGENS DE TEXTO.</w:t>
      </w:r>
    </w:p>
    <w:p>
      <w:r>
        <w:t xml:space="preserve">@nick_carter THE LINK DOESNT WOR</w:t>
      </w:r>
    </w:p>
    <w:p>
      <w:r>
        <w:t xml:space="preserve">@_HarryKim OOC: Está tudo bem.  Talvez nossos horários funcionem em breve.</w:t>
      </w:r>
    </w:p>
    <w:p>
      <w:r>
        <w:t xml:space="preserve">Tenho que ir ao médico esta manhã me sinto tão doente agora. mal posso falar mas ainda estou gritando pela casa rs</w:t>
      </w:r>
    </w:p>
    <w:p>
      <w:r>
        <w:t xml:space="preserve">Não há aulas de kickboxing hoje em dia muito aborrecidas. Ainda vai dar duro. http://myloc.me/1ZT0</w:t>
      </w:r>
    </w:p>
    <w:p>
      <w:r>
        <w:t xml:space="preserve">Quero filmar o Viva Hate... esta é apenas a segunda vez desde que recebi minha nova câmera que tive uma chance, e a outra foi de preto como breu.</w:t>
      </w:r>
    </w:p>
    <w:p>
      <w:r>
        <w:t xml:space="preserve">@Pretty23rd Eu não estava sentindo isso</w:t>
      </w:r>
    </w:p>
    <w:p>
      <w:r>
        <w:t xml:space="preserve">@gfalcone601 giii me ajude realmente a encontrar um vestido lindo para o baile, não longo, médio ou curto, em qualquer lugar do Reino Unido. por favor, ajude</w:t>
      </w:r>
    </w:p>
    <w:p>
      <w:r>
        <w:t xml:space="preserve">@anz_rocks19 tenho que quebrar o twitterparty... estou fora de casa em breve</w:t>
      </w:r>
    </w:p>
    <w:p>
      <w:r>
        <w:t xml:space="preserve">UGH Perdi o POTUS @ MY Five Guys!!!! 2 quarteirões de minha casa e 3 quarteirões do meu emprego. http://www.politico.com/politico44/</w:t>
      </w:r>
    </w:p>
    <w:p>
      <w:r>
        <w:t xml:space="preserve">Tenho o Firefox trabalhando novamente. Agora só tenho que recuperar todos os meus marcadores de página.</w:t>
      </w:r>
    </w:p>
    <w:p>
      <w:r>
        <w:t xml:space="preserve">Vestindo exatamente as mesmas roupas que eu usava no Canadá, beanie (ou touque) e tudo mais.  Ahh traz de volta lembranças... Eu sinto falta da neve</w:t>
      </w:r>
    </w:p>
    <w:p>
      <w:r>
        <w:t xml:space="preserve">Vou sentir tanta falta deles que estou chorando agora... :/</w:t>
      </w:r>
    </w:p>
    <w:p>
      <w:r>
        <w:t xml:space="preserve">catorze horas depois, ainda estou tendo o pior surto de alergia da minha vida por ter filmado uma sessão de noivado em um campo ontem à noite...</w:t>
      </w:r>
    </w:p>
    <w:p>
      <w:r>
        <w:t xml:space="preserve">@oliviamunn SAN DIEGO! MOVE-SE AQUI! embora esteja muito frio neste momento. estou esperando a chupada para que eu possa ir surfar Eu VOCÊ Amo VOCÊ!</w:t>
      </w:r>
    </w:p>
    <w:p>
      <w:r>
        <w:t xml:space="preserve">acabei de voltar do churrasco, fiquei com queimadura solar nas pernas, bem dorido</w:t>
      </w:r>
    </w:p>
    <w:p>
      <w:r>
        <w:t xml:space="preserve">WAH. vou sentir falta do pessoal do bowie ESP YOU ALYANNA BONDOC &lt;3 e Cesar. D:&lt; Não sei se consigo sobreviver sem meu SOSA!</w:t>
      </w:r>
    </w:p>
    <w:p>
      <w:r>
        <w:t xml:space="preserve">@nethra - mais um msg engraçado em fb. desta vez com um link real hoje eu recebi 5 mensagens desse tipo</w:t>
      </w:r>
    </w:p>
    <w:p>
      <w:r>
        <w:t xml:space="preserve">@nick_carter diz que o vídeo é privado... e não me deixa assistir</w:t>
      </w:r>
    </w:p>
    <w:p>
      <w:r>
        <w:t xml:space="preserve">@P33ZY Minha energia foi cortada que é para onde eu fui</w:t>
      </w:r>
    </w:p>
    <w:p>
      <w:r>
        <w:t xml:space="preserve">Mal posso esperar para ver UP! Como ousar @katymoe ter um trabalho "real". Provavelmente, vai ter que esperar até amanhã.</w:t>
      </w:r>
    </w:p>
    <w:p>
      <w:r>
        <w:t xml:space="preserve">Estou de volta!! A repentina onda de melancolia toma conta de tudo. Sinto falta do Emblema Brilhante</w:t>
      </w:r>
    </w:p>
    <w:p>
      <w:r>
        <w:t xml:space="preserve">O que eu teria feito com os natimortos sem pernas, não faço idéia. MAS ERA SAD, então agora, 20 anos depois, morangos = cachorros mortos.</w:t>
      </w:r>
    </w:p>
    <w:p>
      <w:r>
        <w:t xml:space="preserve">Aquelas casas foram um busto. A casa 1 cheirava como uma pista de boliche e era um monte de coisas brutas e a casa 2 precisava de um novo telhado e um porão.</w:t>
      </w:r>
    </w:p>
    <w:p>
      <w:r>
        <w:t xml:space="preserve">@petewentz ei, vocês estão planejando algum show do So Cal por volta da época da turnê Blink? Nós não o recebemos em Irvine</w:t>
      </w:r>
    </w:p>
    <w:p>
      <w:r>
        <w:t xml:space="preserve">@kheiny então o show abaixo foi cancelado BUMMER! acho que não vou ver você até a cornerstone com quem você vai assinar?</w:t>
      </w:r>
    </w:p>
    <w:p>
      <w:r>
        <w:t xml:space="preserve">@JayLenoTonight JayTonight Jay Estou tão triste por sua última noite no programa É minha última noite vendo-a também não posso ver Conan vê-lo às 22h</w:t>
      </w:r>
    </w:p>
    <w:p>
      <w:r>
        <w:t xml:space="preserve">está fora para levar o garoto e depois para seu médico. A tosse persistente não é boa. http://plurk.com/p/x285t</w:t>
      </w:r>
    </w:p>
    <w:p>
      <w:r>
        <w:t xml:space="preserve">@nick_carter THE LINK DOESNT WORK</w:t>
      </w:r>
    </w:p>
    <w:p>
      <w:r>
        <w:t xml:space="preserve">está acordada e não quer ir trabalhar...</w:t>
      </w:r>
    </w:p>
    <w:p>
      <w:r>
        <w:t xml:space="preserve">FINALMENTE... Agora eu sou eu novamente.  Tive que usar o internet explorer.  Problemas do Firefox Voltar ao Tweeting normal.</w:t>
      </w:r>
    </w:p>
    <w:p>
      <w:r>
        <w:t xml:space="preserve">O almoço não é antes das 13:00, mas já estou com tanta fome.</w:t>
      </w:r>
    </w:p>
    <w:p>
      <w:r>
        <w:t xml:space="preserve">esta noite, pegando n'pop e indo jantar na Ta Lum Tum Tum (som-tum), a Major Avenue...decidiu ir para casa(não para o clube tonite)...</w:t>
      </w:r>
    </w:p>
    <w:p>
      <w:r>
        <w:t xml:space="preserve">revisão para exames</w:t>
      </w:r>
    </w:p>
    <w:p>
      <w:r>
        <w:t xml:space="preserve">@iNetters obrigado</w:t>
      </w:r>
    </w:p>
    <w:p>
      <w:r>
        <w:t xml:space="preserve">Eu preciso de algumas #fieldnotes grátis porque eu não posso viajar para a North 3rd Street em Filadélfia para comprar o meu próprio.</w:t>
      </w:r>
    </w:p>
    <w:p>
      <w:r>
        <w:t xml:space="preserve">Eu a com fome</w:t>
      </w:r>
    </w:p>
    <w:p>
      <w:r>
        <w:t xml:space="preserve">está tentando encontrar algo para fazer hoje à noite</w:t>
      </w:r>
    </w:p>
    <w:p>
      <w:r>
        <w:t xml:space="preserve">@IanMcNaughton você precisa compartilhar o amor h/w! Alguns de nós ainda estão balançando a engrenagem de 2008.</w:t>
      </w:r>
    </w:p>
    <w:p>
      <w:r>
        <w:t xml:space="preserve">fazendo o horrível teste online de português!</w:t>
      </w:r>
    </w:p>
    <w:p>
      <w:r>
        <w:t xml:space="preserve">Devo ser o único idiota no twitterland que não fica retocado!  #sadsville</w:t>
      </w:r>
    </w:p>
    <w:p>
      <w:r>
        <w:t xml:space="preserve">@candypants2 http://twitpic.com/66wxk - Tão invejoso agora!!!odeio o novo tempo inglês</w:t>
      </w:r>
    </w:p>
    <w:p>
      <w:r>
        <w:t xml:space="preserve">Combater uma medicação para enxaqueca está quase funcionando.</w:t>
      </w:r>
    </w:p>
    <w:p>
      <w:r>
        <w:t xml:space="preserve">Cara, o Open da França está aberto há uma semana e eu ainda não tive a oportunidade de assistir a uma única partida.</w:t>
      </w:r>
    </w:p>
    <w:p>
      <w:r>
        <w:t xml:space="preserve">@spencerkeasey sim, isso não é uma droga!  Estou trabalhando com um Nano aqui, então tive que tirar 75% da minha música! tão triste</w:t>
      </w:r>
    </w:p>
    <w:p>
      <w:r>
        <w:t xml:space="preserve">@chcuk WTF por que você não pode vir correr conosco?? ughh onde está sua corrida de estrada no domingo?</w:t>
      </w:r>
    </w:p>
    <w:p>
      <w:r>
        <w:t xml:space="preserve">Meu primeiro carro está fora de circulação. Adeus, meu topázio turquesa. Sentiremos muita falta de você.</w:t>
      </w:r>
    </w:p>
    <w:p>
      <w:r>
        <w:t xml:space="preserve">sonhei com monstros ontem à noite. como uma garotinha.</w:t>
      </w:r>
    </w:p>
    <w:p>
      <w:r>
        <w:t xml:space="preserve">...mas não isso em mim</w:t>
      </w:r>
    </w:p>
    <w:p>
      <w:r>
        <w:t xml:space="preserve">Desejando poder ter visto meu sobrinho se formar no jardim de infância!</w:t>
      </w:r>
    </w:p>
    <w:p>
      <w:r>
        <w:t xml:space="preserve">@LimeIce A caminho de casa dood... Não pense que a porcaria do vodafone gprs pode lidar com yaymen.com</w:t>
      </w:r>
    </w:p>
    <w:p>
      <w:r>
        <w:t xml:space="preserve">@TeamTSwift isso é má sorte!</w:t>
      </w:r>
    </w:p>
    <w:p>
      <w:r>
        <w:t xml:space="preserve">em f***** work .... quer que alguém venha ????</w:t>
      </w:r>
    </w:p>
    <w:p>
      <w:r>
        <w:t xml:space="preserve">Eu amo voar comigo, viver conversas e não gosto de estar doente.</w:t>
      </w:r>
    </w:p>
    <w:p>
      <w:r>
        <w:t xml:space="preserve">@susannaheanes bwaha! É tão longe, no entanto.  Mas parece fofo! E o cabelo de Jared é SHINNNY.</w:t>
      </w:r>
    </w:p>
    <w:p>
      <w:r>
        <w:t xml:space="preserve">meditando sobre meus planos para o fim de semana...tenho que trabalhar no sábado...</w:t>
      </w:r>
    </w:p>
    <w:p>
      <w:r>
        <w:t xml:space="preserve">@LeeHongRui hahaha... está tudo bem, como posso contratar sua mãe?! Então paiseh... haha, eu vou fazer toda a lavagem então</w:t>
      </w:r>
    </w:p>
    <w:p>
      <w:r>
        <w:t xml:space="preserve">Não gosto do calor, pois o aquecimento global acabará por destruir a Terra, e o sol inevitavelmente devorará nosso planeta, desgraçado.</w:t>
      </w:r>
    </w:p>
    <w:p>
      <w:r>
        <w:t xml:space="preserve">@redsoxgirl28 esteve lá, infelizmente. este não é seu primeiro rodeio, minha querida, suspeito que você tenha aprendido sua lição?</w:t>
      </w:r>
    </w:p>
    <w:p>
      <w:r>
        <w:t xml:space="preserve">A classe Bushidokan foi cancelada.   Vou ter que me inscrever para o karatê em outro lugar!!</w:t>
      </w:r>
    </w:p>
    <w:p>
      <w:r>
        <w:t xml:space="preserve">Nota para si mesmo: As omeletes são melhores quando feitas com manteiga, não com azeite de oliva.  Além disso, @laurendanyelle não gosta do meu cozimento * cospe em um guardanapo*.</w:t>
      </w:r>
    </w:p>
    <w:p>
      <w:r>
        <w:t xml:space="preserve">@michaelbolton Sim...conheci Jon no último ano em uma interessante sessão "Questionning Agile" Agile 2008.  Não o veja na agenda deste ano.</w:t>
      </w:r>
    </w:p>
    <w:p>
      <w:r>
        <w:t xml:space="preserve">@KoFiBaBy wats gooood !! miss yall already</w:t>
      </w:r>
    </w:p>
    <w:p>
      <w:r>
        <w:t xml:space="preserve">@HayesN Como todos parecem ganhar muito mais dinheiro do que eu.</w:t>
      </w:r>
    </w:p>
    <w:p>
      <w:r>
        <w:t xml:space="preserve">@RNconsult relógio de alarme + visor com nome de pílula para pacientes com Alzheimer em funcionamento c/b; ouvir o alarme e perguntar: "O que é esse barulho?</w:t>
      </w:r>
    </w:p>
    <w:p>
      <w:r>
        <w:t xml:space="preserve">eu não me sinto bem! doente de estômago</w:t>
      </w:r>
    </w:p>
    <w:p>
      <w:r>
        <w:t xml:space="preserve">@msaysrawr *pontos na pergunta do equipamento que acabei de colocar* Não consigo obter o resto do meu conjunto Dreadweave</w:t>
      </w:r>
    </w:p>
    <w:p>
      <w:r>
        <w:t xml:space="preserve">Minhas mães chamando de hospital 4 grande gpa é apenas uma questão de tempo que só Deus sabe.</w:t>
      </w:r>
    </w:p>
    <w:p>
      <w:r>
        <w:t xml:space="preserve">este dia não pode passar mais devagar</w:t>
      </w:r>
    </w:p>
    <w:p>
      <w:r>
        <w:t xml:space="preserve">Redskins liberam Jon Jansen.  Esse cara colocou uma tonelada de suor e hematomas para a equipe.  Sentiremos a falta dele. http://tinyurl.com/mdewfk</w:t>
      </w:r>
    </w:p>
    <w:p>
      <w:r>
        <w:t xml:space="preserve">@breedimetria Estou falando de todos em geral, ninguém quer brincar comigo</w:t>
      </w:r>
    </w:p>
    <w:p>
      <w:r>
        <w:t xml:space="preserve">A educação não avança porque continuamos repetindo nosso passado (suspiro)</w:t>
      </w:r>
    </w:p>
    <w:p>
      <w:r>
        <w:t xml:space="preserve">Voltei ontem do Arizona.  Tirei os móveis e as coisas da casa do Arizona e os enviei para Redwood City.    Que tristeza.</w:t>
      </w:r>
    </w:p>
    <w:p>
      <w:r>
        <w:t xml:space="preserve">prestes a ir para a Starbucks. ia pegar o ônibus para o Paraíso e a Starbucks, mas o perdeu por 2 minutos.</w:t>
      </w:r>
    </w:p>
    <w:p>
      <w:r>
        <w:t xml:space="preserve">@technicoloring 1720 HA. exceto omg amy bb eu tenho que devolver meu laptop emprestado hoje para que eu possa ficar sem um por até um mês</w:t>
      </w:r>
    </w:p>
    <w:p>
      <w:r>
        <w:t xml:space="preserve">@smartie999 Esse sou eu em um bom dia</w:t>
      </w:r>
    </w:p>
    <w:p>
      <w:r>
        <w:t xml:space="preserve">A caminho de Wildomar, a CA rebocando o Lexus</w:t>
      </w:r>
    </w:p>
    <w:p>
      <w:r>
        <w:t xml:space="preserve">Fora para a reunião em Lincoln Square, vagabundo, sem mais estacionamento gratuito</w:t>
      </w:r>
    </w:p>
    <w:p>
      <w:r>
        <w:t xml:space="preserve">Eu sou um lil triste parece o nomore brooklyn 4 por um tempo WTF @lailashah</w:t>
      </w:r>
    </w:p>
    <w:p>
      <w:r>
        <w:t xml:space="preserve">Não é possível obter fotos para imprimir sem manchas marrons. Não deve ter ficado com os tanques limpos o suficiente. Terá que fazer novamente a sondagem</w:t>
      </w:r>
    </w:p>
    <w:p>
      <w:r>
        <w:t xml:space="preserve">me sinto extra-nauseado de repente, como se meu estômago não estivesse pronto para retomar o peristaltismo após os eventos das duas noites anteriores</w:t>
      </w:r>
    </w:p>
    <w:p>
      <w:r>
        <w:t xml:space="preserve">com certeza gostaria que o gato parasse de se esconder</w:t>
      </w:r>
    </w:p>
    <w:p>
      <w:r>
        <w:t xml:space="preserve">@thedrumlife Oh, agora somos amigos? Vocês sabem que estão tão para cima e para baixo comigo.  Retiro minha última declaração entãonnnnnnn.</w:t>
      </w:r>
    </w:p>
    <w:p>
      <w:r>
        <w:t xml:space="preserve">@xombie yeah, NO. Eu já liguei para perguntar.</w:t>
      </w:r>
    </w:p>
    <w:p>
      <w:r>
        <w:t xml:space="preserve">@artbynemo Meu nome é Chad, mas não estarei aqui amanhã</w:t>
      </w:r>
    </w:p>
    <w:p>
      <w:r>
        <w:t xml:space="preserve">Talvez eu não esteja recebendo uma ligação.</w:t>
      </w:r>
    </w:p>
    <w:p>
      <w:r>
        <w:t xml:space="preserve">esta linha de chipotle está fora da porta! mas eu realmente a quero!!</w:t>
      </w:r>
    </w:p>
    <w:p>
      <w:r>
        <w:t xml:space="preserve">novos vizinhos estão se mudando em.... para dar minha apresentação no Brasil que eu deveria ter dado em casamento!!! mas algumas pessoas fizeram horas extras</w:t>
      </w:r>
    </w:p>
    <w:p>
      <w:r>
        <w:t xml:space="preserve">@BROADWAYBOE Eu trabalho até 6:30 diariamente no banco~como recebo passes gratuitos para o ribfest????</w:t>
      </w:r>
    </w:p>
    <w:p>
      <w:r>
        <w:t xml:space="preserve">O DVD "Catch Me If You Can" que eu aluguei ontem no Blockbuster.com foi rachado. Imaginei-o cerca de 35 minutos depois do filme.</w:t>
      </w:r>
    </w:p>
    <w:p>
      <w:r>
        <w:t xml:space="preserve">oh não de acordo com laineygossip, taylena é OVER! bc de sua fama?! gosh pobre @selenagomez dois corações partidos em uma fileira :-/</w:t>
      </w:r>
    </w:p>
    <w:p>
      <w:r>
        <w:t xml:space="preserve">@myersandchang não é.</w:t>
      </w:r>
    </w:p>
    <w:p>
      <w:r>
        <w:t xml:space="preserve">Olá, estou de saída para o trabalho, vou novamente</w:t>
      </w:r>
    </w:p>
    <w:p>
      <w:r>
        <w:t xml:space="preserve">@DavidArchie I listening Your album on youtube. Tão fantástico. Mas eu não posso comprá-lo</w:t>
      </w:r>
    </w:p>
    <w:p>
      <w:r>
        <w:t xml:space="preserve">Minha pobre boca pobre</w:t>
      </w:r>
    </w:p>
    <w:p>
      <w:r>
        <w:t xml:space="preserve">alguns1 disseram que se você não estiver online seu no1... se você estiver online seu no1... não pode sangrentamente ganhar rs</w:t>
      </w:r>
    </w:p>
    <w:p>
      <w:r>
        <w:t xml:space="preserve">@marisette Weird! Talvez todas as atualizações simplesmente não estejam sendo enviadas para o meu telefone Haha</w:t>
      </w:r>
    </w:p>
    <w:p>
      <w:r>
        <w:t xml:space="preserve">indo trabalhar a uma chupada, eu perco o happy hour no sonic</w:t>
      </w:r>
    </w:p>
    <w:p>
      <w:r>
        <w:t xml:space="preserve">Queria comprar a filha da morte de Amber Bensons hoje e não onde a tinha</w:t>
      </w:r>
    </w:p>
    <w:p>
      <w:r>
        <w:t xml:space="preserve">@alissas não posso acreditar que ele quase foi abatido, antes que o grupo de resgate fosse buscá-lo.</w:t>
      </w:r>
    </w:p>
    <w:p>
      <w:r>
        <w:t xml:space="preserve">Snap. Quebrando novamente</w:t>
      </w:r>
    </w:p>
    <w:p>
      <w:r>
        <w:t xml:space="preserve">@elishakhalid Eu liguei mas você não respondeu</w:t>
      </w:r>
    </w:p>
    <w:p>
      <w:r>
        <w:t xml:space="preserve">@projectcloud nervo apertado</w:t>
      </w:r>
    </w:p>
    <w:p>
      <w:r>
        <w:t xml:space="preserve">está muito preocupado com o Sam e quer saber se ele está bem!</w:t>
      </w:r>
    </w:p>
    <w:p>
      <w:r>
        <w:t xml:space="preserve">@snow_whitex gratz on your tix. sux u será pobre tho eu estou tentando conseguir pj harvey tix também mas debatendo meus $$s também</w:t>
      </w:r>
    </w:p>
    <w:p>
      <w:r>
        <w:t xml:space="preserve">Eu quero totalmente alguns biscoitos de macadâmia de chocolate branco da Sra. Fields, mas o shopping está muito longe. Bleh, eu acho que vou fazer meu próprio</w:t>
      </w:r>
    </w:p>
    <w:p>
      <w:r>
        <w:t xml:space="preserve">@JazzyLadee1908 Eu me esforço muito para engajar todos que eu sigo! Alguns deles não têm merdas interessantes para dizer e acabam não sendo seguidos.</w:t>
      </w:r>
    </w:p>
    <w:p>
      <w:r>
        <w:t xml:space="preserve">@jewelinthesky foi capaz de criar uma ação do iTunes, mas não pode mais resgatar o álbum Kris Allen. nota diz que ele foi cancelado</w:t>
      </w:r>
    </w:p>
    <w:p>
      <w:r>
        <w:t xml:space="preserve">@Im_Queen desculpe se eu fiquei doente.</w:t>
      </w:r>
    </w:p>
    <w:p>
      <w:r>
        <w:t xml:space="preserve">chris apareceu por exatamente uma hora depois que ele saiu e acabou adormecendo.</w:t>
      </w:r>
    </w:p>
    <w:p>
      <w:r>
        <w:t xml:space="preserve">Sim, acho que toquei em algo que tinha micróbios porque agora estou com dor de garganta, caramba, eu sabia que não deveria ter ido lá!</w:t>
      </w:r>
    </w:p>
    <w:p>
      <w:r>
        <w:t xml:space="preserve">Abelha ocupada.....  Quem me dera não ter 2 lavanderia! Pior</w:t>
      </w:r>
    </w:p>
    <w:p>
      <w:r>
        <w:t xml:space="preserve">Muito bravo comigo mesmo por esquecer o prazo de 24 de maio para as viagens de 40.000 milhas para a América do Sul em @UnitedAirlines</w:t>
      </w:r>
    </w:p>
    <w:p>
      <w:r>
        <w:t xml:space="preserve">assistir a uma semana estressante espero que tudo caia no lugar 4me</w:t>
      </w:r>
    </w:p>
    <w:p>
      <w:r>
        <w:t xml:space="preserve">@ThePrinceBeMe Awwww porque você me dá caras tristes? É assim que você se sente?</w:t>
      </w:r>
    </w:p>
    <w:p>
      <w:r>
        <w:t xml:space="preserve">pergunta-se por que sou tão desajeitado ultimamente? http://plurk.com/p/x28ka</w:t>
      </w:r>
    </w:p>
    <w:p>
      <w:r>
        <w:t xml:space="preserve">Eu sinto falta do meu site!!</w:t>
      </w:r>
    </w:p>
    <w:p>
      <w:r>
        <w:t xml:space="preserve">@Dangrmous para onde vai minha terri?</w:t>
      </w:r>
    </w:p>
    <w:p>
      <w:r>
        <w:t xml:space="preserve">@kaylee2o3 HA! finalmente encontrei alguém que conheço! feliz verão Kaylee, pena que eu não possa mais chutar ao seu lado</w:t>
      </w:r>
    </w:p>
    <w:p>
      <w:r>
        <w:t xml:space="preserve">Gostaria de ser famoso como algumas pessoas que estão seguindo</w:t>
      </w:r>
    </w:p>
    <w:p>
      <w:r>
        <w:t xml:space="preserve">@babyblueonline Awwww Thatss Well Sad x</w:t>
      </w:r>
    </w:p>
    <w:p>
      <w:r>
        <w:t xml:space="preserve">@coollike are you daft your now going to receive a million friend invites on xbox now and one of them shall be me</w:t>
      </w:r>
    </w:p>
    <w:p>
      <w:r>
        <w:t xml:space="preserve">...só esperando para ser pego na estação de trem por meu irmão e depois ir para o ginásio. Não acredito que eu bati em alguém ontem à noite</w:t>
      </w:r>
    </w:p>
    <w:p>
      <w:r>
        <w:t xml:space="preserve">@bustermcleod Oh merda, feliz aniversário tardio! (meu txt não enviou )</w:t>
      </w:r>
    </w:p>
    <w:p>
      <w:r>
        <w:t xml:space="preserve">O ônibus do amante está atrasado. isso significa que não o verei até três horas depois do planejado.</w:t>
      </w:r>
    </w:p>
    <w:p>
      <w:r>
        <w:t xml:space="preserve">@hezmcfly eww O que r u fazer atm?</w:t>
      </w:r>
    </w:p>
    <w:p>
      <w:r>
        <w:t xml:space="preserve">@sallyorourke O que você quer dizer com seu portfólio é triste?  Aqui não há sorte.  Já me candidatei a cerca de 30 lugares até agora.</w:t>
      </w:r>
    </w:p>
    <w:p>
      <w:r>
        <w:t xml:space="preserve">a colocação de uma colcha fotográfica para os funcionários da Boeing a serem enforcados em Huntington Beach. Infelizmente, muitas pessoas nas fotos da colcha são agora dispensadas.</w:t>
      </w:r>
    </w:p>
    <w:p>
      <w:r>
        <w:t xml:space="preserve">Yorks V Lancs na tevê. Não está indo muito bem para o Yorkshire.</w:t>
      </w:r>
    </w:p>
    <w:p>
      <w:r>
        <w:t xml:space="preserve">@flashlight Hah! Basta esperar até completar 40 anos</w:t>
      </w:r>
    </w:p>
    <w:p>
      <w:r>
        <w:t xml:space="preserve">Carimbo de data irritante em todas as minhas fotos. Gostaria de ter me lembrado de desligá-lo.</w:t>
      </w:r>
    </w:p>
    <w:p>
      <w:r>
        <w:t xml:space="preserve">maldição... as pessoas contêm glúten então agora eu não posso ser um canibal</w:t>
      </w:r>
    </w:p>
    <w:p>
      <w:r>
        <w:t xml:space="preserve">Pensando em abrir fontes MacMaze já que não tenho mais tempo para trabalhar nisso</w:t>
      </w:r>
    </w:p>
    <w:p>
      <w:r>
        <w:t xml:space="preserve">@fmpug doh! Estou fora da cidade para não poder receber meus resultados do correio</w:t>
      </w:r>
    </w:p>
    <w:p>
      <w:r>
        <w:t xml:space="preserve">Arruinei meu almoço comendo meio saco de pipoca cheddar.... agora me sinto doente.</w:t>
      </w:r>
    </w:p>
    <w:p>
      <w:r>
        <w:t xml:space="preserve">Eu odeio: anões! Smfh! Tive um sonho que eu estava lutando em 1 LN no mercado de Boston, turbinado! Ele não parava de me bater de cabeça</w:t>
      </w:r>
    </w:p>
    <w:p>
      <w:r>
        <w:t xml:space="preserve">@SEGA porque não reino unido</w:t>
      </w:r>
    </w:p>
    <w:p>
      <w:r>
        <w:t xml:space="preserve">Gostaria que a forquilha se fechasse sobre #primavera.  Faz-me sentir falta da Espanha</w:t>
      </w:r>
    </w:p>
    <w:p>
      <w:r>
        <w:t xml:space="preserve">horas de escritório/entrada para fazer meu computador se sentir melhor.</w:t>
      </w:r>
    </w:p>
    <w:p>
      <w:r>
        <w:t xml:space="preserve">@gabyrizzo eu quero pho... nunca tive isso antes.</w:t>
      </w:r>
    </w:p>
    <w:p>
      <w:r>
        <w:t xml:space="preserve">está assistindo Mock the Week e está diminuindo a velocidade de cozimento</w:t>
      </w:r>
    </w:p>
    <w:p>
      <w:r>
        <w:t xml:space="preserve">No trabalho doente mas estou bem para o shopping!</w:t>
      </w:r>
    </w:p>
    <w:p>
      <w:r>
        <w:t xml:space="preserve">Pensar na Lei Con, combater uma dor de cabeça e pagar contas...</w:t>
      </w:r>
    </w:p>
    <w:p>
      <w:r>
        <w:t xml:space="preserve">despedindo-se de @jesshowe por um ano ela tem sido fantástica em me ajudar a me encaixar na equipe da Veritas!</w:t>
      </w:r>
    </w:p>
    <w:p>
      <w:r>
        <w:t xml:space="preserve">Sim, é triste.</w:t>
      </w:r>
    </w:p>
    <w:p>
      <w:r>
        <w:t xml:space="preserve">dia chuvoso = Casa fazer o que eu adoro fazer = MUSICANTE DE ESCRITURA, um dado de sonho do qual eu desisti há muito tempo</w:t>
      </w:r>
    </w:p>
    <w:p>
      <w:r>
        <w:t xml:space="preserve">A ABA de hoje está cheia de lágrimas emocionais #ASD #autismo alguns dias são mais difíceis do que outros.  É difícil não intervir, pobrezinho</w:t>
      </w:r>
    </w:p>
    <w:p>
      <w:r>
        <w:t xml:space="preserve">@mattydavidson noo i só começou a 4ª temporada na quarta-feira, mas im na ep11 (Y)</w:t>
      </w:r>
    </w:p>
    <w:p>
      <w:r>
        <w:t xml:space="preserve">@cheesetal i miss coffee</w:t>
      </w:r>
    </w:p>
    <w:p>
      <w:r>
        <w:t xml:space="preserve">@craigmcgill Na verdade, talvez não - está esgotado para o almoço de sábado</w:t>
      </w:r>
    </w:p>
    <w:p>
      <w:r>
        <w:t xml:space="preserve">@_Glitter_ kk, mas 4 soma razão pela qual não me deixa votar 4 eles</w:t>
      </w:r>
    </w:p>
    <w:p>
      <w:r>
        <w:t xml:space="preserve">fazendo do chá um fator de estresse para mim</w:t>
      </w:r>
    </w:p>
    <w:p>
      <w:r>
        <w:t xml:space="preserve">@yikes77 Seria ótimo se esses VIPS fossem para alguns atos que eu gostaria de ver, mas não.</w:t>
      </w:r>
    </w:p>
    <w:p>
      <w:r>
        <w:t xml:space="preserve">Jus voltou de uma blvd ao pôr-do-sol! Meu primo tentou me matar, minhas pernas ainda estão em movimento e eu estou sentado!!</w:t>
      </w:r>
    </w:p>
    <w:p>
      <w:r>
        <w:t xml:space="preserve">indo aos médicos</w:t>
      </w:r>
    </w:p>
    <w:p>
      <w:r>
        <w:t xml:space="preserve">@bowwow614 Hey! Vai ser visível no Reino Unido desta vez?  Partiu-me o coração quando não consegui tocar o último haha.</w:t>
      </w:r>
    </w:p>
    <w:p>
      <w:r>
        <w:t xml:space="preserve">@ESPNCNCNComunityEd Não se esqueça de Nash, quão decepcionante como um fã de Sóis</w:t>
      </w:r>
    </w:p>
    <w:p>
      <w:r>
        <w:t xml:space="preserve">Ugh. Outro "que dia é hoje"? (5 palavras mais pronunciadas duram 2 semanas para mim) - Perdi um aniversário de 10 anos &amp; foi até no meu iCal.</w:t>
      </w:r>
    </w:p>
    <w:p>
      <w:r>
        <w:t xml:space="preserve">O caminhão mordeu o pó, não sei se vou fazer o jogo dos Mustangs amanhã</w:t>
      </w:r>
    </w:p>
    <w:p>
      <w:r>
        <w:t xml:space="preserve">sinto algum tipo de jeito porque não falo com ninguém...</w:t>
      </w:r>
    </w:p>
    <w:p>
      <w:r>
        <w:t xml:space="preserve">minhas costas inteiras estão queimadas de bronzeamento. ouch</w:t>
      </w:r>
    </w:p>
    <w:p>
      <w:r>
        <w:t xml:space="preserve">Dia frio :/ Estudar o dia inteiro para os testes de amanhã</w:t>
      </w:r>
    </w:p>
    <w:p>
      <w:r>
        <w:t xml:space="preserve">precisa de um emprego</w:t>
      </w:r>
    </w:p>
    <w:p>
      <w:r>
        <w:t xml:space="preserve">Grande fim de semana à frente no festival de comédia #catlaughs em Kilkenny, o tempo está fantástico. Infelizmente, tenho que ir a Israel no domingo.</w:t>
      </w:r>
    </w:p>
    <w:p>
      <w:r>
        <w:t xml:space="preserve">estou com fome.devido ao jantar de ontem à noite...ou falta de...alguém que cuide de mim</w:t>
      </w:r>
    </w:p>
    <w:p>
      <w:r>
        <w:t xml:space="preserve">@netmogul que soa tão bem agora mmmm malasadas. tenho que ter mais antes de sair hoje</w:t>
      </w:r>
    </w:p>
    <w:p>
      <w:r>
        <w:t xml:space="preserve">@StaceyVPofWC Eu gostaria de conhecer alguém lá embaixo que pudesse nos ligar. um amigo me disse uma vez que eles conseguiram lugares péssimos para um show no CHI</w:t>
      </w:r>
    </w:p>
    <w:p>
      <w:r>
        <w:t xml:space="preserve">Sim, alguém está levando o melhor de mim.</w:t>
      </w:r>
    </w:p>
    <w:p>
      <w:r>
        <w:t xml:space="preserve">Acho que vou tentar voltar a ser vegetariano.... e sem refrigerantes e com grandes cortes na cerveja...demasiados carboidratos.... mas é tão gostoso</w:t>
      </w:r>
    </w:p>
    <w:p>
      <w:r>
        <w:t xml:space="preserve">Adeus sexo na cidade, deixe-me apressar e dê a mi cuz que papelada @lailashah!!! 2 tenha verão em BK!!!</w:t>
      </w:r>
    </w:p>
    <w:p>
      <w:r>
        <w:t xml:space="preserve">minhas calças estão umedecidas.</w:t>
      </w:r>
    </w:p>
    <w:p>
      <w:r>
        <w:t xml:space="preserve">Os policiais dizem ao pai de #Tori que talvez nunca encontrem seus restos mortais http://lfpress.ca/newsstand</w:t>
      </w:r>
    </w:p>
    <w:p>
      <w:r>
        <w:t xml:space="preserve">@NormaBecerra a arruela se chingo ha ha!! Eu estou prendendo minha avó lucia waaaaay de volta no início dos anos 90 rs</w:t>
      </w:r>
    </w:p>
    <w:p>
      <w:r>
        <w:t xml:space="preserve">Eu não tenho respondido às pessoas porque, a sério, há algum tempo eu não refrescei o twitter. @ZindelaYentl Desculpe.  @erinmcfly Obrigado.</w:t>
      </w:r>
    </w:p>
    <w:p>
      <w:r>
        <w:t xml:space="preserve">Atualização de cocô de pássaro... Conseguiu limpar tudo, mas alguma ligeira mancha permanece alguma ponta?</w:t>
      </w:r>
    </w:p>
    <w:p>
      <w:r>
        <w:t xml:space="preserve">@KristaNeher Eu gostaria de ir à Semana da Internet</w:t>
      </w:r>
    </w:p>
    <w:p>
      <w:r>
        <w:t xml:space="preserve">@brookefraser @loswhit disse que @whittakerwoman mencionou ursos! divirtam-se!! P.S. ursos como a Manteiga de Amendoim</w:t>
      </w:r>
    </w:p>
    <w:p>
      <w:r>
        <w:t xml:space="preserve">@My3Daughters well soa delicioso! eu estarei deitado no meu pátio tom, sem piscina!  Aproveitem seus hambúrgueres!!</w:t>
      </w:r>
    </w:p>
    <w:p>
      <w:r>
        <w:t xml:space="preserve">@Champion1510 yeah... e nenhum deles está em Huntsville, eu deixaria ambos os meus empregos aqui por um emprego lá.</w:t>
      </w:r>
    </w:p>
    <w:p>
      <w:r>
        <w:t xml:space="preserve">@YSLaurenT me também</w:t>
      </w:r>
    </w:p>
    <w:p>
      <w:r>
        <w:t xml:space="preserve">Ultimamente tenho despertado com o sol no rosto, mas não hoje.</w:t>
      </w:r>
    </w:p>
    <w:p>
      <w:r>
        <w:t xml:space="preserve">também apenas pendurado agora?? apenas aborrecido hahaha não precisava trabalhar novamente hoje isto é diferente.... sem horas sem dinheiro lol o que quer que seja</w:t>
      </w:r>
    </w:p>
    <w:p>
      <w:r>
        <w:t xml:space="preserve">Descobriu que um colega de escola morreu de um ataque cardíaco esta manhã. Ele mal tinha 35 anos, vai sentir falta de você!</w:t>
      </w:r>
    </w:p>
    <w:p>
      <w:r>
        <w:t xml:space="preserve">@o mais vazio que já tive antes...às vezes, eles se transformam em outras coisas; o sentimento é muito indulgente. Remould? Cortar e re-formar?</w:t>
      </w:r>
    </w:p>
    <w:p>
      <w:r>
        <w:t xml:space="preserve">@eeks_ Gostaria que você estivesse aqui AGORA!!! grrrrrrrrr</w:t>
      </w:r>
    </w:p>
    <w:p>
      <w:r>
        <w:t xml:space="preserve">oi caras só fazendo da usael notmuch realmente! &lt;3 me entristece</w:t>
      </w:r>
    </w:p>
    <w:p>
      <w:r>
        <w:t xml:space="preserve">@jazzjeet haha você faria isso =P que é bonito. ninguém nunca vem me visitar o maldito lago geneva e quão longe está de civilizati ...</w:t>
      </w:r>
    </w:p>
    <w:p>
      <w:r>
        <w:t xml:space="preserve">Tentando descobrir como usar Twitter.......I'm old</w:t>
      </w:r>
    </w:p>
    <w:p>
      <w:r>
        <w:t xml:space="preserve">Nas próximas semanas a dlc está falhando Não posso esperar pela donzela em duas semanas ;)</w:t>
      </w:r>
    </w:p>
    <w:p>
      <w:r>
        <w:t xml:space="preserve">@julnas Mas então você pode acabar como aquele pobre motorista de ônibus...  E, isso é meio estranho, mas eu gostaria de estar lá hoje! :o</w:t>
      </w:r>
    </w:p>
    <w:p>
      <w:r>
        <w:t xml:space="preserve">@xbooernsx Estou com tanta inveja. Eu quero um hambúrguer grátis</w:t>
      </w:r>
    </w:p>
    <w:p>
      <w:r>
        <w:t xml:space="preserve">@blueyes121 Eu faria isso, mas você está muito longe</w:t>
      </w:r>
    </w:p>
    <w:p>
      <w:r>
        <w:t xml:space="preserve">continuo derretendo e estou na casa à sombra, não é justo.</w:t>
      </w:r>
    </w:p>
    <w:p>
      <w:r>
        <w:t xml:space="preserve">Certo... então alguém tem minhas chaves ou elas são - realmente - boas neste jogo de "esconder-se de James".</w:t>
      </w:r>
    </w:p>
    <w:p>
      <w:r>
        <w:t xml:space="preserve">Ok... Ninguém estava interessado no meu especial.   Agora, as pipocas estão estragadas! Que desperdício. Vou encontrar um desabrigado para dá-la a ...</w:t>
      </w:r>
    </w:p>
    <w:p>
      <w:r>
        <w:t xml:space="preserve">@BlueEyedGirl18 Uma hora e quinze minutos.  Uma espera horrível.</w:t>
      </w:r>
    </w:p>
    <w:p>
      <w:r>
        <w:t xml:space="preserve">@xvikki Sim, ele faz</w:t>
      </w:r>
    </w:p>
    <w:p>
      <w:r>
        <w:t xml:space="preserve">@sunflower_seeds dude não dizem que</w:t>
      </w:r>
    </w:p>
    <w:p>
      <w:r>
        <w:t xml:space="preserve">Acordei cedo!! Maldito homem, eu sei que não vou voltar a dormir</w:t>
      </w:r>
    </w:p>
    <w:p>
      <w:r>
        <w:t xml:space="preserve">precisa de mais seguidores</w:t>
      </w:r>
    </w:p>
    <w:p>
      <w:r>
        <w:t xml:space="preserve">Grr...Fatboy Slim está fora da linha de produtos EDC.</w:t>
      </w:r>
    </w:p>
    <w:p>
      <w:r>
        <w:t xml:space="preserve">não tweeted em como um dia. Então aqui vai...</w:t>
      </w:r>
    </w:p>
    <w:p>
      <w:r>
        <w:t xml:space="preserve">tenho uma casa vazia e não tenho com quem compartilhá-la</w:t>
      </w:r>
    </w:p>
    <w:p>
      <w:r>
        <w:t xml:space="preserve">@reactiveretro sim eu concordo, ele era o melhor! awww porque ele saiu?</w:t>
      </w:r>
    </w:p>
    <w:p>
      <w:r>
        <w:t xml:space="preserve">@Ohmahlanta Esther não quer negociar!</w:t>
      </w:r>
    </w:p>
    <w:p>
      <w:r>
        <w:t xml:space="preserve">Acabei de assistir ao trailer do novo filme do Sam Raimi, Drag me to Hell.  Parece interessante, mas não havia humor nele.</w:t>
      </w:r>
    </w:p>
    <w:p>
      <w:r>
        <w:t xml:space="preserve">Eu sou siiiiiiiickkk eu me sinto bem!!</w:t>
      </w:r>
    </w:p>
    <w:p>
      <w:r>
        <w:t xml:space="preserve">O almoço é hoje em dia de boringgg dirigindo depois das aulas, ugh espero fazer melhor com o Sr. Dodd</w:t>
      </w:r>
    </w:p>
    <w:p>
      <w:r>
        <w:t xml:space="preserve">É tão irritante quando quero ir ver The Sats, @OfficialJoBros e @ddlovato em concerto... mas sei que tenho que pagar</w:t>
      </w:r>
    </w:p>
    <w:p>
      <w:r>
        <w:t xml:space="preserve">@AngelaRyan jet blue está bem, acho eu. Eles cancelam vôos e não têm muitos aviões de apoio. E nenhuma primeira classe</w:t>
      </w:r>
    </w:p>
    <w:p>
      <w:r>
        <w:t xml:space="preserve">O dia de campo acabou. Muitas fotos de grande ação. Coma almoço, precisa de 2 showr, arrumar o hse, preparar 4 clube de carimbos. Btw pele mexicana tem 2 bronzeados 2 dias</w:t>
      </w:r>
    </w:p>
    <w:p>
      <w:r>
        <w:t xml:space="preserve">Ugh... Internet fricken está em baixo. Pode fazer como 0 trabalho sem ela. Quero voltar para a faculdade só para a conexão</w:t>
      </w:r>
    </w:p>
    <w:p>
      <w:r>
        <w:t xml:space="preserve">Na linha de caixa...kate &amp; jon salpicavam em cima de nós semanalmente. triste</w:t>
      </w:r>
    </w:p>
    <w:p>
      <w:r>
        <w:t xml:space="preserve">@lilvanillafrop que não é engraçado</w:t>
      </w:r>
    </w:p>
    <w:p>
      <w:r>
        <w:t xml:space="preserve">@t0astbandit eesh, lamento ouvir isso. Isso não vai tornar a viagem a Michigan muito divertida.</w:t>
      </w:r>
    </w:p>
    <w:p>
      <w:r>
        <w:t xml:space="preserve">@robbin_g que é tão estranho. eu queria vê-lo neste fim de semana</w:t>
      </w:r>
    </w:p>
    <w:p>
      <w:r>
        <w:t xml:space="preserve">Eu preciso de alguma motivação em minha vida, oh e algum amor também seria bom</w:t>
      </w:r>
    </w:p>
    <w:p>
      <w:r>
        <w:t xml:space="preserve">Encontro com meu melhor amigo logo pela manhã para o ginásio! Omg Ainda estou tão chocado. Espero que você melhore em breve</w:t>
      </w:r>
    </w:p>
    <w:p>
      <w:r>
        <w:t xml:space="preserve">@SquireX6 arremessando para cerveja, ninguém quer brincar</w:t>
      </w:r>
    </w:p>
    <w:p>
      <w:r>
        <w:t xml:space="preserve">@HandiQuilterBG Tenho uma dúzia de agradecimentos por me lembrar. Eu acolchoo 2 e faço 3. LOL</w:t>
      </w:r>
    </w:p>
    <w:p>
      <w:r>
        <w:t xml:space="preserve">Acabei de voltar de Danas. assistindo Roseanne antes de começar a me preparar para o trabalho</w:t>
      </w:r>
    </w:p>
    <w:p>
      <w:r>
        <w:t xml:space="preserve">soooo sunburnt minha mãe saiu mais cedo então tive que esperar que ela entrasse e adormeci no trampolim por 2 horas ao sol (U)</w:t>
      </w:r>
    </w:p>
    <w:p>
      <w:r>
        <w:t xml:space="preserve">apenas observando os hollyoaks omg</w:t>
      </w:r>
    </w:p>
    <w:p>
      <w:r>
        <w:t xml:space="preserve">Preparando-se para o trabalho... acho que estou me constipando! Agora eu tenho que fazer um turno de 9 horas... holla at ya algum dia amanhã... paz</w:t>
      </w:r>
    </w:p>
    <w:p>
      <w:r>
        <w:t xml:space="preserve">@thislivestyle man yes BrOoKlYn vai duro, mas longstory short have 2 get comfy in windy!!!</w:t>
      </w:r>
    </w:p>
    <w:p>
      <w:r>
        <w:t xml:space="preserve">UGH MAS I N33D T0G0 MAU...</w:t>
      </w:r>
    </w:p>
    <w:p>
      <w:r>
        <w:t xml:space="preserve">bye bye South Beach....u nunca me decepcionou</w:t>
      </w:r>
    </w:p>
    <w:p>
      <w:r>
        <w:t xml:space="preserve">Eu realmente não sou um f*ck. Não posso fazer nada certo.   O que há de errado comigo?</w:t>
      </w:r>
    </w:p>
    <w:p>
      <w:r>
        <w:t xml:space="preserve">#Vancouver fica difícil com os proprietários de favelas...ew backuped up sewage http://bit.ly/16UrvV http://bit.ly/16UrvV</w:t>
      </w:r>
    </w:p>
    <w:p>
      <w:r>
        <w:t xml:space="preserve">r @njsharkman que espreme o bacon parece cocô</w:t>
      </w:r>
    </w:p>
    <w:p>
      <w:r>
        <w:t xml:space="preserve">http://twitpic.com/670ar - isto é um pontapé no traseiro de um herói pós violão</w:t>
      </w:r>
    </w:p>
    <w:p>
      <w:r>
        <w:t xml:space="preserve">porque o entorse da perna nta bleca para fazer as rugas adequadas. A preocupação shud dis hapen wen i satrted dieting.</w:t>
      </w:r>
    </w:p>
    <w:p>
      <w:r>
        <w:t xml:space="preserve">@theyjusthowl</w:t>
      </w:r>
    </w:p>
    <w:p>
      <w:r>
        <w:t xml:space="preserve">Bem, esse é o último dos Fabs que se foram.</w:t>
      </w:r>
    </w:p>
    <w:p>
      <w:r>
        <w:t xml:space="preserve">Tem que procurar um emprego neste fim de semana</w:t>
      </w:r>
    </w:p>
    <w:p>
      <w:r>
        <w:t xml:space="preserve">Olá a todos! Desculpem a longa escuta. Eu estava muito ocupado.</w:t>
      </w:r>
    </w:p>
    <w:p>
      <w:r>
        <w:t xml:space="preserve">@NeilDavidson aconteceu há cerca de três semanas. Por que, há um fraudador de cartões em série à solta?</w:t>
      </w:r>
    </w:p>
    <w:p>
      <w:r>
        <w:t xml:space="preserve">*semanakk* de volta ao trabalho</w:t>
      </w:r>
    </w:p>
    <w:p>
      <w:r>
        <w:t xml:space="preserve">meu telefone está quebrado e estou preguiçoso demais para ir à loja da verizon para comprar um novo... oh bem, acho que sem telefone por um tempo... aha</w:t>
      </w:r>
    </w:p>
    <w:p>
      <w:r>
        <w:t xml:space="preserve">@channilein Não começou como uma longa mensagem ... Apenas ficou mais longa quando eu a escrevi</w:t>
      </w:r>
    </w:p>
    <w:p>
      <w:r>
        <w:t xml:space="preserve">Sentado no vale .... o meu hummer tem um boo boo boo</w:t>
      </w:r>
    </w:p>
    <w:p>
      <w:r>
        <w:t xml:space="preserve">Eu quero sair e brincar!  Mas eu não posso.  Fiddle Faddle na minha carga de trabalho!</w:t>
      </w:r>
    </w:p>
    <w:p>
      <w:r>
        <w:t xml:space="preserve">@Beadz2Pleaz Acho que é isso que está errado comigo.  Enchido e quando respiro parece que estou com dor de garganta</w:t>
      </w:r>
    </w:p>
    <w:p>
      <w:r>
        <w:t xml:space="preserve">Céus, sinto falta do teatro do cantor.  Sinto falta de aprender música, fazer exercícios de atuação, n Eu ESPECIALMENTE sinto falta de estar no palco.</w:t>
      </w:r>
    </w:p>
    <w:p>
      <w:r>
        <w:t xml:space="preserve">Tenho que desligar meu telefone está na última etapa, então não posso prometer nenhuma atualização.  Há 3 anos estou com ele, mas o Blackberry burro não é ruim.</w:t>
      </w:r>
    </w:p>
    <w:p>
      <w:r>
        <w:t xml:space="preserve">Oh, não! A TV está quebrada Sem luz vermelha de espera ou qualquer outra coisa... verificou o fusível da tomada... agora para o interior</w:t>
      </w:r>
    </w:p>
    <w:p>
      <w:r>
        <w:t xml:space="preserve">@a_nobel ? ? ?????????????  = ?????? ?????? ?????? ?? ????</w:t>
      </w:r>
    </w:p>
    <w:p>
      <w:r>
        <w:t xml:space="preserve">@SoulAfrodisiac Sinto que você se mudou recentemente e agora o @wholefoods mais próximo está a uma hora</w:t>
      </w:r>
    </w:p>
    <w:p>
      <w:r>
        <w:t xml:space="preserve">@babyblueonline omg Lamento muito ouvir isso!  Se você realmente precisa falar com alguém que eu estou sempre aqui. Eu sou um ombro em que você se apóia</w:t>
      </w:r>
    </w:p>
    <w:p>
      <w:r>
        <w:t xml:space="preserve">@calamitylill Você pode enviar cartas/emails aos clientes para lembrá-los de que você está lá?</w:t>
      </w:r>
    </w:p>
    <w:p>
      <w:r>
        <w:t xml:space="preserve">Fazer cocô em uma parada de descanso na Pensilvânia!  Eu odeio usar banheiros públicos</w:t>
      </w:r>
    </w:p>
    <w:p>
      <w:r>
        <w:t xml:space="preserve">Não sinto falta de ter nada para fazer, exceto deitar-me ao lado da piscina todos os dias do verão.  Isso foi muito melhor do que passar o dia inteiro na sala de aula.</w:t>
      </w:r>
    </w:p>
    <w:p>
      <w:r>
        <w:t xml:space="preserve">@Kenzielee_ Oh Deus, yeah! Eu esqueci disso</w:t>
      </w:r>
    </w:p>
    <w:p>
      <w:r>
        <w:t xml:space="preserve">@gotcoff33 haha desejo! Eu tenho 1 enchimento que quebrou e 1 cavidade que precisa ser consertada!!!</w:t>
      </w:r>
    </w:p>
    <w:p>
      <w:r>
        <w:t xml:space="preserve">Vai ser uma porcaria ser a única sóbria esta noite</w:t>
      </w:r>
    </w:p>
    <w:p>
      <w:r>
        <w:t xml:space="preserve">@robinjection bem talvez alguém se importe</w:t>
      </w:r>
    </w:p>
    <w:p>
      <w:r>
        <w:t xml:space="preserve">@bcabeza Vou ao casamento de jordan &amp; jeffs no próximo fim de semana em atl.</w:t>
      </w:r>
    </w:p>
    <w:p>
      <w:r>
        <w:t xml:space="preserve">@theNetImp yeah... vai demorar muito para mim.</w:t>
      </w:r>
    </w:p>
    <w:p>
      <w:r>
        <w:t xml:space="preserve">Que tristeza! Comprei Guitar Hero Metallica para meu soldado que trabalha duro e não está lendo disco!</w:t>
      </w:r>
    </w:p>
    <w:p>
      <w:r>
        <w:t xml:space="preserve">HR diz que ca está retirando mais impostos de meus cheques.</w:t>
      </w:r>
    </w:p>
    <w:p>
      <w:r>
        <w:t xml:space="preserve">Tenho uma dor de cabeça, e não vai embora.</w:t>
      </w:r>
    </w:p>
    <w:p>
      <w:r>
        <w:t xml:space="preserve">Esta manhã passei uma hora revisando os anuários para ver quando cada sênior começou a trabalhar em Harleton. Meu discurso será tão enfadonho.</w:t>
      </w:r>
    </w:p>
    <w:p>
      <w:r>
        <w:t xml:space="preserve">@thebookpolice na verdade, na Suécia, os IKEA's têm quartos para passar a noite. Mas não aqui, eu terei que ficar do outro lado da rua.</w:t>
      </w:r>
    </w:p>
    <w:p>
      <w:r>
        <w:t xml:space="preserve">tenho FOXY_ um novo amigo da cerveja agora minha cozinha vai cheirar mal</w:t>
      </w:r>
    </w:p>
    <w:p>
      <w:r>
        <w:t xml:space="preserve">http://survivingtheworld.net/Lesson5.html &lt;&lt;&lt; Eu escolhi a carreira errada</w:t>
      </w:r>
    </w:p>
    <w:p>
      <w:r>
        <w:t xml:space="preserve">É oficial, finalmente estou ficando com os cabelos grisalhos a 36 #fb</w:t>
      </w:r>
    </w:p>
    <w:p>
      <w:r>
        <w:t xml:space="preserve">@AmyDeWitt Sinto muito que você não esteja tendo o melhor dia - nem eu... Você está trabalhando hoje à noite?</w:t>
      </w:r>
    </w:p>
    <w:p>
      <w:r>
        <w:t xml:space="preserve">Ir para lá....</w:t>
      </w:r>
    </w:p>
    <w:p>
      <w:r>
        <w:t xml:space="preserve">@_Marguerite Yup, ou seja, Dianne e Claudia.  Dianne é nova em Tweetville, Claudia já está em algum tempo, mas não está ativa aqui</w:t>
      </w:r>
    </w:p>
    <w:p>
      <w:r>
        <w:t xml:space="preserve">Sentir-se mal pelo perfil de @taylorshockley pic</w:t>
      </w:r>
    </w:p>
    <w:p>
      <w:r>
        <w:t xml:space="preserve">@leecattley Nenhuma idéia</w:t>
      </w:r>
    </w:p>
    <w:p>
      <w:r>
        <w:t xml:space="preserve">Aplicação Médica</w:t>
      </w:r>
    </w:p>
    <w:p>
      <w:r>
        <w:t xml:space="preserve">Estou meio acordado na minha seção de teoria das comunicações... Wahhhh! Eu quero minha cama...</w:t>
      </w:r>
    </w:p>
    <w:p>
      <w:r>
        <w:t xml:space="preserve">@itstrizunigs na verdade, a web funciona bem. tweetdeck parece ser o culpado da tristeza! é feito isso em dois locais diferentes</w:t>
      </w:r>
    </w:p>
    <w:p>
      <w:r>
        <w:t xml:space="preserve">está desfrutando do bom tempo, mas tem ficado preso dentro de casa escrevendo um ensaio para a maior parte dele</w:t>
      </w:r>
    </w:p>
    <w:p>
      <w:r>
        <w:t xml:space="preserve">último dia da História do Condado de Bedford com @corriemichael fofocando e twittering como sempre...</w:t>
      </w:r>
    </w:p>
    <w:p>
      <w:r>
        <w:t xml:space="preserve">@matty500 Parabéns! Gostaria de poder estar lá para ver isso acontecer.</w:t>
      </w:r>
    </w:p>
    <w:p>
      <w:r>
        <w:t xml:space="preserve">odiar trabalhar quando está ensolarado, boohoo</w:t>
      </w:r>
    </w:p>
    <w:p>
      <w:r>
        <w:t xml:space="preserve">As pupilas dilatadas são uma porcaria. A tela do computador machuca meus olhos, por isso não estarei na obrigação por um tempo.</w:t>
      </w:r>
    </w:p>
    <w:p>
      <w:r>
        <w:t xml:space="preserve">Quase todos estão aqui agora! Amanhã, às 8 horas, começamos! 291km's de lama - http://mobypicture.com/?zx33t1</w:t>
      </w:r>
    </w:p>
    <w:p>
      <w:r>
        <w:t xml:space="preserve">@nick_carter Diz que o vídeo é privado</w:t>
      </w:r>
    </w:p>
    <w:p>
      <w:r>
        <w:t xml:space="preserve">@reggaeluv2000 haha é ótimo. mas eu dormi horrivelmente ontem à noite.</w:t>
      </w:r>
    </w:p>
    <w:p>
      <w:r>
        <w:t xml:space="preserve">@nick_carter o vídeo é privado</w:t>
      </w:r>
    </w:p>
    <w:p>
      <w:r>
        <w:t xml:space="preserve">surto de gripe suína no condado de cayuga temos nosso primeiro caso</w:t>
      </w:r>
    </w:p>
    <w:p>
      <w:r>
        <w:t xml:space="preserve">riu-se hoje por ser demasiado esperançoso com as coisas...</w:t>
      </w:r>
    </w:p>
    <w:p>
      <w:r>
        <w:t xml:space="preserve">Vi um esquilo ser atropelado por um carro enquanto caminhava para o bar esta manhã... pensando se poderia ter feito alguma coisa.</w:t>
      </w:r>
    </w:p>
    <w:p>
      <w:r>
        <w:t xml:space="preserve">passei o dia comprando e fiquei com dor de cabeça (o que ainda tenho) tenho 1 camisa estilo namorado e não encontrei uma pulseira nova 2 wear</w:t>
      </w:r>
    </w:p>
    <w:p>
      <w:r>
        <w:t xml:space="preserve">@tacoman667 Não disponível em minha área eu também</w:t>
      </w:r>
    </w:p>
    <w:p>
      <w:r>
        <w:t xml:space="preserve">Os pais devem perguntar a seus filhos de 22 anos antes de beber.</w:t>
      </w:r>
    </w:p>
    <w:p>
      <w:r>
        <w:t xml:space="preserve">Eu recebo outro pacote de teste de geografia, então tenho que corrigi-lo no fim de semana.</w:t>
      </w:r>
    </w:p>
    <w:p>
      <w:r>
        <w:t xml:space="preserve">@WreckTheLaw Great escreva.  Mas o jogador não vai começar</w:t>
      </w:r>
    </w:p>
    <w:p>
      <w:r>
        <w:t xml:space="preserve">@MDHOLLA Sharing #ff with my twitter fam. Não vou ficar muito mais tempo, tenho um dia muito ocupado. Eu não posso twitter do meu telefone</w:t>
      </w:r>
    </w:p>
    <w:p>
      <w:r>
        <w:t xml:space="preserve">@shakes1327 Infelizmente, não há canções de robô em minha biblioteca.</w:t>
      </w:r>
    </w:p>
    <w:p>
      <w:r>
        <w:t xml:space="preserve">Ok...ok...minha casa precisa de limpeza...roupas precisam de lavagem...tempo para guardar o twitter por um tempo...wahhhh</w:t>
      </w:r>
    </w:p>
    <w:p>
      <w:r>
        <w:t xml:space="preserve">@mileycyrus MILEEY HOW can I VOE IN THE MV MOVIE AWARDS ?</w:t>
      </w:r>
    </w:p>
    <w:p>
      <w:r>
        <w:t xml:space="preserve">Tenho sido muito duro, mas ainda é uma droga viver a 5000 milhas de distância de sua família quando você anseia por uma refeição caseira coreana.</w:t>
      </w:r>
    </w:p>
    <w:p>
      <w:r>
        <w:t xml:space="preserve">Eu quero ir para fora e brincar ao sol, mas tenho que sentar na frente de um computador o dia todo. Pelo menos posso almoçar no pátio!</w:t>
      </w:r>
    </w:p>
    <w:p>
      <w:r>
        <w:t xml:space="preserve">Até vinte e poucos anos. Como tem estado quente! Não que eu esteja reclamando. Hoje andei 4 milhas até a cidade e senti que estava tudo quente e suado, foi bom.</w:t>
      </w:r>
    </w:p>
    <w:p>
      <w:r>
        <w:t xml:space="preserve">Acabei de ser preso pelo dono de nossa empresa brincando com uma bola de sabão na minha mesa... ele perguntou se eu precisava de mais trabalho para me manter ocupado</w:t>
      </w:r>
    </w:p>
    <w:p>
      <w:r>
        <w:t xml:space="preserve">Eu não gosto quando meu g1 muda.    Sinto que o google deveria me enviar um e-mail e me dizer todas as coisas que eles estão fazendo ao meu telefone.</w:t>
      </w:r>
    </w:p>
    <w:p>
      <w:r>
        <w:t xml:space="preserve">está na história</w:t>
      </w:r>
    </w:p>
    <w:p>
      <w:r>
        <w:t xml:space="preserve">Sem correr nos últimos dias devido ao joelho ruim Ainda assim, o Guitar Hero Metallica chegou e me manteve divertido...É hora de ROCK!!!</w:t>
      </w:r>
    </w:p>
    <w:p>
      <w:r>
        <w:t xml:space="preserve">@charlieskies que na verdade é um nome melhor do que fluffballthegodzilla (meu nome de usuário do youtube). fui espancado</w:t>
      </w:r>
    </w:p>
    <w:p>
      <w:r>
        <w:t xml:space="preserve">http://tinyurl.com/ry9wap Olá!!! Você é um homem bonito... Não posso carregar mais fotos aqui por alguma razão Você escreveu que deseja encontrar uma mulher ...</w:t>
      </w:r>
    </w:p>
    <w:p>
      <w:r>
        <w:t xml:space="preserve">eu quero tanto ir ao concerto do mcfly</w:t>
      </w:r>
    </w:p>
    <w:p>
      <w:r>
        <w:t xml:space="preserve">Limpeza + encontrar coisas para vender. Sou tão pobre.</w:t>
      </w:r>
    </w:p>
    <w:p>
      <w:r>
        <w:t xml:space="preserve">dormir em casa foi interrompido por JACK-HAMMERS às 9h Damn! O Universo diz: "Vá lá! Mas eu estava de pé até as 3 da manhã porque eu estaria dormindo em</w:t>
      </w:r>
    </w:p>
    <w:p>
      <w:r>
        <w:t xml:space="preserve">hoje à noite em festa com minhas meninas (menos vita)</w:t>
      </w:r>
    </w:p>
    <w:p>
      <w:r>
        <w:t xml:space="preserve">Meu coração tem batido irregularmente desde ontem à noite. Eu não quero explodir ou implodir</w:t>
      </w:r>
    </w:p>
    <w:p>
      <w:r>
        <w:t xml:space="preserve">Basta acertar a marca de 3000 palavras para suas Notas Geográficas, e eu nem estou fazendo isso para o GCSE? Significa que enquanto eu fiz uma página de história</w:t>
      </w:r>
    </w:p>
    <w:p>
      <w:r>
        <w:t xml:space="preserve">por que ninguém escreve comigo? !</w:t>
      </w:r>
    </w:p>
    <w:p>
      <w:r>
        <w:t xml:space="preserve">#hollyoaks .... A maldição de Justin ataca novamente.... Date o burton e acabe parafusando o pobre coitado</w:t>
      </w:r>
    </w:p>
    <w:p>
      <w:r>
        <w:t xml:space="preserve">Odeio, vou sentir falta do tweet up neste fim de semana.</w:t>
      </w:r>
    </w:p>
    <w:p>
      <w:r>
        <w:t xml:space="preserve">a família está em casa parece que não sentiram minha falta de todo tbh</w:t>
      </w:r>
    </w:p>
    <w:p>
      <w:r>
        <w:t xml:space="preserve">@joshuardean você está na mii lista de merda...Permanente mii dude</w:t>
      </w:r>
    </w:p>
    <w:p>
      <w:r>
        <w:t xml:space="preserve">Esqueci de carregar minha cela ontem à noite e agora ela está morta.</w:t>
      </w:r>
    </w:p>
    <w:p>
      <w:r>
        <w:t xml:space="preserve">deslocou seu joelho *pouco/tempo de dor* gás + ar e morfina são divertidos, embora</w:t>
      </w:r>
    </w:p>
    <w:p>
      <w:r>
        <w:t xml:space="preserve">Ainda estou esperando para descobrir o que #caca significa - esperando que não seja o que eu acho que é, já que você # me segue para #caca.</w:t>
      </w:r>
    </w:p>
    <w:p>
      <w:r>
        <w:t xml:space="preserve">Escrever um ensaio na faculdade escrevendo tão entediante</w:t>
      </w:r>
    </w:p>
    <w:p>
      <w:r>
        <w:t xml:space="preserve">Eu quero longboard mas está chovendo ughhhhhh</w:t>
      </w:r>
    </w:p>
    <w:p>
      <w:r>
        <w:t xml:space="preserve">compras! Migawd. Eu não quero mais surfar na rede.</w:t>
      </w:r>
    </w:p>
    <w:p>
      <w:r>
        <w:t xml:space="preserve">@LolliroyAngel yep im im muito jelous demasiado id love to be in miley position haha x</w:t>
      </w:r>
    </w:p>
    <w:p>
      <w:r>
        <w:t xml:space="preserve">@MiiZxP ohhhh wowwwww não presta</w:t>
      </w:r>
    </w:p>
    <w:p>
      <w:r>
        <w:t xml:space="preserve">@Captain_Yavanna também. Ela está em todos os lugares...</w:t>
      </w:r>
    </w:p>
    <w:p>
      <w:r>
        <w:t xml:space="preserve">Oh não! Eu usei meu sinal interno para um maldito e-mail externo. #fb</w:t>
      </w:r>
    </w:p>
    <w:p>
      <w:r>
        <w:t xml:space="preserve">@Col_RFTL Think @PembsDave deve ter me bloqueado por não ter ouvido um Tweet dele por um tempo</w:t>
      </w:r>
    </w:p>
    <w:p>
      <w:r>
        <w:t xml:space="preserve">no trabalho fazendo coisas no site com uma leve febre e uma pequena dor de cabeça</w:t>
      </w:r>
    </w:p>
    <w:p>
      <w:r>
        <w:t xml:space="preserve">@Mig177 é o que eu digo porque!!!! k4ge no último dia de trabalho hoje não vamos mais dizê-lo por aí</w:t>
      </w:r>
    </w:p>
    <w:p>
      <w:r>
        <w:t xml:space="preserve">@danishaw No. Eu não voltarei até o dia 7</w:t>
      </w:r>
    </w:p>
    <w:p>
      <w:r>
        <w:t xml:space="preserve">Minha família foi para a praia enquanto eu estava na piscina com um amigo e agora estou preso na casa até eles voltarem.</w:t>
      </w:r>
    </w:p>
    <w:p>
      <w:r>
        <w:t xml:space="preserve">@Thequeenoffree eu realmente preciso estar limpando minha casa</w:t>
      </w:r>
    </w:p>
    <w:p>
      <w:r>
        <w:t xml:space="preserve">tiss triste quando as pessoas saem</w:t>
      </w:r>
    </w:p>
    <w:p>
      <w:r>
        <w:t xml:space="preserve">Preciso deixar de estar doente.</w:t>
      </w:r>
    </w:p>
    <w:p>
      <w:r>
        <w:t xml:space="preserve">Pronto para me matar eu odeio a história</w:t>
      </w:r>
    </w:p>
    <w:p>
      <w:r>
        <w:t xml:space="preserve">SIM, O FLASH ESTÁ SENDO UMA MERDA HOJE À NOITE!  It.........takes.................time...........to.........open...........a..........webpage......</w:t>
      </w:r>
    </w:p>
    <w:p>
      <w:r>
        <w:t xml:space="preserve">@Carmnx Aawh, isso; é uma pena</w:t>
      </w:r>
    </w:p>
    <w:p>
      <w:r>
        <w:t xml:space="preserve">Eu NÃO me sinto bem hoje</w:t>
      </w:r>
    </w:p>
    <w:p>
      <w:r>
        <w:t xml:space="preserve">no trabalho até 7.</w:t>
      </w:r>
    </w:p>
    <w:p>
      <w:r>
        <w:t xml:space="preserve">traduzindo meu tópico "congruências quadráticas" para meu tutorial na teoria elementar dos números Tenho que fazer este tutorial OMG</w:t>
      </w:r>
    </w:p>
    <w:p>
      <w:r>
        <w:t xml:space="preserve">@ththesahazeleyz se você precisar falar ou desabafar, me avise</w:t>
      </w:r>
    </w:p>
    <w:p>
      <w:r>
        <w:t xml:space="preserve">@nick_carter não podemos ver o vídeo que é privado</w:t>
      </w:r>
    </w:p>
    <w:p>
      <w:r>
        <w:t xml:space="preserve">http://twitpic.com/670rw - sinto falta do meu filhote de cachorro</w:t>
      </w:r>
    </w:p>
    <w:p>
      <w:r>
        <w:t xml:space="preserve">@2TuffDC eu não sei o que vou fazer. eu adoro meu jeans magricela!</w:t>
      </w:r>
    </w:p>
    <w:p>
      <w:r>
        <w:t xml:space="preserve">Eu quero ir, eu quero ir!!!! mas não posso</w:t>
      </w:r>
    </w:p>
    <w:p>
      <w:r>
        <w:t xml:space="preserve">SIM EU VOU SER UM SOPHMORE NA FACULDADE. Nossa. Não posso conseguir um emprego porque todos pensam que sou um quinze.</w:t>
      </w:r>
    </w:p>
    <w:p>
      <w:r>
        <w:t xml:space="preserve">e este terrível desenho animado que é suposto ser mexicano.</w:t>
      </w:r>
    </w:p>
    <w:p>
      <w:r>
        <w:t xml:space="preserve">@AnditisLiz Hey Hey!! Eu tenho este personalizado projetado, um do tipo Superfresh T aqui com o nome de alguém coletando poeira</w:t>
      </w:r>
    </w:p>
    <w:p>
      <w:r>
        <w:t xml:space="preserve">eu quero tanto ir ao concerto do mcfly que alguém se apresse para ir comigo?</w:t>
      </w:r>
    </w:p>
    <w:p>
      <w:r>
        <w:t xml:space="preserve">foi pego na chuva lá fora. agora estou com frio bbbbrrrrrrrrrrr</w:t>
      </w:r>
    </w:p>
    <w:p>
      <w:r>
        <w:t xml:space="preserve">@pitbull_fan76 ROFL!  Esse é o meu problema, apenas duas mãos</w:t>
      </w:r>
    </w:p>
    <w:p>
      <w:r>
        <w:t xml:space="preserve">@SuprnaturlShana, mas ele fica muito melhor com o cabelo curto</w:t>
      </w:r>
    </w:p>
    <w:p>
      <w:r>
        <w:t xml:space="preserve">Acabei de acordar e me sinto tão preguiçoso para resolver o maldito problema!</w:t>
      </w:r>
    </w:p>
    <w:p>
      <w:r>
        <w:t xml:space="preserve">Uau! Leonardo DiCaprio e Jennifer Davisson Killoran são os produtores do filme: ORPHAN!! eu também tenho informações de contato direto para eles!</w:t>
      </w:r>
    </w:p>
    <w:p>
      <w:r>
        <w:t xml:space="preserve">ah lembre-se dos dias em que você dormia até o meio-dia? bem adivinhe quem fez isso hoje? deus eu me sinto como um perdedor</w:t>
      </w:r>
    </w:p>
    <w:p>
      <w:r>
        <w:t xml:space="preserve">dor de garganta e dor de cabeça a partir de uma sexta-feira não é um bom sinal</w:t>
      </w:r>
    </w:p>
    <w:p>
      <w:r>
        <w:t xml:space="preserve">O verão me faz sentir feio, todas as pessoas bonitas estão exibindo seus bons genes os condenam ao inferno!!!</w:t>
      </w:r>
    </w:p>
    <w:p>
      <w:r>
        <w:t xml:space="preserve">sentir a necessidade de mais avanços.</w:t>
      </w:r>
    </w:p>
    <w:p>
      <w:r>
        <w:t xml:space="preserve">@WeeWifie1981 lol, nós ficamos, Craig ficou com pé, então Molly e eu perdemos todo o bom tempo, também não temos buggy.</w:t>
      </w:r>
    </w:p>
    <w:p>
      <w:r>
        <w:t xml:space="preserve">Faltam exatamente 2 semanas no Sigma</w:t>
      </w:r>
    </w:p>
    <w:p>
      <w:r>
        <w:t xml:space="preserve">Observando a Hollyoaks...pobre Justin!</w:t>
      </w:r>
    </w:p>
    <w:p>
      <w:r>
        <w:t xml:space="preserve">@TinaBinaTooReal não é engraçado, ele traçou o meu perfil. Como a wtf? Eu ainda estou meio aquecido. Ugh</w:t>
      </w:r>
    </w:p>
    <w:p>
      <w:r>
        <w:t xml:space="preserve">@Yazziness</w:t>
      </w:r>
    </w:p>
    <w:p>
      <w:r>
        <w:t xml:space="preserve">@lordwow ainda estou à espera de caminhos separados...</w:t>
      </w:r>
    </w:p>
    <w:p>
      <w:r>
        <w:t xml:space="preserve">@Ariel_Meir ohhhh ouch dude, agora eu estava bêbado ontem à noite e não consegui o contexto. Desculpe, cara.</w:t>
      </w:r>
    </w:p>
    <w:p>
      <w:r>
        <w:t xml:space="preserve">foi pego na chuva lá fora. agora estou com frio bbbrrr</w:t>
      </w:r>
    </w:p>
    <w:p>
      <w:r>
        <w:t xml:space="preserve">@StylistaMunchee I lluuvv u também... ahhhh vou sentir falta de u evenn moreee! lol</w:t>
      </w:r>
    </w:p>
    <w:p>
      <w:r>
        <w:t xml:space="preserve">Adeus piquenique para um colega de classe hoje, mas o tempo estava lindo!!!</w:t>
      </w:r>
    </w:p>
    <w:p>
      <w:r>
        <w:t xml:space="preserve">Comprovante de calor, gostaria de não ter passado a maior parte do dia na cama http://twitpic.com/670tp</w:t>
      </w:r>
    </w:p>
    <w:p>
      <w:r>
        <w:t xml:space="preserve">A escola acabou!!! Vou sentir falta de um bando de pessoas</w:t>
      </w:r>
    </w:p>
    <w:p>
      <w:r>
        <w:t xml:space="preserve">Dana acabou de descobrir que não pode almoçar agora, mas sim em uma hora. Olá entrega. http://plurk.com/p/x29ss</w:t>
      </w:r>
    </w:p>
    <w:p>
      <w:r>
        <w:t xml:space="preserve">mal pode esperar para assistir ao Tonight Show, o último desta noite com Jay</w:t>
      </w:r>
    </w:p>
    <w:p>
      <w:r>
        <w:t xml:space="preserve">@DavidSadof Não tenho certeza sobre este negócio de tweet Por que as coisas simples são tão difíceis?</w:t>
      </w:r>
    </w:p>
    <w:p>
      <w:r>
        <w:t xml:space="preserve">Meu carro está em casa. Boa! $613.22 Boo!  Estou pagando minha mãe em parcelas. Hoje eu dei a ela 200 dólares. Preciso tanto ganhar na loteria :\ \ \ \ \ \</w:t>
      </w:r>
    </w:p>
    <w:p>
      <w:r>
        <w:t xml:space="preserve">Quando Deus criou o homem, eu também acreditei que Ele criou um milhão de pessoas para se meter nas suas mamas por um laff</w:t>
      </w:r>
    </w:p>
    <w:p>
      <w:r>
        <w:t xml:space="preserve">@gnimsh esqueceu de responder a sua pergunta gentil ontem. honestamente, não a usei muito. tenho dois livros de bolso que quero 2 lidos primeiro.</w:t>
      </w:r>
    </w:p>
    <w:p>
      <w:r>
        <w:t xml:space="preserve">as duas chaves eletrônicas pararam de funcionar. não há buraco de fechadura! não posso entrar no meu carro. tanto pela tecnologia</w:t>
      </w:r>
    </w:p>
    <w:p>
      <w:r>
        <w:t xml:space="preserve">nataliaflewell hey todos tão entediados e em dor ... de qualquer forma Deus é minha vida amorosa sempre lixada</w:t>
      </w:r>
    </w:p>
    <w:p>
      <w:r>
        <w:t xml:space="preserve">O primeiro dia de trabalho hoje foi um pouco cansativo, mas ok rs agora para o trabalho universitário</w:t>
      </w:r>
    </w:p>
    <w:p>
      <w:r>
        <w:t xml:space="preserve">@jesshartley Oh, não se machuque!!</w:t>
      </w:r>
    </w:p>
    <w:p>
      <w:r>
        <w:t xml:space="preserve">Você sabia que uma criança se afogou depois de tentar nadar até o fundo do oceano a fim de encontrar uma casa de abacaxi com esponja? rofl sowy</w:t>
      </w:r>
    </w:p>
    <w:p>
      <w:r>
        <w:t xml:space="preserve">Tenho queimadura solar em meu braço Em melhores notícias, meu novo Guitar Hero: o jogo Metallica veio e eu além de feliz com isso.</w:t>
      </w:r>
    </w:p>
    <w:p>
      <w:r>
        <w:t xml:space="preserve">Eu queria um mcmuffin de salsicha, mas quando o café da manhã acabou</w:t>
      </w:r>
    </w:p>
    <w:p>
      <w:r>
        <w:t xml:space="preserve">descobriu que ninguém que ele conhece está usando o Twitter.</w:t>
      </w:r>
    </w:p>
    <w:p>
      <w:r>
        <w:t xml:space="preserve">@dekhmcclelland Um foi ter com meu marido que vai sozinho Outro eu posso simplesmente sair na bilheteria com um nome aleatório para qualquer um...</w:t>
      </w:r>
    </w:p>
    <w:p>
      <w:r>
        <w:t xml:space="preserve">Estou perdendo tudo no trabalho, quero pix de @ipinklemonade!!</w:t>
      </w:r>
    </w:p>
    <w:p>
      <w:r>
        <w:t xml:space="preserve">@marcusbetts lol, eu sei como você se sente, mas com 4 filhos e minha carga de trabalho atual, estou no máximo sem tempo para cultivar as coisas.</w:t>
      </w:r>
    </w:p>
    <w:p>
      <w:r>
        <w:t xml:space="preserve">Também estou perdendo tempo até meu táxi chegar aqui. spamspamspam. Também a motocicleta Keiths foi roubada. BEM merda.</w:t>
      </w:r>
    </w:p>
    <w:p>
      <w:r>
        <w:t xml:space="preserve">Eu odeio multidões http://tr.im/mONi</w:t>
      </w:r>
    </w:p>
    <w:p>
      <w:r>
        <w:t xml:space="preserve">OMG acabei de me dar conta enquanto ouvia a "história perfeita" que a penny gostava de dr horrível!! maldito capitão martelo! omg im im tão triste agora!</w:t>
      </w:r>
    </w:p>
    <w:p>
      <w:r>
        <w:t xml:space="preserve">É o fim-de-semana, seu 12º_sol e eu tenho outro furo!!!</w:t>
      </w:r>
    </w:p>
    <w:p>
      <w:r>
        <w:t xml:space="preserve">@DKHOTOPIC aw</w:t>
      </w:r>
    </w:p>
    <w:p>
      <w:r>
        <w:t xml:space="preserve">@followfrankie u sentir-se tanto u não pode dizer olá??? me no likey u</w:t>
      </w:r>
    </w:p>
    <w:p>
      <w:r>
        <w:t xml:space="preserve">@MistressJett Ouch, desculpe-me então</w:t>
      </w:r>
    </w:p>
    <w:p>
      <w:r>
        <w:t xml:space="preserve">@MissCalderon que foi horrível. Eu não te pedi. Mas você não precisava rir sobre isso. doía um pouco aqui dentro *pintas em direção ao coração*.</w:t>
      </w:r>
    </w:p>
    <w:p>
      <w:r>
        <w:t xml:space="preserve">está na estrada agora! com 7 horas de avanço e uma bela garota atrás</w:t>
      </w:r>
    </w:p>
    <w:p>
      <w:r>
        <w:t xml:space="preserve">Acabei de dormir aquele vôo inteiro e acordei com o fato de que a garota ao meu lado tinha estado observando Chitty Chitty Bang Bang!</w:t>
      </w:r>
    </w:p>
    <w:p>
      <w:r>
        <w:t xml:space="preserve">Escolas fora, mas trabalha dentro</w:t>
      </w:r>
    </w:p>
    <w:p>
      <w:r>
        <w:t xml:space="preserve">@thehottestboys eu acho que é como 1milhão de graus aqui &lt;3</w:t>
      </w:r>
    </w:p>
    <w:p>
      <w:r>
        <w:t xml:space="preserve">É triste que nossos vizinhos acabem de cortar TODAS as árvores ao redor de sua casa! Antes parecia tão bonito, e eles pareciam saudáveis.  Trágico.</w:t>
      </w:r>
    </w:p>
    <w:p>
      <w:r>
        <w:t xml:space="preserve">Acho que meus amigos não gostam mais de mim (via #zenjar )</w:t>
      </w:r>
    </w:p>
    <w:p>
      <w:r>
        <w:t xml:space="preserve">@soniaohmae ... e você está no twitter! A taverna te aborreceu assim tanto?</w:t>
      </w:r>
    </w:p>
    <w:p>
      <w:r>
        <w:t xml:space="preserve">@tursiops718 Ohnoes!   Isso é nojento!</w:t>
      </w:r>
    </w:p>
    <w:p>
      <w:r>
        <w:t xml:space="preserve">Minha garganta está doendo</w:t>
      </w:r>
    </w:p>
    <w:p>
      <w:r>
        <w:t xml:space="preserve">@paulineee: Eu sei!! Estou tão entusiasmado. Não podemos ir mais cedo do que à tarde?  Eu também te amoz &lt;3</w:t>
      </w:r>
    </w:p>
    <w:p>
      <w:r>
        <w:t xml:space="preserve">O último dia útil do mês é o momento errado para obter novas etiquetas. Cerca de 45 pessoas</w:t>
      </w:r>
    </w:p>
    <w:p>
      <w:r>
        <w:t xml:space="preserve">a classe está quase terminada</w:t>
      </w:r>
    </w:p>
    <w:p>
      <w:r>
        <w:t xml:space="preserve">desejando que a tecnologia não fosse tão complicada</w:t>
      </w:r>
    </w:p>
    <w:p>
      <w:r>
        <w:t xml:space="preserve">Correndo por aí fazendo recados no meu último dia em Charlotte eu preferiria muito mais estar fazendo compras!!</w:t>
      </w:r>
    </w:p>
    <w:p>
      <w:r>
        <w:t xml:space="preserve">@ferretprincess você está tendo algum problema para enviar imagens da mina de Twitterberry, mas não quer trabalhar! Xxx</w:t>
      </w:r>
    </w:p>
    <w:p>
      <w:r>
        <w:t xml:space="preserve">@S_Mak me solicite na bbm &amp; envie todas as informações de contato. Tudo não sincronizado com o antigo phn eu tenho informações de contato haha - DATED!</w:t>
      </w:r>
    </w:p>
    <w:p>
      <w:r>
        <w:t xml:space="preserve">Tenho meu novo telefone - agora para programar tudo desde que meu antigo não tinha um cartão de memória como este</w:t>
      </w:r>
    </w:p>
    <w:p>
      <w:r>
        <w:t xml:space="preserve">Warren e Hannah estão mortos... oh meu deus!! Seriamente, isto é uma tragédia!</w:t>
      </w:r>
    </w:p>
    <w:p>
      <w:r>
        <w:t xml:space="preserve">Alguém tem um Super Nintendo Controller que queira me vender? O meu quebrou.</w:t>
      </w:r>
    </w:p>
    <w:p>
      <w:r>
        <w:t xml:space="preserve">Procurando por uma nova bateria de laptop. Por que eles são tão caros?</w:t>
      </w:r>
    </w:p>
    <w:p>
      <w:r>
        <w:t xml:space="preserve">@DevonStebnicki sux, estou pensando em ser um contador. Dinheiro louco! Sou um gerente de cafeteria de meia-escola (25k/ano)</w:t>
      </w:r>
    </w:p>
    <w:p>
      <w:r>
        <w:t xml:space="preserve">*Velho-me morto e desaparecido*</w:t>
      </w:r>
    </w:p>
    <w:p>
      <w:r>
        <w:t xml:space="preserve">@cdlstatus, vocês estão mortos de novo?  Eu não posso carregá-lo</w:t>
      </w:r>
    </w:p>
    <w:p>
      <w:r>
        <w:t xml:space="preserve">alguém DEVERIA fazer um discurso sobre entes queridos no hospital. Estúpida classe COMM</w:t>
      </w:r>
    </w:p>
    <w:p>
      <w:r>
        <w:t xml:space="preserve">Colado hoje à fotocopiadora.</w:t>
      </w:r>
    </w:p>
    <w:p>
      <w:r>
        <w:t xml:space="preserve">eu não sei!!</w:t>
      </w:r>
    </w:p>
    <w:p>
      <w:r>
        <w:t xml:space="preserve">@alexcox13 cale a boca! oll como zack novamente então.</w:t>
      </w:r>
    </w:p>
    <w:p>
      <w:r>
        <w:t xml:space="preserve">@hypernyck se eu conseguir um bilhete, mas as pick-ups estão parecendo finas soo prob não</w:t>
      </w:r>
    </w:p>
    <w:p>
      <w:r>
        <w:t xml:space="preserve">Indo para o trabalho - na minha sexta-feira de folga.</w:t>
      </w:r>
    </w:p>
    <w:p>
      <w:r>
        <w:t xml:space="preserve">@me_chiel Bem...Eu adoraria ter um zoológico! ;P Não pense que eu posso estar lá domingo.  Mas algum dia eu estarei! ;Eu quero!</w:t>
      </w:r>
    </w:p>
    <w:p>
      <w:r>
        <w:t xml:space="preserve">@renay Por que?</w:t>
      </w:r>
    </w:p>
    <w:p>
      <w:r>
        <w:t xml:space="preserve">Está no sofá de ressaca - não espere muito de mim hoje</w:t>
      </w:r>
    </w:p>
    <w:p>
      <w:r>
        <w:t xml:space="preserve">@Jtabzz Sorrry Estou pronto para partir.</w:t>
      </w:r>
    </w:p>
    <w:p>
      <w:r>
        <w:t xml:space="preserve">@ederyn Apenas um dia ruim. T_____T Gyah. Sem carro, o bebê-cliente está com os dentes e miserável, esqueci de embalar um almoço, e tenho que comprar um carro novo.</w:t>
      </w:r>
    </w:p>
    <w:p>
      <w:r>
        <w:t xml:space="preserve">O Flash perdeu meu frisby em um telhado. Dias tristes LOL</w:t>
      </w:r>
    </w:p>
    <w:p>
      <w:r>
        <w:t xml:space="preserve">Pensei em voltar para casa, isso foi há 10 minutos, baixando atualização, agora home square.... e é por isso que não posso ser incomodado com isso Sony</w:t>
      </w:r>
    </w:p>
    <w:p>
      <w:r>
        <w:t xml:space="preserve">Tendo problemas com meu BlackBerry UGH Preciso de outra bateria carregada! (@ pelo menos 4 agora) @sexyhunnybunny</w:t>
      </w:r>
    </w:p>
    <w:p>
      <w:r>
        <w:t xml:space="preserve">Eu odeio o dentista</w:t>
      </w:r>
    </w:p>
    <w:p>
      <w:r>
        <w:t xml:space="preserve">@vamp411316 haha que chupa! na verdade a mina é pior. minas ft eww matemática</w:t>
      </w:r>
    </w:p>
    <w:p>
      <w:r>
        <w:t xml:space="preserve">Meu objetivo não está funcionando devido a problemas na rede</w:t>
      </w:r>
    </w:p>
    <w:p>
      <w:r>
        <w:t xml:space="preserve">eu ainda estou aqui no escritório...e o sol brilha</w:t>
      </w:r>
    </w:p>
    <w:p>
      <w:r>
        <w:t xml:space="preserve">Ser alto tem seus altos e baixos , minhas pernas estão com dores</w:t>
      </w:r>
    </w:p>
    <w:p>
      <w:r>
        <w:t xml:space="preserve">@stephaniejack Geez lamento ouvir Steph, espero que as coisas melhorem em breve. Eu sei que não é muito lamentável</w:t>
      </w:r>
    </w:p>
    <w:p>
      <w:r>
        <w:t xml:space="preserve">Um dia tão bonito... gostaria que minha moto não tivesse sido atropelada por um carro - atropelada e correndo.   #bikeTO</w:t>
      </w:r>
    </w:p>
    <w:p>
      <w:r>
        <w:t xml:space="preserve">oh meu Deus!!! hollyoaks era tão triste tonite</w:t>
      </w:r>
    </w:p>
    <w:p>
      <w:r>
        <w:t xml:space="preserve">O Não acredito que Hannahs morreu em Hollyoaks!!</w:t>
      </w:r>
    </w:p>
    <w:p>
      <w:r>
        <w:t xml:space="preserve">Para muitas pessoas, o jeito era chorar no piquenique da escola e agora eu tenho que decidir se quero voltar ou ir a público. Estou confuso e triste</w:t>
      </w:r>
    </w:p>
    <w:p>
      <w:r>
        <w:t xml:space="preserve">A pobre menina Chloe está se assustando por causa de todo o barulho!  Ela é tão linda e miserável, escondendo-se debaixo da mesa!</w:t>
      </w:r>
    </w:p>
    <w:p>
      <w:r>
        <w:t xml:space="preserve">Carol Vorderman cancelou o seu intervento comigo... então agora não tenho nenhuma prova contra todos vocês, não-crentes!</w:t>
      </w:r>
    </w:p>
    <w:p>
      <w:r>
        <w:t xml:space="preserve">mordi muito a língua...está muito inchada.</w:t>
      </w:r>
    </w:p>
    <w:p>
      <w:r>
        <w:t xml:space="preserve">@AlexisTai, por favor, não revire seus olhos. Eu não posso lidar com isso.  *cries*</w:t>
      </w:r>
    </w:p>
    <w:p>
      <w:r>
        <w:t xml:space="preserve">@pattyxxcore não sei, pergunte a Carolyn. Além disso, não teremos as caixas vazias até o momento em que você sair.</w:t>
      </w:r>
    </w:p>
    <w:p>
      <w:r>
        <w:t xml:space="preserve">mcfly anit tem estado aqui em eras z</w:t>
      </w:r>
    </w:p>
    <w:p>
      <w:r>
        <w:t xml:space="preserve">ugh de volta em reno</w:t>
      </w:r>
    </w:p>
    <w:p>
      <w:r>
        <w:t xml:space="preserve">O cabelo estava pegando fogo agora mesmo! Ewwww cheira mal</w:t>
      </w:r>
    </w:p>
    <w:p>
      <w:r>
        <w:t xml:space="preserve">Estou ligeiramente perturbado pela Hollyoaks hoje à noite.  Realmente não acho que seja algo que deveria ter sido mostrado às 18h30min.</w:t>
      </w:r>
    </w:p>
    <w:p>
      <w:r>
        <w:t xml:space="preserve">@JeffSays yeah, exatamente o que eu estava pensando</w:t>
      </w:r>
    </w:p>
    <w:p>
      <w:r>
        <w:t xml:space="preserve">Acabei de ser notificado de que meu podcast foi aceito no iTunes. http://budurl.com/SBit É claro que então percebi que estava faltando a formação fixa agora.</w:t>
      </w:r>
    </w:p>
    <w:p>
      <w:r>
        <w:t xml:space="preserve">Trabalhando durante a graduação. Que pena.</w:t>
      </w:r>
    </w:p>
    <w:p>
      <w:r>
        <w:t xml:space="preserve">esperei muito tempo para comprar bilhetes cor-de-rosa! agora vamos sangrar do nariz!! que tristeza estamos levando binóculos...</w:t>
      </w:r>
    </w:p>
    <w:p>
      <w:r>
        <w:t xml:space="preserve">acabei de passar uma hora tentando fazer voar o pássaro recém-nascido no meu jardim da frente. pobrezinho não tem sucesso!</w:t>
      </w:r>
    </w:p>
    <w:p>
      <w:r>
        <w:t xml:space="preserve">@ruby_may http://tinyurl.com/n23akq &lt; isso! é tão fofo e atualmente tem o Natal bombando a pleno vapor! eu não sei o que revisar para as comunicações</w:t>
      </w:r>
    </w:p>
    <w:p>
      <w:r>
        <w:t xml:space="preserve">Omg. Isso é tudo o que posso dizer</w:t>
      </w:r>
    </w:p>
    <w:p>
      <w:r>
        <w:t xml:space="preserve">argh, eu não me sinto muito bem</w:t>
      </w:r>
    </w:p>
    <w:p>
      <w:r>
        <w:t xml:space="preserve">lif's unfair....luk wat it did to ma frend...i'm so hate it</w:t>
      </w:r>
    </w:p>
    <w:p>
      <w:r>
        <w:t xml:space="preserve">A SPGridView está mais bonita, mas tenho quase certeza de que meu código é muito feio.</w:t>
      </w:r>
    </w:p>
    <w:p>
      <w:r>
        <w:t xml:space="preserve">é sentir os efeitos da primavera. Meus seios nasais estão me matando</w:t>
      </w:r>
    </w:p>
    <w:p>
      <w:r>
        <w:t xml:space="preserve">Minha sopa de tomate tem gosto de pimentão vermelho</w:t>
      </w:r>
    </w:p>
    <w:p>
      <w:r>
        <w:t xml:space="preserve">Tão triste que meu McMcBuddy acha que eu poderia ter um pouco de arco-íris ... Eu gosto de burritos ok! BURRITOS!!!</w:t>
      </w:r>
    </w:p>
    <w:p>
      <w:r>
        <w:t xml:space="preserve">@lisajcopen Lamento que você esteja tendo uma semana ruim. Sinto que se eu conseguisse dormir bem, eu também estaria muito melhor. Fog</w:t>
      </w:r>
    </w:p>
    <w:p>
      <w:r>
        <w:t xml:space="preserve">SOLITÁRIO, ESTOU TÃO SOLITÁRIO ... @fempi plz volta</w:t>
      </w:r>
    </w:p>
    <w:p>
      <w:r>
        <w:t xml:space="preserve">@88brit06 def até logo à noite, temos de tirar algumas fotos RN, não tirei nenhuma ontem rs! E obrigado por fazer isso, por favor não se esqueça!</w:t>
      </w:r>
    </w:p>
    <w:p>
      <w:r>
        <w:t xml:space="preserve">@knightedbishop endodontist deve ser capaz de fazer isso sem removê-lo. Só espero que minha coroa de cerâmica não se quebre algum tempo depois.</w:t>
      </w:r>
    </w:p>
    <w:p>
      <w:r>
        <w:t xml:space="preserve">por que ainda está chovendo?! pelo menos tenho botas de chuva bonitas</w:t>
      </w:r>
    </w:p>
    <w:p>
      <w:r>
        <w:t xml:space="preserve">O sol acabou de sair!!! Rezem por mim, rapazes!!!  Teste de redação Sem aprovação, sem aula, sem graduado -.-</w:t>
      </w:r>
    </w:p>
    <w:p>
      <w:r>
        <w:t xml:space="preserve">@justlikeanovel aw você poderia ter jogado o jogo do pênis comigo esta manhã! Ninguém mais queria brincar</w:t>
      </w:r>
    </w:p>
    <w:p>
      <w:r>
        <w:t xml:space="preserve">@TIM_berland LMAO Eu sei que eu sei</w:t>
      </w:r>
    </w:p>
    <w:p>
      <w:r>
        <w:t xml:space="preserve">Hoje tem sido um bom dia de diversão positiva, depois de várias semanas de dias de vagabundagem.</w:t>
      </w:r>
    </w:p>
    <w:p>
      <w:r>
        <w:t xml:space="preserve">Ninguém me ama Bretanha esqueceu minhas flores...</w:t>
      </w:r>
    </w:p>
    <w:p>
      <w:r>
        <w:t xml:space="preserve">@BOPandTigerBeat eu amo esses meninos. eu perdi o bate-papo de ontem foi o primeiro e só um eu vou sentir falta! &lt;333 Nick Jonas &lt;3333</w:t>
      </w:r>
    </w:p>
    <w:p>
      <w:r>
        <w:t xml:space="preserve">@austincarlile estou triste.  Quero ir ao zoológico do sd. dizer oi para as girafas, elefantes e ursos polares por mim!</w:t>
      </w:r>
    </w:p>
    <w:p>
      <w:r>
        <w:t xml:space="preserve">@icklemonkey Meu Photoshop não me deixa salvar nada Devido a um erro de disco. A mistura me levou 1,5 horas!</w:t>
      </w:r>
    </w:p>
    <w:p>
      <w:r>
        <w:t xml:space="preserve">vai realmente precisar de um novo emprego e não apenas querer</w:t>
      </w:r>
    </w:p>
    <w:p>
      <w:r>
        <w:t xml:space="preserve">@debbieseraphina não é muito eficaz para mim, estou preso! ou me sento, deixo-o cólicas ou me deito e pago a conseqüência mais tarde. EEPS!</w:t>
      </w:r>
    </w:p>
    <w:p>
      <w:r>
        <w:t xml:space="preserve">Schwarzenegger propõe o fechamento de 220 parques estaduais http://bit.ly/MhKz0</w:t>
      </w:r>
    </w:p>
    <w:p>
      <w:r>
        <w:t xml:space="preserve">Eu agora pareço schuhz e arabyrd...</w:t>
      </w:r>
    </w:p>
    <w:p>
      <w:r>
        <w:t xml:space="preserve">realmente não se sente bem...</w:t>
      </w:r>
    </w:p>
    <w:p>
      <w:r>
        <w:t xml:space="preserve">@McDayDreamer alguns...e alguns não só meus 2 melhores amigos freqüentam a mesma escola...os outros mudam de escola.</w:t>
      </w:r>
    </w:p>
    <w:p>
      <w:r>
        <w:t xml:space="preserve">sair com o pai para ver de pé. triste que a mãe não possa vir</w:t>
      </w:r>
    </w:p>
    <w:p>
      <w:r>
        <w:t xml:space="preserve">@orbitaldiamonds awwww bb, você parece solitário Eu quero dirigir até lá/voo e te aconchegar também</w:t>
      </w:r>
    </w:p>
    <w:p>
      <w:r>
        <w:t xml:space="preserve">acho que a escuridão de junho chegou</w:t>
      </w:r>
    </w:p>
    <w:p>
      <w:r>
        <w:t xml:space="preserve">@katarinasmama foi muito rápido</w:t>
      </w:r>
    </w:p>
    <w:p>
      <w:r>
        <w:t xml:space="preserve">@shadowsforsale !!!!!!!!!!!!</w:t>
      </w:r>
    </w:p>
    <w:p>
      <w:r>
        <w:t xml:space="preserve">Onde está meu telefone ?!</w:t>
      </w:r>
    </w:p>
    <w:p>
      <w:r>
        <w:t xml:space="preserve">Homey perdeu o ônibus.</w:t>
      </w:r>
    </w:p>
    <w:p>
      <w:r>
        <w:t xml:space="preserve">@JoiDlove Y I GOTTA B TALKIN BOUT CLUBBIN Y CANT I B TALKIN BOUT THE MOVIES,DINNER,OR JUST HANGIN OUT</w:t>
      </w:r>
    </w:p>
    <w:p>
      <w:r>
        <w:t xml:space="preserve">@letsocietydream eu acho que morreria se eles jogassem Pushit. Senti falta deles quando vieram da última vez. Quando Isis tocou com eles</w:t>
      </w:r>
    </w:p>
    <w:p>
      <w:r>
        <w:t xml:space="preserve">@heathervescent sorry não chegou a vê-lo</w:t>
      </w:r>
    </w:p>
    <w:p>
      <w:r>
        <w:t xml:space="preserve">@sheszladii LOL! Garota, aquele vídeo me perturbou e eu adoro o tema hk muito bonito!</w:t>
      </w:r>
    </w:p>
    <w:p>
      <w:r>
        <w:t xml:space="preserve">acordou em caixas até o teto e agora não consegue encontrar sua erva-mate ou grãos de café.</w:t>
      </w:r>
    </w:p>
    <w:p>
      <w:r>
        <w:t xml:space="preserve">uau. Acabei de instalar o twitter fox. Estou cansado de continuar atualizando meu navegador</w:t>
      </w:r>
    </w:p>
    <w:p>
      <w:r>
        <w:t xml:space="preserve">alguns conselhos para todos vocês: não lave seu pé sob pressão. dói e não vale a pena. você realmente quer a pele do seu pé. FYI. ow</w:t>
      </w:r>
    </w:p>
    <w:p>
      <w:r>
        <w:t xml:space="preserve">sentir como um drogado eu vivo em transtorno doloroso crônico com fentanil e morfina, isso não é bom... é realmente uma droga</w:t>
      </w:r>
    </w:p>
    <w:p>
      <w:r>
        <w:t xml:space="preserve">@ClaytonCalhoon I know, huh?</w:t>
      </w:r>
    </w:p>
    <w:p>
      <w:r>
        <w:t xml:space="preserve">@angelabc hi angela, você pode verificar seu e-mail? Eu preciso de uma coisa de você (desculpe se é seu dia de folga )</w:t>
      </w:r>
    </w:p>
    <w:p>
      <w:r>
        <w:t xml:space="preserve">@PastimeDaily Oh dear - Boyle está ficando ...</w:t>
      </w:r>
    </w:p>
    <w:p>
      <w:r>
        <w:t xml:space="preserve">Hoje pode ir mais devagar? O tempo está apenas se arrastando.</w:t>
      </w:r>
    </w:p>
    <w:p>
      <w:r>
        <w:t xml:space="preserve">@itsaimee desculpe, isso provavelmente é culpa minha.</w:t>
      </w:r>
    </w:p>
    <w:p>
      <w:r>
        <w:t xml:space="preserve">Urghh, eu vou fazer meu projeto agora não quero perder tempo valioso no fim de semana</w:t>
      </w:r>
    </w:p>
    <w:p>
      <w:r>
        <w:t xml:space="preserve">@CuteRain seguindo 865 e seguidores 539...não é agradável</w:t>
      </w:r>
    </w:p>
    <w:p>
      <w:r>
        <w:t xml:space="preserve">@LCPromotions Eu duvido disso! Boo! Você sempre me deixa para trás em suas incríveis trilhas de estrada!</w:t>
      </w:r>
    </w:p>
    <w:p>
      <w:r>
        <w:t xml:space="preserve">@mileycyrus http://twitpic.com/5ut6j - Coisa pobre</w:t>
      </w:r>
    </w:p>
    <w:p>
      <w:r>
        <w:t xml:space="preserve">@SilveryBeing * abraço*</w:t>
      </w:r>
    </w:p>
    <w:p>
      <w:r>
        <w:t xml:space="preserve">Alguém já teve aquele novo pepsi e orvalho de montanha? Se eles planejam mantê-lo por perto, eu não estarei bebendo!</w:t>
      </w:r>
    </w:p>
    <w:p>
      <w:r>
        <w:t xml:space="preserve">o ok...estou com ciúmes...gostaria de estar na cama</w:t>
      </w:r>
    </w:p>
    <w:p>
      <w:r>
        <w:t xml:space="preserve">@Julius_Beez - Sou 20% hetero-desafiada, mas ainda não me importei com o "Milk"... Pensei que era chato.</w:t>
      </w:r>
    </w:p>
    <w:p>
      <w:r>
        <w:t xml:space="preserve">gritar a @denzelburks somos ambos famintos como crianças cambodjanas sem-teto lmao</w:t>
      </w:r>
    </w:p>
    <w:p>
      <w:r>
        <w:t xml:space="preserve">@Maestro então eu queria DM você de volta, mas eu não podia porque você não me seguiu, mas obrigado de qualquer forma, talvez mal vê-lo por aí em ELLE-AY ...</w:t>
      </w:r>
    </w:p>
    <w:p>
      <w:r>
        <w:t xml:space="preserve">@batbuick ...ótimo... você pode me pagar o almoço quando eu receber meu corte de 10-15% no próximo mês...</w:t>
      </w:r>
    </w:p>
    <w:p>
      <w:r>
        <w:t xml:space="preserve">@imreallydope seu telefone não está funcionando!</w:t>
      </w:r>
    </w:p>
    <w:p>
      <w:r>
        <w:t xml:space="preserve">Quase pronto para a nova Beta.... até encontrarmos um bug de showtopping Por favor, aguarde.</w:t>
      </w:r>
    </w:p>
    <w:p>
      <w:r>
        <w:t xml:space="preserve">acabou de fazer alguns testes de unidade ACCELA pela primeira vez em cerca de 2 anos... e eles falharam</w:t>
      </w:r>
    </w:p>
    <w:p>
      <w:r>
        <w:t xml:space="preserve">@Hetty4Christ é a minha favor desde que eu era pequeno, vai haver uma tempestade</w:t>
      </w:r>
    </w:p>
    <w:p>
      <w:r>
        <w:t xml:space="preserve">@torreyryan Sim, achei que isso era um aviso muito pequeno para vocês.   Eu não perco 12-9 turnos 6 dias/ semana sem pausa, isso é certo.</w:t>
      </w:r>
    </w:p>
    <w:p>
      <w:r>
        <w:t xml:space="preserve">@CraigN Nenhuma surpresa lá. Provavelmente eles mesmos não sabem onde está</w:t>
      </w:r>
    </w:p>
    <w:p>
      <w:r>
        <w:t xml:space="preserve">@nick_carter Diz "Este vídeo é privado", WTF????</w:t>
      </w:r>
    </w:p>
    <w:p>
      <w:r>
        <w:t xml:space="preserve">quer conhecer Bill</w:t>
      </w:r>
    </w:p>
    <w:p>
      <w:r>
        <w:t xml:space="preserve">é triste porque seu chá e sua farinha de aveia estão frios</w:t>
      </w:r>
    </w:p>
    <w:p>
      <w:r>
        <w:t xml:space="preserve">@fareforward, você precisa dar uma volta de bicicleta?</w:t>
      </w:r>
    </w:p>
    <w:p>
      <w:r>
        <w:t xml:space="preserve">@abhorrentbm lame. você deveria ter dito olá!</w:t>
      </w:r>
    </w:p>
    <w:p>
      <w:r>
        <w:t xml:space="preserve">@vronmcintyre Eu quero uma máquina de café expresso</w:t>
      </w:r>
    </w:p>
    <w:p>
      <w:r>
        <w:t xml:space="preserve">@HighRawFoods I am sorry.</w:t>
      </w:r>
    </w:p>
    <w:p>
      <w:r>
        <w:t xml:space="preserve">DIDO "US 2 Little Gods" http://ow.ly/9UIn "Just this moment/ Let it all stop here/ I've had my fill"...palavras que te fazem entrar em pânico...</w:t>
      </w:r>
    </w:p>
    <w:p>
      <w:r>
        <w:t xml:space="preserve">@catashton ermm, mais como uma metade superior preta completa. e algumas cinzentas completas.</w:t>
      </w:r>
    </w:p>
    <w:p>
      <w:r>
        <w:t xml:space="preserve">@Nigganelle yeah você sente alguma coisa? Eu me lembrei que estava olhando para o loopt em seu telefone e que aquele negro estava tossindo por todo o lado.</w:t>
      </w:r>
    </w:p>
    <w:p>
      <w:r>
        <w:t xml:space="preserve">@bernadinee obrigado por ur gnite e... *thank* por ur foto do sims 3... coração partido aqui</w:t>
      </w:r>
    </w:p>
    <w:p>
      <w:r>
        <w:t xml:space="preserve">@detrick Hey! Tão feliz que é sexta-feira, mas não feliz que eu acabei de comer uma maçã ruim</w:t>
      </w:r>
    </w:p>
    <w:p>
      <w:r>
        <w:t xml:space="preserve">Lua nova terminada! Woo! Agora eu quero a próxima...</w:t>
      </w:r>
    </w:p>
    <w:p>
      <w:r>
        <w:t xml:space="preserve">Estive sentado no jardim com minha mamãe e também recebi um texto do menino que eu pensei que tinha DETERMINADO obviamente não.</w:t>
      </w:r>
    </w:p>
    <w:p>
      <w:r>
        <w:t xml:space="preserve">@bcran, veremos que Craig pode ser só um porco! haha eu trabalho até as 10 da noite de qualquer maneira</w:t>
      </w:r>
    </w:p>
    <w:p>
      <w:r>
        <w:t xml:space="preserve">Danny cortou seus belos caracóis</w:t>
      </w:r>
    </w:p>
    <w:p>
      <w:r>
        <w:t xml:space="preserve">Acabei de ver metade do pessoal da RRO passar...infelizmente não vi @legmar ou @mtacheme</w:t>
      </w:r>
    </w:p>
    <w:p>
      <w:r>
        <w:t xml:space="preserve">é quase hora de almoço para você</w:t>
      </w:r>
    </w:p>
    <w:p>
      <w:r>
        <w:t xml:space="preserve">Estou triste neste momento por causa de minha senhora</w:t>
      </w:r>
    </w:p>
    <w:p>
      <w:r>
        <w:t xml:space="preserve">http://bit.ly/NYhMZ A Dionusia me obrigou a fazer isso</w:t>
      </w:r>
    </w:p>
    <w:p>
      <w:r>
        <w:t xml:space="preserve">quer ir para lonovala para frenz wedding....bt....no transport arrngmnts wrkg out</w:t>
      </w:r>
    </w:p>
    <w:p>
      <w:r>
        <w:t xml:space="preserve">@niftybitch tempo para deixar uma nota agressiva passiva para os proprietários.  Não é culpa do cão... é de seus donos de merda.</w:t>
      </w:r>
    </w:p>
    <w:p>
      <w:r>
        <w:t xml:space="preserve">será solitário por 4 dias porque @trizia estará em baguio. http://plurk.com/p/x2apl</w:t>
      </w:r>
    </w:p>
    <w:p>
      <w:r>
        <w:t xml:space="preserve">Yolonda, eu fui nadar com meu telefone na praia rs e assim perdi todos os meus contatos</w:t>
      </w:r>
    </w:p>
    <w:p>
      <w:r>
        <w:t xml:space="preserve">@chantelmybell que não é bueno...espero que você se sinta melhor!</w:t>
      </w:r>
    </w:p>
    <w:p>
      <w:r>
        <w:t xml:space="preserve">so....i'm guessing no BGN?</w:t>
      </w:r>
    </w:p>
    <w:p>
      <w:r>
        <w:t xml:space="preserve">Sentindo-se como o vagabundo desta recessão.  Não tente me ligar ou mandar uma mensagem de texto.</w:t>
      </w:r>
    </w:p>
    <w:p>
      <w:r>
        <w:t xml:space="preserve">@Boy_Kill_Boy Eu conheço a sensação</w:t>
      </w:r>
    </w:p>
    <w:p>
      <w:r>
        <w:t xml:space="preserve">@XxMolliexX Quero dizer que alguém atropelou um cão com um carro. Estava apenas ali deitado</w:t>
      </w:r>
    </w:p>
    <w:p>
      <w:r>
        <w:t xml:space="preserve">É bom sair de uma reunião de negócios sentindo-se desejado e valioso. Agora, para sair de uma data como essa! (Ou, para sair de um encontro de qualquer forma...)</w:t>
      </w:r>
    </w:p>
    <w:p>
      <w:r>
        <w:t xml:space="preserve">@te0h hahah não esse vale. esse vale é legal. vale texas. como...rio grande vale. ahhaha eu gostaria de viver no vale da califórnia</w:t>
      </w:r>
    </w:p>
    <w:p>
      <w:r>
        <w:t xml:space="preserve">Lá se vai a compra daquele novo e incrível telefone da sony ericsson - agora sou Berry'd like everyone else...</w:t>
      </w:r>
    </w:p>
    <w:p>
      <w:r>
        <w:t xml:space="preserve">acabou de receber a temida chamada da babá - a pequena H bateu com a cabeça A babá diz que ela está bem e que o ovo de ganso está caindo rápido</w:t>
      </w:r>
    </w:p>
    <w:p>
      <w:r>
        <w:t xml:space="preserve">boo (mas será que eu vou ouvir?)</w:t>
      </w:r>
    </w:p>
    <w:p>
      <w:r>
        <w:t xml:space="preserve">@jaymckenney gosh, desculpe-me homem.  Espero boas notícias.</w:t>
      </w:r>
    </w:p>
    <w:p>
      <w:r>
        <w:t xml:space="preserve">Tentando ficar otimista enquanto espero para tirar minhas chaves de meu carro trancado</w:t>
      </w:r>
    </w:p>
    <w:p>
      <w:r>
        <w:t xml:space="preserve">Eu quero que a chuva desapareça! Tem havido muita chuva ultimamente</w:t>
      </w:r>
    </w:p>
    <w:p>
      <w:r>
        <w:t xml:space="preserve">@CaroTheNyx aww im sorry im home now hope your ok i love you wa wifey &lt;3 xx</w:t>
      </w:r>
    </w:p>
    <w:p>
      <w:r>
        <w:t xml:space="preserve">Isto está me enervando. Eu não posso mudar minha foto</w:t>
      </w:r>
    </w:p>
    <w:p>
      <w:r>
        <w:t xml:space="preserve">Correndo pela cidade com Kathleen....she vai me deixar por um mês.</w:t>
      </w:r>
    </w:p>
    <w:p>
      <w:r>
        <w:t xml:space="preserve">Tenho formulários de seguro para o Polo. Mas é preciso fazer um pouco.</w:t>
      </w:r>
    </w:p>
    <w:p>
      <w:r>
        <w:t xml:space="preserve">@mommypages Eu gostaria que nosso @COSICols não fechasse</w:t>
      </w:r>
    </w:p>
    <w:p>
      <w:r>
        <w:t xml:space="preserve">Uau, um pouco incomodado que Jon esteja fazendo depósitos agora.  Aparentemente, ele continua sendo fodido fora dos tempos, mas os depósitos são tão difíceis para mim</w:t>
      </w:r>
    </w:p>
    <w:p>
      <w:r>
        <w:t xml:space="preserve">acabei de chegar em casa de fazer a grande loja totalmente equipada porque eu estava morrendo de fome e eu estava com muito peso pela manhã oops</w:t>
      </w:r>
    </w:p>
    <w:p>
      <w:r>
        <w:t xml:space="preserve">é impossível assistir a qualquer vídeo em flash com meu mac depois de 5,7</w:t>
      </w:r>
    </w:p>
    <w:p>
      <w:r>
        <w:t xml:space="preserve">tal.a.tease.</w:t>
      </w:r>
    </w:p>
    <w:p>
      <w:r>
        <w:t xml:space="preserve">realmente doente novamente não está bem há duas semanas, tenho uma infecção viral ruim.</w:t>
      </w:r>
    </w:p>
    <w:p>
      <w:r>
        <w:t xml:space="preserve">eu quero um cão ou um gato ou algo que eu queira amar sem condicões, que não seja materialista ou um membro da família</w:t>
      </w:r>
    </w:p>
    <w:p>
      <w:r>
        <w:t xml:space="preserve">A Dollhouse foi salva!!! Sua volta para outra temporada!!! Pena que a esfoliação não seja</w:t>
      </w:r>
    </w:p>
    <w:p>
      <w:r>
        <w:t xml:space="preserve">Adoro usar o acesso remoto para usar meu desktop a partir do meu laptop.  -- De volta do Emerge mais uma vez.</w:t>
      </w:r>
    </w:p>
    <w:p>
      <w:r>
        <w:t xml:space="preserve">Indo para tmobile eu preciso de um novo telefone este G1 não está mais funcionando para mim</w:t>
      </w:r>
    </w:p>
    <w:p>
      <w:r>
        <w:t xml:space="preserve">@renay Pobres gatinhos Se não há nada que possa ser feito, espero que você pelo menos consiga encontrar um bom lar para ela</w:t>
      </w:r>
    </w:p>
    <w:p>
      <w:r>
        <w:t xml:space="preserve">@ChristinaHz de jeito nenhum, isso é muito engraçado. bem, ele com certeza está perdendo, mas desde que você partiu, sinto que eu também estou, quando é sua próxima visita?</w:t>
      </w:r>
    </w:p>
    <w:p>
      <w:r>
        <w:t xml:space="preserve">@dysonrules não me faz bater em você! e sim @micolerose sim, realmente faz. Sem gracinhas para mim</w:t>
      </w:r>
    </w:p>
    <w:p>
      <w:r>
        <w:t xml:space="preserve">@TeelaJBrown eu sei, eu estava na lista, mas tive que perder b/c de planos conflitantes, como foi?</w:t>
      </w:r>
    </w:p>
    <w:p>
      <w:r>
        <w:t xml:space="preserve">resmungão... o homem do tempo... não sabe do que estão falando.</w:t>
      </w:r>
    </w:p>
    <w:p>
      <w:r>
        <w:t xml:space="preserve">está incrivelmente preocupado com Stanley...</w:t>
      </w:r>
    </w:p>
    <w:p>
      <w:r>
        <w:t xml:space="preserve">Uma hora de caminhada com tempo quente = uma Nellie satisfeita, mas machucada.  Ai, bolhas.</w:t>
      </w:r>
    </w:p>
    <w:p>
      <w:r>
        <w:t xml:space="preserve">@Emz2009 eviscerou seus hollyoaks xx</w:t>
      </w:r>
    </w:p>
    <w:p>
      <w:r>
        <w:t xml:space="preserve">ha ha...acabou de encontrar um novo coquetel: Danças com Wenches (Suco de Arando, Rum Picante), soa bem mas não tenho suco de arando</w:t>
      </w:r>
    </w:p>
    <w:p>
      <w:r>
        <w:t xml:space="preserve">i thnk ima cry i feel rlly bad</w:t>
      </w:r>
    </w:p>
    <w:p>
      <w:r>
        <w:t xml:space="preserve">ok seu FF soooo porque ninguém está seguindo MEEEE???? LOL ughhhh tenho alguns seguidores preguiçosos a%# eles não me ajudam nem mesmo</w:t>
      </w:r>
    </w:p>
    <w:p>
      <w:r>
        <w:t xml:space="preserve">assistindo ao episódio final dos meninos antes das flores</w:t>
      </w:r>
    </w:p>
    <w:p>
      <w:r>
        <w:t xml:space="preserve">@ashmohazel @immackmaine @its_erincharde @brando2711 hey vocês deveriam me convidar para sair...Moody é meu único amigo hoje em dia</w:t>
      </w:r>
    </w:p>
    <w:p>
      <w:r>
        <w:t xml:space="preserve">Estou sendo mantido em cativeiro em meu dia de liberdade.</w:t>
      </w:r>
    </w:p>
    <w:p>
      <w:r>
        <w:t xml:space="preserve">Hey #socialmediatv ugh no way to do video&gt;blah {pouts}   (Social Media TV ao vivo &gt; http://ustre.am/2NjV)</w:t>
      </w:r>
    </w:p>
    <w:p>
      <w:r>
        <w:t xml:space="preserve">é bombeado e chateado tudo ao mesmo tempo.......</w:t>
      </w:r>
    </w:p>
    <w:p>
      <w:r>
        <w:t xml:space="preserve">a 1º eles disseram sim, mas parece que eles arranharam aquele plano b/c da demanda de oferta @travoloso</w:t>
      </w:r>
    </w:p>
    <w:p>
      <w:r>
        <w:t xml:space="preserve">Esta noite, a última noite de Jay Leno!!! vai chorar como um bebê!!</w:t>
      </w:r>
    </w:p>
    <w:p>
      <w:r>
        <w:t xml:space="preserve">Não deveria sentar estranhamente no pc, eu sei que vou bater no convés assim que me levantar</w:t>
      </w:r>
    </w:p>
    <w:p>
      <w:r>
        <w:t xml:space="preserve">está faltando alguém... haayy... http://plurk.com/p/x2avn</w:t>
      </w:r>
    </w:p>
    <w:p>
      <w:r>
        <w:t xml:space="preserve">@MischievousMel Por favor, envie-me aqueles links do youtube, Erin observou a maioria deles, mas eu estava cozinhando e não pude ver os cowboys</w:t>
      </w:r>
    </w:p>
    <w:p>
      <w:r>
        <w:t xml:space="preserve">@fishieee Haha, será nojento na hora de voltar.    Vamos fazer o seguinte... nós vamos Yum! Vancouver algum ponto malay em breve, ou simplesmente ir indiano</w:t>
      </w:r>
    </w:p>
    <w:p>
      <w:r>
        <w:t xml:space="preserve">@HottSnowflake nunca. smh, eu não tenho apartamentos rs</w:t>
      </w:r>
    </w:p>
    <w:p>
      <w:r>
        <w:t xml:space="preserve">@grentone Conteúdo do conteúdo .... gah! História de minha vida agora mesmo - thx por me lembrar. Isso é o que eu deveria estar fazendo v. Tweeting</w:t>
      </w:r>
    </w:p>
    <w:p>
      <w:r>
        <w:t xml:space="preserve">Eu não posso ir jogar lasertag c/ meus melhores!     *Velho-me morto e ido*</w:t>
      </w:r>
    </w:p>
    <w:p>
      <w:r>
        <w:t xml:space="preserve">@lancearmstrong eu quero uma massagem!!!</w:t>
      </w:r>
    </w:p>
    <w:p>
      <w:r>
        <w:t xml:space="preserve">Maldito sol queimado</w:t>
      </w:r>
    </w:p>
    <w:p>
      <w:r>
        <w:t xml:space="preserve">@jclayville // eu sinto sua dor. uma vez vivi em um apartamento de 6 mos onde o inquilino anterior tinha 4 gatos. olhos ardentes/ pulmões estanques = gregg</w:t>
      </w:r>
    </w:p>
    <w:p>
      <w:r>
        <w:t xml:space="preserve">#twpp ...ainda nw em tópicos de tendências...</w:t>
      </w:r>
    </w:p>
    <w:p>
      <w:r>
        <w:t xml:space="preserve">@fletchernet eu ajudo a representar atores de alto perfil para suas carreiras na tv/filme/teatro, portanto, obtenha tix... mas não para os Jersey Boys...</w:t>
      </w:r>
    </w:p>
    <w:p>
      <w:r>
        <w:t xml:space="preserve">@dan87 onde você esteve, criança? tenho saudades suas, não nos vemos há dias!</w:t>
      </w:r>
    </w:p>
    <w:p>
      <w:r>
        <w:t xml:space="preserve">@adellecharles Desculpe.  Você está no norte de NY. O tempo frio realmente o surpreende? FL é muito melhor e a panhandle não fica tão quente</w:t>
      </w:r>
    </w:p>
    <w:p>
      <w:r>
        <w:t xml:space="preserve">oh não. ópera 10 não é amigável com o google *weeps*</w:t>
      </w:r>
    </w:p>
    <w:p>
      <w:r>
        <w:t xml:space="preserve">Começo a estragar meu pug desde que seu irmão Max faleceu na terça-feira. Sentimos falta dele.</w:t>
      </w:r>
    </w:p>
    <w:p>
      <w:r>
        <w:t xml:space="preserve">@Caroljs Warren acabou de morrer... hannah foi morto... e eu estou estripado!!! Eu amo Warren (mesmo que ele seja desagradável!!!)</w:t>
      </w:r>
    </w:p>
    <w:p>
      <w:r>
        <w:t xml:space="preserve">A barriga dói oh não</w:t>
      </w:r>
    </w:p>
    <w:p>
      <w:r>
        <w:t xml:space="preserve">@jennytornado DAMN IT! Eu quero muito ver esse filme.  Não me diga nada. hehe.</w:t>
      </w:r>
    </w:p>
    <w:p>
      <w:r>
        <w:t xml:space="preserve">Triste! Casos em que todos seguem seus caminhos separados! Nunca mais vou ver meus amigos!</w:t>
      </w:r>
    </w:p>
    <w:p>
      <w:r>
        <w:t xml:space="preserve">@keylahtia sim estou começando a sentir os efeitos da umidade</w:t>
      </w:r>
    </w:p>
    <w:p>
      <w:r>
        <w:t xml:space="preserve">irritado e sobrecarregado</w:t>
      </w:r>
    </w:p>
    <w:p>
      <w:r>
        <w:t xml:space="preserve">Eu gostaria que chovesse...mas não vai</w:t>
      </w:r>
    </w:p>
    <w:p>
      <w:r>
        <w:t xml:space="preserve">@RetroRewind dave Por que isto não pode acontecer quando eu não estou trabalhando e posso ouvir?! ::::lamentando muito::::</w:t>
      </w:r>
    </w:p>
    <w:p>
      <w:r>
        <w:t xml:space="preserve">@unmarketing Ideia divertida. Mas, se vissemos como as roupas ficariam realmente no slouchy, será que compraríamos? Não pense assim.   As pessoas R compram o sonho.</w:t>
      </w:r>
    </w:p>
    <w:p>
      <w:r>
        <w:t xml:space="preserve">Realmente doente</w:t>
      </w:r>
    </w:p>
    <w:p>
      <w:r>
        <w:t xml:space="preserve">nunca me responda</w:t>
      </w:r>
    </w:p>
    <w:p>
      <w:r>
        <w:t xml:space="preserve">@Alligood Lamento muito ouvir sobre o garoto!  Espero que ela se sinta muito melhor agora que o elenco está em</w:t>
      </w:r>
    </w:p>
    <w:p>
      <w:r>
        <w:t xml:space="preserve">@ALauderdale smh @ brincar de se vestir! lol. Mas eu não consigo ver o vídeo... Não está funcionando</w:t>
      </w:r>
    </w:p>
    <w:p>
      <w:r>
        <w:t xml:space="preserve">Potluck para danielle tomando bandeja vegetariana. Vou sentir falta dela</w:t>
      </w:r>
    </w:p>
    <w:p>
      <w:r>
        <w:t xml:space="preserve">@CowgirlNCTalvez seja tão divertido. demasiado para fazer. não há tempo ou dinheiro suficientes.</w:t>
      </w:r>
    </w:p>
    <w:p>
      <w:r>
        <w:t xml:space="preserve">wow eu só dormi até as 14h... novamente... bom trabalho eu</w:t>
      </w:r>
    </w:p>
    <w:p>
      <w:r>
        <w:t xml:space="preserve">Não é isso que lhe interessa</w:t>
      </w:r>
    </w:p>
    <w:p>
      <w:r>
        <w:t xml:space="preserve">@CoachDeb Estou no jogo, que pena que você tenha deixado o HI!</w:t>
      </w:r>
    </w:p>
    <w:p>
      <w:r>
        <w:t xml:space="preserve">especialmente quando você já está queimado. usava sapatos de mãe também, e agora estou todo empolado. chupa bolas...</w:t>
      </w:r>
    </w:p>
    <w:p>
      <w:r>
        <w:t xml:space="preserve">@katie84 Você não os entende mais?</w:t>
      </w:r>
    </w:p>
    <w:p>
      <w:r>
        <w:t xml:space="preserve">para ir comprar mais mangas de baralho e páginas de cartas 3X3.  Cara, essas páginas são caras!   Estúpida coleção de organização.</w:t>
      </w:r>
    </w:p>
    <w:p>
      <w:r>
        <w:t xml:space="preserve">O déficit orçamentário da Califórnia (agora em US$ 24,3 bilhões) significa grandes problemas e muitos cortes, incluindo 220 de nossos parques estaduais</w:t>
      </w:r>
    </w:p>
    <w:p>
      <w:r>
        <w:t xml:space="preserve">queimei minha língua!  @ workkkkkkkkkkkkkkkkkkkkkk,</w:t>
      </w:r>
    </w:p>
    <w:p>
      <w:r>
        <w:t xml:space="preserve">@batxcore você também procurou no Google? ou talvez você realmente soubesse a resposta rs ps colocar uo as fotos já da noite passada estou ficando ansioso</w:t>
      </w:r>
    </w:p>
    <w:p>
      <w:r>
        <w:t xml:space="preserve">@KissofJudas Lupo's é um pouco longe para você, querida. Eles estão uma hora fora do meu caminho em Providence. Eu amo Providence.</w:t>
      </w:r>
    </w:p>
    <w:p>
      <w:r>
        <w:t xml:space="preserve">Site de nosso primeiro encontro - Macri's Deli - fechado.  Almoço no local favorito da Grécia - The Trojan Horse - em vez disso.</w:t>
      </w:r>
    </w:p>
    <w:p>
      <w:r>
        <w:t xml:space="preserve">está com muita fome neste momento! Por que não está na hora do almoço!</w:t>
      </w:r>
    </w:p>
    <w:p>
      <w:r>
        <w:t xml:space="preserve">Na piscina em Orlando tive novos pontapés para o mundo do mar, mas sinto falta do meu melhor amigo.</w:t>
      </w:r>
    </w:p>
    <w:p>
      <w:r>
        <w:t xml:space="preserve">@btocher http://bit.ly/TVERS - já esteve aqui? na noite em que não nos encontramos acabamos aqui - possivelmente a melhor pizza deste lado de Chicago!</w:t>
      </w:r>
    </w:p>
    <w:p>
      <w:r>
        <w:t xml:space="preserve">Estar entediado é sempre muito mais divertido com um companheiro. Já estou com saudades do meu bff17</w:t>
      </w:r>
    </w:p>
    <w:p>
      <w:r>
        <w:t xml:space="preserve">Sim, é sexta-feira e boo eu estou tão falido que não tenho nada a ver com isso</w:t>
      </w:r>
    </w:p>
    <w:p>
      <w:r>
        <w:t xml:space="preserve">@DerrenLitten ITV plugging the Special a lot. Tenham uma ótima noite todos vocês, vão sentir falta de seus tweets quando voltarem para casa</w:t>
      </w:r>
    </w:p>
    <w:p>
      <w:r>
        <w:t xml:space="preserve">fiz uma boa mistura de rap que não podia ter as coisas que queria que eu me preparasse para sair</w:t>
      </w:r>
    </w:p>
    <w:p>
      <w:r>
        <w:t xml:space="preserve">apenas esfolou meu joelho. Wat am i 6!?!?! Dói o inferno do inferno tho. É sempre o pequeno que mais dói.</w:t>
      </w:r>
    </w:p>
    <w:p>
      <w:r>
        <w:t xml:space="preserve">Estou tão triste... Como Pooch Hall do The Game ainda não aceitou meu pedido de amizade no Facebook?</w:t>
      </w:r>
    </w:p>
    <w:p>
      <w:r>
        <w:t xml:space="preserve">Eu só preciso ir ao banco</w:t>
      </w:r>
    </w:p>
    <w:p>
      <w:r>
        <w:t xml:space="preserve">3 migrações p2v ao vivo, 5 exames vmware vsp, e uma configuração magento, um fim de semana tranquilo na central de festas</w:t>
      </w:r>
    </w:p>
    <w:p>
      <w:r>
        <w:t xml:space="preserve">@isacullen eu quero mais</w:t>
      </w:r>
    </w:p>
    <w:p>
      <w:r>
        <w:t xml:space="preserve">@caseywright ~acai emails~yes toneladas deles...</w:t>
      </w:r>
    </w:p>
    <w:p>
      <w:r>
        <w:t xml:space="preserve">@onchmovement oh no your sick! Eu também estou me sentindo um pouco doente e odeio este tempo nublado!</w:t>
      </w:r>
    </w:p>
    <w:p>
      <w:r>
        <w:t xml:space="preserve">@evylove porque não FF para mim?</w:t>
      </w:r>
    </w:p>
    <w:p>
      <w:r>
        <w:t xml:space="preserve">@MamaGaea Desculpe-me por ouvir sobre os seus recursos, o que é demais?</w:t>
      </w:r>
    </w:p>
    <w:p>
      <w:r>
        <w:t xml:space="preserve">Terei que fazer artroscopia para reparar meu joelho</w:t>
      </w:r>
    </w:p>
    <w:p>
      <w:r>
        <w:t xml:space="preserve">@melissa0616 yeah - besouro estomacal ou algo assim. Febre, etc. Não é divertido.</w:t>
      </w:r>
    </w:p>
    <w:p>
      <w:r>
        <w:t xml:space="preserve">Acordei e cheguei à conclusão de que posso adiar o quanto quiser, mas preciso de 2 amigos para deixar cair alguns. Maldição!</w:t>
      </w:r>
    </w:p>
    <w:p>
      <w:r>
        <w:t xml:space="preserve">@PinkBerryGirl Aniya666 a sua não estava lá</w:t>
      </w:r>
    </w:p>
    <w:p>
      <w:r>
        <w:t xml:space="preserve">Outra entrevista... Alguém me contrata, por favor?! Mas eu estou atrasado</w:t>
      </w:r>
    </w:p>
    <w:p>
      <w:r>
        <w:t xml:space="preserve">Suspire. Meus amigos de metal continuam planejando coisas nas tardes de domingo, quando estou no trabalho. Sentindo que estou perdendo contato com eles</w:t>
      </w:r>
    </w:p>
    <w:p>
      <w:r>
        <w:t xml:space="preserve">@imalexevans Ele gostaria de poder ir ao ginásio</w:t>
      </w:r>
    </w:p>
    <w:p>
      <w:r>
        <w:t xml:space="preserve">@xchikax desejo.</w:t>
      </w:r>
    </w:p>
    <w:p>
      <w:r>
        <w:t xml:space="preserve">minha vida é triste...só tive um lembrete no meu telefone para recarregar a escova de dentes!</w:t>
      </w:r>
    </w:p>
    <w:p>
      <w:r>
        <w:t xml:space="preserve">Agora estou novamente deprimido...ugh!!! AJUDA!!!</w:t>
      </w:r>
    </w:p>
    <w:p>
      <w:r>
        <w:t xml:space="preserve">Bem, é bom que a "marcha" não tenha sido muito longa e eu não gostei dela...porque foi apagada. Ugh</w:t>
      </w:r>
    </w:p>
    <w:p>
      <w:r>
        <w:t xml:space="preserve">@DEWz_PingPong Oh, então nada de strippers masculinos?  LMAO</w:t>
      </w:r>
    </w:p>
    <w:p>
      <w:r>
        <w:t xml:space="preserve">o ponto baixo: um pobre pombo fora do meu prédio não é capaz de voar. Está apenas vagando para cima e para baixo na calçada. tão triste</w:t>
      </w:r>
    </w:p>
    <w:p>
      <w:r>
        <w:t xml:space="preserve">@jackieamodeo gatilho esquisito. Você definitivamente deveria perguntar a ele sobre eles na segunda-feira, cara... merda.</w:t>
      </w:r>
    </w:p>
    <w:p>
      <w:r>
        <w:t xml:space="preserve">@NETTUTS Eu não posso esperar tanto tempo</w:t>
      </w:r>
    </w:p>
    <w:p>
      <w:r>
        <w:t xml:space="preserve">@jpaola no money no honey! hehe demasiado cedo desculpe</w:t>
      </w:r>
    </w:p>
    <w:p>
      <w:r>
        <w:t xml:space="preserve">@jpl1953 - Desculpe só de ver isto - quão estranho parece que só acontece com meu iPhone - talvez seja um problema com o Twitterific</w:t>
      </w:r>
    </w:p>
    <w:p>
      <w:r>
        <w:t xml:space="preserve">uma última parada em Chicago antes de voltar para Miami</w:t>
      </w:r>
    </w:p>
    <w:p>
      <w:r>
        <w:t xml:space="preserve">@ShaniquaDenise Você tem muita sorte. Meu noivo está fora com o Corpo de Fuzileiros Navais...ainda nem sequer o vi!</w:t>
      </w:r>
    </w:p>
    <w:p>
      <w:r>
        <w:t xml:space="preserve">Não estou ansioso para dirigir nesta tempestade.</w:t>
      </w:r>
    </w:p>
    <w:p>
      <w:r>
        <w:t xml:space="preserve">@JermSorensen yeah. Ela está ferrada. $3000 em pneus novos, turbo novo e maint, pagou, e agora ela não vai receber quase nada.</w:t>
      </w:r>
    </w:p>
    <w:p>
      <w:r>
        <w:t xml:space="preserve">não gosto de ficar doente quando o orientador escolar deve me levar + 35 outras crianças da escola para jogar boliche e pizza</w:t>
      </w:r>
    </w:p>
    <w:p>
      <w:r>
        <w:t xml:space="preserve">porque o peixe grande Reel cobriu o peixe-dourado da Edna</w:t>
      </w:r>
    </w:p>
    <w:p>
      <w:r>
        <w:t xml:space="preserve">está vestindo seu "terno" (&amp;dont significa jeans&amp;T)&amp;Heading over 2 T-town 2 deal w/ family emergency PLEZ PLEZ PRAY 4Us BE back by 630P God willing!</w:t>
      </w:r>
    </w:p>
    <w:p>
      <w:r>
        <w:t xml:space="preserve">uau, eles não são uma mistura para panquecas.</w:t>
      </w:r>
    </w:p>
    <w:p>
      <w:r>
        <w:t xml:space="preserve">@xnicoleex_ yeah sorry I was busy last night ill try and go next week!</w:t>
      </w:r>
    </w:p>
    <w:p>
      <w:r>
        <w:t xml:space="preserve">@hank1914 Hey, esse link não funcionou para mim</w:t>
      </w:r>
    </w:p>
    <w:p>
      <w:r>
        <w:t xml:space="preserve">Estou na mistura no fim de semana da Galaxy! Amo(d) meu show de sexta-feira! Que bom! Tire o máximo proveito deste, se você estiver escutando</w:t>
      </w:r>
    </w:p>
    <w:p>
      <w:r>
        <w:t xml:space="preserve">Eu odeio tanto andar de ônibus. 1) É uma maldita sauna no verão! 2) Como poderia matar o cara alguns lugares para tomar banho uma vez por mês??</w:t>
      </w:r>
    </w:p>
    <w:p>
      <w:r>
        <w:t xml:space="preserve">merda lá em casa em tallcree (rez) agora eu não posso ver meu namorado</w:t>
      </w:r>
    </w:p>
    <w:p>
      <w:r>
        <w:t xml:space="preserve">Eu só chorei enquanto observava os hollyoaks ... eu preciso de uma vida! lol</w:t>
      </w:r>
    </w:p>
    <w:p>
      <w:r>
        <w:t xml:space="preserve">Alguém dorme acidentalmente por 3 horas em vez de 2 e agora não posso sair WORK BLOWS! desculpe @andrew_jones20 e @schmidtfaced</w:t>
      </w:r>
    </w:p>
    <w:p>
      <w:r>
        <w:t xml:space="preserve">O tempo de transição acabou; hoje à noite trabalho no turno da noite. Acordei às 13h30.</w:t>
      </w:r>
    </w:p>
    <w:p>
      <w:r>
        <w:t xml:space="preserve">@Twisted_Jo minha máscara é inexistente no mo Charis não me enviou uma e eu não me dei ao trabalho de fazer uma! Eu estou usando roupas de menino!</w:t>
      </w:r>
    </w:p>
    <w:p>
      <w:r>
        <w:t xml:space="preserve">http://bit.ly/6Jo0v COMO GÊNERO!! Ele fica bem em bret, AMOR ELE PORQUE cancelou o show em frança eu estava pronto homens</w:t>
      </w:r>
    </w:p>
    <w:p>
      <w:r>
        <w:t xml:space="preserve">@itsonlytuesday eu o faria se eu não estivesse trabalhando hoje.</w:t>
      </w:r>
    </w:p>
    <w:p>
      <w:r>
        <w:t xml:space="preserve">Aquele pobre ganso.</w:t>
      </w:r>
    </w:p>
    <w:p>
      <w:r>
        <w:t xml:space="preserve">@tashababyyy vou recebê-los neste fim de semana. aw, eu realmente quero que você os receba!</w:t>
      </w:r>
    </w:p>
    <w:p>
      <w:r>
        <w:t xml:space="preserve">@cocoacast preciso me mudar para NY, SanFran, ou Seattle para obter velocidades de internet que valham a pena</w:t>
      </w:r>
    </w:p>
    <w:p>
      <w:r>
        <w:t xml:space="preserve">A cabeça está latejando por falta de sono e ainda tem mucho trabalho. Não se sente como uma sexta-feira</w:t>
      </w:r>
    </w:p>
    <w:p>
      <w:r>
        <w:t xml:space="preserve">1 semana e 1 dia para ir.</w:t>
      </w:r>
    </w:p>
    <w:p>
      <w:r>
        <w:t xml:space="preserve">Acabei de voltar do almoço e me sinto mais como se uma soneca estivesse em ordem do que o trabalho, mas vou continuar!</w:t>
      </w:r>
    </w:p>
    <w:p>
      <w:r>
        <w:t xml:space="preserve">@Skewp420 Podemos sentir falta de nossos bebês juntos, haha. Estou temendo levá-lo para o canil.</w:t>
      </w:r>
    </w:p>
    <w:p>
      <w:r>
        <w:t xml:space="preserve">no trabalho booo....</w:t>
      </w:r>
    </w:p>
    <w:p>
      <w:r>
        <w:t xml:space="preserve">@melissaha O que?! Você deve estar brincando comigo - é um marco do AZ! Este tipo de notícia me deixa triste</w:t>
      </w:r>
    </w:p>
    <w:p>
      <w:r>
        <w:t xml:space="preserve">@geektoad Woot! lol Vai ser difícil mandar este de volta</w:t>
      </w:r>
    </w:p>
    <w:p>
      <w:r>
        <w:t xml:space="preserve">@amber_benson Está chovendo onde eu estou. Eu gostaria que não estivesse.</w:t>
      </w:r>
    </w:p>
    <w:p>
      <w:r>
        <w:t xml:space="preserve">@philcanty</w:t>
      </w:r>
    </w:p>
    <w:p>
      <w:r>
        <w:t xml:space="preserve">Eu comi muitos beijos.</w:t>
      </w:r>
    </w:p>
    <w:p>
      <w:r>
        <w:t xml:space="preserve">estou muito sonolento!!! o último dia de aula foi hoje....sniffle....</w:t>
      </w:r>
    </w:p>
    <w:p>
      <w:r>
        <w:t xml:space="preserve">@c0v89 i dunno...tipsy deu TUDO no 1º conjunto e ainda assim perdeu...não sei em que estado mental ele estava - mas a lesão foi em má hora</w:t>
      </w:r>
    </w:p>
    <w:p>
      <w:r>
        <w:t xml:space="preserve">tenho que devolver de lado. foder medicamentos e contas.</w:t>
      </w:r>
    </w:p>
    <w:p>
      <w:r>
        <w:t xml:space="preserve">@FairyChica78 Aw, isso fede, sinto muito.</w:t>
      </w:r>
    </w:p>
    <w:p>
      <w:r>
        <w:t xml:space="preserve">menos de 1 mês e já terminei o ensino médio... ohh meu! meus amigos</w:t>
      </w:r>
    </w:p>
    <w:p>
      <w:r>
        <w:t xml:space="preserve">@amber_benson Está chovendo aqui há 3 dias</w:t>
      </w:r>
    </w:p>
    <w:p>
      <w:r>
        <w:t xml:space="preserve">im em estatísticas e eu estou entediado e cansado</w:t>
      </w:r>
    </w:p>
    <w:p>
      <w:r>
        <w:t xml:space="preserve">Como eu acabei indo de aplicações mugglespace para o youtube??? haha é apenas um daqueles dias, eu acho. eu realmente odeio estar doente</w:t>
      </w:r>
    </w:p>
    <w:p>
      <w:r>
        <w:t xml:space="preserve">Prontos para este triste e deprimente fim de semana de tristeza e tristeza.</w:t>
      </w:r>
    </w:p>
    <w:p>
      <w:r>
        <w:t xml:space="preserve">@xolotl ohhh ok. então, é mais frustrante? Eu tinha minhas mãos em um iPhone de 3g na semana passada, mas ele foi atualizado para que eu não pudesse desbloqueá-lo</w:t>
      </w:r>
    </w:p>
    <w:p>
      <w:r>
        <w:t xml:space="preserve">@xiannic, aweannic, eu no trabalho, sem churrasco para moi este fim de semana</w:t>
      </w:r>
    </w:p>
    <w:p>
      <w:r>
        <w:t xml:space="preserve">Lavando louça...sinto falta da minha equipe de cozinha</w:t>
      </w:r>
    </w:p>
    <w:p>
      <w:r>
        <w:t xml:space="preserve">@Victoryhawk Darn. Sem bacon</w:t>
      </w:r>
    </w:p>
    <w:p>
      <w:r>
        <w:t xml:space="preserve">Venda triste de papagaio cinzento africano com 8 meses de idade - Reptile Forums UK http://bit.ly/grrdA</w:t>
      </w:r>
    </w:p>
    <w:p>
      <w:r>
        <w:t xml:space="preserve">@russfischer man gostaria de ainda viver perto de um passeio de carro em uma experiência cinematográfica perfeita</w:t>
      </w:r>
    </w:p>
    <w:p/>
    <w:p>
      <w:r>
        <w:t xml:space="preserve">tem uma terrível dor de cabeça.  Eu preciso de alívio!</w:t>
      </w:r>
    </w:p>
    <w:p>
      <w:r>
        <w:t xml:space="preserve">waaa a unidade de polvo e eu não posso ir por ela</w:t>
      </w:r>
    </w:p>
    <w:p>
      <w:r>
        <w:t xml:space="preserve">tão cansado, eu gostaria de ter tempo para uma soneca antes do trabalho</w:t>
      </w:r>
    </w:p>
    <w:p>
      <w:r>
        <w:t xml:space="preserve">Dia 7 sem banho. Sem fim à vista. Há coisas entre meus dedos dos pés.</w:t>
      </w:r>
    </w:p>
    <w:p>
      <w:r>
        <w:t xml:space="preserve">@JordanOhlin, o que aconteceu com Winston?</w:t>
      </w:r>
    </w:p>
    <w:p>
      <w:r>
        <w:t xml:space="preserve">@MissCritta eu sei, mas considerando que comprei muitos fios novos recentemente, acho que desta vez é necessário.</w:t>
      </w:r>
    </w:p>
    <w:p>
      <w:r>
        <w:t xml:space="preserve">Perdi meu compromisso de massagem..... Agora seu 2maro eu precisava dele</w:t>
      </w:r>
    </w:p>
    <w:p>
      <w:r>
        <w:t xml:space="preserve">@Peeperrzz URGHHHHHHHHHH seu me faz chorar</w:t>
      </w:r>
    </w:p>
    <w:p>
      <w:r>
        <w:t xml:space="preserve">@AboveAllFabric Eu concordo com você que estamos casados há 7 anos, e este é nosso 6º passo BLAH!!!</w:t>
      </w:r>
    </w:p>
    <w:p>
      <w:r>
        <w:t xml:space="preserve">@AnonymousNY Minha situação no armário é próxima à mesma.  Exceto que não é um armário localizado perto de NYC.</w:t>
      </w:r>
    </w:p>
    <w:p>
      <w:r>
        <w:t xml:space="preserve">ah merda ... meu peito está doendo agora</w:t>
      </w:r>
    </w:p>
    <w:p>
      <w:r>
        <w:t xml:space="preserve">@filos Estou pensando em um tiro de madrugada de Carlingford Lough, o sol estará no lugar certo nesta época do ano. envolve um amanhecer precoce tho</w:t>
      </w:r>
    </w:p>
    <w:p>
      <w:r>
        <w:t xml:space="preserve">Schoool precisa terminar, Trabalho hoje à noite 4 a 8 me acerta depois de &lt;3</w:t>
      </w:r>
    </w:p>
    <w:p>
      <w:r>
        <w:t xml:space="preserve">Que se lixe o trânsito. Vai se atrasar!</w:t>
      </w:r>
    </w:p>
    <w:p>
      <w:r>
        <w:t xml:space="preserve">@ work....boyz me deixa doente...</w:t>
      </w:r>
    </w:p>
    <w:p>
      <w:r>
        <w:t xml:space="preserve">Odeia ter o pulso quebrado e tem PE a seguir ugh</w:t>
      </w:r>
    </w:p>
    <w:p>
      <w:r>
        <w:t xml:space="preserve">Ia descer aos 230 2 dias. Acabei de descobrir que vou ficar até 630</w:t>
      </w:r>
    </w:p>
    <w:p>
      <w:r>
        <w:t xml:space="preserve">Temos um prazo a cumprir!!! Sem TGIF para mim</w:t>
      </w:r>
    </w:p>
    <w:p>
      <w:r>
        <w:t xml:space="preserve">CHUVA Por que você tem que vir "depois" de eu alisar meu cabelo? Estou balançando meus caracóis há 3 semanas e hoje você decide sair. nada agradável!</w:t>
      </w:r>
    </w:p>
    <w:p>
      <w:r>
        <w:t xml:space="preserve">@emuhleepee Por quê?</w:t>
      </w:r>
    </w:p>
    <w:p>
      <w:r>
        <w:t xml:space="preserve">ii quer ir para casa no fim de semana, mas ii não tem gasolina. sukks (_!_)!!</w:t>
      </w:r>
    </w:p>
    <w:p>
      <w:r>
        <w:t xml:space="preserve">Ótimo almoço no Baby Bulls.  Agora é hora de trabalhar até 930.</w:t>
      </w:r>
    </w:p>
    <w:p>
      <w:r>
        <w:t xml:space="preserve">AJUDA!!! Eu acho que @benmarvin é loucamente engraçado e não pode dar-lhe estrelas favoritas Por favor, me ajude a tirá-lo do favdo para que eu possa estrelá-lo</w:t>
      </w:r>
    </w:p>
    <w:p>
      <w:r>
        <w:t xml:space="preserve">Não pedi pizza suficiente, por isso não recebi nenhuma. E foi Pizza Delight também!</w:t>
      </w:r>
    </w:p>
    <w:p>
      <w:r>
        <w:t xml:space="preserve">ainda estou esperando por um emprego... mas agora tenho estreptococos, então parece que não vou procurar por lugares nos próximos dias</w:t>
      </w:r>
    </w:p>
    <w:p>
      <w:r>
        <w:t xml:space="preserve">@raZeiger, acho que @taylorswift13 também sentiu a minha falta.</w:t>
      </w:r>
    </w:p>
    <w:p>
      <w:r>
        <w:t xml:space="preserve">Viva! A data do jogo está de volta, mas a transmissão da minha van está morta.</w:t>
      </w:r>
    </w:p>
    <w:p>
      <w:r>
        <w:t xml:space="preserve">APOSTO QUE O PLANETA NEGRO, RS, EU NÃO TINHA PROBLEMAS COM ELE, MAS ELA ERA FEIA.</w:t>
      </w:r>
    </w:p>
    <w:p>
      <w:r>
        <w:t xml:space="preserve">Tão entediado em chem n im super faminto! Ugh</w:t>
      </w:r>
    </w:p>
    <w:p>
      <w:r>
        <w:t xml:space="preserve">Meu trabalho no GCSE e no Nível A é pelo menos 50x melhor do que meu trabalho de graduação. Oh Uni, o que você fez comigo?</w:t>
      </w:r>
    </w:p>
    <w:p>
      <w:r>
        <w:t xml:space="preserve">Cancelando meu JavaOne http://ff.im/3nzTH</w:t>
      </w:r>
    </w:p>
    <w:p>
      <w:r>
        <w:t xml:space="preserve">@srslyjustsayin eu o vi perseguindo do elevador, mas Brookie estava comendo sua moracca (?) Então tivemos que ir.</w:t>
      </w:r>
    </w:p>
    <w:p>
      <w:r>
        <w:t xml:space="preserve">entediado. cansado ficou com dor de cabeça</w:t>
      </w:r>
    </w:p>
    <w:p>
      <w:r>
        <w:t xml:space="preserve">@CRISCOKIDD esta foto me fez chorar rs http://www.twitpic.com/671w1</w:t>
      </w:r>
    </w:p>
    <w:p>
      <w:r>
        <w:t xml:space="preserve">Limpeza de primavera para http://milliontreesnyc.org amanhã. Mas o parque que eu quero limpar não é acessível por transporte público.</w:t>
      </w:r>
    </w:p>
    <w:p>
      <w:r>
        <w:t xml:space="preserve">diz que sente tanto a falta dos meus primos!!! http://plurk.com/p/x2bha</w:t>
      </w:r>
    </w:p>
    <w:p>
      <w:r>
        <w:t xml:space="preserve">Vou limpar meu quarto, mas isso não é difícil. mantenho meu quarto bem limpo de qualquer forma, eu ainda poderia estar fazendo coisas melhores17</w:t>
      </w:r>
    </w:p>
    <w:p>
      <w:r>
        <w:t xml:space="preserve">@RobertsEmma Você não responde a nenhum de seus fãs ... Eu não sei que confiança</w:t>
      </w:r>
    </w:p>
    <w:p>
      <w:r>
        <w:t xml:space="preserve">@Bookwormlady2 você não está bem?</w:t>
      </w:r>
    </w:p>
    <w:p>
      <w:r>
        <w:t xml:space="preserve">@tsa4string Divirta-se no show desta noite... gostaria de poder estar lá</w:t>
      </w:r>
    </w:p>
    <w:p>
      <w:r>
        <w:t xml:space="preserve">lol, você pode ver a queimadura solar não é tão ruim assim =| pelo menos eu não acho que seja xD http://tinyurl.com/njubcl</w:t>
      </w:r>
    </w:p>
    <w:p>
      <w:r>
        <w:t xml:space="preserve">Finalmente em casa! Tp tetep, kurang 3BT buat shooting kamis nih! Huaaaa, stress gila! Syapa lg ya?</w:t>
      </w:r>
    </w:p>
    <w:p>
      <w:r>
        <w:t xml:space="preserve">@kimberMuffin</w:t>
      </w:r>
    </w:p>
    <w:p>
      <w:r>
        <w:t xml:space="preserve">@omgitsafox eu poderia mas não chegarei aqui a tempo antes da minha viagem a Las Vegas Então ainda vou parecer um noob lá~</w:t>
      </w:r>
    </w:p>
    <w:p>
      <w:r>
        <w:t xml:space="preserve">@arian_marie:meu coração se dirige a você</w:t>
      </w:r>
    </w:p>
    <w:p>
      <w:r>
        <w:t xml:space="preserve">Almoço de agradecimento no trabalho. Boa comida! Mas é uma droga estar aqui no meu dia de folga rs</w:t>
      </w:r>
    </w:p>
    <w:p>
      <w:r>
        <w:t xml:space="preserve">Para piorar a situação, meus amigos festejam esta noite, e eu estou preso aqui. Já não a vejo há meses.</w:t>
      </w:r>
    </w:p>
    <w:p>
      <w:r>
        <w:t xml:space="preserve">cd's,,,,,,,,, queimando outa discos em branco</w:t>
      </w:r>
    </w:p>
    <w:p>
      <w:r>
        <w:t xml:space="preserve">GAWD, ainda estou tão cansado! Tenho que sair daqui para minha nova casa às 17h30min, porque trabalho.  Tão estressado! #FB</w:t>
      </w:r>
    </w:p>
    <w:p>
      <w:r>
        <w:t xml:space="preserve">@nellcon Não posso ter um dia inteiro de atividades rs</w:t>
      </w:r>
    </w:p>
    <w:p>
      <w:r>
        <w:t xml:space="preserve">@cupcake_nyc heyc hey querida. Cnt go fri mas thnks so much</w:t>
      </w:r>
    </w:p>
    <w:p>
      <w:r>
        <w:t xml:space="preserve">Adorando o sol! Desejaria que o pobre Richie se sentisse melhor</w:t>
      </w:r>
    </w:p>
    <w:p>
      <w:r>
        <w:t xml:space="preserve">@sandyvanessa89 awwhwh im sorry it won't be not much longer</w:t>
      </w:r>
    </w:p>
    <w:p>
      <w:r>
        <w:t xml:space="preserve">@nick_carter O vídeo é `private I cant see it</w:t>
      </w:r>
    </w:p>
    <w:p>
      <w:r>
        <w:t xml:space="preserve">não postei minha nova canção hoje, vou tentar postar amanhã!</w:t>
      </w:r>
    </w:p>
    <w:p>
      <w:r>
        <w:t xml:space="preserve">@its_erincharde yea como um pensamento posterior</w:t>
      </w:r>
    </w:p>
    <w:p>
      <w:r>
        <w:t xml:space="preserve">Acabou de voltar da piscina, precisa gelar o joelho</w:t>
      </w:r>
    </w:p>
    <w:p>
      <w:r>
        <w:t xml:space="preserve">@KellyFahl Psych tem que ser melhor que neuro!  Ou pelo menos em uma parte melhor da cidade?  Eu sinto sua falta</w:t>
      </w:r>
    </w:p>
    <w:p>
      <w:r>
        <w:t xml:space="preserve">tão cansado. não chegou em casa antes das 5:30. trabalhar no bjs às 12:15</w:t>
      </w:r>
    </w:p>
    <w:p>
      <w:r>
        <w:t xml:space="preserve">diz Goodmorning. http://plurk.com/p/x2bm1</w:t>
      </w:r>
    </w:p>
    <w:p>
      <w:r>
        <w:t xml:space="preserve">ei, observando o simpson com shezza e paula</w:t>
      </w:r>
    </w:p>
    <w:p>
      <w:r>
        <w:t xml:space="preserve">O corte de cabelo da Tasha é muito ruim. Ela está sendo tratada de câncer de pele e é raspada do pescoço à cauda. http://twitpic.com/671zy</w:t>
      </w:r>
    </w:p>
    <w:p>
      <w:r>
        <w:t xml:space="preserve">Também não é o fusível interno Poop. Pode ter que tirar o sobressalente do sótão, embora isso possa ser um trabalho para 2 pessoas...</w:t>
      </w:r>
    </w:p>
    <w:p>
      <w:r>
        <w:t xml:space="preserve">@mellabella6 e se eu morasse nos EUA eu teria que 2 ir para 106 parque ma aunty vive em NYC o bronx GRRR</w:t>
      </w:r>
    </w:p>
    <w:p>
      <w:r>
        <w:t xml:space="preserve">Aaggh!! Minha curva de amora preta foi abafada na tela no dia APÓS termos escudos invisíveis em estoque. Bem, será um bom anúncio</w:t>
      </w:r>
    </w:p>
    <w:p>
      <w:r>
        <w:t xml:space="preserve">yay para um bom tempo, boo para cici não estar aqui neste fim de semana</w:t>
      </w:r>
    </w:p>
    <w:p>
      <w:r>
        <w:t xml:space="preserve">era para ir a uma festa hoje à noite, mas adivinha o que é que eu estou doente grrrrr.</w:t>
      </w:r>
    </w:p>
    <w:p>
      <w:r>
        <w:t xml:space="preserve">sentindo pena de Ian. Ele terminou com seu gf, eu me sinto realmente triste porque ele se sente em baixo! desejo que eu possa dar a ele um grande abraço agora mesmo</w:t>
      </w:r>
    </w:p>
    <w:p>
      <w:r>
        <w:t xml:space="preserve">@memphianmallory Demasiado traumático para ser discutido e nenhum de vocês está aqui!!! Todos já saíram para o fim de semana.</w:t>
      </w:r>
    </w:p>
    <w:p>
      <w:r>
        <w:t xml:space="preserve">@hindupez Talvez JD possa ajudá-lo lá fora Eu não sei, mas eu vou perguntar!</w:t>
      </w:r>
    </w:p>
    <w:p>
      <w:r>
        <w:t xml:space="preserve">@hotnizz WAH! Sayang...</w:t>
      </w:r>
    </w:p>
    <w:p>
      <w:r>
        <w:t xml:space="preserve">????, ?? #sctest ????? ?? ?????, ?????? ??? ??? ????????, ?? ?? ????? ????  .</w:t>
      </w:r>
    </w:p>
    <w:p>
      <w:r>
        <w:t xml:space="preserve">@jamespenycate guardião da cerveja em massa. Huuuge. Já lhe disse, você não confia em mim?</w:t>
      </w:r>
    </w:p>
    <w:p>
      <w:r>
        <w:t xml:space="preserve">@yukihoang eu tinha um sonho que você não gostava de mim</w:t>
      </w:r>
    </w:p>
    <w:p>
      <w:r>
        <w:t xml:space="preserve">@SteveSerrano I adoreeeee Matt Nathanson!! Tenho tanta inveja de você neste momento.</w:t>
      </w:r>
    </w:p>
    <w:p>
      <w:r>
        <w:t xml:space="preserve">@JamesMurphy qualquer coisa para vender um álbum. pobrezinho.</w:t>
      </w:r>
    </w:p>
    <w:p>
      <w:r>
        <w:t xml:space="preserve">pensa algo e tudo bem, boa sorte ako. http://plurk.com/p/x2bnl</w:t>
      </w:r>
    </w:p>
    <w:p>
      <w:r>
        <w:t xml:space="preserve">@Livvixo deus que eu preciso rever hoje! Eu sou tão preguiçoso</w:t>
      </w:r>
    </w:p>
    <w:p>
      <w:r>
        <w:t xml:space="preserve">@Vancesa oh não os testículos de seu pobre carro</w:t>
      </w:r>
    </w:p>
    <w:p>
      <w:r>
        <w:t xml:space="preserve">im sooo sore... minhas costas doem, minhas pernas estão fracas, e im desidratadas. tenho que ir montar os móveis da minha mãe... gay!!!!</w:t>
      </w:r>
    </w:p>
    <w:p>
      <w:r>
        <w:t xml:space="preserve">Tenho que ir às compras com a esposa até a Tesco's. Eu sabia que meu dia estava indo bem.</w:t>
      </w:r>
    </w:p>
    <w:p>
      <w:r>
        <w:t xml:space="preserve">@randazzled meu texto phne blocks</w:t>
      </w:r>
    </w:p>
    <w:p>
      <w:r>
        <w:t xml:space="preserve">Idiota estúpido que correu uma parada cantando e quase me matou a mim e ao meu carro!</w:t>
      </w:r>
    </w:p>
    <w:p>
      <w:r>
        <w:t xml:space="preserve">@ropiko também estou muito cansado</w:t>
      </w:r>
    </w:p>
    <w:p>
      <w:r>
        <w:t xml:space="preserve">Dormir sobre a casa do meu primo durante o fim de semana. Bugzy</w:t>
      </w:r>
    </w:p>
    <w:p>
      <w:r>
        <w:t xml:space="preserve">laptop cagado. novo disco rígido necessário? usando o antigo pc do DH agora. talvez offline por um tempo maldito BSOD!! aconteceu demasiadas vezes, modo seguro só agora</w:t>
      </w:r>
    </w:p>
    <w:p>
      <w:r>
        <w:t xml:space="preserve">4 arremessadores lonestar em @mugshotsaustin ?  Se eu ainda não estivesse me recuperando do consumo irresponsável de glúten do fim de semana passado</w:t>
      </w:r>
    </w:p>
    <w:p>
      <w:r>
        <w:t xml:space="preserve">Os US$ 500 que economizei ao não comprar um sofá estão indo para pagar minha visita ao ER para a UTI</w:t>
      </w:r>
    </w:p>
    <w:p>
      <w:r>
        <w:t xml:space="preserve">Eu percebi que muitas pessoas não estão interessadas em fazer negócios no Twitter - elas só querem ser ouvidas online Nada mais</w:t>
      </w:r>
    </w:p>
    <w:p>
      <w:r>
        <w:t xml:space="preserve">As Sirenes da Cidade das Rosas foram muito legais ontem à noite!  Gostaria de ter podido ficar mais tempo</w:t>
      </w:r>
    </w:p>
    <w:p>
      <w:r>
        <w:t xml:space="preserve">está ouvindo Heart Ain't Brain de Chris Brown. http://plurk.com/p/x2bp2</w:t>
      </w:r>
    </w:p>
    <w:p>
      <w:r>
        <w:t xml:space="preserve">fiquei em cima de meus modeladores e me queimei e depois queimei minha mão quando os peguei.</w:t>
      </w:r>
    </w:p>
    <w:p>
      <w:r>
        <w:t xml:space="preserve">@motley_sis Ele conseguiu esses carros antes de perder seu emprego.  Ele costumava ganhar bom dinheiro. Agora ele trabalha no McDonalds porque ninguém vai contratá-lo.</w:t>
      </w:r>
    </w:p>
    <w:p>
      <w:r>
        <w:t xml:space="preserve">Está se perguntando o que aconteceu ao sol? Maldito maio cinzento!</w:t>
      </w:r>
    </w:p>
    <w:p>
      <w:r>
        <w:t xml:space="preserve">Estou me sentindo tão nostálgico. Sinto-me triste. Mas feliz. Agora eu não sei como me sentir. Acabou, mas não ao mesmo tempo. Sinto-me acabado. Eu te amo.</w:t>
      </w:r>
    </w:p>
    <w:p>
      <w:r>
        <w:t xml:space="preserve">sua polvilhação lá fora espero que não chova durante nosso jogo ...</w:t>
      </w:r>
    </w:p>
    <w:p>
      <w:r>
        <w:t xml:space="preserve">fumando sobre a compra do ebay que deu errado. de $45 e não tem nada para mostrar por ele %$&amp;!</w:t>
      </w:r>
    </w:p>
    <w:p>
      <w:r>
        <w:t xml:space="preserve">@eddievedder não tem essa sorte e você não vem a Detroit Luckily, eu estarei vendo você e a tripulação em Chicago</w:t>
      </w:r>
    </w:p>
    <w:p>
      <w:r>
        <w:t xml:space="preserve">não está fazendo nada rs</w:t>
      </w:r>
    </w:p>
    <w:p>
      <w:r>
        <w:t xml:space="preserve">@Cathiria Estou nele, mas provavelmente não até a próxima semana</w:t>
      </w:r>
    </w:p>
    <w:p>
      <w:r>
        <w:t xml:space="preserve">@brooke_nichole tenho saudades dos meus brincos rs você deve me avisar quando estiver por perto</w:t>
      </w:r>
    </w:p>
    <w:p>
      <w:r>
        <w:t xml:space="preserve">@jovialhoney Vocês podem me adotar? Vocês estão sempre fazendo coisas divertidas. Vocês fazem viagens para Miami... nós vamos para o Arkansas</w:t>
      </w:r>
    </w:p>
    <w:p>
      <w:r>
        <w:t xml:space="preserve">Eu gostaria que o sol brilhasse. mas não brilhará</w:t>
      </w:r>
    </w:p>
    <w:p>
      <w:r>
        <w:t xml:space="preserve">@chrishornby Very. Estou doente e tentando me lembrar de muita coisa, e nada está entrando.</w:t>
      </w:r>
    </w:p>
    <w:p>
      <w:r>
        <w:t xml:space="preserve">Gritei meus olhos olhando minha garota no último período hahah</w:t>
      </w:r>
    </w:p>
    <w:p>
      <w:r>
        <w:t xml:space="preserve">Acabei de me inscrever no 123 japonês no Clark College... será uma aula noturna com Kamei-sensei... apenas dois dias por semana KUSO!</w:t>
      </w:r>
    </w:p>
    <w:p>
      <w:r>
        <w:t xml:space="preserve">@KINGDINGALING_1 @wendi916 é o leavin bc dos racistas * começa a chorar*</w:t>
      </w:r>
    </w:p>
    <w:p>
      <w:r>
        <w:t xml:space="preserve">por que se preocupar com as celebridades? eh? porque é quase como falar com elas</w:t>
      </w:r>
    </w:p>
    <w:p>
      <w:r>
        <w:t xml:space="preserve">desejava ter percebido que sua esposa não tinha agarrado o cartão de débito antes de dar uma longa caminhada para almoçar e não depois.  GRRR!</w:t>
      </w:r>
    </w:p>
    <w:p>
      <w:r>
        <w:t xml:space="preserve">@maxinefrances Ah Por acaso você não está fazendo cbeebies epg. precisa de avisos de colisão pinkyponk ;-) Sua viagem de volta para casa é longa?</w:t>
      </w:r>
    </w:p>
    <w:p>
      <w:r>
        <w:t xml:space="preserve">como ganho peso?! Perdi 20 libras e quero-o de volta...  Tenho apenas 108 e tenho 23 anos aos 5'7. Não sou saudável.</w:t>
      </w:r>
    </w:p>
    <w:p>
      <w:r>
        <w:t xml:space="preserve">Estou com fome mas não posso comer nada agora porque minha língua dói muito.</w:t>
      </w:r>
    </w:p>
    <w:p>
      <w:r>
        <w:t xml:space="preserve">@jerseymaids oh man espero que vocês não tenham sido abaladas demais!</w:t>
      </w:r>
    </w:p>
    <w:p>
      <w:r>
        <w:t xml:space="preserve">@abraham não tem graça</w:t>
      </w:r>
    </w:p>
    <w:p>
      <w:r>
        <w:t xml:space="preserve">Eurgh... Revisão... Quem inventou a História?</w:t>
      </w:r>
    </w:p>
    <w:p>
      <w:r>
        <w:t xml:space="preserve">Eu não estou colocando nada</w:t>
      </w:r>
    </w:p>
    <w:p>
      <w:r>
        <w:t xml:space="preserve">@lowenstein @jerm_bob7 Eu o atualizarei. Tive que deixá-lo no veterinário para testes e radiografias.</w:t>
      </w:r>
    </w:p>
    <w:p>
      <w:r>
        <w:t xml:space="preserve">@Nica só foi anunciado nos últimos dias. Devido ao câncer, eu acho que</w:t>
      </w:r>
    </w:p>
    <w:p>
      <w:r>
        <w:t xml:space="preserve">Eles mudaram o sabonete na casa de banho dos homens e ele não cheira mais a maçapão. Sinto falta do sabonete de maçapão</w:t>
      </w:r>
    </w:p>
    <w:p>
      <w:r>
        <w:t xml:space="preserve">Ei, pessoal, voltei do trabalho... Foi um bocado horrível</w:t>
      </w:r>
    </w:p>
    <w:p>
      <w:r>
        <w:t xml:space="preserve">Você sabe que eu NUNCA quero lhe fazer mal</w:t>
      </w:r>
    </w:p>
    <w:p>
      <w:r>
        <w:t xml:space="preserve">Todos nós temos outro ódio @WeHateMileyC</w:t>
      </w:r>
    </w:p>
    <w:p>
      <w:r>
        <w:t xml:space="preserve">oh meu. eu tenho que jogar cluedo.</w:t>
      </w:r>
    </w:p>
    <w:p>
      <w:r>
        <w:t xml:space="preserve">@eogasawa psh... Não estou frio o suficiente para ir às suas casas abertas.</w:t>
      </w:r>
    </w:p>
    <w:p>
      <w:r>
        <w:t xml:space="preserve">Eu realmente odeio revisão</w:t>
      </w:r>
    </w:p>
    <w:p>
      <w:r>
        <w:t xml:space="preserve">aww minha amiga acabou de ligar e disse que conseguiu um emprego melhor para que não trabalhe mais comigo</w:t>
      </w:r>
    </w:p>
    <w:p>
      <w:r>
        <w:t xml:space="preserve">não sabe como fazer chulo aqui na página do Twitter.</w:t>
      </w:r>
    </w:p>
    <w:p>
      <w:r>
        <w:t xml:space="preserve">@saucewear btw, suas camisas estão saindo!  Fiquei sem estoque no tamanho único que você pediu para o "EU SOU FAMÃOS", desculpe</w:t>
      </w:r>
    </w:p>
    <w:p>
      <w:r>
        <w:t xml:space="preserve">Cheira-me a bolo, mas não vejo nenhum bolo no forno!</w:t>
      </w:r>
    </w:p>
    <w:p>
      <w:r>
        <w:t xml:space="preserve">Saindo de SF em breve. Eu posso chorar.</w:t>
      </w:r>
    </w:p>
    <w:p>
      <w:r>
        <w:t xml:space="preserve">@grantimahara man, 4 meses até que possamos ver o que eram aqueles tweets bêbados</w:t>
      </w:r>
    </w:p>
    <w:p>
      <w:r>
        <w:t xml:space="preserve">Daisy acabou de ser atacada por outro cãozinho no parque</w:t>
      </w:r>
    </w:p>
    <w:p>
      <w:r>
        <w:t xml:space="preserve">Webcams Hoepfner Burgfest em #Karlsruhe: Recarga automática #fail http://bit.ly/Vdtvf</w:t>
      </w:r>
    </w:p>
    <w:p>
      <w:r>
        <w:t xml:space="preserve">Melhor fazer alguma revisão física x</w:t>
      </w:r>
    </w:p>
    <w:p>
      <w:r>
        <w:t xml:space="preserve">Ok, então agora eu quero gritar....Idk porque este documento me fez isto 3 dias esta semana!!!!RRRRRR.</w:t>
      </w:r>
    </w:p>
    <w:p>
      <w:r>
        <w:t xml:space="preserve">Preciso de um fim de semana descansado, mas terei que trabalhar em seu lugar</w:t>
      </w:r>
    </w:p>
    <w:p>
      <w:r>
        <w:t xml:space="preserve">Laca no cabelo + isqueiro&amp;bong = novo corte de cabelo</w:t>
      </w:r>
    </w:p>
    <w:p>
      <w:r>
        <w:t xml:space="preserve">@mraeannon obrigado!! Eu sei que vou sentir saudades de você também Vou tirar fotos assim que chegar lá, preciso do seu e-mail para me enviar ou algo assim.</w:t>
      </w:r>
    </w:p>
    <w:p>
      <w:r>
        <w:t xml:space="preserve">Trabalhando neste projeto financeiro do DAMN, definitivamente não estou me divertindo neste fim de semana, quero gastá-lo com meu BAAABY waaaah</w:t>
      </w:r>
    </w:p>
    <w:p>
      <w:r>
        <w:t xml:space="preserve">eu saí bem para este fim de semana, partaaaay! embora eu não queira voltar para a escola na terça-feira</w:t>
      </w:r>
    </w:p>
    <w:p>
      <w:r>
        <w:t xml:space="preserve">De coração, isso me aconteceu com tanta freqüência que eu odiei. toda vez que me mudei para um nome de usuário que eu achava que ia adorar, eu me mudei logo depois.</w:t>
      </w:r>
    </w:p>
    <w:p>
      <w:r>
        <w:t xml:space="preserve">Hey ugh im doente e seu resumo !</w:t>
      </w:r>
    </w:p>
    <w:p>
      <w:r>
        <w:t xml:space="preserve">@cassiekitsch Ok. Então Rose me disse que seu telefone estava desligado e que você poderia estar voltando para Spokane? O que está acontecendo?</w:t>
      </w:r>
    </w:p>
    <w:p>
      <w:r>
        <w:t xml:space="preserve">Em um freio de 10 minutos. Às 11h06 e no final do dia. 11:16</w:t>
      </w:r>
    </w:p>
    <w:p>
      <w:r>
        <w:t xml:space="preserve">@avweije76 yep mas agora estou indo melhor</w:t>
      </w:r>
    </w:p>
    <w:p>
      <w:r>
        <w:t xml:space="preserve">a turnê foi cancelada</w:t>
      </w:r>
    </w:p>
    <w:p>
      <w:r>
        <w:t xml:space="preserve">@petewentz im im tão invejoso. eu quero um octo drive</w:t>
      </w:r>
    </w:p>
    <w:p>
      <w:r>
        <w:t xml:space="preserve">Yaaaaay Sexta-feira.... Oh espere....  Eu estou trabalhando TOMORROW</w:t>
      </w:r>
    </w:p>
    <w:p>
      <w:r>
        <w:t xml:space="preserve">Está no trabalho ou precisa de dinheiro então : D</w:t>
      </w:r>
    </w:p>
    <w:p>
      <w:r>
        <w:t xml:space="preserve">@SamBennington embora você use óculos escuros, posso ver como você se sentiu desconfortável. pobre sam.</w:t>
      </w:r>
    </w:p>
    <w:p>
      <w:r>
        <w:t xml:space="preserve">@SheBangz damn lol.... where u goinged to?</w:t>
      </w:r>
    </w:p>
    <w:p>
      <w:r>
        <w:t xml:space="preserve">Leo Carillo Beach e WIll Rogers State Park estão na lista de Parques Estaduais que podem fechar http://tinyurl.com/lhq8gs</w:t>
      </w:r>
    </w:p>
    <w:p>
      <w:r>
        <w:t xml:space="preserve">@rantingteacher Não, em vez de sermos OMG, é quase segunda-feira</w:t>
      </w:r>
    </w:p>
    <w:p>
      <w:r>
        <w:t xml:space="preserve">@unitechy @Shadez é toda minha #twpp #shadez</w:t>
      </w:r>
    </w:p>
    <w:p>
      <w:r>
        <w:t xml:space="preserve">Acabei de passar mais de 45 minutos olhando para a auditoria</w:t>
      </w:r>
    </w:p>
    <w:p>
      <w:r>
        <w:t xml:space="preserve">@rizzzky ele está se aposentando do show desta noite, fiquei tão chateado que ele foi incrível ha. E PARABÉNS MINHA QUERIDA</w:t>
      </w:r>
    </w:p>
    <w:p>
      <w:r>
        <w:t xml:space="preserve">@hereprettykitty Você deve ler minha mente. Eu estava indo, mas agora está trovejando E tenho que pegar os garotos na parada do ônibus</w:t>
      </w:r>
    </w:p>
    <w:p>
      <w:r>
        <w:t xml:space="preserve">@sophielovemcfly vejo 5 caras naquela coisa. mas não mais xx</w:t>
      </w:r>
    </w:p>
    <w:p>
      <w:r>
        <w:t xml:space="preserve">Edd Justin. Efeito</w:t>
      </w:r>
    </w:p>
    <w:p>
      <w:r>
        <w:t xml:space="preserve">deve... parar... usar... LOL, tanta... porcaria eu fiz isso de novo</w:t>
      </w:r>
    </w:p>
    <w:p>
      <w:r>
        <w:t xml:space="preserve">ough fora do chuveiro e meus dedos dos pés sentem-se horríveis em minhas meias acho que ainda estão um pouco molhados</w:t>
      </w:r>
    </w:p>
    <w:p>
      <w:r>
        <w:t xml:space="preserve">@marebear521 did u try taco n mac n cheese pizza???? Estou com tanta vontade agora MAS toda a boa comida me deixa doente</w:t>
      </w:r>
    </w:p>
    <w:p>
      <w:r>
        <w:t xml:space="preserve">@ptwaugh xbox quebrou a esperança de que você goste de jogar 1 contra 100. Eu estava...ansioso por isso.</w:t>
      </w:r>
    </w:p>
    <w:p>
      <w:r>
        <w:t xml:space="preserve">@stargirlreads que eu possotttt. meus avós estão aqui.</w:t>
      </w:r>
    </w:p>
    <w:p>
      <w:r>
        <w:t xml:space="preserve">ok, então todo mundo está fora de casa, um im im impaciente entediado e doente.</w:t>
      </w:r>
    </w:p>
    <w:p>
      <w:r>
        <w:t xml:space="preserve">a desvantagem de conseguir o TDL 3 dias mais cedo é que não terei tempo de lê-lo até a próxima semana de qualquer forma! mas mesmo assim, hurrah *clutua-o perto*</w:t>
      </w:r>
    </w:p>
    <w:p>
      <w:r>
        <w:t xml:space="preserve">@blackheartbunny - nope</w:t>
      </w:r>
    </w:p>
    <w:p>
      <w:r>
        <w:t xml:space="preserve">Pensei demais em amarrar meu sapato, não consegui descobrir por um tempo</w:t>
      </w:r>
    </w:p>
    <w:p>
      <w:r>
        <w:t xml:space="preserve">Oh, que se foda. Acabo de voltar do Supermercado da Perdição para descobrir que não tenho nada para beber aqui.</w:t>
      </w:r>
    </w:p>
    <w:p>
      <w:r>
        <w:t xml:space="preserve">Como está tão frio agora?! Há alguns dias atrás estava muito frio, agora eu sinto que preciso do meu casaco de inverno de volta.</w:t>
      </w:r>
    </w:p>
    <w:p>
      <w:r>
        <w:t xml:space="preserve">Nunca cheguei a ir ao ginásio, por isso vou fazer a minha empresa de fio dental sem fio dental. Phew! Mas uma chatice por ter faltado ao treino</w:t>
      </w:r>
    </w:p>
    <w:p>
      <w:r>
        <w:t xml:space="preserve">Que semana gloriosa. Minhas melhores férias de todos os tempos, penso eu. Eu não quero ir para casa pela manhã.</w:t>
      </w:r>
    </w:p>
    <w:p>
      <w:r>
        <w:t xml:space="preserve">minha barriga dói</w:t>
      </w:r>
    </w:p>
    <w:p>
      <w:r>
        <w:t xml:space="preserve">Enforcado com a fama! Minha cabeça está doendo</w:t>
      </w:r>
    </w:p>
    <w:p>
      <w:r>
        <w:t xml:space="preserve">@HMXCasey Desculpe</w:t>
      </w:r>
    </w:p>
    <w:p>
      <w:r>
        <w:t xml:space="preserve">@fatz_galore aaaw muito ruim ... estou de bom humor para telefonar com alguém rs</w:t>
      </w:r>
    </w:p>
    <w:p>
      <w:r>
        <w:t xml:space="preserve">@SirGarde Hott as Africa lol yeah seu calor aqui também e sua grande tempestade aqui</w:t>
      </w:r>
    </w:p>
    <w:p>
      <w:r>
        <w:t xml:space="preserve">1ª apresentação para os quadros superiores? FML</w:t>
      </w:r>
    </w:p>
    <w:p>
      <w:r>
        <w:t xml:space="preserve">@meinj Wish eu estava por aí, preso com uma pilha de caixas, uma dor nas costas e uma carga de sacos de compras tesco blue para encher da cozinha</w:t>
      </w:r>
    </w:p>
    <w:p>
      <w:r>
        <w:t xml:space="preserve">@katschio fiquei completamente encantado com suas fascinantes atualizações sobre seus testes! O que eu vou fazer agora?! Oh, espere... Sim. Trabalhar. Claro que sim.</w:t>
      </w:r>
    </w:p>
    <w:p>
      <w:r>
        <w:t xml:space="preserve">@tinchystryder porque é sua última viagem ao Reino Unido ?? x</w:t>
      </w:r>
    </w:p>
    <w:p>
      <w:r>
        <w:t xml:space="preserve">Sinto falta de @BillieSyadrie Sinto muito por poder te ligar quando você já está dormindo, eu te amo, tenha uma ótima viagem amanhã! Mande meu ? para eles!</w:t>
      </w:r>
    </w:p>
    <w:p>
      <w:r>
        <w:t xml:space="preserve">Merda, quase esqueci meu PIN, não deveria tentar aprender nada de novo no futuro, para não empurrar para fora informações mais vitais.</w:t>
      </w:r>
    </w:p>
    <w:p>
      <w:r>
        <w:t xml:space="preserve">Na escola; Com Victoria &amp; Bryan (: _ não mais escola em breve, triste estou</w:t>
      </w:r>
    </w:p>
    <w:p>
      <w:r>
        <w:t xml:space="preserve">@eastcoaster1237 @funkydung Doh! Eu sou um trabalho interno LOLzor.</w:t>
      </w:r>
    </w:p>
    <w:p>
      <w:r>
        <w:t xml:space="preserve">Tem uma dor de cabeça ruim</w:t>
      </w:r>
    </w:p>
    <w:p>
      <w:r>
        <w:t xml:space="preserve">@Welshracer Eu o amava e ele estava em um mini</w:t>
      </w:r>
    </w:p>
    <w:p>
      <w:r>
        <w:t xml:space="preserve">@lizridley não, eu faço melhor com pessoas que não conheço @autumnrose8683 você vai a chiodos esta noite, certo? apenas mate algo para mim.</w:t>
      </w:r>
    </w:p>
    <w:p>
      <w:r>
        <w:t xml:space="preserve">@PaulMcGwinn eu poderia realmente gostar de uma soneca agora mesmo, mas estou trabalhando às 7 da manhã e sinto que se eu dormir a soneca agora estou desperdiçando minha noite</w:t>
      </w:r>
    </w:p>
    <w:p>
      <w:r>
        <w:t xml:space="preserve">@laurenglennon Sinto muito ouvir alguns Morcegos ou GD enquanto você faz isso! [cara, eu nunca cheguei a lhe dizer, mas, BATES ESTIVAM AMAZENDO &lt;33]</w:t>
      </w:r>
    </w:p>
    <w:p>
      <w:r>
        <w:t xml:space="preserve">Por que um dos meus monitores tem que agir quando eu tenho um prazo?  Oh, eu sou um campista infeliz.</w:t>
      </w:r>
    </w:p>
    <w:p>
      <w:r>
        <w:t xml:space="preserve">Por que o Twitter não estende o limite de número um pouquinho? Até no mínimo 160?</w:t>
      </w:r>
    </w:p>
    <w:p>
      <w:r>
        <w:t xml:space="preserve">onde estão britney g. e allan allan? eles são meus favoritos e eu acho que eles estão fora da cidade?</w:t>
      </w:r>
    </w:p>
    <w:p>
      <w:r>
        <w:t xml:space="preserve">pensando em cortar meu cabelo e tendo grande ansiedade....</w:t>
      </w:r>
    </w:p>
    <w:p>
      <w:r>
        <w:t xml:space="preserve">@brieasaurus acho que seu cooler mais frio que eu, Tony Hawk nunca me respondeu</w:t>
      </w:r>
    </w:p>
    <w:p>
      <w:r>
        <w:t xml:space="preserve">@PoynterPerve eu sei, e temos que esperar até Earl 2010, acho que ou muito final de 2009! é simplesmente errado</w:t>
      </w:r>
    </w:p>
    <w:p>
      <w:r>
        <w:t xml:space="preserve">Eu tenho um recall estúpido no meu carro</w:t>
      </w:r>
    </w:p>
    <w:p>
      <w:r>
        <w:t xml:space="preserve">Finalmente em casa. Quem decide que é hora de mais trabalho às 17h10 da sexta-feira de um longo fim de semana... aparentemente meu cliente.</w:t>
      </w:r>
    </w:p>
    <w:p>
      <w:r>
        <w:t xml:space="preserve">Acabei de chegar do trabalho... Meus pés estão me matando</w:t>
      </w:r>
    </w:p>
    <w:p>
      <w:r>
        <w:t xml:space="preserve">em menos de um minuto eu perdi 2 seguidores</w:t>
      </w:r>
    </w:p>
    <w:p>
      <w:r>
        <w:t xml:space="preserve">@reemerband Hiyaa! Como foi o Tour? Realmente desapontado por não ter podido vir Espero que todos vocês Dandy ;) xxxxxxxx</w:t>
      </w:r>
    </w:p>
    <w:p>
      <w:r>
        <w:t xml:space="preserve">adicione a esse último comentário, era para ir ver o filme 3D dos jonas brothers, mas adivinhe o que eu não poderia fazer porque estou doente</w:t>
      </w:r>
    </w:p>
    <w:p>
      <w:r>
        <w:t xml:space="preserve">certo que qualquer um sabe que episódio da Bones está mostrando no céu2 hoje à noite às 21h - a sinopse do programa não está disponível em minha caixa</w:t>
      </w:r>
    </w:p>
    <w:p>
      <w:r>
        <w:t xml:space="preserve">No trabalho e muito lento para um belo dia e uma sexta-feira.</w:t>
      </w:r>
    </w:p>
    <w:p>
      <w:r>
        <w:t xml:space="preserve">@LOVEHATE_ENVY como você não acha que fez bem?!</w:t>
      </w:r>
    </w:p>
    <w:p>
      <w:r>
        <w:t xml:space="preserve">@aminakader, exatamente o que eu penso</w:t>
      </w:r>
    </w:p>
    <w:p>
      <w:r>
        <w:t xml:space="preserve">@apt10C Eu estava caminhando para casa quando ele caiu no chão</w:t>
      </w:r>
    </w:p>
    <w:p>
      <w:r>
        <w:t xml:space="preserve">Bugger. esqueci que eu ainda tenho lavagem na minha máquina</w:t>
      </w:r>
    </w:p>
    <w:p>
      <w:r>
        <w:t xml:space="preserve">Última vez na sala de teatro</w:t>
      </w:r>
    </w:p>
    <w:p>
      <w:r>
        <w:t xml:space="preserve">@AndySquirrel agora se eu ainda vivesse dessa maneira você poderia aparecer e me ver, mas eu não o faço para que você não possa</w:t>
      </w:r>
    </w:p>
    <w:p>
      <w:r>
        <w:t xml:space="preserve">@KatieKilljoy Quero brincar com você esta noite *fofa, cara de beicinho*</w:t>
      </w:r>
    </w:p>
    <w:p>
      <w:r>
        <w:t xml:space="preserve">Vai ser um dia super longo</w:t>
      </w:r>
    </w:p>
    <w:p>
      <w:r>
        <w:t xml:space="preserve">apenas sentado em da libray e este estúpido computador não me deixa encomendar nenhuma fundação mac</w:t>
      </w:r>
    </w:p>
    <w:p>
      <w:r>
        <w:t xml:space="preserve">@SpinachPuffs yeeeeah . . . e foi em demasiado visto Empire top 100 jogos de computador? http://www.empireonline.com/100greatestgames/</w:t>
      </w:r>
    </w:p>
    <w:p>
      <w:r>
        <w:t xml:space="preserve">Swolen as shitt boo hoo</w:t>
      </w:r>
    </w:p>
    <w:p>
      <w:r>
        <w:t xml:space="preserve">Jon &amp; Kate + 8 crianças atraíram uma enorme audiência de TV, manchetes de tablóides e, agora, uma investigação trabalhista estatal http://tinyurl.com/l7zt72</w:t>
      </w:r>
    </w:p>
    <w:p>
      <w:r>
        <w:t xml:space="preserve">@sheenstar dont get too excited bby i hear thunder rolling in</w:t>
      </w:r>
    </w:p>
    <w:p>
      <w:r>
        <w:t xml:space="preserve">@petshoptype sim e não. há alguma infecção estranha em meu corpo que está me fazendo ficar mais doente do que eu preciso e ter febre.</w:t>
      </w:r>
    </w:p>
    <w:p>
      <w:r>
        <w:t xml:space="preserve">@Timkealey era wong?</w:t>
      </w:r>
    </w:p>
    <w:p>
      <w:r>
        <w:t xml:space="preserve">Nada como chegar ao trabalho e descobrir que você tem que cobrir turnos extras esta semana... parece mais uma semana de 40 horas de trabalho.</w:t>
      </w:r>
    </w:p>
    <w:p>
      <w:r>
        <w:t xml:space="preserve">não quer se vestir e ser um adulto hoje.</w:t>
      </w:r>
    </w:p>
    <w:p>
      <w:r>
        <w:t xml:space="preserve">metade de mim quer ir dormir, metade de mim não quer atirar. minha outra metade está morrendo de sonolência</w:t>
      </w:r>
    </w:p>
    <w:p>
      <w:r>
        <w:t xml:space="preserve">@DavidArchie Haha mesmo!!! Mas vai demorar um pouco até chegar à Suécia, acho eu...</w:t>
      </w:r>
    </w:p>
    <w:p>
      <w:r>
        <w:t xml:space="preserve">@TheAllianceGuy thankies! btw, em que parte da Escócia você vive? Eu nunca cheguei a visitar o Reino Unido quando vivi na Europa.</w:t>
      </w:r>
    </w:p>
    <w:p>
      <w:r>
        <w:t xml:space="preserve">@teamqivana Não estamos mais no biz juntos. A única coisa que sobreviveu foi nosso casamento. Mas não tão bem com os sogros.</w:t>
      </w:r>
    </w:p>
    <w:p>
      <w:r>
        <w:t xml:space="preserve">tentando encontrar alguns amigos e não tendo nenhuma sorte</w:t>
      </w:r>
    </w:p>
    <w:p>
      <w:r>
        <w:t xml:space="preserve">Sinta-se um pouco azul hoje à noite... O amor pode ser bom</w:t>
      </w:r>
    </w:p>
    <w:p>
      <w:r>
        <w:t xml:space="preserve">@giordanobc eu sei como você se sente.  Demora muito tempo fora da minha vida!</w:t>
      </w:r>
    </w:p>
    <w:p>
      <w:r>
        <w:t xml:space="preserve">@davidlem Re: reuniões, você estava certo.  Minha tarde começou a encher</w:t>
      </w:r>
    </w:p>
    <w:p>
      <w:r>
        <w:t xml:space="preserve">quero alguns seguidores</w:t>
      </w:r>
    </w:p>
    <w:p>
      <w:r>
        <w:t xml:space="preserve">Ah! Haha Omg nós não temos mais biscoitos grahmcracker de chocolate! Boo</w:t>
      </w:r>
    </w:p>
    <w:p>
      <w:r>
        <w:t xml:space="preserve">@SpinachPuffs yeeeeah . . . e foi em introdução muito visto Empire top 100 jogos de computador? http://www.empireonline.com. ...</w:t>
      </w:r>
    </w:p>
    <w:p>
      <w:r>
        <w:t xml:space="preserve">Para não ficar entusiasmado com a maratona neste domingo, eles me designaram para a rua. Menos $$$</w:t>
      </w:r>
    </w:p>
    <w:p>
      <w:r>
        <w:t xml:space="preserve">quero meu novo lappytop agora, mas o site diz que não estará aqui até 6/9</w:t>
      </w:r>
    </w:p>
    <w:p>
      <w:r>
        <w:t xml:space="preserve">@margjoc haha estou ciente de como se contrata uma UTI. e eu tenho treinamento para trabalhar amanhã às 8:45 da manhã, então tenho que ir para a cama cedo</w:t>
      </w:r>
    </w:p>
    <w:p>
      <w:r>
        <w:t xml:space="preserve">@DeJonGrant Eu acidentalmente bati com meu dedo no porta-malas</w:t>
      </w:r>
    </w:p>
    <w:p>
      <w:r>
        <w:t xml:space="preserve">http://twitpic.com/672s3 - O que acordei esta manhã...não queria sair da cama.</w:t>
      </w:r>
    </w:p>
    <w:p>
      <w:r>
        <w:t xml:space="preserve">@BusyElleBee Que nosso anti é o que eu entendi da mensagem. Desculpe-me por não ter votado no BNP msg no final devido a 2 espaços.</w:t>
      </w:r>
    </w:p>
    <w:p>
      <w:r>
        <w:t xml:space="preserve">preparando-se para deixar algo para o meu homem para que ele possa sair com um amigo em vez de mim</w:t>
      </w:r>
    </w:p>
    <w:p>
      <w:r>
        <w:t xml:space="preserve">Meu pai está me dizendo para viajar sozinho de agora em diante. Não que eu tenha um problema com isso. Eu já fiz isso antes e é chato!</w:t>
      </w:r>
    </w:p>
    <w:p>
      <w:r>
        <w:t xml:space="preserve">@marketeson condenam você e seu tempo quente - está um gelo em Oz no momento em que sinto falta do verão...</w:t>
      </w:r>
    </w:p>
    <w:p>
      <w:r>
        <w:t xml:space="preserve">Deslocar o polegar= mais doloroso do que deslocar o dedo do pé. Fui lembrado disso hoje (felizmente, pelo meu dedo do pé). Ainda me sinto esquisito</w:t>
      </w:r>
    </w:p>
    <w:p>
      <w:r>
        <w:t xml:space="preserve">Droga, os caras não estão no #comet09 Espero que eles ganhem.</w:t>
      </w:r>
    </w:p>
    <w:p>
      <w:r>
        <w:t xml:space="preserve">tão contente por ser sexta-feira duas aulas, depois tarde preguiçosa. pena que hoje não seja agradável e quente</w:t>
      </w:r>
    </w:p>
    <w:p>
      <w:r>
        <w:t xml:space="preserve">@devon_leigh u know wut devy dev que com certeza é uma merda não ter nenhuma identificação!! Meus fins de semana ficaram infelizes por 3 semanas, então beba 4 me plz!!</w:t>
      </w:r>
    </w:p>
    <w:p>
      <w:r>
        <w:t xml:space="preserve">Eu deveria estar em NYC agora mesmo com algumas de minhas pessoas favoritas, mas em vez disso estou preso no RI.</w:t>
      </w:r>
    </w:p>
    <w:p>
      <w:r>
        <w:t xml:space="preserve">@Genevieve Hey, eu não consegui nenhum!!!</w:t>
      </w:r>
    </w:p>
    <w:p>
      <w:r>
        <w:t xml:space="preserve">@KimmelCenter se eu pudesse chegar à Filadélfia este ano eu estaria lá!! mas infelizmente, eu não posso</w:t>
      </w:r>
    </w:p>
    <w:p>
      <w:r>
        <w:t xml:space="preserve">@Klzm31sT eu também.</w:t>
      </w:r>
    </w:p>
    <w:p>
      <w:r>
        <w:t xml:space="preserve">Uau, é definitivamente sexta-feira - o ginásio está completamente vazio! O que fazer? Eu gostaria de jogar o wii, mas acho que vou aspirar</w:t>
      </w:r>
    </w:p>
    <w:p>
      <w:r>
        <w:t xml:space="preserve">tentando encontrar alguns amigos e não tendo nenhuma sorte</w:t>
      </w:r>
    </w:p>
    <w:p>
      <w:r>
        <w:t xml:space="preserve">Rumo a Yale... Avó em acidente de carro</w:t>
      </w:r>
    </w:p>
    <w:p>
      <w:r>
        <w:t xml:space="preserve">Mais duas cargas e a equipe de mudança está pronta! Começou às 7 da manhã e estou pronto para o dia! Que pena que o ac não funcione em minha nova casa, oh vida!</w:t>
      </w:r>
    </w:p>
    <w:p>
      <w:r>
        <w:t xml:space="preserve">volta para casa em dois dias</w:t>
      </w:r>
    </w:p>
    <w:p>
      <w:r>
        <w:t xml:space="preserve">quebrei minha perna me comente por favor</w:t>
      </w:r>
    </w:p>
    <w:p>
      <w:r>
        <w:t xml:space="preserve">@anberlin Bem-vindo a Seattle! Eu realmente gostaria de poder vê-los hoje à noite.</w:t>
      </w:r>
    </w:p>
    <w:p>
      <w:r>
        <w:t xml:space="preserve">Aproveitando o sol no parque com os amigos, futebolistas sem camisa pálidos não são atraentes</w:t>
      </w:r>
    </w:p>
    <w:p>
      <w:r>
        <w:t xml:space="preserve">@alyseegs nope. Foi-se.</w:t>
      </w:r>
    </w:p>
    <w:p>
      <w:r>
        <w:t xml:space="preserve">oops eu fiz isso novamente...realmente não deveria ter feito.</w:t>
      </w:r>
    </w:p>
    <w:p>
      <w:r>
        <w:t xml:space="preserve">@RyanSchartz gah! no money..... pelo menos não para bakugan</w:t>
      </w:r>
    </w:p>
    <w:p>
      <w:r>
        <w:t xml:space="preserve">macbook morrendo. mudando para iphone.</w:t>
      </w:r>
    </w:p>
    <w:p>
      <w:r>
        <w:t xml:space="preserve">@hatcherdogg iria adorar, mas tem planos</w:t>
      </w:r>
    </w:p>
    <w:p>
      <w:r>
        <w:t xml:space="preserve">Eu quero noms</w:t>
      </w:r>
    </w:p>
    <w:p>
      <w:r>
        <w:t xml:space="preserve">Hmmm, acabei de me dar conta....I não tinha bolo de dia para o meu aniversário...boo hoo!</w:t>
      </w:r>
    </w:p>
    <w:p>
      <w:r>
        <w:t xml:space="preserve">@grossnoises i miss yooooouuuuu!!!!</w:t>
      </w:r>
    </w:p>
    <w:p>
      <w:r>
        <w:t xml:space="preserve">Observar tyra entediado como sempre meu estômago dói</w:t>
      </w:r>
    </w:p>
    <w:p>
      <w:r>
        <w:t xml:space="preserve">trabalhando de novo hoje, mas amanhã para a festa de dan! yay!</w:t>
      </w:r>
    </w:p>
    <w:p>
      <w:r>
        <w:t xml:space="preserve">um ultimato é um ultimato, não importa como você o vista. e isso é uma droga.</w:t>
      </w:r>
    </w:p>
    <w:p>
      <w:r>
        <w:t xml:space="preserve">Não... tem que continuar com cruches nas próximas 2 semanas</w:t>
      </w:r>
    </w:p>
    <w:p>
      <w:r>
        <w:t xml:space="preserve">Acabei de notar que @ubertwiter não acertou a localização de novo!  Talvez uma maneira de visualizá-lo antes de enviá-lo seja útil??</w:t>
      </w:r>
    </w:p>
    <w:p>
      <w:r>
        <w:t xml:space="preserve">As alergias são uma merda... Meus olhos estão ainda mais vermelhos do que eram b4.  Acho que vou ficar dentro de 2 dias</w:t>
      </w:r>
    </w:p>
    <w:p>
      <w:r>
        <w:t xml:space="preserve">@shecango9984 I knnnowwwww Estou tão chateado!!! Eu ia twitter u mas a aptidão de minha irmã é como uma caixa de led nosignal! Onde estava o fogão??!!</w:t>
      </w:r>
    </w:p>
    <w:p>
      <w:r>
        <w:t xml:space="preserve">Compra de carros com kacy yay</w:t>
      </w:r>
    </w:p>
    <w:p>
      <w:r>
        <w:t xml:space="preserve">Tenho 2 preparativos 4 trabalhos preferia estar pescando!</w:t>
      </w:r>
    </w:p>
    <w:p>
      <w:r>
        <w:t xml:space="preserve">Na anatomia humana aborrecida da minha mindddd! alguém me salve.</w:t>
      </w:r>
    </w:p>
    <w:p>
      <w:r>
        <w:t xml:space="preserve">Estou bastante entediado/o experimentado. minha mãe vai estar em casa em uma hora. @kassi911 está se preparando para sair. aww... ela vai para o texas por um mês...</w:t>
      </w:r>
    </w:p>
    <w:p>
      <w:r>
        <w:t xml:space="preserve">Tantos testes hoje em dia que eu não me sinto confiante sobre nenhum deles.</w:t>
      </w:r>
    </w:p>
    <w:p>
      <w:r>
        <w:t xml:space="preserve">Não Não Não @ankita_gaba vai levar @Shadez Não é o meu dia! #shadez #twpp</w:t>
      </w:r>
    </w:p>
    <w:p>
      <w:r>
        <w:t xml:space="preserve">quer comer um cheesecake de chocolate inteiro</w:t>
      </w:r>
    </w:p>
    <w:p>
      <w:r>
        <w:t xml:space="preserve">Jon &amp; Kate + 8 crianças atraíram uma enorme audiência de TV, manchetes de tablóides, e agora uma investigação trabalhista estatal http://tinyurl.com/l7zt72</w:t>
      </w:r>
    </w:p>
    <w:p>
      <w:r>
        <w:t xml:space="preserve">no intervalo com @kellyaelliot . Está chovendo</w:t>
      </w:r>
    </w:p>
    <w:p>
      <w:r>
        <w:t xml:space="preserve">O trabalho é o bloqueio de sites MAD! Não tem graça, mas não estão bloqueando facebook, twitter &amp; youtube</w:t>
      </w:r>
    </w:p>
    <w:p>
      <w:r>
        <w:t xml:space="preserve">Acabei de me dar conta de que vou para casa daqui a duas semanas</w:t>
      </w:r>
    </w:p>
    <w:p>
      <w:r>
        <w:t xml:space="preserve">@RobPattzNews DIE! gosh.... i morrerá até a premiação do filme</w:t>
      </w:r>
    </w:p>
    <w:p>
      <w:r>
        <w:t xml:space="preserve">@matthewjsmall Minhas fontes dizem não</w:t>
      </w:r>
    </w:p>
    <w:p>
      <w:r>
        <w:t xml:space="preserve">@jjjskidmore eu estava na frente de você no outro dia eu acenei e você não foi para Eddie izzard agora!</w:t>
      </w:r>
    </w:p>
    <w:p>
      <w:r>
        <w:t xml:space="preserve">@bolhas, eu temia que você fosse dizer isso.</w:t>
      </w:r>
    </w:p>
    <w:p>
      <w:r>
        <w:t xml:space="preserve">@lindentreephoto sim, sua super porcaria hoje Escrita estúpida! ugh</w:t>
      </w:r>
    </w:p>
    <w:p>
      <w:r>
        <w:t xml:space="preserve">quer sair e aproveitar o tempo, mas está cansado e preso na cama</w:t>
      </w:r>
    </w:p>
    <w:p>
      <w:r>
        <w:t xml:space="preserve">Haha sim, se eu soubesse que o teixo queria 2 ir, eu teria dito ao teixo</w:t>
      </w:r>
    </w:p>
    <w:p>
      <w:r>
        <w:t xml:space="preserve">@jy6 ansioso pelo seu álbum de tangerina.  Espero que você venha novamente a Cingapura</w:t>
      </w:r>
    </w:p>
    <w:p>
      <w:r>
        <w:t xml:space="preserve">eu quero ver o próximo episódio de fofoca!</w:t>
      </w:r>
    </w:p>
    <w:p>
      <w:r>
        <w:t xml:space="preserve">transferir 368558682 fotos é irritante. Eu quero assistir</w:t>
      </w:r>
    </w:p>
    <w:p>
      <w:r>
        <w:t xml:space="preserve">omg sentado para seth lakeman mas muito longe demais para o meu gosto x</w:t>
      </w:r>
    </w:p>
    <w:p>
      <w:r>
        <w:t xml:space="preserve">@charchaos como é que agora é para nós vencer o ms twitter world.is it is not working for you ?</w:t>
      </w:r>
    </w:p>
    <w:p>
      <w:r>
        <w:t xml:space="preserve">Os Killers estão chegando a TD Banknorth em Boston às 9/4 às 19h30. E, eu não posso ir.   Mas todos os outros devem ir! Ingressos à venda Sat.</w:t>
      </w:r>
    </w:p>
    <w:p>
      <w:r>
        <w:t xml:space="preserve">tive que dar meu golden retriever de 5 anos de idade para outra família hoje #sad http://bit.ly/s48D0</w:t>
      </w:r>
    </w:p>
    <w:p>
      <w:r>
        <w:t xml:space="preserve">@BrandiHoov estamos chegando...não estaremos lá até por volta de 9.... não pode ficar</w:t>
      </w:r>
    </w:p>
    <w:p>
      <w:r>
        <w:t xml:space="preserve">@TomGriffola Não sou fã dos Bulmers, mas a pêra dos Magners é FELIZ, mas eu quero um cachorrinho liso!  #Apresse-se #classy #omgimpatient!</w:t>
      </w:r>
    </w:p>
    <w:p>
      <w:r>
        <w:t xml:space="preserve">@MAKEUPMANMAE LMAO...Ha! Não, eu só queria ir para NY!</w:t>
      </w:r>
    </w:p>
    <w:p>
      <w:r>
        <w:t xml:space="preserve">@iwan2ctheworld ela faleceu em abril. ela estava realmente doente com uma doença genética.</w:t>
      </w:r>
    </w:p>
    <w:p>
      <w:r>
        <w:t xml:space="preserve">Sou uma tristeza, haha. Mas isso realmente me deixa muito feliz. Mas Warrens está morto.</w:t>
      </w:r>
    </w:p>
    <w:p>
      <w:r>
        <w:t xml:space="preserve">@tattoos1985 já são sete?</w:t>
      </w:r>
    </w:p>
    <w:p>
      <w:r>
        <w:t xml:space="preserve">@EdwinIsRaDd por que você nunca comprou bagels quando eu era tehre? eu me sinto tão pouco amado haha</w:t>
      </w:r>
    </w:p>
    <w:p>
      <w:r>
        <w:t xml:space="preserve">@derekspringer i para dar as boas vindas a nossos novos ciber-criminosos-sobreviventes.</w:t>
      </w:r>
    </w:p>
    <w:p>
      <w:r>
        <w:t xml:space="preserve">@anachronous tenho saudades de você</w:t>
      </w:r>
    </w:p>
    <w:p>
      <w:r>
        <w:t xml:space="preserve">Ok. Então eu não estou me movendo, outra pessoa pegou a aptidão que eu queria, pelo menos agora eu posso trabalhar na organização de minhas coisas</w:t>
      </w:r>
    </w:p>
    <w:p>
      <w:r>
        <w:t xml:space="preserve">Dia aborrecido hoje. Falido para que eu não possa ir ver a banda do meu amigo hoje à noite Talvez o Q amanhã.</w:t>
      </w:r>
    </w:p>
    <w:p>
      <w:r>
        <w:t xml:space="preserve">@jacobjunior7 ainda está sendo retardado para mim</w:t>
      </w:r>
    </w:p>
    <w:p>
      <w:r>
        <w:t xml:space="preserve">ele desliga seu celular!! huaaaaa, eu não consigo dormir buzz me bebe...</w:t>
      </w:r>
    </w:p>
    <w:p>
      <w:r>
        <w:t xml:space="preserve">wow eu acabei de acordar e ler o blog drews ... oh homem estou chorando sério agora mesmo</w:t>
      </w:r>
    </w:p>
    <w:p>
      <w:r>
        <w:t xml:space="preserve">@the5thletter I love dixie kitchen's pêssego asas e tomates verdes fritos espero que o de carvalhos de rio permaneça aberto.</w:t>
      </w:r>
    </w:p>
    <w:p>
      <w:r>
        <w:t xml:space="preserve">realmente precisa estudar, muitos livros muitas atualizações :~</w:t>
      </w:r>
    </w:p>
    <w:p>
      <w:r>
        <w:t xml:space="preserve">SINTO-ME UMA PORCARIA......</w:t>
      </w:r>
    </w:p>
    <w:p>
      <w:r>
        <w:t xml:space="preserve">à procura do meu pequeno tsutsu...</w:t>
      </w:r>
    </w:p>
    <w:p>
      <w:r>
        <w:t xml:space="preserve">desapontado! Esqueci de tweetar algo realmente inapropriado @graphicphantom gritou em alimentos inteiros ontem e agora não consigo me lembrar disso.</w:t>
      </w:r>
    </w:p>
    <w:p>
      <w:r>
        <w:t xml:space="preserve">@Littleradge Eu tenho um amigo que adora esse lugar. Eu quero ir</w:t>
      </w:r>
    </w:p>
    <w:p>
      <w:r>
        <w:t xml:space="preserve">está se perguntando o que eu fiz para entrar na lista "não responder".</w:t>
      </w:r>
    </w:p>
    <w:p>
      <w:r>
        <w:t xml:space="preserve">está traumatizada e entristecida pelos dois escudeiros bebês que acabou de encontrar na calçada abandonada.</w:t>
      </w:r>
    </w:p>
    <w:p>
      <w:r>
        <w:t xml:space="preserve">@cloudforest OMG que é AWFUL! $12k??? Nossa pirâmide descobriu como abrir um dia uma maçaneta de porta esmagando-as em suas mandíbulas e</w:t>
      </w:r>
    </w:p>
    <w:p>
      <w:r>
        <w:t xml:space="preserve">Que chatice. MacBook está incomodando Qualquer cabeça Mac quer dar uma mãozinha.</w:t>
      </w:r>
    </w:p>
    <w:p>
      <w:r>
        <w:t xml:space="preserve">Ainda odeio toda essa coisa de respostas no Twitter. Sinto que me faltam pedaços.  #replicações fixas</w:t>
      </w:r>
    </w:p>
    <w:p>
      <w:r>
        <w:t xml:space="preserve">Eu gosto muito do beisebol e do bolas oh e da estranha partida de gridiron que uma ínfima parte da população mundial chama de futebol.</w:t>
      </w:r>
    </w:p>
    <w:p>
      <w:r>
        <w:t xml:space="preserve">@karriedaway você parece muito amor. dang I wish I was I was in NY so I can c u do ur thang</w:t>
      </w:r>
    </w:p>
    <w:p>
      <w:r>
        <w:t xml:space="preserve">@TarQuianHesa Sim, eles são! Então pare de fazer troça de mim! Eu tenho que conseguir novas</w:t>
      </w:r>
    </w:p>
    <w:p>
      <w:r>
        <w:t xml:space="preserve">Todos os meus entes queridos estão saindo no domingo..... triste</w:t>
      </w:r>
    </w:p>
    <w:p>
      <w:r>
        <w:t xml:space="preserve">@Tech_N9ne Não estou tendo um bom dia</w:t>
      </w:r>
    </w:p>
    <w:p>
      <w:r>
        <w:t xml:space="preserve">@euripidean oh querido Whoops de fato</w:t>
      </w:r>
    </w:p>
    <w:p>
      <w:r>
        <w:t xml:space="preserve">@SEXYJENN_18 i emailhe o link, muito triste uh?  RIP Jessie Kitty</w:t>
      </w:r>
    </w:p>
    <w:p>
      <w:r>
        <w:t xml:space="preserve">Muito feliz por @pricy ter pousado em segurança, já sinto falta dela http://myloc.me/205R</w:t>
      </w:r>
    </w:p>
    <w:p>
      <w:r>
        <w:t xml:space="preserve">Preenchimento de papelada.</w:t>
      </w:r>
    </w:p>
    <w:p>
      <w:r>
        <w:t xml:space="preserve">@Agent_M que acabou de me dar aquele sentimento de doente para o meu estômago que ppl como esse não pertence à sociedade regular, nunca!</w:t>
      </w:r>
    </w:p>
    <w:p>
      <w:r>
        <w:t xml:space="preserve">Preciso fugir. Eu gostaria de ter dinheiro para viajar um pouco. Sinto falta dos meus amigos da costa leste.</w:t>
      </w:r>
    </w:p>
    <w:p>
      <w:r>
        <w:t xml:space="preserve">O primeiro dia oficialmente lindo do ano e estou preso dentro do escritório A Magners e o churrasco vão compensar isso!</w:t>
      </w:r>
    </w:p>
    <w:p>
      <w:r>
        <w:t xml:space="preserve">carregando o PCD no meu iTunes xD costumava tê-lo, mas eventos certianos me fizeram lamentar</w:t>
      </w:r>
    </w:p>
    <w:p>
      <w:r>
        <w:t xml:space="preserve">@talulala realmente? e sim, é muito cedo</w:t>
      </w:r>
    </w:p>
    <w:p>
      <w:r>
        <w:t xml:space="preserve">@GenuineAmy Dude, sinto falta dos anos 90. btw, o nome da minha mistura é "Maldito seja o homem! Salve os anos 90!" hahaha</w:t>
      </w:r>
    </w:p>
    <w:p>
      <w:r>
        <w:t xml:space="preserve">o cachorro cavou um buraco no poço do quintal, estava dormindo, agora está de castigo</w:t>
      </w:r>
    </w:p>
    <w:p>
      <w:r>
        <w:t xml:space="preserve">Urgh.... hoje em dia está uma porcaria. Dor de cabeça ruim, cansaço, açúcar no sangue muito alto.</w:t>
      </w:r>
    </w:p>
    <w:p>
      <w:r>
        <w:t xml:space="preserve">desejando que eu estivesse lá, então você deve ir no meu lugar. #brandwkshop http://tr.im/mOXL vejo que eles têm scott bedbury e muito mais... pobre de mim</w:t>
      </w:r>
    </w:p>
    <w:p>
      <w:r>
        <w:t xml:space="preserve">meus seguidores passaram de 22 para 20 eu os seguiria de volta, mas não posso fazer nada até me entrelaçar! Eu quero mais seguidores. Sou interessante!</w:t>
      </w:r>
    </w:p>
    <w:p>
      <w:r>
        <w:t xml:space="preserve">Trabalho para um homem que é tão mau em seu trabalho que toda a equipe quer sair, e todos acreditam que ganharíamos mais dinheiro se ele não estivesse aqui</w:t>
      </w:r>
    </w:p>
    <w:p>
      <w:r>
        <w:t xml:space="preserve">acabou de ficar para trás.</w:t>
      </w:r>
    </w:p>
    <w:p>
      <w:r>
        <w:t xml:space="preserve">@ArcticMonkeysUK pensei que fosse mais cedo</w:t>
      </w:r>
    </w:p>
    <w:p>
      <w:r>
        <w:t xml:space="preserve">@danielfelice parece que eu só posso postar rapidamente do painel, que é tudo</w:t>
      </w:r>
    </w:p>
    <w:p>
      <w:r>
        <w:t xml:space="preserve">@AshDaPrincess chill its da rihanna bob. Se tivesse 16 anos, eu não teria problema!!! Lol. R u na escola durante todo o verão</w:t>
      </w:r>
    </w:p>
    <w:p>
      <w:r>
        <w:t xml:space="preserve">Por que o Rob não twitta mais?</w:t>
      </w:r>
    </w:p>
    <w:p>
      <w:r>
        <w:t xml:space="preserve">Fico feliz por ser sexta-feira... mas chateado por eu estar oficialmente trabalhando aos sábados.</w:t>
      </w:r>
    </w:p>
    <w:p>
      <w:r>
        <w:t xml:space="preserve">Outro Qi prestes a começar....I estará faltando os próximos 4</w:t>
      </w:r>
    </w:p>
    <w:p>
      <w:r>
        <w:t xml:space="preserve">Preparar para o trabalho ugh eu odeio trabalhar às sextas-feiras</w:t>
      </w:r>
    </w:p>
    <w:p>
      <w:r>
        <w:t xml:space="preserve">Jenn jenn jenn oh por que oh por que você não vai me passar o seu conhecimento sobre o iTunes?</w:t>
      </w:r>
    </w:p>
    <w:p>
      <w:r>
        <w:t xml:space="preserve">@karliehle posso quase imaginar o que o chamador deve ter sentido ao atender essa chamada...especialmente se eles têm jovens em casa.</w:t>
      </w:r>
    </w:p>
    <w:p>
      <w:r>
        <w:t xml:space="preserve">@maryegilmore Ready! Sua chuva em Miami apesar de Go Cavs, certo?</w:t>
      </w:r>
    </w:p>
    <w:p>
      <w:r>
        <w:t xml:space="preserve">@nick_carter não pode vê-lo, diz "Este vídeo é privado".</w:t>
      </w:r>
    </w:p>
    <w:p>
      <w:r>
        <w:t xml:space="preserve">No Despertar da Primavera...não pode esperar para começar. É a última vez que estou aqui! Boo, tempos tristes</w:t>
      </w:r>
    </w:p>
    <w:p>
      <w:r>
        <w:t xml:space="preserve">Tão entediado esperando o início das aulas. Suspire em meados da próxima semana &gt;_&lt;</w:t>
      </w:r>
    </w:p>
    <w:p>
      <w:r>
        <w:t xml:space="preserve">jen! já não falamos há uns 3 dias!</w:t>
      </w:r>
    </w:p>
    <w:p>
      <w:r>
        <w:t xml:space="preserve">@SHARKSHOCKY Olá, a Califórnia é legal! Aqui em Budapeste/Hungria está muito frio e nublado hoje, mas normalmente está quente no verão)</w:t>
      </w:r>
    </w:p>
    <w:p>
      <w:r>
        <w:t xml:space="preserve">Tem aquela sensação de quando você quer chorar, mas não tem aquela sensação vazia no estômago e sua garganta começa a doer.</w:t>
      </w:r>
    </w:p>
    <w:p>
      <w:r>
        <w:t xml:space="preserve">Geometria é tão tediosa... Mais 20 minutos de tempo...</w:t>
      </w:r>
    </w:p>
    <w:p>
      <w:r>
        <w:t xml:space="preserve">@citygirllife Estou tão pronto para o fim de semana. Você viu todos os avisos de inundação instantânea por aqui?</w:t>
      </w:r>
    </w:p>
    <w:p>
      <w:r>
        <w:t xml:space="preserve">A sexta-feira não está me tratando bem até agora.</w:t>
      </w:r>
    </w:p>
    <w:p>
      <w:r>
        <w:t xml:space="preserve">na classe de contabilidade; em seguida, a detenção após</w:t>
      </w:r>
    </w:p>
    <w:p>
      <w:r>
        <w:t xml:space="preserve">o papai está no hospital, não gosto disso!</w:t>
      </w:r>
    </w:p>
    <w:p>
      <w:r>
        <w:t xml:space="preserve">@gabbychiquito aww ok bem, me avise o que ela diz hah &lt;3</w:t>
      </w:r>
    </w:p>
    <w:p>
      <w:r>
        <w:t xml:space="preserve">isto foi mais divertido com o meu itouch</w:t>
      </w:r>
    </w:p>
    <w:p>
      <w:r>
        <w:t xml:space="preserve">Classificando as questões do Twitter.... muito frustrado que você não possa falar com alguém e eles respondem lentamente às questões - capacidade os desafios</w:t>
      </w:r>
    </w:p>
    <w:p>
      <w:r>
        <w:t xml:space="preserve">@tylercrex meu poder também se esgotou. Exceto que eu estou dentro nem cal</w:t>
      </w:r>
    </w:p>
    <w:p>
      <w:r>
        <w:t xml:space="preserve">@Huneychild .... voltar a uma cabeça frisada</w:t>
      </w:r>
    </w:p>
    <w:p>
      <w:r>
        <w:t xml:space="preserve">@sfwa O artigo sobre grupos linguísticos em espaçoportos parece muito legal, mas não consigo abrir o site a partir desse link.</w:t>
      </w:r>
    </w:p>
    <w:p>
      <w:r>
        <w:t xml:space="preserve">Oh meu Deus... minhas havaianas favoritas acabaram de quebrar depois de três anos ou serviço que lhes fará falta. e foram moldadas perfeitamente aos meus pés</w:t>
      </w:r>
    </w:p>
    <w:p>
      <w:r>
        <w:t xml:space="preserve">gaahhhh! eu quero meu #comet09 de volta...</w:t>
      </w:r>
    </w:p>
    <w:p>
      <w:r>
        <w:t xml:space="preserve">caiu na calçada na praça de Harvard. estúpidas pedras de paralelepípedos! agora minha mão está doendo</w:t>
      </w:r>
    </w:p>
    <w:p>
      <w:r>
        <w:t xml:space="preserve">Lucy tem uma dor de barriga e uma perna dorida http://apps.facebook.com/dogbook/profile/view/182397</w:t>
      </w:r>
    </w:p>
    <w:p>
      <w:r>
        <w:t xml:space="preserve">Como Simon/Idol poderia dizer, 21 frases de vida não são suficientemente boas para Chester Stiles. Como se pode violar uma criança de 2 anos de idade?!  Como o F?  Por quê?</w:t>
      </w:r>
    </w:p>
    <w:p>
      <w:r>
        <w:t xml:space="preserve">Internet parou de funcionar bem no meio do meu salto quântico. grr</w:t>
      </w:r>
    </w:p>
    <w:p>
      <w:r>
        <w:t xml:space="preserve">Mamãe e Nathan não estão hoje! Em Meu Todd!</w:t>
      </w:r>
    </w:p>
    <w:p>
      <w:r>
        <w:t xml:space="preserve">@rinaswag eu acho que ela provavelmente terá o bebê antes de eu chegar lá infelizmente</w:t>
      </w:r>
    </w:p>
    <w:p>
      <w:r>
        <w:t xml:space="preserve">sinto falta do "Sr.".</w:t>
      </w:r>
    </w:p>
    <w:p>
      <w:r>
        <w:t xml:space="preserve">@chirocindy Não me provoque! Eu estou precisando desesperadamente de um ajuste.</w:t>
      </w:r>
    </w:p>
    <w:p>
      <w:r>
        <w:t xml:space="preserve">@brieasaurus haha yeah, oh bem, eu vou apenas ir e ficar emocionado agora</w:t>
      </w:r>
    </w:p>
    <w:p>
      <w:r>
        <w:t xml:space="preserve">É perfeito demais fora para estar no trabalho</w:t>
      </w:r>
    </w:p>
    <w:p>
      <w:r>
        <w:t xml:space="preserve">@HeatXCL Eu também quero receber um tweet FF</w:t>
      </w:r>
    </w:p>
    <w:p>
      <w:r>
        <w:t xml:space="preserve">@dawl83 como você tem um dia de folga e ainda não me bateu... Onde está o AMOR?</w:t>
      </w:r>
    </w:p>
    <w:p>
      <w:r>
        <w:t xml:space="preserve">Sente falta dos bons velhos tempos!</w:t>
      </w:r>
    </w:p>
    <w:p>
      <w:r>
        <w:t xml:space="preserve">Apenas apartamento aspirado e polvilhado.  Acho que preciso de outro novo aspirador... meu apartamento inteiro está esfumaçado.  Acabei de comprar este do Kmart</w:t>
      </w:r>
    </w:p>
    <w:p>
      <w:r>
        <w:t xml:space="preserve">entediado da minha mente</w:t>
      </w:r>
    </w:p>
    <w:p>
      <w:r>
        <w:t xml:space="preserve">O trabalho do homem está tão ocupado hoje que 2 pessoas chamadas de doentes e os velhos pervertidos continuam rolando de tristeza...</w:t>
      </w:r>
    </w:p>
    <w:p>
      <w:r>
        <w:t xml:space="preserve">@ladyvee SO DO I!!   Meu jato está na oficina de reparos...lol</w:t>
      </w:r>
    </w:p>
    <w:p>
      <w:r>
        <w:t xml:space="preserve">@kattekrab Nenhum ícone de tango nesta revisão.</w:t>
      </w:r>
    </w:p>
    <w:p>
      <w:r>
        <w:t xml:space="preserve">Caiu da carroça e teve um Maccy's!!</w:t>
      </w:r>
    </w:p>
    <w:p>
      <w:r>
        <w:t xml:space="preserve">@chaosofthemind aww get it when your mother comes back 8D</w:t>
      </w:r>
    </w:p>
    <w:p>
      <w:r>
        <w:t xml:space="preserve">último dia no Ko Olina. off to north shoreee(:</w:t>
      </w:r>
    </w:p>
    <w:p>
      <w:r>
        <w:t xml:space="preserve">@westerfield eu peguei um taco durante o almoço... você tem um violão.</w:t>
      </w:r>
    </w:p>
    <w:p>
      <w:r>
        <w:t xml:space="preserve">@lauriedriscoll você terminou o crepúsculo? eu terminei! e eu gostaria que não tivesse acabado</w:t>
      </w:r>
    </w:p>
    <w:p>
      <w:r>
        <w:t xml:space="preserve">@KazooCarrieFan eu sei! Eu também não posso ir...é triste Ela precisa voltar para o MI o mais rápido possível, haha</w:t>
      </w:r>
    </w:p>
    <w:p>
      <w:r>
        <w:t xml:space="preserve">seguir sexta-feira: seguir mais pessoas do que seguidores me seguem? woot #seguir sexta-feira</w:t>
      </w:r>
    </w:p>
    <w:p>
      <w:r>
        <w:t xml:space="preserve">@vexdigital ainda amo o fato de que você não pode arranhá-los!!! Isso é um vencedor para mim!!!</w:t>
      </w:r>
    </w:p>
    <w:p>
      <w:r>
        <w:t xml:space="preserve">Oooh a ressaca</w:t>
      </w:r>
    </w:p>
    <w:p>
      <w:r>
        <w:t xml:space="preserve">Enterrado sob mais mudanças na web. Indo agora fazer o almoço... Não terei chance mais tarde. Demasiado para fazer.</w:t>
      </w:r>
    </w:p>
    <w:p>
      <w:r>
        <w:t xml:space="preserve">Dang I left my Rolando's dinner leftovers at home! Eu sabia que deveria tê-las colocado na geladeira da loja ontem à noite, antes de sairmos do centro!</w:t>
      </w:r>
    </w:p>
    <w:p>
      <w:r>
        <w:t xml:space="preserve">@promotingyou no FF tweet for me?</w:t>
      </w:r>
    </w:p>
    <w:p>
      <w:r>
        <w:t xml:space="preserve">está sozinho! veja um monte de DVD no meu laptop!!!</w:t>
      </w:r>
    </w:p>
    <w:p>
      <w:r>
        <w:t xml:space="preserve">Dia longo no escritório novamente. Semana cansativa</w:t>
      </w:r>
    </w:p>
    <w:p>
      <w:r>
        <w:t xml:space="preserve">@Lbaje eu tenho talento também u nvr me ouvir cantar ou dançar eles me chamam de Mini Breezy</w:t>
      </w:r>
    </w:p>
    <w:p>
      <w:r>
        <w:t xml:space="preserve">@megpriley, lamento nunca ter voltado para você sobre ir a Vegas neste fim de semana, quando você me perguntou há muito tempo.  Divirta-se e boa sorte!!!</w:t>
      </w:r>
    </w:p>
    <w:p>
      <w:r>
        <w:t xml:space="preserve">@bhufford: Eu tenho uma rota bastante plana disponível... o problema é que eu não tenho mais uma bicicleta totalmente funcional para andar</w:t>
      </w:r>
    </w:p>
    <w:p>
      <w:r>
        <w:t xml:space="preserve">maldição, eu paguei como 16 dólares meu primeiro show ligeiramente estópido e agora eles cobram 47 dólares por pop me entristece...</w:t>
      </w:r>
    </w:p>
    <w:p>
      <w:r>
        <w:t xml:space="preserve">@mrkris realmente? dang... Eu perdi *sigh*</w:t>
      </w:r>
    </w:p>
    <w:p>
      <w:r>
        <w:t xml:space="preserve">No trabalho como sempre</w:t>
      </w:r>
    </w:p>
    <w:p>
      <w:r>
        <w:t xml:space="preserve">jus gt bak nw on msn stil stil stil not got a tan o wel x</w:t>
      </w:r>
    </w:p>
    <w:p>
      <w:r>
        <w:t xml:space="preserve">@Fluffy617 uma tigela de burrito de bife à direita! Gostaria de não ser preguiçoso demais para ir ao centro</w:t>
      </w:r>
    </w:p>
    <w:p>
      <w:r>
        <w:t xml:space="preserve">Ainda sem resposta de @lorenb sobre meu problema com o SimFinger Então não há vídeo de paródia iRape até que eu receba uma resposta, desculpem rapazes</w:t>
      </w:r>
    </w:p>
    <w:p>
      <w:r>
        <w:t xml:space="preserve">obteve três notas até agora: Math11 -&gt; B , Acct1B -&gt; A, Bio19 -&gt; A. Bons tempos para se ter. Triste sobre a nota matemática, porém.</w:t>
      </w:r>
    </w:p>
    <w:p>
      <w:r>
        <w:t xml:space="preserve">precisa de algum lugar para ir... ainda está exuberante + quero voltar a estar lá fora</w:t>
      </w:r>
    </w:p>
    <w:p>
      <w:r>
        <w:t xml:space="preserve">Até agora, a Metaverse U utilizou o Second Life = Mundos Virtuais, em vez do uso do gamier Terra Nova. Eu estou no acampamento TN #metaverseu</w:t>
      </w:r>
    </w:p>
    <w:p>
      <w:r>
        <w:t xml:space="preserve">@vmlemon i dont like #kde desde ver. 4.0 é como a vista #fail</w:t>
      </w:r>
    </w:p>
    <w:p>
      <w:r>
        <w:t xml:space="preserve">@lost_in_a_story Glad I'm not the only one. Ele é nosso bebê e eu estou aterrorizado que ele pense que nunca mais voltaremos.</w:t>
      </w:r>
    </w:p>
    <w:p>
      <w:r>
        <w:t xml:space="preserve">@qcmartinez Que ninguém quer ficar e sossegar? Ou fazer algo de graça99?</w:t>
      </w:r>
    </w:p>
    <w:p>
      <w:r>
        <w:t xml:space="preserve">OMG !! Hollyoaks bem dramático !!!!!!!!!!!!</w:t>
      </w:r>
    </w:p>
    <w:p>
      <w:r>
        <w:t xml:space="preserve">vai perder o relógio de primavera desta noite vai ter que se contentar com meu próprio jardim!</w:t>
      </w:r>
    </w:p>
    <w:p>
      <w:r>
        <w:t xml:space="preserve">@dmann11 Todos esses links na AICN estão quebrados. Eles foram esbofeteados?</w:t>
      </w:r>
    </w:p>
    <w:p>
      <w:r>
        <w:t xml:space="preserve">1 dos meus trabalhos mais odiados. Clipping coupons &amp; going through house, top 2 bottom &amp; making grocery list. Demorou uma eternidade e agora uma grande viagem de compras.</w:t>
      </w:r>
    </w:p>
    <w:p>
      <w:r>
        <w:t xml:space="preserve">Mayne, está ficando quente aqui na Geórgia.</w:t>
      </w:r>
    </w:p>
    <w:p>
      <w:r>
        <w:t xml:space="preserve">@eraticschematic Estou bastante entediado com isso também</w:t>
      </w:r>
    </w:p>
    <w:p>
      <w:r>
        <w:t xml:space="preserve">Minha barriga dói</w:t>
      </w:r>
    </w:p>
    <w:p>
      <w:r>
        <w:t xml:space="preserve">acaba de receber um telefonema para novos pacientes...acho que isso significa trabalho para amanhã!</w:t>
      </w:r>
    </w:p>
    <w:p>
      <w:r>
        <w:t xml:space="preserve">Tentando ganhar um concurso @neverwear para uma estampa de The Day the Saucers Came assinada pelo próprio @neilhim... Meu cérebro está sem idéias</w:t>
      </w:r>
    </w:p>
    <w:p>
      <w:r>
        <w:t xml:space="preserve">Tentei fazer uma gravação Audioboo, mas ela está distorcida devido ao alto volume #OBS</w:t>
      </w:r>
    </w:p>
    <w:p>
      <w:r>
        <w:t xml:space="preserve">@tommcfly e você só responde ao ddlovato que não é seu fã</w:t>
      </w:r>
    </w:p>
    <w:p>
      <w:r>
        <w:t xml:space="preserve">pensar mais 53 dias é a única coisa que me faz passar pelo trabalho. ahhh eu não quero ir</w:t>
      </w:r>
    </w:p>
    <w:p>
      <w:r>
        <w:t xml:space="preserve">gostaria realmente de não estar no trabalho e, em vez disso, tirar uma soneca.</w:t>
      </w:r>
    </w:p>
    <w:p>
      <w:r>
        <w:t xml:space="preserve">@misschellebeans i work til 10:15...</w:t>
      </w:r>
    </w:p>
    <w:p>
      <w:r>
        <w:t xml:space="preserve">@AnnRan5 que é muito ruim</w:t>
      </w:r>
    </w:p>
    <w:p>
      <w:r>
        <w:t xml:space="preserve">@davechinnici ainda não estou 100% farto de estar doente!</w:t>
      </w:r>
    </w:p>
    <w:p>
      <w:r>
        <w:t xml:space="preserve">@MrQuocHung Chang thay anh online gi ca</w:t>
      </w:r>
    </w:p>
    <w:p>
      <w:r>
        <w:t xml:space="preserve">Já sei que vou sentir falta do Josh na próxima semana. Minha mãe precisa de mais cirurgias... O trabalho é uma droga... Não é um bom dia. Oh e meu tum tum dói</w:t>
      </w:r>
    </w:p>
    <w:p>
      <w:r>
        <w:t xml:space="preserve">@chicodebarge, acho que você está me respondendo sobre DC. Se for esse o caso...</w:t>
      </w:r>
    </w:p>
    <w:p>
      <w:r>
        <w:t xml:space="preserve">@wyatthaplo Eu também posso fazer uma névoa de cerveja? Oh, espere... Eu sou um trabalho...</w:t>
      </w:r>
    </w:p>
    <w:p>
      <w:r>
        <w:t xml:space="preserve">A senhorita Cauzinhoooo já</w:t>
      </w:r>
    </w:p>
    <w:p>
      <w:r>
        <w:t xml:space="preserve">Odeio este tempo que quero assar</w:t>
      </w:r>
    </w:p>
    <w:p>
      <w:r>
        <w:t xml:space="preserve">eu preciso seriamente viver em algum lugar fabulosamente estranho. eu sinto falta de estar perto de pessoas gays</w:t>
      </w:r>
    </w:p>
    <w:p>
      <w:r>
        <w:t xml:space="preserve">@shaaqT @primaveron to mast ladki patata hai chal jiske sath bhi jaye khush rehna...sentirei saudades de u meu amor...  #twpp</w:t>
      </w:r>
    </w:p>
    <w:p>
      <w:r>
        <w:t xml:space="preserve">dói o estômago</w:t>
      </w:r>
    </w:p>
    <w:p>
      <w:r>
        <w:t xml:space="preserve">está atualizando um velho ipod...triste...sinto falta do meu nano laranja</w:t>
      </w:r>
    </w:p>
    <w:p>
      <w:r>
        <w:t xml:space="preserve">Fui ao médico. Tenho um vírus.</w:t>
      </w:r>
    </w:p>
    <w:p>
      <w:r>
        <w:t xml:space="preserve">Acabei de falar ao telefone com o Observatório das Aves do Pântano Negro - Hoje não há relatos do Connecticut Warbler de Metzger ou Magee...</w:t>
      </w:r>
    </w:p>
    <w:p>
      <w:r>
        <w:t xml:space="preserve">@lululemon obrigado.  Infelizmente, o top II da aerodinâmica está esgotado. O Streamline tronco II está disponível no meu tamanho, mas isso só me deixa na metade do caminho.</w:t>
      </w:r>
    </w:p>
    <w:p>
      <w:r>
        <w:t xml:space="preserve">@dleroux eu ainda tenho minhas luzes acesas você acha que ele também pode fazer as minhas?</w:t>
      </w:r>
    </w:p>
    <w:p>
      <w:r>
        <w:t xml:space="preserve">@freckleface3 Estou tentando, mas não consigo colocá-lo....sorry!!!</w:t>
      </w:r>
    </w:p>
    <w:p>
      <w:r>
        <w:t xml:space="preserve">@youulovemee ela é boa! então gor-juz yea i kno eu perguntei a ela ontem quando estávamos no hospital se ela falou com você e ela disse não</w:t>
      </w:r>
    </w:p>
    <w:p>
      <w:r>
        <w:t xml:space="preserve">perdi meu chapéu DC ...</w:t>
      </w:r>
    </w:p>
    <w:p>
      <w:r>
        <w:t xml:space="preserve">Acabei de receber um IM de outro colega de trabalho que acabou de ser demitido. Muita gente ficando desempregada</w:t>
      </w:r>
    </w:p>
    <w:p>
      <w:r>
        <w:t xml:space="preserve">dia preguiçoso, ficando o máximo possível fora do pé.</w:t>
      </w:r>
    </w:p>
    <w:p>
      <w:r>
        <w:t xml:space="preserve">@TrueVisionDubbz OMG! isso não foi engraçado... Vejam a cara dele na foto... OMG! que me deixou triste! BAD JOB MIKE!! wtf?? ... pobre K O B E</w:t>
      </w:r>
    </w:p>
    <w:p>
      <w:r>
        <w:t xml:space="preserve">foi dito que não é permitido ficar ao sol amanhã! ou isso ou usar creme solar!</w:t>
      </w:r>
    </w:p>
    <w:p>
      <w:r>
        <w:t xml:space="preserve">Meu pai está tentando me forçar a aprender a dirigir. Eu não gosto de fazer coisas em que não sou bom em público</w:t>
      </w:r>
    </w:p>
    <w:p>
      <w:r>
        <w:t xml:space="preserve">Eu já lhe disse que odeio absolutamente escrever e-mails, status pdates são bons, mas e-mails têm tanto...finalidade...para eles</w:t>
      </w:r>
    </w:p>
    <w:p>
      <w:r>
        <w:t xml:space="preserve">Estou com muita fome para pensar. Eu não posso ir trabalhar de estômago vazio como este</w:t>
      </w:r>
    </w:p>
    <w:p>
      <w:r>
        <w:t xml:space="preserve">@beforeyoufall eu gostaria de poder oferecer um abraço agora mesmo, tão ruim</w:t>
      </w:r>
    </w:p>
    <w:p>
      <w:r>
        <w:t xml:space="preserve">@DJMagic aww desculpe-me!! Eu estava correndo no meu intervalo para o almoço, então nem pensei nisso!!</w:t>
      </w:r>
    </w:p>
    <w:p>
      <w:r>
        <w:t xml:space="preserve">@BDEugenio yeah, quando você começa a chegar aos seus 20 anos de idade</w:t>
      </w:r>
    </w:p>
    <w:p>
      <w:r>
        <w:t xml:space="preserve">Eu estou sentado querendo fazer alguma idéia?</w:t>
      </w:r>
    </w:p>
    <w:p>
      <w:r>
        <w:t xml:space="preserve">Perdi a conta, lamento ter desiludido...</w:t>
      </w:r>
    </w:p>
    <w:p>
      <w:r>
        <w:t xml:space="preserve">@EverRaven Wow, realmente? Eu não sabia que era tão sério assim.  Bem, isso é uma droga. O Texas deve ter sido um calço cheio de amianto.</w:t>
      </w:r>
    </w:p>
    <w:p>
      <w:r>
        <w:t xml:space="preserve">Trabalhar ao redor da casa boo</w:t>
      </w:r>
    </w:p>
    <w:p>
      <w:r>
        <w:t xml:space="preserve">diz ESPAÇO E TEMPO É TODO NÓS NECESSITÁRIO http://plurk.com/p/x2dvj</w:t>
      </w:r>
    </w:p>
    <w:p>
      <w:r>
        <w:t xml:space="preserve">...o que já aconteceu com a criação de música em colaboração apenas por diversão sem a pergunta "o que estou ganhando com isso" em mente? POR FAVOR!</w:t>
      </w:r>
    </w:p>
    <w:p>
      <w:r>
        <w:t xml:space="preserve">o envio do pai foi adiado UMA HORA antes que ele estivesse destinado a partir. ou indo para o Afeganistão ou AGORA. estou meio feliz mas ele está estripado</w:t>
      </w:r>
    </w:p>
    <w:p>
      <w:r>
        <w:t xml:space="preserve">@brycecurtis realmente?! Ur de se livrar dela! Isso é triste</w:t>
      </w:r>
    </w:p>
    <w:p>
      <w:r>
        <w:t xml:space="preserve">@Jaicenia lmao i get that alot haha</w:t>
      </w:r>
    </w:p>
    <w:p>
      <w:r>
        <w:t xml:space="preserve">@Saniyyah "Minha Casa"...Eu gosto desse clube! Eu não estava lá quando estava em Los Angeles! U sabe que eu não vou! Isso é na terça-feira...Não posso</w:t>
      </w:r>
    </w:p>
    <w:p>
      <w:r>
        <w:t xml:space="preserve">@NPollard a menos que seja absolutamente lindo, prefiro que os homens fiquem encobertos! Já vi vistas hoje para te deixar fora de sua comida.......  #ukpubs</w:t>
      </w:r>
    </w:p>
    <w:p>
      <w:r>
        <w:t xml:space="preserve">Estou chateado, alguém me tirou a carteira</w:t>
      </w:r>
    </w:p>
    <w:p>
      <w:r>
        <w:t xml:space="preserve">@cruirco eu ainda não sei o que faríamos</w:t>
      </w:r>
    </w:p>
    <w:p>
      <w:r>
        <w:t xml:space="preserve">@elisaxx http://twitpic.com/66y00 - Niceee Hey eu nunca recebo adesivos</w:t>
      </w:r>
    </w:p>
    <w:p>
      <w:r>
        <w:t xml:space="preserve">@melii Isso é verdade.  Mas ainda é uma merda porque eu era todo "LOLOL EU SOU SO ORIGINAL-ohshit". Mas sim. Obrigado!</w:t>
      </w:r>
    </w:p>
    <w:p>
      <w:r>
        <w:t xml:space="preserve">Hey Dont Feel So Good,porque ontem entrei em um acedente de carro.</w:t>
      </w:r>
    </w:p>
    <w:p>
      <w:r>
        <w:t xml:space="preserve">Eu gostaria de poder ir para a E3.  Oh bem....</w:t>
      </w:r>
    </w:p>
    <w:p>
      <w:r>
        <w:t xml:space="preserve">Eu realmente sinto falta de Sebastian</w:t>
      </w:r>
    </w:p>
    <w:p>
      <w:r>
        <w:t xml:space="preserve">Caiu do vagão e teve um Maccy's!! Caiu da carroça e teve um Maccy's!!</w:t>
      </w:r>
    </w:p>
    <w:p>
      <w:r>
        <w:t xml:space="preserve">@_ophelia Oh, Hamletgasm! Eu odeio ter que trabalhar 12 horas hoje! Que porcaria, eu sinto falta de tudo! [fórum gerenciado por 5 min no intervalo]</w:t>
      </w:r>
    </w:p>
    <w:p>
      <w:r>
        <w:t xml:space="preserve">Outro garoto de Lake Park está indo para Tulane. Eu não sou mais o único</w:t>
      </w:r>
    </w:p>
    <w:p>
      <w:r>
        <w:t xml:space="preserve">infecção na garganta que vem forte, eu acho que posso sentir o gosto do sangue :S</w:t>
      </w:r>
    </w:p>
    <w:p>
      <w:r>
        <w:t xml:space="preserve">trabalhando todo o fim de semana...que emocionante...e tenho que dizer adeus ao fofo no domingo porque ela está partindo para a polônia por 3 meses</w:t>
      </w:r>
    </w:p>
    <w:p>
      <w:r>
        <w:t xml:space="preserve">@redassyellabone É hora de ser tudo u pode ser como as reservas....I perdeu uma.</w:t>
      </w:r>
    </w:p>
    <w:p>
      <w:r>
        <w:t xml:space="preserve">Esquerda "Para cima" devido à projeção desfocada.   Espero que minhas reclamações à direção do teatro consertem para todos os outros ainda lá.</w:t>
      </w:r>
    </w:p>
    <w:p>
      <w:r>
        <w:t xml:space="preserve">Lá meu laptop tem muita sorte de eu ter meu lololololololol</w:t>
      </w:r>
    </w:p>
    <w:p>
      <w:r>
        <w:t xml:space="preserve">@mileycyrus i dont think you can vote anymore! eu tentei</w:t>
      </w:r>
    </w:p>
    <w:p>
      <w:r>
        <w:t xml:space="preserve">Por que oh por que sempre esqueço de tomar o medicamento que estou *supondo* para tomar 30 minutos antes do café da manhã? Só tomo agora às 13:30</w:t>
      </w:r>
    </w:p>
    <w:p>
      <w:r>
        <w:t xml:space="preserve">@AaronWarner eu sei, mas estou no Rogers e tenho quase certeza que eles não têm o mesmo acordo com o Twitter.</w:t>
      </w:r>
    </w:p>
    <w:p>
      <w:r>
        <w:t xml:space="preserve">por que diabos o youtube não está funcionando???  NÃO, NÃO, NÃO, NÃO, NÃO, NÃO, NÃO, NÃO, NÃO, NÃO</w:t>
      </w:r>
    </w:p>
    <w:p>
      <w:r>
        <w:t xml:space="preserve">@jenna218 Eu estou lá! Então, nada de Nova Iorque para mim!</w:t>
      </w:r>
    </w:p>
    <w:p>
      <w:r>
        <w:t xml:space="preserve">@sianhughes_ oh deus eu acabei de ver!! Claire escapou? VOLTAR!!! foi realmente muito triste</w:t>
      </w:r>
    </w:p>
    <w:p>
      <w:r>
        <w:t xml:space="preserve">Estou passando por uma retirada, falta de alguém!!!!</w:t>
      </w:r>
    </w:p>
    <w:p>
      <w:r>
        <w:t xml:space="preserve">O vôo de Andrew de volta ao CO deve pousar em breve</w:t>
      </w:r>
    </w:p>
    <w:p>
      <w:r>
        <w:t xml:space="preserve">acabei de descobrir que não vou twittar do meu telefone na Escócia, de diferentes redes que eu ia enviar fotos para o twitpic, desculpe</w:t>
      </w:r>
    </w:p>
    <w:p>
      <w:r>
        <w:t xml:space="preserve">@xomorganjane aw, triste, eu estava ansioso para vê-lo!</w:t>
      </w:r>
    </w:p>
    <w:p>
      <w:r>
        <w:t xml:space="preserve">*uh* esqueci totalmente a reinstalação do gentoo não sei o que devo fazer backup. o make.conf, minha casa e /boot. nada mais...</w:t>
      </w:r>
    </w:p>
    <w:p>
      <w:r>
        <w:t xml:space="preserve">de volta de levar o frasco para o aeroporto, mas estou ansioso para conhecer meu novo sobrinho em 5 dias.</w:t>
      </w:r>
    </w:p>
    <w:p>
      <w:r>
        <w:t xml:space="preserve">Eh eles fecharam a auto-estrada! omw para uma entrevista de emprego então acho que vou chegar atrasado</w:t>
      </w:r>
    </w:p>
    <w:p>
      <w:r>
        <w:t xml:space="preserve">@axm9237 Terei que esperar pelos links do YouTube</w:t>
      </w:r>
    </w:p>
    <w:p>
      <w:r>
        <w:t xml:space="preserve">@ajcoo82 oh não. espero que você se sinta melhor em breve. Abraços. Tive gripe no início deste mês.</w:t>
      </w:r>
    </w:p>
    <w:p>
      <w:r>
        <w:t xml:space="preserve">Por que todas as aulas legais estão sendo oferecidas neste verão?  Boo.</w:t>
      </w:r>
    </w:p>
    <w:p>
      <w:r>
        <w:t xml:space="preserve">@SocialVibe Eu tenho um FACEBOOK, mas uso mais o MYSPACE e o TWITTER. Eu mal checo meu Facebook...</w:t>
      </w:r>
    </w:p>
    <w:p>
      <w:r>
        <w:t xml:space="preserve">esqueceu totalmente que hoje ela tinha futebol. ugh hoje também era bom...</w:t>
      </w:r>
    </w:p>
    <w:p>
      <w:r>
        <w:t xml:space="preserve">gah! não consigo pegar o jeito do twitter, devo ser mais estúpido do que eu pensava! :/</w:t>
      </w:r>
    </w:p>
    <w:p>
      <w:r>
        <w:t xml:space="preserve">não quero mais fazer isso! mas o sofá está apenas sentado no meio do chão. tenho mesmo que terminar?</w:t>
      </w:r>
    </w:p>
    <w:p>
      <w:r>
        <w:t xml:space="preserve">Mais 10 minutos e nunca mais terei esta aula novamente. É um pouco triste porque esta aula é tão divertida.</w:t>
      </w:r>
    </w:p>
    <w:p>
      <w:r>
        <w:t xml:space="preserve">@1045CHUMFM Eu desisto do Fav!  Eu tento e tento sempre...e nada acontece...normalmente não sou um desistente...neste caso eu posso ser!</w:t>
      </w:r>
    </w:p>
    <w:p>
      <w:r>
        <w:t xml:space="preserve">twitter não vai funcionar na minha mob....</w:t>
      </w:r>
    </w:p>
    <w:p>
      <w:r>
        <w:t xml:space="preserve">Eu quero ver o Terminator, mas todos já o viram</w:t>
      </w:r>
    </w:p>
    <w:p>
      <w:r>
        <w:t xml:space="preserve">ouvir @joeymcintye's Without Your Love...hes tão torturado nessa canção...me deixa triste</w:t>
      </w:r>
    </w:p>
    <w:p>
      <w:r>
        <w:t xml:space="preserve">Ashley= ficar doente... Ugh, estou perdendo minha voz! Nooo</w:t>
      </w:r>
    </w:p>
    <w:p>
      <w:r>
        <w:t xml:space="preserve">A célula está morrendo.hafta agora está ligando-a todas as noites.</w:t>
      </w:r>
    </w:p>
    <w:p>
      <w:r>
        <w:t xml:space="preserve">@tahitianmom que realmente é uma triste notícia saber que todos nós somos criados iguais, tão triste saber que nossos vizinhos são pessoas tão preconceituosas</w:t>
      </w:r>
    </w:p>
    <w:p>
      <w:r>
        <w:t xml:space="preserve">depois de 4 tentativas e 2 braços, foi um sucesso MAS agora eu pareço um drogado</w:t>
      </w:r>
    </w:p>
    <w:p>
      <w:r>
        <w:t xml:space="preserve">@CrypticIrnAngel que é uma chatice ainda não tenho um :/ estou esperando há mais de um ano grrrrrrrrrrrrrrrrr</w:t>
      </w:r>
    </w:p>
    <w:p>
      <w:r>
        <w:t xml:space="preserve">Decidi não ir...Quero ver minha querida, mas não posso.</w:t>
      </w:r>
    </w:p>
    <w:p>
      <w:r>
        <w:t xml:space="preserve">quase morreu. A tela do laptop foi ajustada para 100% de brilho após eu ter reinstalado o Windows Vista. Agora tenho uma dor de cabeça #insanedefaults</w:t>
      </w:r>
    </w:p>
    <w:p>
      <w:r>
        <w:t xml:space="preserve">Estou tão cheio. O metrô foi uma bomba! Esperando o meu segundo turno para começar</w:t>
      </w:r>
    </w:p>
    <w:p>
      <w:r>
        <w:t xml:space="preserve">#quitsmokingdiary 5 Weeks tomorrow since giving up YAAAAAAYAY!!!!               - Eu não quero falar sobre isso</w:t>
      </w:r>
    </w:p>
    <w:p>
      <w:r>
        <w:t xml:space="preserve">@MandyyJirouxx mas hoje a mtv não nos permite votar</w:t>
      </w:r>
    </w:p>
    <w:p>
      <w:r>
        <w:t xml:space="preserve">Gostaria de não ter que trabalhar hoje.</w:t>
      </w:r>
    </w:p>
    <w:p>
      <w:r>
        <w:t xml:space="preserve">Bem, o jantar foi desastroso, meu tio me atacou sem nenhuma razão, ele apenas me disse para calar a boca! ?? Confuso, já que eu nem sequer estava falando</w:t>
      </w:r>
    </w:p>
    <w:p>
      <w:r>
        <w:t xml:space="preserve">está à procura de um emprego</w:t>
      </w:r>
    </w:p>
    <w:p>
      <w:r>
        <w:t xml:space="preserve">Choveu todos os dias em Miami desde que cheguei.....</w:t>
      </w:r>
    </w:p>
    <w:p>
      <w:r>
        <w:t xml:space="preserve">@marisianempire: o que você está lendo?</w:t>
      </w:r>
    </w:p>
    <w:p>
      <w:r>
        <w:t xml:space="preserve">@_missJP LMAO! ugh i know, eu preciso dormir o Qdoba antes de fazer todo esse trabalho. e não, ur pic não mostra</w:t>
      </w:r>
    </w:p>
    <w:p>
      <w:r>
        <w:t xml:space="preserve">@lorib709 lamento que você não esteja se sentindo bem!</w:t>
      </w:r>
    </w:p>
    <w:p>
      <w:r>
        <w:t xml:space="preserve">acabou de chegar de um longo dia na asda. joy</w:t>
      </w:r>
    </w:p>
    <w:p>
      <w:r>
        <w:t xml:space="preserve">Sua chuva em Staunton novamente, precisamos da chuva, mas isso só significa que eu não tenho nada lá fora para as pessoas verem,</w:t>
      </w:r>
    </w:p>
    <w:p>
      <w:r>
        <w:t xml:space="preserve">sobre o tuh cabeça para fora uma soma onde tuh vai um arrepio</w:t>
      </w:r>
    </w:p>
    <w:p>
      <w:r>
        <w:t xml:space="preserve">gostaria de estar com a kobe agora mesmo</w:t>
      </w:r>
    </w:p>
    <w:p>
      <w:r>
        <w:t xml:space="preserve">A matemática não era nada divertida. Oh bem, eu posso cozinhar assim que chego em casa.</w:t>
      </w:r>
    </w:p>
    <w:p>
      <w:r>
        <w:t xml:space="preserve">Acho que vou tentar a sesta novamente 2 dias, mas como meus filhos ainda não cooperaram com ela esta semana, tenho certeza que 2 dias não serão diferentes.</w:t>
      </w:r>
    </w:p>
    <w:p>
      <w:r>
        <w:t xml:space="preserve">O pobre bebê tem seu primeiro booboo que ele mesmo causou LOL http://twitpic.com/673vt</w:t>
      </w:r>
    </w:p>
    <w:p>
      <w:r>
        <w:t xml:space="preserve">tirado de uma reunião interessante para um pedido de apoio urgente</w:t>
      </w:r>
    </w:p>
    <w:p>
      <w:r>
        <w:t xml:space="preserve">i neeeeeeeed sugestões musicais, mas ninguém as dará</w:t>
      </w:r>
    </w:p>
    <w:p>
      <w:r>
        <w:t xml:space="preserve">Cavaleiro Online Volte</w:t>
      </w:r>
    </w:p>
    <w:p>
      <w:r>
        <w:t xml:space="preserve">@SallyTraffic ermm, me me!!</w:t>
      </w:r>
    </w:p>
    <w:p>
      <w:r>
        <w:t xml:space="preserve">Acabou de perder o respeito por alguém.</w:t>
      </w:r>
    </w:p>
    <w:p>
      <w:r>
        <w:t xml:space="preserve">@autonomy14 Ah, lamento saber que sua viagem foi cancelada</w:t>
      </w:r>
    </w:p>
    <w:p>
      <w:r>
        <w:t xml:space="preserve">O Sims 3 não funcionaria no meu velho macbook e espero conseguir o Sims 2 até amanhã.</w:t>
      </w:r>
    </w:p>
    <w:p>
      <w:r>
        <w:t xml:space="preserve">@nikkilynnsd aw eu gostaria de poder. tenho que me preparar para a atlanta e tenho que entrar no trabalho já que estou atrasado no trabalho</w:t>
      </w:r>
    </w:p>
    <w:p>
      <w:r>
        <w:t xml:space="preserve">A livraria MIT tem a melhor seleção de livros, mas é a única livraria para a qual não tenho cupons ou descontos.</w:t>
      </w:r>
    </w:p>
    <w:p>
      <w:r>
        <w:t xml:space="preserve">Eu não posso seguir qualquer1 no FollowFriday LOL uys follow @SteveRaze @djpooh @losdigital @djsmartiez @djeightmile @maestro @rollingout @djlgee</w:t>
      </w:r>
    </w:p>
    <w:p>
      <w:r>
        <w:t xml:space="preserve">prestes a começar a se preparar para o trabalho. levei o lexi para o parque mais cedo! gostaria de poder ficar deitado em TODOS os dias.</w:t>
      </w:r>
    </w:p>
    <w:p>
      <w:r>
        <w:t xml:space="preserve">Estou baixando manualmente o filme oooiifull.mp4 de @leebrimelow, pois parece ser a única maneira de vê-lo completamente</w:t>
      </w:r>
    </w:p>
    <w:p>
      <w:r>
        <w:t xml:space="preserve">@WerewolfSeth YES!!</w:t>
      </w:r>
    </w:p>
    <w:p>
      <w:r>
        <w:t xml:space="preserve">Orações por minha família e meu cachorro - Mozart está sendo posto no chão esta tarde.   Fotos dele em http://tinyurl.com/mozartdog</w:t>
      </w:r>
    </w:p>
    <w:p>
      <w:r>
        <w:t xml:space="preserve">@EuanGriffin Por quê?</w:t>
      </w:r>
    </w:p>
    <w:p>
      <w:r>
        <w:t xml:space="preserve">@lyricals não se importam com minhas lutas...</w:t>
      </w:r>
    </w:p>
    <w:p>
      <w:r>
        <w:t xml:space="preserve">Ainda não consigo dormir...perdendo o meu dobby...</w:t>
      </w:r>
    </w:p>
    <w:p>
      <w:r>
        <w:t xml:space="preserve">HD completo novamente... http://plurk.com/p/x2eb3</w:t>
      </w:r>
    </w:p>
    <w:p>
      <w:r>
        <w:t xml:space="preserve">Por alguma razão idiota, minha cômoda está pegajosa em cima. E por outra razão, um livro de história da família ficou preso a ele Agora a parte de trás está roubada.</w:t>
      </w:r>
    </w:p>
    <w:p>
      <w:r>
        <w:t xml:space="preserve">Eu ainda estou pensando ... Idk</w:t>
      </w:r>
    </w:p>
    <w:p>
      <w:r>
        <w:t xml:space="preserve">@michy_mar_mey eu quero bolo é chocolate???</w:t>
      </w:r>
    </w:p>
    <w:p>
      <w:r>
        <w:t xml:space="preserve">@proactiff Quem está dizendo tudo isso...você está me ignorando *não me satisfaz*</w:t>
      </w:r>
    </w:p>
    <w:p>
      <w:r>
        <w:t xml:space="preserve">@cailingg me também o que você está fazendo?</w:t>
      </w:r>
    </w:p>
    <w:p>
      <w:r>
        <w:t xml:space="preserve">Sinto falta da minha bota em outra nota, estou dolorido por este jogo vir esta noite...raposa grelhar qualquer um...??!</w:t>
      </w:r>
    </w:p>
    <w:p>
      <w:r>
        <w:t xml:space="preserve">iLook luta para tornar o Outlook mais social http://bit.ly/JjUdF parece interessante, sem suporte ao Twitter?</w:t>
      </w:r>
    </w:p>
    <w:p>
      <w:r>
        <w:t xml:space="preserve">@sunilsebastian ainda tenho muito tempo no meu estúpido contrato...  18 meses antes que eu possa mudar de fornecedor</w:t>
      </w:r>
    </w:p>
    <w:p>
      <w:r>
        <w:t xml:space="preserve">@kassielovee barriga doer...lulz....I'm sorry though ....ginger ale!</w:t>
      </w:r>
    </w:p>
    <w:p>
      <w:r>
        <w:t xml:space="preserve">@gcrecords sim</w:t>
      </w:r>
    </w:p>
    <w:p>
      <w:r>
        <w:t xml:space="preserve">gostaria de voltar para a cama. dor de cabeça horrível batendo atrás dos meus olhos e por todo o meu crânio</w:t>
      </w:r>
    </w:p>
    <w:p>
      <w:r>
        <w:t xml:space="preserve">@heloloser agradece a Clair, ainda não o observei.</w:t>
      </w:r>
    </w:p>
    <w:p>
      <w:r>
        <w:t xml:space="preserve">Deveria ter deixado o carro e ido a pé para casa! Talvez eu precise de alguém para me resgatar com gasolina! Luz piscando</w:t>
      </w:r>
    </w:p>
    <w:p>
      <w:r>
        <w:t xml:space="preserve">@3CB boa noite de caça. Yaani nakam wakati unaenda @soleaddict1 hai</w:t>
      </w:r>
    </w:p>
    <w:p>
      <w:r>
        <w:t xml:space="preserve">@carbyville - Ya, mas eles têm que falar com você primeiro para responder a eles...</w:t>
      </w:r>
    </w:p>
    <w:p>
      <w:r>
        <w:t xml:space="preserve">mas minha mãe acabou de queimar um pouco de bacon... alarme de fumaça é uma droga</w:t>
      </w:r>
    </w:p>
    <w:p>
      <w:r>
        <w:t xml:space="preserve">Sei que não deveria estar dizendo isto, mas que se lixe... Estou excitado como o diabo</w:t>
      </w:r>
    </w:p>
    <w:p>
      <w:r>
        <w:t xml:space="preserve">@GirlUSoCrazy lol girl Eu não posso parar!!! Eu sou uma estudante, não posso pagar 14 dólares por sombras de olhos pop. Mas eu estou tão viciada</w:t>
      </w:r>
    </w:p>
    <w:p>
      <w:r>
        <w:t xml:space="preserve">pelo menos mais 3 dias</w:t>
      </w:r>
    </w:p>
    <w:p>
      <w:r>
        <w:t xml:space="preserve">Acabei de preencher os formulários para deixar de contribuir para a conta de aposentadoria que tinha aberto com meu empregador Tenho que pagar com meu cartão de crédito</w:t>
      </w:r>
    </w:p>
    <w:p>
      <w:r>
        <w:t xml:space="preserve">@SavageMike :: Eu sei o sentimento É um pouco deprimente :S</w:t>
      </w:r>
    </w:p>
    <w:p>
      <w:r>
        <w:t xml:space="preserve">@berrylies lamento muito.</w:t>
      </w:r>
    </w:p>
    <w:p>
      <w:r>
        <w:t xml:space="preserve">@zinzR0ux whatz que supostamente significa que tenho um cachorro agora waaaaaaaaaaaah lol jk</w:t>
      </w:r>
    </w:p>
    <w:p>
      <w:r>
        <w:t xml:space="preserve">Apetece-me chorar! Um dos meus brincos de diamantes caiu da minha orelha bc estava solto e eu não consigo encontrá-lo. Eu os tenho desde sempre.</w:t>
      </w:r>
    </w:p>
    <w:p>
      <w:r>
        <w:t xml:space="preserve">TGIF!!! Mas também é triste que este seja o último dia que chego ao trabalho com meu repórter de TV favorito</w:t>
      </w:r>
    </w:p>
    <w:p>
      <w:r>
        <w:t xml:space="preserve">@sgBEAT:kwanghock @Valkyrieslife @kahhongtay @jeremy89632 é o Hao Da Za Ji Pa?? Eu sinto tanta falta da comida lá??</w:t>
      </w:r>
    </w:p>
    <w:p>
      <w:r>
        <w:t xml:space="preserve">@YasmineGalenorn deprimido que ambos já estão fora, mas o seu não está. Eu quero o seu livro!!</w:t>
      </w:r>
    </w:p>
    <w:p>
      <w:r>
        <w:t xml:space="preserve">sentir-se. doente. muito. queijo. sobre. torradas.</w:t>
      </w:r>
    </w:p>
    <w:p>
      <w:r>
        <w:t xml:space="preserve">Não 10 2 meses=]</w:t>
      </w:r>
    </w:p>
    <w:p>
      <w:r>
        <w:t xml:space="preserve">@simplysinister que chupa Espero seriamente que você se sinta melhor em breve, você precisa vir na próxima semana!!!</w:t>
      </w:r>
    </w:p>
    <w:p>
      <w:r>
        <w:t xml:space="preserve">tem sido tão bom o dia todo, e agora parece que vai chover... justamente quando eu estava ficando empolgado para tirar fotos quando chego em casa</w:t>
      </w:r>
    </w:p>
    <w:p>
      <w:r>
        <w:t xml:space="preserve">@AYoungOne Yep que se trabalha. Eu Amo Potbelly, mas não consigo em AZ Tenho que esperar por minhas viagens de Chi-town @PotbellySdchWks</w:t>
      </w:r>
    </w:p>
    <w:p>
      <w:r>
        <w:t xml:space="preserve">@iamddy me. confuso sobre um cara...ele é ótimo, mas por que estou empurrando-o para longe?</w:t>
      </w:r>
    </w:p>
    <w:p>
      <w:r>
        <w:t xml:space="preserve">Ooh! Quem me dera estar lá. Acabei de assistir Hollyoaks no E4. Tão triste, por favor não deixe chris!</w:t>
      </w:r>
    </w:p>
    <w:p>
      <w:r>
        <w:t xml:space="preserve">@billbathgate hotttie poooh!!!! ooo i bet it sounda magical (HH) im im coming home in 1 hour</w:t>
      </w:r>
    </w:p>
    <w:p>
      <w:r>
        <w:t xml:space="preserve">OH NÃO! MY FAN BROKE NOOOOOOOOOOOOO! ótimo agora eu tenho que inchar no calor. eu gosto de calor, mas está quente! meu laptop também está quente.</w:t>
      </w:r>
    </w:p>
    <w:p>
      <w:r>
        <w:t xml:space="preserve">@DopeAlicious I'm sorry</w:t>
      </w:r>
    </w:p>
    <w:p>
      <w:r>
        <w:t xml:space="preserve">@kyle_newman que acabei de chamar e está esgotado. chatice. da próxima vez!</w:t>
      </w:r>
    </w:p>
    <w:p>
      <w:r>
        <w:t xml:space="preserve">Isto é triste</w:t>
      </w:r>
    </w:p>
    <w:p>
      <w:r>
        <w:t xml:space="preserve">Acabou de terminar o disco, encontrou dois discos nos últimos dois dias. Sólidos.  Quem me dera que @pacheros tratasse melhor meu koozie e não o jogasse por aí.</w:t>
      </w:r>
    </w:p>
    <w:p>
      <w:r>
        <w:t xml:space="preserve">comendo os cereais do meu colega de quarto. desculpe mano</w:t>
      </w:r>
    </w:p>
    <w:p>
      <w:r>
        <w:t xml:space="preserve">Gostaria de ter o fim de semana livre para poder ir à SOL.</w:t>
      </w:r>
    </w:p>
    <w:p>
      <w:r>
        <w:t xml:space="preserve">Acabei de experimentar uma bebida energética para relatar para vocês, e estou suando e tendo as piores cãibras. Eu quero me deitar</w:t>
      </w:r>
    </w:p>
    <w:p>
      <w:r>
        <w:t xml:space="preserve">@danosfera É um lindo dia MN, mas estou preso dentro de mim jogando Zelda.  Hoje tenho que jogar pelo menos 10 hrs.</w:t>
      </w:r>
    </w:p>
    <w:p>
      <w:r>
        <w:t xml:space="preserve">@michemo Bristol's é o ish! Eu Amo o brunch deles aos domingos. Ruth Chris também é boa, mas eu fiquei doente lá uma vez.</w:t>
      </w:r>
    </w:p>
    <w:p>
      <w:r>
        <w:t xml:space="preserve">@oneofthosefaces I know im inlove with @katyperry actually...</w:t>
      </w:r>
    </w:p>
    <w:p>
      <w:r>
        <w:t xml:space="preserve">@thriftymommy bem minha filha tem 20 anos agora...é por isso que eu disse 'eu sinto falta desses dias'...eles passam tão rápido</w:t>
      </w:r>
    </w:p>
    <w:p>
      <w:r>
        <w:t xml:space="preserve">passar a maior parte do fim de semana trabalhando... isso não parece nem divertido</w:t>
      </w:r>
    </w:p>
    <w:p>
      <w:r>
        <w:t xml:space="preserve">Teste da área de trabalho Hulu. Faz-me lembrar uma versão mais merdosa do boxy. Sente-se desajeitado, a busca é muito escondida, o sistema de menu é questionável.</w:t>
      </w:r>
    </w:p>
    <w:p>
      <w:r>
        <w:t xml:space="preserve">@BiffBarker Ohhhhh como eu sinto falta do Brunch</w:t>
      </w:r>
    </w:p>
    <w:p>
      <w:r>
        <w:t xml:space="preserve">Oh, meu Deus. Eu literalmente dirigi com tanta chuva que não conseguia ver à minha frente. Eu estou tremendo.</w:t>
      </w:r>
    </w:p>
    <w:p>
      <w:r>
        <w:t xml:space="preserve">Oops, esquecemos que hoje estamos fazendo um churrasco no trabalho! Afinal, não precisei fazer um almoço</w:t>
      </w:r>
    </w:p>
    <w:p>
      <w:r>
        <w:t xml:space="preserve">na casa sozinha, tocando violão algum herói de violão alto.</w:t>
      </w:r>
    </w:p>
    <w:p>
      <w:r>
        <w:t xml:space="preserve">@stevico1 É tão bom i ahd para trabalhar hoje</w:t>
      </w:r>
    </w:p>
    <w:p>
      <w:r>
        <w:t xml:space="preserve">@solangeknowles girl you know beauty has a price</w:t>
      </w:r>
    </w:p>
    <w:p>
      <w:r>
        <w:t xml:space="preserve">@CourtJsallis lolll, i cba para pegar as coisas do sol e eu esqueci que a parte de trás da minha perna não bronzearia rs. isso dói muito agora mesmo</w:t>
      </w:r>
    </w:p>
    <w:p>
      <w:r>
        <w:t xml:space="preserve">@ginamc ela tem assistido às guerras dos clones dos desenhos animados, e está totalmente dentro da força.  Shannon não a deixa ver os vivos ainda tho</w:t>
      </w:r>
    </w:p>
    <w:p>
      <w:r>
        <w:t xml:space="preserve">@yayamartinez dude i am so sorry!!!!! Eu nunca consegui esse número para você, meu fracasso, acabei de me lembrar</w:t>
      </w:r>
    </w:p>
    <w:p>
      <w:r>
        <w:t xml:space="preserve">@agcruc Girl, se você fizesse parte da turnê, eu seria seriamente o primeiro da fila para os ingressos.  Basta dizer.</w:t>
      </w:r>
    </w:p>
    <w:p>
      <w:r>
        <w:t xml:space="preserve">Eu sou tão jelz. Eu quero uma casa. &gt;</w:t>
      </w:r>
    </w:p>
    <w:p>
      <w:r>
        <w:t xml:space="preserve">Em_Fizz ele realmente não está interessado em novas pessoas que eu não conheço, mas ele disse que tentaria</w:t>
      </w:r>
    </w:p>
    <w:p>
      <w:r>
        <w:t xml:space="preserve">assistindo The Uninvited no meu quarto. Mal posso esperar para ir para casa. Mas eu tenho que ir primeiro ao Deid.</w:t>
      </w:r>
    </w:p>
    <w:p>
      <w:r>
        <w:t xml:space="preserve">Fora para NC hoje à noite até 7 de junho! Vou sentir falta de NYC Preparando-me para o meu churrasco Luau de 21 anos no dia 11 de julho de 11 de julho de 2011</w:t>
      </w:r>
    </w:p>
    <w:p>
      <w:r>
        <w:t xml:space="preserve">@totalblonde70 ohh eu def def daria 2 u mas esta era a cam do Kenyatta não a minha sry mas eu quero esta pic 2</w:t>
      </w:r>
    </w:p>
    <w:p>
      <w:r>
        <w:t xml:space="preserve">e wtf com pouco 9 anos de idade querem ser bandidos? ugh porque não podem todos ser apenas amigos e não em cliques como antigamente</w:t>
      </w:r>
    </w:p>
    <w:p>
      <w:r>
        <w:t xml:space="preserve">@nkotblorib Obrigado menina!!!!! Como eu disse, estou disposta a assumir uma perda com eles...só não quero vê-los desperdiçados</w:t>
      </w:r>
    </w:p>
    <w:p>
      <w:r>
        <w:t xml:space="preserve">este é um dia horrível.</w:t>
      </w:r>
    </w:p>
    <w:p>
      <w:r>
        <w:t xml:space="preserve">O Tiggerk ainda está com problemas de barriga http://apps.facebook.com/dogbook/profile/view/6823131</w:t>
      </w:r>
    </w:p>
    <w:p>
      <w:r>
        <w:t xml:space="preserve">@BeateVeronica Estou com inveja - eu adoraria bife de veado. Uma das desvantagens de ter um quase vegetariano e um carnívoro vivendo juntos</w:t>
      </w:r>
    </w:p>
    <w:p>
      <w:r>
        <w:t xml:space="preserve">@janelleyo Desejava que pudéssemos entregar álcool, mas a lei estadual nos proíbe.</w:t>
      </w:r>
    </w:p>
    <w:p>
      <w:r>
        <w:t xml:space="preserve">@spaley tristemente isso é tão verdade</w:t>
      </w:r>
    </w:p>
    <w:p>
      <w:r>
        <w:t xml:space="preserve">Verificar zensify no meu iphone. funciona bem, mas não digita em paisagem</w:t>
      </w:r>
    </w:p>
    <w:p>
      <w:r>
        <w:t xml:space="preserve">@bryceavary Então não há mais blogs de vídeo?</w:t>
      </w:r>
    </w:p>
    <w:p>
      <w:r>
        <w:t xml:space="preserve">http://twitpic.com/670pn - ela é tão fofa, eu realmente quero um dia satisfazer seu desejo</w:t>
      </w:r>
    </w:p>
    <w:p>
      <w:r>
        <w:t xml:space="preserve">@BonesCrazy24 Estou cansado, faminto e entediado de revisão! Sinto muito pelo jantar</w:t>
      </w:r>
    </w:p>
    <w:p>
      <w:r>
        <w:t xml:space="preserve">AK, o flop vem 2K6 eu aposto que 15 é aumentado para 25 eu chamo, vira é A, nós verificamos, rio rag, então eu verifico e ele aposta 15, eu aumento 15 ele chama, 22</w:t>
      </w:r>
    </w:p>
    <w:p>
      <w:r>
        <w:t xml:space="preserve">ok... Eu não posso mais twitter... Tenho que estudar... ugh Odeio ESCOLA... jk. mas não gosto nada disso...</w:t>
      </w:r>
    </w:p>
    <w:p>
      <w:r>
        <w:t xml:space="preserve">Rede estúpida, pensamos que a mamãe a quebrou. Novamente.</w:t>
      </w:r>
    </w:p>
    <w:p>
      <w:r>
        <w:t xml:space="preserve">tempo para cortar o gramado.</w:t>
      </w:r>
    </w:p>
    <w:p>
      <w:r>
        <w:t xml:space="preserve">O dia chuvoso é chuvoso.</w:t>
      </w:r>
    </w:p>
    <w:p>
      <w:r>
        <w:t xml:space="preserve">@exoticaleila lmao yea, eu o vi em alpics, yea tento agir como se ainda estivesse em atl lol</w:t>
      </w:r>
    </w:p>
    <w:p>
      <w:r>
        <w:t xml:space="preserve">Sem sapatos para mim.</w:t>
      </w:r>
    </w:p>
    <w:p>
      <w:r>
        <w:t xml:space="preserve">está novamente no centro para o desfile do dia (é claro) e eles acabaram de cancelar o show do castelo no meio do show</w:t>
      </w:r>
    </w:p>
    <w:p>
      <w:r>
        <w:t xml:space="preserve">instalou o novo modem que deve funcionar 5 vezes mais rápido que o antigo e é mais lento o que diabos... gah internet lenta me mata</w:t>
      </w:r>
    </w:p>
    <w:p>
      <w:r>
        <w:t xml:space="preserve">Nunca mais vou comer pizza da Broadway... sentir-me doente.</w:t>
      </w:r>
    </w:p>
    <w:p>
      <w:r>
        <w:t xml:space="preserve">@420 embora eu possa entender, as dores fazem parte da minha vida há muito tempo, espero que você se sinta um pouco melhor em breve.</w:t>
      </w:r>
    </w:p>
    <w:p>
      <w:r>
        <w:t xml:space="preserve">Hoje não há piscina.   Clima estúpido.</w:t>
      </w:r>
    </w:p>
    <w:p>
      <w:r>
        <w:t xml:space="preserve">Roscoe - Vela suave por que não me avisou sobre esta mensagem15 AMIGOS DO RAP QUE ME FALHARAM</w:t>
      </w:r>
    </w:p>
    <w:p>
      <w:r>
        <w:t xml:space="preserve">Eu simplesmente amo quando todos os meus irmãozinhos amigos vêm</w:t>
      </w:r>
    </w:p>
    <w:p>
      <w:r>
        <w:t xml:space="preserve">@justababy eu faço essa mesma cara quando chego em casa e sua mãe está vendo sabonetes.</w:t>
      </w:r>
    </w:p>
    <w:p>
      <w:r>
        <w:t xml:space="preserve">Onde está meu ônibus? Eu quero ir para casa!</w:t>
      </w:r>
    </w:p>
    <w:p>
      <w:r>
        <w:t xml:space="preserve">Eu não acho que o pote neti está funcionando para mim, talvez eu esteja fazendo isso errado?</w:t>
      </w:r>
    </w:p>
    <w:p>
      <w:r>
        <w:t xml:space="preserve">Não acredito que tenha havido bom tempo o dia todo e eu fiquei preso em portas o dia todo.</w:t>
      </w:r>
    </w:p>
    <w:p>
      <w:r>
        <w:t xml:space="preserve">@johndpoole Não aqui em Stamford.</w:t>
      </w:r>
    </w:p>
    <w:p>
      <w:r>
        <w:t xml:space="preserve">minha edição especial JFPL chegou hoje! tudo o que tenho tempo de fazer é rasgar o cd demo para itunes e fazer upload para meu ipod antes de ir trabalhar</w:t>
      </w:r>
    </w:p>
    <w:p>
      <w:r>
        <w:t xml:space="preserve">@MAMAHINAi estava na lista, paguei 5 para entrar, mas se você tem menos de 21 anos, você não pode entrar e sair, mas estava ficando tão quente, então fomos para fora</w:t>
      </w:r>
    </w:p>
    <w:p>
      <w:r>
        <w:t xml:space="preserve">Meu novo senhorio acabou de ligar... Não posso me mudar até amanhã de manhã Caminho para chover no meu desfile...</w:t>
      </w:r>
    </w:p>
    <w:p>
      <w:r>
        <w:t xml:space="preserve">está realmente enfatizando</w:t>
      </w:r>
    </w:p>
    <w:p>
      <w:r>
        <w:t xml:space="preserve">adoro meu novo telefone, mas odeio não ter recebido meu netbook hoje...</w:t>
      </w:r>
    </w:p>
    <w:p>
      <w:r>
        <w:t xml:space="preserve">Uau, minha cama é tão confortável e minha soneca tem sido muito curta demais. Levantar para o trabalho = não quero.</w:t>
      </w:r>
    </w:p>
    <w:p>
      <w:r>
        <w:t xml:space="preserve">@joelogic Wish I could be there too!  Aproveite seu fim de semana! xxx</w:t>
      </w:r>
    </w:p>
    <w:p>
      <w:r>
        <w:t xml:space="preserve">@BretWolfe é uma farsa, não? e, as pessoas que estão fazendo isso disseram que pensariam em envolver joss whedon!!!!</w:t>
      </w:r>
    </w:p>
    <w:p>
      <w:r>
        <w:t xml:space="preserve">@HarleyRodrigue hey Harley, espero que você fique por perto e não deixe que os otários levem a melhor! as pessoas não prestam!</w:t>
      </w:r>
    </w:p>
    <w:p>
      <w:r>
        <w:t xml:space="preserve">Embalar não é nada bom ter o novo unido para me manter em movimento... Mas ainda não é divertido</w:t>
      </w:r>
    </w:p>
    <w:p>
      <w:r>
        <w:t xml:space="preserve">Brincando com o munchkin hoje, falando sobre bolos e se preparando para uma venda no pátio amanhã. Não estou ansioso por isso.</w:t>
      </w:r>
    </w:p>
    <w:p>
      <w:r>
        <w:t xml:space="preserve">Não recebo nenhum correio há mais de um mês de vida é entediante</w:t>
      </w:r>
    </w:p>
    <w:p>
      <w:r>
        <w:t xml:space="preserve">@deathwishinc, é claro, não vem para boise</w:t>
      </w:r>
    </w:p>
    <w:p>
      <w:r>
        <w:t xml:space="preserve">ughh no telefone com a HP!</w:t>
      </w:r>
    </w:p>
    <w:p>
      <w:r>
        <w:t xml:space="preserve">Onde está minha Felicidade?</w:t>
      </w:r>
    </w:p>
    <w:p>
      <w:r>
        <w:t xml:space="preserve">Foi um pouco lento para tentar esta, mas a Missão de Ben &amp; Jerry para Marzipan é um pouco decepcionante.</w:t>
      </w:r>
    </w:p>
    <w:p>
      <w:r>
        <w:t xml:space="preserve">Acabo de receber meu e-mail de rejeição das escolas Jeffco. dedos cruzados para Boulder Valley.</w:t>
      </w:r>
    </w:p>
    <w:p>
      <w:r>
        <w:t xml:space="preserve">@combustiblesong lol não tenho o suficiente porque meu pai não me deixa, ele continua me acordando</w:t>
      </w:r>
    </w:p>
    <w:p>
      <w:r>
        <w:t xml:space="preserve">@divarina21 ela lhe disse por que não disse? sinto falta do meu boge.</w:t>
      </w:r>
    </w:p>
    <w:p>
      <w:r>
        <w:t xml:space="preserve">@DevonStebnicki wow, isso parece muito mais estressante do que meu trabalho pensou em continuar edu e dar um passo?</w:t>
      </w:r>
    </w:p>
    <w:p>
      <w:r>
        <w:t xml:space="preserve">@pixy88 Obrigado! E não me importo com a expressão de seu rosto.</w:t>
      </w:r>
    </w:p>
    <w:p>
      <w:r>
        <w:t xml:space="preserve">Ow... Meu músculo do ombro (não consigo lembrar o nome :p) dói... O que eu fiz?  Eu nem sei</w:t>
      </w:r>
    </w:p>
    <w:p>
      <w:r>
        <w:t xml:space="preserve">@DoTPeRioD que suga</w:t>
      </w:r>
    </w:p>
    <w:p>
      <w:r>
        <w:t xml:space="preserve">Por que estou tão cansado?????? Whyyyyy faz com que isto pare. Merm não vai ser divertido hoje à noite.</w:t>
      </w:r>
    </w:p>
    <w:p>
      <w:r>
        <w:t xml:space="preserve">@jen_juneau eu fiz, até que meus pais se levantaram e eu comecei a comer com conforto</w:t>
      </w:r>
    </w:p>
    <w:p>
      <w:r>
        <w:t xml:space="preserve">@stevehills o pai tem tido febre desde o último nite e precisa de 2 frascos de transfusão de sangue... carregados 1 hoje...1 para ir amanhã.</w:t>
      </w:r>
    </w:p>
    <w:p>
      <w:r>
        <w:t xml:space="preserve">não sabe o que fazer esta noite &amp; é D R E A D I N G trabalho amanhã é uma droga.</w:t>
      </w:r>
    </w:p>
    <w:p>
      <w:r>
        <w:t xml:space="preserve">Não se sente bem. Intoxicação alimentar.......</w:t>
      </w:r>
    </w:p>
    <w:p>
      <w:r>
        <w:t xml:space="preserve">@justinchon grande. então você está dizendo *Eu tenho* 28 anos, sendo 28 e tudo??</w:t>
      </w:r>
    </w:p>
    <w:p>
      <w:r>
        <w:t xml:space="preserve">@livefashion lol... não são nojentos de todo?</w:t>
      </w:r>
    </w:p>
    <w:p>
      <w:r>
        <w:t xml:space="preserve">pequena senhorita feia</w:t>
      </w:r>
    </w:p>
    <w:p>
      <w:r>
        <w:t xml:space="preserve">Indo para o sul na I-95.  Bagunça de Jacked ao redor da SR 234</w:t>
      </w:r>
    </w:p>
    <w:p>
      <w:r>
        <w:t xml:space="preserve">Meu amigo de trabalho saiu cedo hoje, agora estou sozinho.</w:t>
      </w:r>
    </w:p>
    <w:p>
      <w:r>
        <w:t xml:space="preserve">Aliados que não vêm</w:t>
      </w:r>
    </w:p>
    <w:p>
      <w:r>
        <w:t xml:space="preserve">@jzwack tirou meu acesso ao fórum falhou.</w:t>
      </w:r>
    </w:p>
    <w:p>
      <w:r>
        <w:t xml:space="preserve">este laptop vai morrer, não está funcionando!</w:t>
      </w:r>
    </w:p>
    <w:p>
      <w:r>
        <w:t xml:space="preserve">@BSBTwitt U SO engraçado, mas u certo! Eu gosto de BSB mas não sou tão fã quanto U Eu amo muito melhor Tupac &amp; TLC...2 mal eles não estão mais cantando</w:t>
      </w:r>
    </w:p>
    <w:p>
      <w:r>
        <w:t xml:space="preserve">Powerdvd não quer tocar meu dvd Pushing Daisies. Eu só quero fazer screenies para fazer ícones com! A proteção contra cópia ficou louca?</w:t>
      </w:r>
    </w:p>
    <w:p>
      <w:r>
        <w:t xml:space="preserve">Sua chuva em Staunton novamente, precisamos da chuva, mas isso só significa que eu não tenho nada lá fora para as pessoas verem,</w:t>
      </w:r>
    </w:p>
    <w:p>
      <w:r>
        <w:t xml:space="preserve">@JoeysMissMac Blah! Tive uma chance no hospital Tomando gravol e indo muito devagar.</w:t>
      </w:r>
    </w:p>
    <w:p>
      <w:r>
        <w:t xml:space="preserve">Meu violão ainda não está aqui?, sinto como se tivesse perdido um membro!</w:t>
      </w:r>
    </w:p>
    <w:p>
      <w:r>
        <w:t xml:space="preserve">em casa, doente</w:t>
      </w:r>
    </w:p>
    <w:p>
      <w:r>
        <w:t xml:space="preserve">Meu violão ainda não chegou?, sinto como se tivesse perdido um membro!</w:t>
      </w:r>
    </w:p>
    <w:p>
      <w:r>
        <w:t xml:space="preserve">@Cracklin_Rosie era meu nome até ontem</w:t>
      </w:r>
    </w:p>
    <w:p>
      <w:r>
        <w:t xml:space="preserve">Sexta-feira à noite e ainda trabalhando...oh espere...já é sábado de manhã</w:t>
      </w:r>
    </w:p>
    <w:p>
      <w:r>
        <w:t xml:space="preserve">@stefathena talvez eu vá um dia e obrigado, estou todo inchado.</w:t>
      </w:r>
    </w:p>
    <w:p>
      <w:r>
        <w:t xml:space="preserve">planejando como voltar para casa...o processo de regressão está em andamento</w:t>
      </w:r>
    </w:p>
    <w:p>
      <w:r>
        <w:t xml:space="preserve">@IJsthee Ou seu celular não gosta de mim</w:t>
      </w:r>
    </w:p>
    <w:p>
      <w:r>
        <w:t xml:space="preserve">Omg estou tão triste. Acabei de aceitar que a fofoqueira está pronta</w:t>
      </w:r>
    </w:p>
    <w:p>
      <w:r>
        <w:t xml:space="preserve">O homem que acorda é uma droga quando você tem que ir trabalhar 30 minutos depois</w:t>
      </w:r>
    </w:p>
    <w:p>
      <w:r>
        <w:t xml:space="preserve">Meu cabelo parece tão curto</w:t>
      </w:r>
    </w:p>
    <w:p>
      <w:r>
        <w:t xml:space="preserve">@so_precious06 sooo mad</w:t>
      </w:r>
    </w:p>
    <w:p>
      <w:r>
        <w:t xml:space="preserve">Sinto sua falta</w:t>
      </w:r>
    </w:p>
    <w:p>
      <w:r>
        <w:t xml:space="preserve">Alguém com problemas de twitter? Está comendo meus tweets.</w:t>
      </w:r>
    </w:p>
    <w:p>
      <w:r>
        <w:t xml:space="preserve">Mal posso esperar para começar meu fim de semana. Estou tão cansado de trabalhar, tenho que me auto-medicar, e estou sem erva.</w:t>
      </w:r>
    </w:p>
    <w:p>
      <w:r>
        <w:t xml:space="preserve">Agora @mumbly_joe está tentando me culpabilizar para vir ao fim de semana dos ex-alunos. Acho que também não posso fazer isso este ano. Eu sou uma porcaria.</w:t>
      </w:r>
    </w:p>
    <w:p>
      <w:r>
        <w:t xml:space="preserve">Tão cheio de um grande almoço e agora preso no trânsito</w:t>
      </w:r>
    </w:p>
    <w:p>
      <w:r>
        <w:t xml:space="preserve">SICK novamente</w:t>
      </w:r>
    </w:p>
    <w:p>
      <w:r>
        <w:t xml:space="preserve">Estou tão privado de sono, mas está quente para dormir.</w:t>
      </w:r>
    </w:p>
    <w:p>
      <w:r>
        <w:t xml:space="preserve">@MrExclusive1 Estou com ciúmes...preciso de 2 escape 2, lol.</w:t>
      </w:r>
    </w:p>
    <w:p>
      <w:r>
        <w:t xml:space="preserve">http://bit.ly/253ce :: Fui mordido na cara por um doberman quando eu tinha quatro anos, eu só queria um beijo Meu vizinho tinha cerca de 13 ...</w:t>
      </w:r>
    </w:p>
    <w:p>
      <w:r>
        <w:t xml:space="preserve">@amybarton Espero que seu filho esteja bem!</w:t>
      </w:r>
    </w:p>
    <w:p>
      <w:r>
        <w:t xml:space="preserve">@wenatcheewash eu estou perdido. Por favor, ajude-me a encontrar uma boa casa.</w:t>
      </w:r>
    </w:p>
    <w:p>
      <w:r>
        <w:t xml:space="preserve">@myuze_me Por que tão blá?</w:t>
      </w:r>
    </w:p>
    <w:p>
      <w:r>
        <w:t xml:space="preserve">Esperar que o homem chegue em casa para que ele possa me levar para sair !!!! está esperando há 4 horas</w:t>
      </w:r>
    </w:p>
    <w:p>
      <w:r>
        <w:t xml:space="preserve">@apollo18 Dang! Os cães são apenas para o centro e norte da CA</w:t>
      </w:r>
    </w:p>
    <w:p>
      <w:r>
        <w:t xml:space="preserve">a caminho do meu pai com meus sistas... r.i.p. Deb...</w:t>
      </w:r>
    </w:p>
    <w:p>
      <w:r>
        <w:t xml:space="preserve">Eu odeio tomar antibióticos, mas acho que preciso de alguns. boooooooo.</w:t>
      </w:r>
    </w:p>
    <w:p>
      <w:r>
        <w:t xml:space="preserve">@OMS_AOP Mudou-se da minha casa e deve ter encontrado o caminho para a sua</w:t>
      </w:r>
    </w:p>
    <w:p>
      <w:r>
        <w:t xml:space="preserve">@raenewman que você me chamou... não tive essa certeza. tempo de ninho com certeza. talvez eu venha para Los Angeles em breve. i hella wana go to Disneyland.</w:t>
      </w:r>
    </w:p>
    <w:p>
      <w:r>
        <w:t xml:space="preserve">meu laptop quebrou, quem quer ajudar uma garota e me levar para melhor comprar este fim de semana. por favor, alimente-o mal.</w:t>
      </w:r>
    </w:p>
    <w:p>
      <w:r>
        <w:t xml:space="preserve">@NathanFillion hey, e quanto a nós seguidores em ATL!!!!</w:t>
      </w:r>
    </w:p>
    <w:p>
      <w:r>
        <w:t xml:space="preserve">@crystal_haze aww I^m sorry that Ray Wise has appeared on the show yet , I watch @AOTS everyday except for Friday it its a best of AOTS.</w:t>
      </w:r>
    </w:p>
    <w:p>
      <w:r>
        <w:t xml:space="preserve">@Exprincess http://twitpic.com/67318 - *sniff* eu me sinto tão excluído!   *grin*</w:t>
      </w:r>
    </w:p>
    <w:p>
      <w:r>
        <w:t xml:space="preserve">Em casa, doente... Em uma sexta-feira...estudar é tudo o que estou fazendo neste momento... Meu fim de semana está tão arruinado</w:t>
      </w:r>
    </w:p>
    <w:p>
      <w:r>
        <w:t xml:space="preserve">O que quer que tenha acontecido àqueles cigarros de chocolate repletos de papel de arroz, 'filtro' e maço de cigarro... Eu sinto falta deles.</w:t>
      </w:r>
    </w:p>
    <w:p>
      <w:r>
        <w:t xml:space="preserve">os pores-do-sol se vão amanhã com esperança de um bom tempo. TODO O TRABALHO É TÃO DEPRIMENTE :'(</w:t>
      </w:r>
    </w:p>
    <w:p>
      <w:r>
        <w:t xml:space="preserve">@mileycyrus a votação acabou. já que há quatro dias atrás eu acho que disse a todos os meus amigos 2 voto em você um milhão de vezes. você vai ganhar! te amar</w:t>
      </w:r>
    </w:p>
    <w:p>
      <w:r>
        <w:t xml:space="preserve">@starstruckfeie eu não tenho ninguém com quem assistir! ma peeps já estão realmente focados em suas finais!</w:t>
      </w:r>
    </w:p>
    <w:p>
      <w:r>
        <w:t xml:space="preserve">@cathrynmarie i miss jack n box and whataburger and oooo taco cabanaaaaaaa lmao</w:t>
      </w:r>
    </w:p>
    <w:p>
      <w:r>
        <w:t xml:space="preserve">Só falta varrer e esfregar, carregar a van e sair para se divertir hoje à noite.</w:t>
      </w:r>
    </w:p>
    <w:p>
      <w:r>
        <w:t xml:space="preserve">@jules23 Eu sei...eu também o faria. Sim, eu não posso esperar pelo BB, eu amo isso! Ouvi dizer que não estão mostrando a transmissão ao vivo 24 horas este ano, no entanto</w:t>
      </w:r>
    </w:p>
    <w:p>
      <w:r>
        <w:t xml:space="preserve">@nmarshall23</w:t>
      </w:r>
    </w:p>
    <w:p>
      <w:r>
        <w:t xml:space="preserve">Tive que comer meu sanduíche desde que os rapazes estavam em uma reunião. Sem sushi para se gabar.</w:t>
      </w:r>
    </w:p>
    <w:p>
      <w:r>
        <w:t xml:space="preserve">@SKYISLANDS que é isso mesmo... Eu não tenho nada além de trabalho</w:t>
      </w:r>
    </w:p>
    <w:p>
      <w:r>
        <w:t xml:space="preserve">Uma banana e 2 xícaras de café... Não é um café da manhã tão saudável!</w:t>
      </w:r>
    </w:p>
    <w:p>
      <w:r>
        <w:t xml:space="preserve">@mileycyrus aww se eu pudesse, eu faria...  GBY ;)</w:t>
      </w:r>
    </w:p>
    <w:p>
      <w:r>
        <w:t xml:space="preserve">@hobgoods- sim, hoje fui à praia satelital e foi plana, mas era boa para escumar.</w:t>
      </w:r>
    </w:p>
    <w:p>
      <w:r>
        <w:t xml:space="preserve">A cidade agrícola do Facebook fica cada vez mais lenta</w:t>
      </w:r>
    </w:p>
    <w:p>
      <w:r>
        <w:t xml:space="preserve">A vida não é justa &gt; E eu me sinto</w:t>
      </w:r>
    </w:p>
    <w:p>
      <w:r>
        <w:t xml:space="preserve">Este será o pior dia de sempre....graduação</w:t>
      </w:r>
    </w:p>
    <w:p>
      <w:r>
        <w:t xml:space="preserve">@bhamboxset Eu os vi em um show há algumas semanas.  Odeio dizer que não fiquei tão impressionado com a diversão. e AS foram bons, no entanto.</w:t>
      </w:r>
    </w:p>
    <w:p>
      <w:r>
        <w:t xml:space="preserve">Minha nova câmera... http://tinyurl.com/l8pde3 ... RIP minha Polaroid i733 rosa quente</w:t>
      </w:r>
    </w:p>
    <w:p>
      <w:r>
        <w:t xml:space="preserve">@notdiyheather embora eu saiba que ele nunca ficaria bem com um parto em casa. Moot point desde que terminamos com os bebês</w:t>
      </w:r>
    </w:p>
    <w:p>
      <w:r>
        <w:t xml:space="preserve">@vessel2219, é claro</w:t>
      </w:r>
    </w:p>
    <w:p>
      <w:r>
        <w:t xml:space="preserve">Não são boas notícias Tempo para uma decisão incrivelmente difícil.</w:t>
      </w:r>
    </w:p>
    <w:p>
      <w:r>
        <w:t xml:space="preserve">@meg_la_mania eu não tenho máscara para whoooops</w:t>
      </w:r>
    </w:p>
    <w:p>
      <w:r>
        <w:t xml:space="preserve">O último dia da última vez que visitei meus pais como uma mulher solteira (85/21589) ( http://bit.ly/Mo0QN )</w:t>
      </w:r>
    </w:p>
    <w:p>
      <w:r>
        <w:t xml:space="preserve">Começou a semana com um casamento, terminando agora a semana com um funeral.</w:t>
      </w:r>
    </w:p>
    <w:p>
      <w:r>
        <w:t xml:space="preserve">@Bizfizz Começa amanhã?  Eu ia reservar Sam sobre isso e esqueci</w:t>
      </w:r>
    </w:p>
    <w:p>
      <w:r>
        <w:t xml:space="preserve">Eu quero que ele ligue para</w:t>
      </w:r>
    </w:p>
    <w:p>
      <w:r>
        <w:t xml:space="preserve">Hoje mais dorido do que o dia da cirurgia. Fico feliz por ter tirado um dia extra de doença.  A recuperação completa é esperada após 6 semanas.  Chamando empresas de serviço de gramados hoje</w:t>
      </w:r>
    </w:p>
    <w:p>
      <w:r>
        <w:t xml:space="preserve">Classe matemática ugh.  Seja antes um ato de classe.  O maldito questionário tem que agir rápido</w:t>
      </w:r>
    </w:p>
    <w:p>
      <w:r>
        <w:t xml:space="preserve">@mytvnetwork pansy wtf codeh?!</w:t>
      </w:r>
    </w:p>
    <w:p>
      <w:r>
        <w:t xml:space="preserve">Lavavava os pratos e agora estou em um trem para Newcastle. Tenho que deixar #nontweetinggirlfriend para trás por 2 semanas, o que é sempre um pouco triste</w:t>
      </w:r>
    </w:p>
    <w:p>
      <w:r>
        <w:t xml:space="preserve">@sianhughes_ eu espero que ela tenha morrido no incêndio porque eu não gostei dela, mas não havia sinal de um corpo</w:t>
      </w:r>
    </w:p>
    <w:p>
      <w:r>
        <w:t xml:space="preserve">ficar impaciente com o tempo de entrega dos reparos na minha nova máquina de café expresso #fb (quebrada na chegada)</w:t>
      </w:r>
    </w:p>
    <w:p>
      <w:r>
        <w:t xml:space="preserve">espirrando com freqüência</w:t>
      </w:r>
    </w:p>
    <w:p>
      <w:r>
        <w:t xml:space="preserve">Talvez eu seja expulso da escola. O problema é que eles não sabem que a maioria de nós precisa de um emprego para viver nesta cidade.</w:t>
      </w:r>
    </w:p>
    <w:p>
      <w:r>
        <w:t xml:space="preserve">E QUANTO A MIM ???  EU VOTO TODOS OS DIAS EM VOCÊ !!!!!</w:t>
      </w:r>
    </w:p>
    <w:p>
      <w:r>
        <w:t xml:space="preserve">@rosiemini você ficou sonoro sem mim?</w:t>
      </w:r>
    </w:p>
    <w:p>
      <w:r>
        <w:t xml:space="preserve">@PattyHankins Awe - não sabia que os gatos tinham câncer de pele</w:t>
      </w:r>
    </w:p>
    <w:p>
      <w:r>
        <w:t xml:space="preserve">Uau, nós vamos entrar em guerra com a Coréia? Lá se vão minhas chances de alguma vez ser avó.</w:t>
      </w:r>
    </w:p>
    <w:p>
      <w:r>
        <w:t xml:space="preserve">Gostaria que minha chave beta U2 funcionasse agora. Não quero esperar "até quarta-feira para jogar</w:t>
      </w:r>
    </w:p>
    <w:p>
      <w:r>
        <w:t xml:space="preserve">ainda não estou com a baunilha gelada.</w:t>
      </w:r>
    </w:p>
    <w:p>
      <w:r>
        <w:t xml:space="preserve">sushi ninja para o almoço, mas dominicks estava sem goma de vermes azedos</w:t>
      </w:r>
    </w:p>
    <w:p>
      <w:r>
        <w:t xml:space="preserve">entediado e sonolento e ouvindo música :p fazendo projeto :S</w:t>
      </w:r>
    </w:p>
    <w:p>
      <w:r>
        <w:t xml:space="preserve">Terminei o 3º ano. Passando para o 4º ano na segunda-feira. É muito assustador. Desta vez, no ano que vem, terminarei meus exames de nota padrão.</w:t>
      </w:r>
    </w:p>
    <w:p>
      <w:r>
        <w:t xml:space="preserve">@MILEYCYRUS E EU ??  EU VOTO TODOS OS DIAS EM VOCÊ !!!!!</w:t>
      </w:r>
    </w:p>
    <w:p>
      <w:r>
        <w:t xml:space="preserve">Será que ela sabe como seus tweets são superficiais, arejados e burros? Acho que não b/c se ela o fizesse...ela provavelmente pararia</w:t>
      </w:r>
    </w:p>
    <w:p>
      <w:r>
        <w:t xml:space="preserve">@arsc mega burguer foi meu almoço de ontem</w:t>
      </w:r>
    </w:p>
    <w:p>
      <w:r>
        <w:t xml:space="preserve">@joeymcintyre Minha irmã e eu devemos nos encontrar com vocês hoje em Birmingham.    Por favor, reescalonem!!!</w:t>
      </w:r>
    </w:p>
    <w:p>
      <w:r>
        <w:t xml:space="preserve">Emprestando o laptop Lenovo de minha mãe O trackpad e a vida útil da bateria sugam bolas por moedas de 25 centavos. Seriamente faltando meu MacBook Pro</w:t>
      </w:r>
    </w:p>
    <w:p>
      <w:r>
        <w:t xml:space="preserve">@cultofdusty isso é o que eu amo em você, você é TÃO COMPLETAMENTE MENOS como eu sou rs e ainda não...mas isso não acabou ainda rs #frehley sexta-feira</w:t>
      </w:r>
    </w:p>
    <w:p>
      <w:r>
        <w:t xml:space="preserve">Dj Hero virá em breve... Quem vai recebê-lo? Parece que o ima tem que aposentar meu Guitar Hero</w:t>
      </w:r>
    </w:p>
    <w:p>
      <w:r>
        <w:t xml:space="preserve">@XJakeXChaosX entediado</w:t>
      </w:r>
    </w:p>
    <w:p>
      <w:r>
        <w:t xml:space="preserve">quero ir ao bocum tottal para ver o lostalone, mas não tenho nenhum passaporte para represar você poorness</w:t>
      </w:r>
    </w:p>
    <w:p>
      <w:r>
        <w:t xml:space="preserve">Eu realmente quero um milkshake. Eu não tenho dinheiro.</w:t>
      </w:r>
    </w:p>
    <w:p>
      <w:r>
        <w:t xml:space="preserve">comeu como toneladas de chocolate hoje...  3 semanas de alimentação saudável, tudo isso com um dia de alimentação ilimitada! LOL</w:t>
      </w:r>
    </w:p>
    <w:p>
      <w:r>
        <w:t xml:space="preserve">quer sair hoje à noite, mas não pode voltar para casa</w:t>
      </w:r>
    </w:p>
    <w:p>
      <w:r>
        <w:t xml:space="preserve">Me pergunto se eu conheço apenas 1 dado n hora de soma da igreja e não conheço certos solários. Parece que o erbdy sabe disso, mas u? Rápido, sinto-me mal por cantar junto.</w:t>
      </w:r>
    </w:p>
    <w:p>
      <w:r>
        <w:t xml:space="preserve">@Dayna_aka_Rowan ele poderia estar falando comigo (ele provavelmente não está ;) )</w:t>
      </w:r>
    </w:p>
    <w:p>
      <w:r>
        <w:t xml:space="preserve">@karlismiles de fato, muito falham</w:t>
      </w:r>
    </w:p>
    <w:p>
      <w:r>
        <w:t xml:space="preserve">No frigobar... ouvindo a política, talvez algumas estrelas da tecnologia em breve?</w:t>
      </w:r>
    </w:p>
    <w:p>
      <w:r>
        <w:t xml:space="preserve">Quer conhecer Jeff Hardy e Beth Britt Tão mal que seu Soo Annoying x x</w:t>
      </w:r>
    </w:p>
    <w:p>
      <w:r>
        <w:t xml:space="preserve">Portanto, não há mais exames, mas faltam apenas 3 dias. Acabei de relizar que isto é uma coisa ruim.  E uma coisa boa. Eu não sei.</w:t>
      </w:r>
    </w:p>
    <w:p>
      <w:r>
        <w:t xml:space="preserve">#Java não está funcionando - hmph!  Não é possível carregar fotos para o #Facebook.</w:t>
      </w:r>
    </w:p>
    <w:p>
      <w:r>
        <w:t xml:space="preserve">A URL no post anterior (para trabalho de temporizador) deve ser http://bit.ly/a4Fdb. Eu tinha removido o espaço que bagunçava a URL.  ^ES</w:t>
      </w:r>
    </w:p>
    <w:p>
      <w:r>
        <w:t xml:space="preserve">Visitando os avós em Manhattan, e deixando minha irmã por uma semana! Gostaria de ter uma desculpa para estar tão cansada hoje.</w:t>
      </w:r>
    </w:p>
    <w:p>
      <w:r>
        <w:t xml:space="preserve">@grahamcoltonfan hahah me também!! Exceto quando Haley é atropelada por um carro, mas yay Leyton!</w:t>
      </w:r>
    </w:p>
    <w:p>
      <w:r>
        <w:t xml:space="preserve">Sim, eu estava perdendo meu tempo falhando.</w:t>
      </w:r>
    </w:p>
    <w:p>
      <w:r>
        <w:t xml:space="preserve">@3Alexx É AMAZENTE!!!  Vai ficar muito arranhado, apesar de Lol. Eu já tenho 4 filmes e 30 programas de TV sobre ele!!</w:t>
      </w:r>
    </w:p>
    <w:p>
      <w:r>
        <w:t xml:space="preserve">Tão cansado e pronto para dormir!! Realmente com vontade de sal e pimenta, asas de frango e macarrão, mas não têm dinheiro comigo para um chinês!</w:t>
      </w:r>
    </w:p>
    <w:p>
      <w:r>
        <w:t xml:space="preserve">@adonkim Soa como uma tarde relaxante e agradável. Tenho que cortar a grama e passear o cachorro</w:t>
      </w:r>
    </w:p>
    <w:p>
      <w:r>
        <w:t xml:space="preserve">trabalhando nos trabalhos de casa!!!</w:t>
      </w:r>
    </w:p>
    <w:p>
      <w:r>
        <w:t xml:space="preserve">Voltar à minha casa para pegar alguns dvds para o batismo e pegar os do dito, mas esqueci de pegar outros dvds para o dito, então eu tenho que voltar</w:t>
      </w:r>
    </w:p>
    <w:p>
      <w:r>
        <w:t xml:space="preserve">Vai ser um dia atarefado e que chupa porque eu queria passar um tempo com alguém mais cedo hoje</w:t>
      </w:r>
    </w:p>
    <w:p>
      <w:r>
        <w:t xml:space="preserve">@shakamaiden DAMN dude... dia 06, 20 e 27 eu tenho curso na DRC especialista em flash...</w:t>
      </w:r>
    </w:p>
    <w:p>
      <w:r>
        <w:t xml:space="preserve">A única coisa que odeio no Playoff Pens hockey é o quanto os ingressos são! Eu queria ir a um jogo, mas lá, 300$ por bilhete.</w:t>
      </w:r>
    </w:p>
    <w:p>
      <w:r>
        <w:t xml:space="preserve">Oh grande povo Tampa - alguém na área conhece alguém que trabalha para a Sociedade Jain da Baía de Tampa? Nenhum de seus números de telefone funciona.</w:t>
      </w:r>
    </w:p>
    <w:p>
      <w:r>
        <w:t xml:space="preserve">@mileycyrus I VOTED!!! você tem um myspace pessoal? eu continuo falando com falsificações i &lt;3 você. u me ajudou através do momento mais difícil da minha vida! (: x</w:t>
      </w:r>
    </w:p>
    <w:p>
      <w:r>
        <w:t xml:space="preserve">cba propriamente dita sem saída!</w:t>
      </w:r>
    </w:p>
    <w:p>
      <w:r>
        <w:t xml:space="preserve">@cowmage leu algo feliz?</w:t>
      </w:r>
    </w:p>
    <w:p>
      <w:r>
        <w:t xml:space="preserve">alicias hoje à noite? idkkkk. ughhh</w:t>
      </w:r>
    </w:p>
    <w:p>
      <w:r>
        <w:t xml:space="preserve">http://twitpic.com/674p1 - @JTHawthorne este é meu Ohio é para os amantes tatuagem tirou o desenho da camisa... haha mas eu perdi a camisa</w:t>
      </w:r>
    </w:p>
    <w:p>
      <w:r>
        <w:t xml:space="preserve">Em seguida, em Drivers Ed dançar.</w:t>
      </w:r>
    </w:p>
    <w:p>
      <w:r>
        <w:t xml:space="preserve">está tristemente sentada em casa quando ela poderia estar indo para uma festa</w:t>
      </w:r>
    </w:p>
    <w:p>
      <w:r>
        <w:t xml:space="preserve">@ArlenesUniverse Eu tentei. Ele não quer ouvir. Eu não sei mais o que fazer. Sinto que Ele não se importa mais com o que fazer.</w:t>
      </w:r>
    </w:p>
    <w:p>
      <w:r>
        <w:t xml:space="preserve">@KourtneyKardash sortuda cadela! haha temos chuva fria aqui em MA eu daria tudo por chuva quente agora mesmo!</w:t>
      </w:r>
    </w:p>
    <w:p>
      <w:r>
        <w:t xml:space="preserve">#twitterfails fucking hard now...isto é irritante</w:t>
      </w:r>
    </w:p>
    <w:p>
      <w:r>
        <w:t xml:space="preserve">Desejando poder raptar @candrews do trabalho</w:t>
      </w:r>
    </w:p>
    <w:p>
      <w:r>
        <w:t xml:space="preserve">@Crazy_Cindy BIG HUGGS</w:t>
      </w:r>
    </w:p>
    <w:p>
      <w:r>
        <w:t xml:space="preserve">ahhhh, muito triste</w:t>
      </w:r>
    </w:p>
    <w:p>
      <w:r>
        <w:t xml:space="preserve">A enxaqueca hoje - os comprimidos de naproxen sódio que tomei estão ajudando um pouco, mas meu pescoço agora está me matando.  Preciso de meus relaxantes musculares</w:t>
      </w:r>
    </w:p>
    <w:p>
      <w:r>
        <w:t xml:space="preserve">@grrachel que me entristeceu...</w:t>
      </w:r>
    </w:p>
    <w:p>
      <w:r>
        <w:t xml:space="preserve">Sim, uma daquelas noites novamente.</w:t>
      </w:r>
    </w:p>
    <w:p>
      <w:r>
        <w:t xml:space="preserve">olhando para o fracasso</w:t>
      </w:r>
    </w:p>
    <w:p>
      <w:r>
        <w:t xml:space="preserve">@irishgirl Right; no entanto, você deixa de mencionar que as mulheres mais jovens são "garimpeiras de ouro" ou "troféus". O patriarcado não é grandioso?</w:t>
      </w:r>
    </w:p>
    <w:p>
      <w:r>
        <w:t xml:space="preserve">@danielgrosvenor #Java não está funcionando - hmph!  Não é possível carregar fotos no #Facebook.</w:t>
      </w:r>
    </w:p>
    <w:p>
      <w:r>
        <w:t xml:space="preserve">Waaah, o asshat na CVS ontem me trocou por 10 dólares por fichas.</w:t>
      </w:r>
    </w:p>
    <w:p>
      <w:r>
        <w:t xml:space="preserve">meu dedo dói porque está infectado!</w:t>
      </w:r>
    </w:p>
    <w:p>
      <w:r>
        <w:t xml:space="preserve">última vez lavando meus cabelos</w:t>
      </w:r>
    </w:p>
    <w:p>
      <w:r>
        <w:t xml:space="preserve">Preciso dos abraços de Joe Jonas</w:t>
      </w:r>
    </w:p>
    <w:p>
      <w:r>
        <w:t xml:space="preserve">@CenturyMontes porque você pára de me seguir? Eu não fui legal o suficiente para você?</w:t>
      </w:r>
    </w:p>
    <w:p>
      <w:r>
        <w:t xml:space="preserve">@FTSKirst está demorando uma eternidade para carregar</w:t>
      </w:r>
    </w:p>
    <w:p>
      <w:r>
        <w:t xml:space="preserve">@cazob ok eu preciso encontrar outra maneira então lolz</w:t>
      </w:r>
    </w:p>
    <w:p>
      <w:r>
        <w:t xml:space="preserve">@Elleipein aww honey I'm sorry</w:t>
      </w:r>
    </w:p>
    <w:p>
      <w:r>
        <w:t xml:space="preserve">@ClintonSparks Eu disse que tentei, mas 88 disse que era 2 tarde porque a garota com quem eu estava levou 4 vezes 2 se preparou. eles queriam se encontrar até 11.</w:t>
      </w:r>
    </w:p>
    <w:p>
      <w:r>
        <w:t xml:space="preserve">maldita noite de luta 4 demo não carrega, continua a cair na primeira tela. hora de apagar e baixar novamente acho</w:t>
      </w:r>
    </w:p>
    <w:p>
      <w:r>
        <w:t xml:space="preserve">Desejando ganhar dinheiro suficiente para fazer o que eu quiser! Sux... Sem dinheiro na educação</w:t>
      </w:r>
    </w:p>
    <w:p>
      <w:r>
        <w:t xml:space="preserve">@KourtneyKardash odeio este tempo! Quando você já viveu aqui a vida inteira você se acostuma...pode ser sempre chuvoso @RobKardashian</w:t>
      </w:r>
    </w:p>
    <w:p>
      <w:r>
        <w:t xml:space="preserve">@babblingbrookie Tente estar em AZ novamente brooke, Omg você não pode nem mesmo estar fora por menos de um minuto antes de ter seu pescoço queimado.</w:t>
      </w:r>
    </w:p>
    <w:p>
      <w:r>
        <w:t xml:space="preserve">@princesspooh90 Sim, mas não soa suficientemente indie eu preciso2learn algumas outras melodias e depois pegar o estilo mo =] 1 hora! Então eu c u ;)</w:t>
      </w:r>
    </w:p>
    <w:p>
      <w:r>
        <w:t xml:space="preserve">Não sou mais um aluno do segundo ano.  O primeiro ano está trazendo coisas novas. Estarei no 24/7 agora. Ligue para mim e confira http://bit.ly/esGIQ</w:t>
      </w:r>
    </w:p>
    <w:p>
      <w:r>
        <w:t xml:space="preserve">@Broccolope desculpe por chamá-lo muito tarde</w:t>
      </w:r>
    </w:p>
    <w:p>
      <w:r>
        <w:t xml:space="preserve">@KourtneyKardash noo Estou em Miami e só quero deitar-me ao sol...mas a chuva me impediu</w:t>
      </w:r>
    </w:p>
    <w:p>
      <w:r>
        <w:t xml:space="preserve">odeia o som do silêncio... não gosta de ser excluído...</w:t>
      </w:r>
    </w:p>
    <w:p>
      <w:r>
        <w:t xml:space="preserve">Levantei-me cedo e fiz uma tonelada de merda agora estou indo para o cherokee park para correr e andar!</w:t>
      </w:r>
    </w:p>
    <w:p>
      <w:r>
        <w:t xml:space="preserve">Meus braços estão me dando vontade de chorar... e também porque esses tiros me deixaram doente.</w:t>
      </w:r>
    </w:p>
    <w:p>
      <w:r>
        <w:t xml:space="preserve">Eu tenho MAIOR CRAMPLES!!!!!!!!!!!!!!!!!!!!!!!!!!!!!!!!!!!!!!!!!!!!!!!!!!!!!!!!!!!</w:t>
      </w:r>
    </w:p>
    <w:p>
      <w:r>
        <w:t xml:space="preserve">@ jimithy1: não pode vir msbj&lt;3</w:t>
      </w:r>
    </w:p>
    <w:p>
      <w:r>
        <w:t xml:space="preserve">@LLCee Tive que descobrir via twitter</w:t>
      </w:r>
    </w:p>
    <w:p>
      <w:r>
        <w:t xml:space="preserve">@thatchmaster sinto falta daquele lugar, mas sinto ainda mais falta de wegmans. alimentos inteiros != wegmans</w:t>
      </w:r>
    </w:p>
    <w:p>
      <w:r>
        <w:t xml:space="preserve">como votar no universo do Sr. twitter??? Estou um pouco preso</w:t>
      </w:r>
    </w:p>
    <w:p>
      <w:r>
        <w:t xml:space="preserve">@lozzy hahah gostaria que isso fosse verdade. Isto é realmente muito ruim só vai ficar em casa e relaxar esta noite. E, como sempre, eu realmente queria ir.</w:t>
      </w:r>
    </w:p>
    <w:p>
      <w:r>
        <w:t xml:space="preserve">é louco que suas chuvas</w:t>
      </w:r>
    </w:p>
    <w:p>
      <w:r>
        <w:t xml:space="preserve">@Jamjar84 eu tenho 2 much 2 do 2nite 2b aborrecido. No banho ainda tem lavagem, cabelo seco e liso, preparar roupas, etc.</w:t>
      </w:r>
    </w:p>
    <w:p>
      <w:r>
        <w:t xml:space="preserve">boo gf não pode ir agora eu passei no meu treinamento de guarda rs</w:t>
      </w:r>
    </w:p>
    <w:p>
      <w:r>
        <w:t xml:space="preserve">@mileycyrus me diga onde votar e eu o farei!!!! porque sou da Alemanha não sei agora onde fazê-lo... btw: Eu amo você e sua música</w:t>
      </w:r>
    </w:p>
    <w:p>
      <w:r>
        <w:t xml:space="preserve">Almocei em um restaurante de sushi japonês e pedi em japonês, como costumo fazer em lugares de sushi. A garçonete cambojana não fazia a menor idéia</w:t>
      </w:r>
    </w:p>
    <w:p>
      <w:r>
        <w:t xml:space="preserve">@tapulous You always catch me away away from my computer.  ?</w:t>
      </w:r>
    </w:p>
    <w:p>
      <w:r>
        <w:t xml:space="preserve">Ug. Cheia de frio e em um pub escuro. Quer ir para fora</w:t>
      </w:r>
    </w:p>
    <w:p>
      <w:r>
        <w:t xml:space="preserve">@BossTutie Eu disse oi para você</w:t>
      </w:r>
    </w:p>
    <w:p>
      <w:r>
        <w:t xml:space="preserve">@Drob114 obrigado por esfregá-lo, idiota, onde vocês vão neste fim de semana?</w:t>
      </w:r>
    </w:p>
    <w:p>
      <w:r>
        <w:t xml:space="preserve">não estou com disposição para o twitter hoje... não sei o que fazer</w:t>
      </w:r>
    </w:p>
    <w:p>
      <w:r>
        <w:t xml:space="preserve">@Knownhuman damn - isso é triste, então... Eu ainda não ouvi o novo. Parece que fui poupado de uma tragédia.</w:t>
      </w:r>
    </w:p>
    <w:p>
      <w:r>
        <w:t xml:space="preserve">eu tinha um sonho que ia para minha formatura e comecei a chorar...depois fui para casa tirar uma soneca e perdi...depois uma abelha me picou...</w:t>
      </w:r>
    </w:p>
    <w:p>
      <w:r>
        <w:t xml:space="preserve">@bobbyshirley Qualquer coisa é aceita, exceto o cristianismo. Google o fio de discussão "sexualidade e religião" e SLED para o Second Life.</w:t>
      </w:r>
    </w:p>
    <w:p>
      <w:r>
        <w:t xml:space="preserve">@ColinBach Sorry dude não pôde fazer o churrasco apenas de volta do hospital</w:t>
      </w:r>
    </w:p>
    <w:p>
      <w:r>
        <w:t xml:space="preserve">Meu estômago está tentando se alimentar. Já chegou a hora do almoço? *perto no relógio* Maldição... mais uma hora 20 'até o almoço.</w:t>
      </w:r>
    </w:p>
    <w:p>
      <w:r>
        <w:t xml:space="preserve">eu quero ver "para cima" hoje à noite, mas ninguém irá comigo. porquê?</w:t>
      </w:r>
    </w:p>
    <w:p>
      <w:r>
        <w:t xml:space="preserve">Acabei de receber meu babete Leeds 10K e meu chip de tempo - mas minha lesão no quadril significa que não vou quebrar nenhum PB 10K desta vez.</w:t>
      </w:r>
    </w:p>
    <w:p>
      <w:r>
        <w:t xml:space="preserve">Fui até a máquina de venda automática para pegar os Bugles. Sem Bugles Talvez seja um sinal de que eu não preciso do lanche de qualquer maneira.</w:t>
      </w:r>
    </w:p>
    <w:p>
      <w:r>
        <w:t xml:space="preserve">Avaliar meu pessoal...Não gosto desta parte do trabalho</w:t>
      </w:r>
    </w:p>
    <w:p>
      <w:r>
        <w:t xml:space="preserve">alguém sabe onde eu posso ver o filme da prisão quebrar a TV? Não está no itunes</w:t>
      </w:r>
    </w:p>
    <w:p>
      <w:r>
        <w:t xml:space="preserve">@mrs_aaberg certamente foi culpa deles que eu tive que rastejar por toda a floresta hoje, mas temo que teria quebrado em casa também</w:t>
      </w:r>
    </w:p>
    <w:p>
      <w:r>
        <w:t xml:space="preserve">@arischenck Volta para Baltimore hoje à noite</w:t>
      </w:r>
    </w:p>
    <w:p>
      <w:r>
        <w:t xml:space="preserve">@Intelligentle Isto foi no Pitman's Down South. Parece que os negócios estão ruins por todo o lado.</w:t>
      </w:r>
    </w:p>
    <w:p>
      <w:r>
        <w:t xml:space="preserve">@BonesCrazy24 Eu também tive a semana de folga...mas tenho exames de Biologia para revisar para que meu tempo de Bones seja limitado</w:t>
      </w:r>
    </w:p>
    <w:p>
      <w:r>
        <w:t xml:space="preserve">@jerseymoongirl - Espero que estas pílulas façam algo, porque vou enlouquecer</w:t>
      </w:r>
    </w:p>
    <w:p>
      <w:r>
        <w:t xml:space="preserve">@Xantiriad a música no trailer era terrível imo, casa de mala de mão foleira. Eu estava esperando um pouco de dnb ou hard house</w:t>
      </w:r>
    </w:p>
    <w:p>
      <w:r>
        <w:t xml:space="preserve">IN $RF @3,94 - meta $5,30.  FORA $DNDN @$21,85 - meta de $21,85</w:t>
      </w:r>
    </w:p>
    <w:p>
      <w:r>
        <w:t xml:space="preserve">O Edge me deixou fora da lista de colaboradores na edição deste mês. x FFS. &lt;- Werd</w:t>
      </w:r>
    </w:p>
    <w:p>
      <w:r>
        <w:t xml:space="preserve">sem telefonema ainda... 20 minutos até eu arranjar coragem. GOSTARIA QUE MEU TELEFONE TOCASSE</w:t>
      </w:r>
    </w:p>
    <w:p>
      <w:r>
        <w:t xml:space="preserve">Em negação sobre a van em movimento estacionada a alguns quarteirões de distância.</w:t>
      </w:r>
    </w:p>
    <w:p>
      <w:r>
        <w:t xml:space="preserve">Último dia em maui</w:t>
      </w:r>
    </w:p>
    <w:p>
      <w:r>
        <w:t xml:space="preserve">Tanto trabalho, tão pouco tempo</w:t>
      </w:r>
    </w:p>
    <w:p>
      <w:r>
        <w:t xml:space="preserve">Eu preciso arrotar ....  Im so nauseas....</w:t>
      </w:r>
    </w:p>
    <w:p>
      <w:r>
        <w:t xml:space="preserve">@THE_WOCKEEZ Eu quero ir! Mas não vou estar lá, tenho certeza de que o show vai ser ótimo!!</w:t>
      </w:r>
    </w:p>
    <w:p>
      <w:r>
        <w:t xml:space="preserve">@tandmark bem, pelo menos eles têm bom gosto em arte, aplicações de gabinete.nem tanto</w:t>
      </w:r>
    </w:p>
    <w:p>
      <w:r>
        <w:t xml:space="preserve">@countrygirls86 dude i tried!! não carregava!</w:t>
      </w:r>
    </w:p>
    <w:p>
      <w:r>
        <w:t xml:space="preserve">@willisface você sabe que quer vir me fazer companhia enquanto mamãe está com seus amigos para a noite que é uma noite tão agradável!</w:t>
      </w:r>
    </w:p>
    <w:p>
      <w:r>
        <w:t xml:space="preserve">@tapulous onde está o amor do Reino Unido?!</w:t>
      </w:r>
    </w:p>
    <w:p>
      <w:r>
        <w:t xml:space="preserve">Eu me sinto muito mal por mulheres guaxinins com maridos abusivos... quando você sempre tem olhos negros... ninguém pode ajudar</w:t>
      </w:r>
    </w:p>
    <w:p>
      <w:r>
        <w:t xml:space="preserve">Uma vida laodiceana para Kavya &amp; família provavelmente conseguiu para Kavya sua coroa de abelha ortográfica! Parabéns! Nota, a verificação ortográfica não reconhece o laodiceano</w:t>
      </w:r>
    </w:p>
    <w:p>
      <w:r>
        <w:t xml:space="preserve">@1jaredPADALECKI 5 temporadas que é isso? Desculpe, acabei de notar na nossa atualização anterior. Minha irmã não vai ficar feliz</w:t>
      </w:r>
    </w:p>
    <w:p>
      <w:r>
        <w:t xml:space="preserve">@vcha você deve dizer mlia ao invés de fml espero que você a encontre em breve</w:t>
      </w:r>
    </w:p>
    <w:p>
      <w:r>
        <w:t xml:space="preserve">oh como eu sinto falta do meu caminhão... Eu já poderia ter meu lugar inteiro mudado...</w:t>
      </w:r>
    </w:p>
    <w:p>
      <w:r>
        <w:t xml:space="preserve">está de luto por ter que perder hoje a feira homessskooooler!!!</w:t>
      </w:r>
    </w:p>
    <w:p>
      <w:r>
        <w:t xml:space="preserve">@mechellelewis Você está despedaçado depois daquela longa semana?  É uma pena o que aconteceu amanhã à noite.</w:t>
      </w:r>
    </w:p>
    <w:p>
      <w:r>
        <w:t xml:space="preserve">@EmmDeeCee não ele não estava lá hoje</w:t>
      </w:r>
    </w:p>
    <w:p>
      <w:r>
        <w:t xml:space="preserve">Tempo de lavanderia e muito mais!</w:t>
      </w:r>
    </w:p>
    <w:p>
      <w:r>
        <w:t xml:space="preserve">@KimmyGotSoul aw damn. ok eu tenho que escrever um pequeno post para hoje tho</w:t>
      </w:r>
    </w:p>
    <w:p>
      <w:r>
        <w:t xml:space="preserve">Recebemos da USAA a notícia de que a minivan está totalizada.  Agora precisamos de uma alta valorização para algo que nos permita comprar um carro novo.</w:t>
      </w:r>
    </w:p>
    <w:p>
      <w:r>
        <w:t xml:space="preserve">divertir-se muito nas férias, com a certeza de que não quer ir trabalhar de terno.</w:t>
      </w:r>
    </w:p>
    <w:p>
      <w:r>
        <w:t xml:space="preserve">@princeofcode Lamentamos não termos conseguido colocar o projeto em funcionamento com o laptop windoze, mas uma tonelada de pessoas veio à tona depois e o viu funcionando</w:t>
      </w:r>
    </w:p>
    <w:p>
      <w:r>
        <w:t xml:space="preserve">Ainda branco, apesar de estar ao sol há muito tempo</w:t>
      </w:r>
    </w:p>
    <w:p>
      <w:r>
        <w:t xml:space="preserve">@lilyroseallen ninguém nunca usa uma camiseta comigo nela você tem muita sorte</w:t>
      </w:r>
    </w:p>
    <w:p>
      <w:r>
        <w:t xml:space="preserve">Sinto que vou jogar os meus biscoitos</w:t>
      </w:r>
    </w:p>
    <w:p>
      <w:r>
        <w:t xml:space="preserve">@poppy_dog Lucky you! está chuviscando de novo. Mamãe diz que as poças são grandes o suficiente para eu nadar, então hoje não há parque para cães...</w:t>
      </w:r>
    </w:p>
    <w:p>
      <w:r>
        <w:t xml:space="preserve">@mr_uppercut que era uma coisa tão "velha" para se dizer</w:t>
      </w:r>
    </w:p>
    <w:p>
      <w:r>
        <w:t xml:space="preserve">Fora para Nanaimo 2 dias... já estou com saudades do meu filho e ainda não saí</w:t>
      </w:r>
    </w:p>
    <w:p>
      <w:r>
        <w:t xml:space="preserve">está levando a mamãe para o aeroporto.</w:t>
      </w:r>
    </w:p>
    <w:p>
      <w:r>
        <w:t xml:space="preserve">@alivelshi que sociedade em que vivemos</w:t>
      </w:r>
    </w:p>
    <w:p>
      <w:r>
        <w:t xml:space="preserve">Ha, @joestump estou dando uma chance ao spymaster - só por curiosidade! vai sentir falta de u</w:t>
      </w:r>
    </w:p>
    <w:p>
      <w:r>
        <w:t xml:space="preserve">ah a sério, eu nem sequer trabalho com crianças como ainda estou doente! marmota na sexta-feira só piorou.</w:t>
      </w:r>
    </w:p>
    <w:p>
      <w:r>
        <w:t xml:space="preserve">Mau dia no escritório. Com um humor horrível, foi um dia nacional "Aja como um palhaço idiota" hoje e ninguém se preocupou em me dizer?!</w:t>
      </w:r>
    </w:p>
    <w:p>
      <w:r>
        <w:t xml:space="preserve">@SometimesITweet, vale totalmente a pena! Ótimos óculos 3D! sinto falta de você! e sinto falta de @jesicawesley e sinto falta de Nova York também</w:t>
      </w:r>
    </w:p>
    <w:p>
      <w:r>
        <w:t xml:space="preserve">@Mauityler87 u não me ama não me segue...como foi sua noite? ;-)</w:t>
      </w:r>
    </w:p>
    <w:p>
      <w:r>
        <w:t xml:space="preserve">Os funerais não são bueno</w:t>
      </w:r>
    </w:p>
    <w:p>
      <w:r>
        <w:t xml:space="preserve">MERDADE Eu perdi meu anel do Star Trek!    Anel da Academia Starfleet c/ Ponte Golden Gate sobre ele.  Consegui-o como presente de formatura do colegial.</w:t>
      </w:r>
    </w:p>
    <w:p>
      <w:r>
        <w:t xml:space="preserve">@tessonfire sinto-me hoje quase vazio por dentro.  Não é uma boa sensação.</w:t>
      </w:r>
    </w:p>
    <w:p>
      <w:r>
        <w:t xml:space="preserve">@TheMrsNikkiSixx Vamos sentir sua falta #Sixx?</w:t>
      </w:r>
    </w:p>
    <w:p>
      <w:r>
        <w:t xml:space="preserve">Hmmm...esticou minhas costas Espero que seja melhor amanhã de manhã...</w:t>
      </w:r>
    </w:p>
    <w:p>
      <w:r>
        <w:t xml:space="preserve">@squaccs posso estar dizendo a mim mesmo que porque ele nunca responde a mim</w:t>
      </w:r>
    </w:p>
    <w:p>
      <w:r>
        <w:t xml:space="preserve">trabalho 4 - fechar</w:t>
      </w:r>
    </w:p>
    <w:p>
      <w:r>
        <w:t xml:space="preserve">@Valholla que é triste que tipo de confusão você está se metendo neste fim de semana?</w:t>
      </w:r>
    </w:p>
    <w:p>
      <w:r>
        <w:t xml:space="preserve">Enforcando com meu BFF @JasmineWHO hoje! Ya Ya Ya! @amandababby Nossa velha amiga está em minhas orações, espero que esta experiência a ajude</w:t>
      </w:r>
    </w:p>
    <w:p>
      <w:r>
        <w:t xml:space="preserve">Qualquer pessoa pode comer um Hot Pocket e ficar completamente satisfeita? Eu não.</w:t>
      </w:r>
    </w:p>
    <w:p>
      <w:r>
        <w:t xml:space="preserve">@GeneralTekno não receberei nenhum brinquedo ROTF "até MUCH mais tarde".  Diga-me se alguém não vale a pena receber.</w:t>
      </w:r>
    </w:p>
    <w:p>
      <w:r>
        <w:t xml:space="preserve">Sexta-feira à noite nunca é tão divertido como deveria ser quando você tem trabalho no sábado de manhã</w:t>
      </w:r>
    </w:p>
    <w:p>
      <w:r>
        <w:t xml:space="preserve">@Jonasbrothers come on guys... você não deveria promover aqui :| é um pouco decepcionante. Twitter's para ATUALIZAÇÕES</w:t>
      </w:r>
    </w:p>
    <w:p>
      <w:r>
        <w:t xml:space="preserve">@dfizzy você tem tanta sorte. temos 6 semanas até o verão</w:t>
      </w:r>
    </w:p>
    <w:p>
      <w:r>
        <w:t xml:space="preserve">@princeofcode Lamentamos não termos conseguido pôr o projetor a trabalhar com o portátil windoze, mas uma tonelada de pessoas veio depois e viu-o ao vivo</w:t>
      </w:r>
    </w:p>
    <w:p>
      <w:r>
        <w:t xml:space="preserve">Sexta-feira movimentada. Tenho muito que fazer e um jogo hoje à noite. 8:15 no McNair! Último AP Lit e Ginásio hoje</w:t>
      </w:r>
    </w:p>
    <w:p>
      <w:r>
        <w:t xml:space="preserve">Nenhuma notícia Yonkers até 2 de junho, porque o jornal me furou</w:t>
      </w:r>
    </w:p>
    <w:p>
      <w:r>
        <w:t xml:space="preserve">@dietsch Union Square? Somerville? Você está melhor com o 87. Mas isso provavelmente o ajuda a zero neste momento.</w:t>
      </w:r>
    </w:p>
    <w:p>
      <w:r>
        <w:t xml:space="preserve">Meu teratoma tem uma cavidade e está experimentando calvície de padrão masculino</w:t>
      </w:r>
    </w:p>
    <w:p>
      <w:r>
        <w:t xml:space="preserve">@ShadoWingh Só sou alérgico a alguns coelhinhos. Você é alérgico a todas as peles? Isso é uma droga! Não é ironia cósmica, uma alérgica a peles!</w:t>
      </w:r>
    </w:p>
    <w:p>
      <w:r>
        <w:t xml:space="preserve">Estou triste...há uma placa para venda em frente à minha casa!!</w:t>
      </w:r>
    </w:p>
    <w:p>
      <w:r>
        <w:t xml:space="preserve">gor estou muito entediado, cara, acho que não conseguiria ficar mais entediado</w:t>
      </w:r>
    </w:p>
    <w:p>
      <w:r>
        <w:t xml:space="preserve">Acabei de voltar, e estou absolutamente exausto, tenho que estar de pé em 5 horas para trabalhar</w:t>
      </w:r>
    </w:p>
    <w:p>
      <w:r>
        <w:t xml:space="preserve">Para minha surpresa, eu estava usando meu cartão de crédito antes do amanhecer do crack para fazer algumas apostas on-line sérias. Um problema: não era eu.</w:t>
      </w:r>
    </w:p>
    <w:p>
      <w:r>
        <w:t xml:space="preserve">Estou doente, muito doente, com dor de garganta e gripe</w:t>
      </w:r>
    </w:p>
    <w:p>
      <w:r>
        <w:t xml:space="preserve">Um pouco de 3 milhas percorridas!  22,5 minutos...  Estou exausto!  Não estou impressionado com o HRM...</w:t>
      </w:r>
    </w:p>
    <w:p>
      <w:r>
        <w:t xml:space="preserve">Nova imagem não está funcionando</w:t>
      </w:r>
    </w:p>
    <w:p>
      <w:r>
        <w:t xml:space="preserve">@CourtneyREADs bagagem perdida? Lamento ouvir. você deve conferir nossa seleção de bagagem de viagem aqui: http://budurl.com/9mua</w:t>
      </w:r>
    </w:p>
    <w:p>
      <w:r>
        <w:t xml:space="preserve">Sinto que tenho que vomitar.</w:t>
      </w:r>
    </w:p>
    <w:p>
      <w:r>
        <w:t xml:space="preserve">@omar10 pontos haha acalmar. Você terá as suas sombras. Eu ainda estou doente tho. Por isso, eu vou prolongar o nocaute depois</w:t>
      </w:r>
    </w:p>
    <w:p>
      <w:r>
        <w:t xml:space="preserve">Leite com chocolate derramado no meu carro</w:t>
      </w:r>
    </w:p>
    <w:p>
      <w:r>
        <w:t xml:space="preserve">@PBsAlienGirl Feliz Feliz Aniversariante!! Minha rede quebrou Esta é a primeira chance que eu tive de ficar online! Luff Yooooooooo xxxxxxxx</w:t>
      </w:r>
    </w:p>
    <w:p>
      <w:r>
        <w:t xml:space="preserve">@chrisbrownweb Hope Ye Got Dem; Ur Site Is Amazing, I Got On Everyday; I Tryed My Own, &amp; It Failed Lol,</w:t>
      </w:r>
    </w:p>
    <w:p>
      <w:r>
        <w:t xml:space="preserve">eu me sinto tão mal quando a criança está doente</w:t>
      </w:r>
    </w:p>
    <w:p>
      <w:r>
        <w:t xml:space="preserve">melissa_leah: meu carro não pega.......</w:t>
      </w:r>
    </w:p>
    <w:p>
      <w:r>
        <w:t xml:space="preserve">@cacaubrazil que não é um grande cara relacionado??</w:t>
      </w:r>
    </w:p>
    <w:p>
      <w:r>
        <w:t xml:space="preserve">Eu não sei o que almoçar hoje e está tão frio hoje</w:t>
      </w:r>
    </w:p>
    <w:p>
      <w:r>
        <w:t xml:space="preserve">@brianjking Se o disco estiver ejetando automaticamente discos suportados (ou seja, CD-R), e você não puder inicializar a partir de um disco, é hora da AppleCare</w:t>
      </w:r>
    </w:p>
    <w:p>
      <w:r>
        <w:t xml:space="preserve">@danisometimes tristeza. você poderia sair comigo e se sentir menos apático.</w:t>
      </w:r>
    </w:p>
    <w:p>
      <w:r>
        <w:t xml:space="preserve">ainda tentando melhorar tinha que levar a mamãe amor... para sua casa... ahhhhhhhh eu odeio tanto este sentimento!</w:t>
      </w:r>
    </w:p>
    <w:p>
      <w:r>
        <w:t xml:space="preserve">Estou no jogo dos filhotes e está muito frio. Acho que vai chover.</w:t>
      </w:r>
    </w:p>
    <w:p>
      <w:r>
        <w:t xml:space="preserve">Colocar o AxKit funcionando no Ubuntu 8.04 está fazendo minha cabeça explodir.</w:t>
      </w:r>
    </w:p>
    <w:p>
      <w:r>
        <w:t xml:space="preserve">Presumo que ninguém mais usa PortableApps, exceto eu mesmo. Nesse caso, esqueça o que eu disse anteriormente</w:t>
      </w:r>
    </w:p>
    <w:p>
      <w:r>
        <w:t xml:space="preserve">Red Rock para o almoço com Colin. @JKearl e @euphor não puderam vir.  IPA Junior acabado de fazer! Yum yum yum yum.</w:t>
      </w:r>
    </w:p>
    <w:p>
      <w:r>
        <w:t xml:space="preserve">As pessoas más não prestam.</w:t>
      </w:r>
    </w:p>
    <w:p>
      <w:r>
        <w:t xml:space="preserve">@ebassman Acabei de receber duas passagens uma por excesso de velocidade e outra por vidros fumados</w:t>
      </w:r>
    </w:p>
    <w:p>
      <w:r>
        <w:t xml:space="preserve">hoje precisamos ter um baile de ódio como em dave chappelle,,,,, man I miss those days on comedy central the new episodes</w:t>
      </w:r>
    </w:p>
    <w:p>
      <w:r>
        <w:t xml:space="preserve">@BonesNeko_UK Isso é uma droga! Tive meus exames de meio período, então está tudo bem. Embora fossem matérias importantes agora eu tenho idiomas e outras coisas</w:t>
      </w:r>
    </w:p>
    <w:p>
      <w:r>
        <w:t xml:space="preserve">Isto está além do terrível... meus amigos de 18 anos de idade saltaram da ponte da via aérea esta manhã. Ela era uma linda menina...uma perda tão grande...</w:t>
      </w:r>
    </w:p>
    <w:p>
      <w:r>
        <w:t xml:space="preserve">quase teve um acidente de carro gigante na 101</w:t>
      </w:r>
    </w:p>
    <w:p>
      <w:r>
        <w:t xml:space="preserve">dois quartos embalados e limpos, três para ir</w:t>
      </w:r>
    </w:p>
    <w:p>
      <w:r>
        <w:t xml:space="preserve">eu odeio telemarketers!!!!! receberam hoje cerca de 10 telefonemas deles e são apenas 3 da tarde!</w:t>
      </w:r>
    </w:p>
    <w:p>
      <w:r>
        <w:t xml:space="preserve">@japanimated I miss you too</w:t>
      </w:r>
    </w:p>
    <w:p>
      <w:r>
        <w:t xml:space="preserve">Acabou de tirar as ervas daninhas do canteiro de flores. Por que é que as ervas daninhas crescem tão bem, mas as plantas legítimas me odeiam?</w:t>
      </w:r>
    </w:p>
    <w:p>
      <w:r>
        <w:t xml:space="preserve">Acho que verei todos depois do fim de semana Gunna ter grandes desejos de Tweet o tempo todo!!...</w:t>
      </w:r>
    </w:p>
    <w:p>
      <w:r>
        <w:t xml:space="preserve">Tenho tantas coisas em meu carro que posso simplesmente sentir meu MPG indo ao banheiro.</w:t>
      </w:r>
    </w:p>
    <w:p>
      <w:r>
        <w:t xml:space="preserve">@Spacerbunny oh que é uma merda!!!  Graças a Deus por seu laptop!!</w:t>
      </w:r>
    </w:p>
    <w:p>
      <w:r>
        <w:t xml:space="preserve">É melhor você vir até aqui quando eu contar até 10 ou então. 1, 2, 3, BAM!!!!!</w:t>
      </w:r>
    </w:p>
    <w:p>
      <w:r>
        <w:t xml:space="preserve">@MikeyUnderwood para que não haja arroz nem pão crocante com a pimenta .... aawwww</w:t>
      </w:r>
    </w:p>
    <w:p>
      <w:r>
        <w:t xml:space="preserve">@TiffanyCastillo muhaha martha &lt;33 divirta-se ver uu próximo mnth</w:t>
      </w:r>
    </w:p>
    <w:p>
      <w:r>
        <w:t xml:space="preserve">@euginis você se divertiu ontem à noite? nós não o vimos.</w:t>
      </w:r>
    </w:p>
    <w:p>
      <w:r>
        <w:t xml:space="preserve">@Totally_Toni também estou tendo um desses dias hoje</w:t>
      </w:r>
    </w:p>
    <w:p>
      <w:r>
        <w:t xml:space="preserve">@Kngston alguém com quem trabalho hoje me disse que se eu fizesse um teste de "idade real", ele me diria que eu tenho 45 anos.</w:t>
      </w:r>
    </w:p>
    <w:p>
      <w:r>
        <w:t xml:space="preserve">sentado em casa sem fazer nada. vai ser assim durante todo o fim de semana</w:t>
      </w:r>
    </w:p>
    <w:p>
      <w:r>
        <w:t xml:space="preserve">...  Dirigido ao Hospitol : Teve que sair do Golf Tourny em 3º lugar!!!!!!!!!!! Acho que Rasguei algo!!! Sim, isso!!</w:t>
      </w:r>
    </w:p>
    <w:p>
      <w:r>
        <w:t xml:space="preserve">Às vezes os jogos são cruéis porque não são reais... como ontem à noite quando ganhei $128.600 na Roda da Fortuna</w:t>
      </w:r>
    </w:p>
    <w:p>
      <w:r>
        <w:t xml:space="preserve">dormi com meu olho aberto novamente - dói como o inferno... gostaria de poder encontrar o lubrificante para os olhos para fazê-lo sentir-se melhor....</w:t>
      </w:r>
    </w:p>
    <w:p>
      <w:r>
        <w:t xml:space="preserve">Triste porque as novas músicas de A Skylit Drive não soam tão bem quanto eu esperava.</w:t>
      </w:r>
    </w:p>
    <w:p>
      <w:r>
        <w:t xml:space="preserve">@chezpim eles são péssimos pequenos animais, mas se o jardim for pequeno você pode simplesmente coletá-los, ou você pode comprar pellets de alimentos venenosos</w:t>
      </w:r>
    </w:p>
    <w:p>
      <w:r>
        <w:t xml:space="preserve">Tenho que me levantar para ir procurar a soma para vestir amanhã, mas não consigo me levantar.</w:t>
      </w:r>
    </w:p>
    <w:p>
      <w:r>
        <w:t xml:space="preserve">Levando um pontapé no traseiro com este projeto, tenho a idéia, mas não consigo aperfeiçoá-la.</w:t>
      </w:r>
    </w:p>
    <w:p>
      <w:r>
        <w:t xml:space="preserve">minha árvore tombou no gramado</w:t>
      </w:r>
    </w:p>
    <w:p>
      <w:r>
        <w:t xml:space="preserve">u já teve um amigo que você se pergunta por que somos amigos? eu sei o que você recebe de mim, mas eu estou questionando o que estou recebendo de u.</w:t>
      </w:r>
    </w:p>
    <w:p>
      <w:r>
        <w:t xml:space="preserve">Perdi minhas chaves agora estou esperando por meu pai no d'iberville. Phail. Também fml</w:t>
      </w:r>
    </w:p>
    <w:p>
      <w:r>
        <w:t xml:space="preserve">@AbelPetSupply LOL! Nenhuma prova...na maior parte das vezes os testes na Flórida param durante o verão.  Divirta-se neste fim de semana!</w:t>
      </w:r>
    </w:p>
    <w:p>
      <w:r>
        <w:t xml:space="preserve">@qdakid Q, eu não recebo mais amor ?</w:t>
      </w:r>
    </w:p>
    <w:p>
      <w:r>
        <w:t xml:space="preserve">O teste de manchas de cabelo acabou de manchar toda a minha capa de edredom BRANCO. &lt;3</w:t>
      </w:r>
    </w:p>
    <w:p>
      <w:r>
        <w:t xml:space="preserve">@SportsDivaTiffy Hey, sua esposa morreu? Estou realmente confuso. Já não vinha em seu MySpace há pouco tempo, mas acabei de ler seu Twit.</w:t>
      </w:r>
    </w:p>
    <w:p>
      <w:r>
        <w:t xml:space="preserve">Está tão ensolarado lá fora, e eu não tenho ninguém com quem sair e brincar.</w:t>
      </w:r>
    </w:p>
    <w:p>
      <w:r>
        <w:t xml:space="preserve">@nikkie20six bem eu aprendi ontem a usar uma máquina! não muito confiante ainda, embora... costura à mão para mim!!  xxx</w:t>
      </w:r>
    </w:p>
    <w:p>
      <w:r>
        <w:t xml:space="preserve">ainda à espera</w:t>
      </w:r>
    </w:p>
    <w:p>
      <w:r>
        <w:t xml:space="preserve">@deeliciouz Mesmo sem o curativo eles ainda estão com mais de 500 calorias. Eu adoro esse pão de forma.</w:t>
      </w:r>
    </w:p>
    <w:p>
      <w:r>
        <w:t xml:space="preserve">@Cherryadestains Foi flagrantemente sua culpa por apenas empurrá-la para o saco quando eu disse não, senti que você tinha me enganado muito. xx</w:t>
      </w:r>
    </w:p>
    <w:p>
      <w:r>
        <w:t xml:space="preserve">@Yasmine32068 LOL I do too.... Não posso levá-lo de volta, perdi meu recibo!</w:t>
      </w:r>
    </w:p>
    <w:p>
      <w:r>
        <w:t xml:space="preserve">na aula de informática, a cabine fotográfica não funciona</w:t>
      </w:r>
    </w:p>
    <w:p>
      <w:r>
        <w:t xml:space="preserve">fml. esqueci que o recital de dança de alli é esta noite. agora estou preso falando com munchkins a noite toda ao invés de estar na fogueira do devon. :/</w:t>
      </w:r>
    </w:p>
    <w:p>
      <w:r>
        <w:t xml:space="preserve">Vou trabalhar mais uma vez. que grandes dias de folga eu tive. agora acabou, mas pelo menos eu tenho mais 2 wahooooooo comuns.</w:t>
      </w:r>
    </w:p>
    <w:p>
      <w:r>
        <w:t xml:space="preserve">@MelissaPan aweh yeah, é mais divertido revisar com os outros, mas você se distrai mais facilmente &gt;.&lt; yeah estou cansado, revisando a história</w:t>
      </w:r>
    </w:p>
    <w:p>
      <w:r>
        <w:t xml:space="preserve">Eu não encontrei meu vestido</w:t>
      </w:r>
    </w:p>
    <w:p>
      <w:r>
        <w:t xml:space="preserve">Ugh, eu não sei se U se importa com Nicole Richie, mas eu me importo e C que eu senti falta dela na TV, apesar do twitter @JennOrtigoza</w:t>
      </w:r>
    </w:p>
    <w:p>
      <w:r>
        <w:t xml:space="preserve">George está triste porque não pode ir dar uma volta de carro com seu pai http://apps.facebook.com/dogbook/profile/view/6877274</w:t>
      </w:r>
    </w:p>
    <w:p>
      <w:r>
        <w:t xml:space="preserve">doente e FELIZ 13ª Amanda</w:t>
      </w:r>
    </w:p>
    <w:p>
      <w:r>
        <w:t xml:space="preserve">@MelissaPan aww yeah, é mais divertido revisar com os outros, mas você se distrai mais facilmente &gt;.&lt; sim, estou cansado, revisando a história</w:t>
      </w:r>
    </w:p>
    <w:p>
      <w:r>
        <w:t xml:space="preserve">Quando vou receber um anuário? hoje foi estranho</w:t>
      </w:r>
    </w:p>
    <w:p>
      <w:r>
        <w:t xml:space="preserve">Por que está tão escuro lá fora?</w:t>
      </w:r>
    </w:p>
    <w:p>
      <w:r>
        <w:t xml:space="preserve">@SuprnaturlShana ele não sai cedo?</w:t>
      </w:r>
    </w:p>
    <w:p>
      <w:r>
        <w:t xml:space="preserve">mmm, pizza para o jantar. yum. mas queimei a boca, mas ...</w:t>
      </w:r>
    </w:p>
    <w:p>
      <w:r>
        <w:t xml:space="preserve">Meu Respeito por Travis Clark Desceu 7,5 Entalhes</w:t>
      </w:r>
    </w:p>
    <w:p>
      <w:r>
        <w:t xml:space="preserve">alguém tem ingressos para o prêmio de cinema mtv? algum cara me enganou</w:t>
      </w:r>
    </w:p>
    <w:p>
      <w:r>
        <w:t xml:space="preserve">@tatrtalk eu queria, mas hoje, infelizmente, trabalho.  Normalmente, eu também não trabalho às sextas-feiras.</w:t>
      </w:r>
    </w:p>
    <w:p>
      <w:r>
        <w:t xml:space="preserve">Willie está amuando porque a vovó não colocou nenhum petisco na minha comida http://apps.facebook.com/dogbook/profile/view/6877293</w:t>
      </w:r>
    </w:p>
    <w:p>
      <w:r>
        <w:t xml:space="preserve">Apenas espirrou três vezes em rápida sucessão. Mas três não são quatro, portanto, nenhum registro.</w:t>
      </w:r>
    </w:p>
    <w:p>
      <w:r>
        <w:t xml:space="preserve">@Xaan Estou tendo problemas para vê-lo também em seu tubo por alguma razão</w:t>
      </w:r>
    </w:p>
    <w:p>
      <w:r>
        <w:t xml:space="preserve">contínuo tentando trocar o fundo do twitter...sobre a capacidade!</w:t>
      </w:r>
    </w:p>
    <w:p>
      <w:r>
        <w:t xml:space="preserve">Quero algumas batatas fritas de queijo de fontanas.</w:t>
      </w:r>
    </w:p>
    <w:p>
      <w:r>
        <w:t xml:space="preserve">Feito no spa agora encontrando a vítima para um almoço tardio!</w:t>
      </w:r>
    </w:p>
    <w:p>
      <w:r>
        <w:t xml:space="preserve">Comprei-a.  Agora tenho que esperar de 2 a 3 semanas.   Boo.</w:t>
      </w:r>
    </w:p>
    <w:p>
      <w:r>
        <w:t xml:space="preserve">Tão cansado e doente - que porra está errada comigo</w:t>
      </w:r>
    </w:p>
    <w:p>
      <w:r>
        <w:t xml:space="preserve">Este fim de semana. Estarei em Dallas para que não haja kandy koated ao redor do H</w:t>
      </w:r>
    </w:p>
    <w:p>
      <w:r>
        <w:t xml:space="preserve">@NoraReed eu esqueci e já almocei, então acho que não vou.</w:t>
      </w:r>
    </w:p>
    <w:p>
      <w:r>
        <w:t xml:space="preserve">está realmente triste com seu sobrinho, mas continua ocupado com a classificação dos itens para a BWM! http://bit.ly/N9tsM</w:t>
      </w:r>
    </w:p>
    <w:p>
      <w:r>
        <w:t xml:space="preserve">@bardicus tenho que dizer, estou com um pouco de inveja</w:t>
      </w:r>
    </w:p>
    <w:p>
      <w:r>
        <w:t xml:space="preserve">@MajorSpoilers majorspoilers.com tem problemas - não consegue pôr o site a funcionar</w:t>
      </w:r>
    </w:p>
    <w:p>
      <w:r>
        <w:t xml:space="preserve">oh deus eles estão quebrando tanto gesso o que eles estão fazendo lá dentro eu gosto de paredes, obrigado!</w:t>
      </w:r>
    </w:p>
    <w:p>
      <w:r>
        <w:t xml:space="preserve">@haikubirdie Se eu puder fazer um com fio dental mais tarde.</w:t>
      </w:r>
    </w:p>
    <w:p>
      <w:r>
        <w:t xml:space="preserve">@pollybowles não dizem isso - eu realmente sinto falta do meu Porsche vermelho (vendi-o há 2 anos)</w:t>
      </w:r>
    </w:p>
    <w:p>
      <w:r>
        <w:t xml:space="preserve">acabaram de jogar uns 5 jogos de dota hahaha. Eu quero ir para casa</w:t>
      </w:r>
    </w:p>
    <w:p>
      <w:r>
        <w:t xml:space="preserve">No meu caminho para conseguir a caixa e Bella Dolce!!!! Triste porque @livingdeaderin está indo para Richmond</w:t>
      </w:r>
    </w:p>
    <w:p>
      <w:r>
        <w:t xml:space="preserve">@PrinceTerrence TERRY TERRY TERRY!! tenho saudades de você</w:t>
      </w:r>
    </w:p>
    <w:p>
      <w:r>
        <w:t xml:space="preserve">A entrevista com a Allianz correu bem, mas a MOD rejeitou o pedido através do site ...., que vai ser um fim de semana longo, como ouvi da Allianz na segunda-feira.</w:t>
      </w:r>
    </w:p>
    <w:p>
      <w:r>
        <w:t xml:space="preserve">@lancearmstrong qualquer chance de vê-lo em uma corrida na Alemanha? infelizmente quase nenhuma cobertura televisiva e noticiosa de ciclismo aqui!</w:t>
      </w:r>
    </w:p>
    <w:p>
      <w:r>
        <w:t xml:space="preserve">@jasonridge1 você está em harlem? onde? estou com tanta inveja agora mesmo! sinto falta de viver em nyc!</w:t>
      </w:r>
    </w:p>
    <w:p>
      <w:r>
        <w:t xml:space="preserve">Acabei de tomar um pouco de babi pangang. Agora, vamos aos amigos. Amanhã é hora de trabalhar novamente</w:t>
      </w:r>
    </w:p>
    <w:p>
      <w:r>
        <w:t xml:space="preserve">@mileycyrus i votou e eu não pude</w:t>
      </w:r>
    </w:p>
    <w:p>
      <w:r>
        <w:t xml:space="preserve">@brendaelizabeth yeah... suponho</w:t>
      </w:r>
    </w:p>
    <w:p>
      <w:r>
        <w:t xml:space="preserve">A transmissão da manhã no rádio foi, em parte, para ficar em casa, em sua maioria, nublado -yay vog- e ter uma FELIZ SEXTA-FEIRA</w:t>
      </w:r>
    </w:p>
    <w:p>
      <w:r>
        <w:t xml:space="preserve">está sozinho para a noite!</w:t>
      </w:r>
    </w:p>
    <w:p>
      <w:r>
        <w:t xml:space="preserve">@mtupyro - não se sinta mal. Eu também tenho aqui um ponto de partida para uma promoção.</w:t>
      </w:r>
    </w:p>
    <w:p>
      <w:r>
        <w:t xml:space="preserve">Embelezar meus remédios me faz sentir como se estivesse no fundo do oceano... e tenho que voltar ao trabalho hoje Fique triste comigo...</w:t>
      </w:r>
    </w:p>
    <w:p>
      <w:r>
        <w:t xml:space="preserve">É um dia triste, encontrei o primeiro arranhão no meu carro.</w:t>
      </w:r>
    </w:p>
    <w:p>
      <w:r>
        <w:t xml:space="preserve">@cameo1172 eu tenho 2 amigos com tanta inveja</w:t>
      </w:r>
    </w:p>
    <w:p>
      <w:r>
        <w:t xml:space="preserve">Como funciona esta coisa de sexta-feira seguinte?  Eu não tenho seguidores de verdade</w:t>
      </w:r>
    </w:p>
    <w:p>
      <w:r>
        <w:t xml:space="preserve">@elmofromok Oh já faz tanto tempo que não consigo lembrar</w:t>
      </w:r>
    </w:p>
    <w:p>
      <w:r>
        <w:t xml:space="preserve">esta semana tem sido horrível.</w:t>
      </w:r>
    </w:p>
    <w:p>
      <w:r>
        <w:t xml:space="preserve">Aw cara, meio termo não é longo o suficiente rs!</w:t>
      </w:r>
    </w:p>
    <w:p>
      <w:r>
        <w:t xml:space="preserve">@Ellebella618 OMG.  Lamento muito! Alguma coisa que eu possa fazer para ajudar?</w:t>
      </w:r>
    </w:p>
    <w:p>
      <w:r>
        <w:t xml:space="preserve">Está no jardim botânico e sua beleza, mas esqueceu um cartão de memória extra, então hoje não tem fotos</w:t>
      </w:r>
    </w:p>
    <w:p>
      <w:r>
        <w:t xml:space="preserve">Tenho que continuar batendo com o mouse para que meu computador não adormeça. Sem acesso à Internet Sem arquivos para trabalhar. eeeeevvvveeerrrrr da sexta-feira mais lenta</w:t>
      </w:r>
    </w:p>
    <w:p>
      <w:r>
        <w:t xml:space="preserve">@marykayte sortudo! Eu ainda quero aqueles azuis</w:t>
      </w:r>
    </w:p>
    <w:p>
      <w:r>
        <w:t xml:space="preserve">@laurenRIOT_x só está ligado em glasgow</w:t>
      </w:r>
    </w:p>
    <w:p>
      <w:r>
        <w:t xml:space="preserve">está melhor com o racismo na austrália? Não é agradável</w:t>
      </w:r>
    </w:p>
    <w:p>
      <w:r>
        <w:t xml:space="preserve">mudança de planos. não será vista hoje.</w:t>
      </w:r>
    </w:p>
    <w:p>
      <w:r>
        <w:t xml:space="preserve">@AshleyGofficial é porque terminou as gravações?</w:t>
      </w:r>
    </w:p>
    <w:p>
      <w:r>
        <w:t xml:space="preserve">não tem habilidades pessoais.</w:t>
      </w:r>
    </w:p>
    <w:p>
      <w:r>
        <w:t xml:space="preserve">Mudança de escritórios Vou sentir sua falta em Hollywood.</w:t>
      </w:r>
    </w:p>
    <w:p>
      <w:r>
        <w:t xml:space="preserve">Fora para a guitarra agora! Eu quase disse para nadar. Phew!!</w:t>
      </w:r>
    </w:p>
    <w:p>
      <w:r>
        <w:t xml:space="preserve">@michaelwryan Não posso, esqueci de dizer isso? hahahaha eu não seria capaz de chegar em casa.</w:t>
      </w:r>
    </w:p>
    <w:p>
      <w:r>
        <w:t xml:space="preserve">@HereLiesVanessa compreensível. yah eu saio na segunda-feira! Eu estarei fora quando você estiver em chi</w:t>
      </w:r>
    </w:p>
    <w:p>
      <w:r>
        <w:t xml:space="preserve">@MSTALENTE Eu sei bem...</w:t>
      </w:r>
    </w:p>
    <w:p>
      <w:r>
        <w:t xml:space="preserve">@xxojackie oh meu deus! você está brincando! uau!! você deve ter saído de RIGHT depois de calleen ter recebido suas fotos de 4 meses.</w:t>
      </w:r>
    </w:p>
    <w:p>
      <w:r>
        <w:t xml:space="preserve">@caitran i do! Eu adoro ir, mas tenho um monte de coisas para fazer naquele dia, não acho que eu poderia ir.</w:t>
      </w:r>
    </w:p>
    <w:p>
      <w:r>
        <w:t xml:space="preserve">2 dias sem dormir e agora uma enxaqueca. Eu pensava que a vida pósR01 era para ser relaxante</w:t>
      </w:r>
    </w:p>
    <w:p>
      <w:r>
        <w:t xml:space="preserve">Por favor, ajude-me a tirar esta canção da minha cabeça</w:t>
      </w:r>
    </w:p>
    <w:p>
      <w:r>
        <w:t xml:space="preserve">Estou na ciência!! muito entediante</w:t>
      </w:r>
    </w:p>
    <w:p>
      <w:r>
        <w:t xml:space="preserve">hoje está novamente nublado, parece que quer limpar, mas duvido :/</w:t>
      </w:r>
    </w:p>
    <w:p>
      <w:r>
        <w:t xml:space="preserve">Party, aber Subway alle http://yfrog.com/0ayzyj</w:t>
      </w:r>
    </w:p>
    <w:p>
      <w:r>
        <w:t xml:space="preserve">Prezado Sr. Presidente: Por favor, FALE CONOSCO sobre o que você planeja fazer: DADT. Porque neste momento, você apenas parece um mentiroso.</w:t>
      </w:r>
    </w:p>
    <w:p>
      <w:r>
        <w:t xml:space="preserve">Que tal fazer um círculo! Edd Ainda está na caixa de trabalho f</w:t>
      </w:r>
    </w:p>
    <w:p>
      <w:r>
        <w:t xml:space="preserve">deixando agora não sinto muita falta dos meus tweetbeaks &lt;3</w:t>
      </w:r>
    </w:p>
    <w:p>
      <w:r>
        <w:t xml:space="preserve">Hm. Você já percebeu como o Tokio Hotel está se tornando incrivelmente supervalorizado? Isso me deixa triste.</w:t>
      </w:r>
    </w:p>
    <w:p>
      <w:r>
        <w:t xml:space="preserve">@bluepoof Eles têm uma lista de 50 parques estaduais aqui em PA que estão sendo considerados para fechamento. Os bons também.</w:t>
      </w:r>
    </w:p>
    <w:p>
      <w:r>
        <w:t xml:space="preserve">Se algo não acontecer por aqui, vou adormecer.</w:t>
      </w:r>
    </w:p>
    <w:p>
      <w:r>
        <w:t xml:space="preserve">ferir meu braço não pode escrever, espero que acabe no dia 5 de junho</w:t>
      </w:r>
    </w:p>
    <w:p>
      <w:r>
        <w:t xml:space="preserve">Arrggghhh...dang post office.  Ainda não recebeu o pacote, pode ter que esperar até amanhã</w:t>
      </w:r>
    </w:p>
    <w:p>
      <w:r>
        <w:t xml:space="preserve">@Gleegirloz A vida é muito curta. Eu conheço seus trenós, mas gostaria que todos vivessem mais que eu.</w:t>
      </w:r>
    </w:p>
    <w:p>
      <w:r>
        <w:t xml:space="preserve">E eu acabei de ver algo muito triste no meu almoço... Um cachorro com duas pernas traseiras quebradas.</w:t>
      </w:r>
    </w:p>
    <w:p>
      <w:r>
        <w:t xml:space="preserve">ok, recebi o cartão, mas meu telefone está fodido no momento. por favor, use o e-mail para me contactar, desculpe</w:t>
      </w:r>
    </w:p>
    <w:p>
      <w:r>
        <w:t xml:space="preserve">Acho que meu roteador sem fio está morrendo</w:t>
      </w:r>
    </w:p>
    <w:p>
      <w:r>
        <w:t xml:space="preserve">Lamentando imediatamente minha decisão de vir ao escritório hoje, sinto falta de minha cama</w:t>
      </w:r>
    </w:p>
    <w:p>
      <w:r>
        <w:t xml:space="preserve">@kgs bagagem perdida? Lamento ouvir. você deve conferir nossa seleção de bagagens de viagem aqui: http://budurl.com/9mua</w:t>
      </w:r>
    </w:p>
    <w:p>
      <w:r>
        <w:t xml:space="preserve">Mau dia. Teste de História Tommorrow. E quero sair ao sol e brincar...</w:t>
      </w:r>
    </w:p>
    <w:p>
      <w:r>
        <w:t xml:space="preserve">@jonmyers O problema é que eu ainda não terminei, mas esta semana fiz o log in em massa. E eu não estou sendo pago! POP!</w:t>
      </w:r>
    </w:p>
    <w:p>
      <w:r>
        <w:t xml:space="preserve">Mais uma vez parece que nunca vai parar e eu nunca vou conseguir o que quero</w:t>
      </w:r>
    </w:p>
    <w:p>
      <w:r>
        <w:t xml:space="preserve">@deevazquez Lol. Ela está me oferecendo um caso de adivinhação! você pode um acima dela? Se você me comprar dois, eu fico. Vamos começar as guerras de licitação</w:t>
      </w:r>
    </w:p>
    <w:p>
      <w:r>
        <w:t xml:space="preserve">@MelissaHourigan eu desejo. Estou em bloqueio, mas precisamos nos recuperar, a sério.</w:t>
      </w:r>
    </w:p>
    <w:p>
      <w:r>
        <w:t xml:space="preserve">O sargento Hughes tem meningite bacteriana, então eu desinfectei nossa latrina feminina e estou escrevendo um ensaio sobre meningite para o sargento Ski....</w:t>
      </w:r>
    </w:p>
    <w:p>
      <w:r>
        <w:t xml:space="preserve">assistir a uma fuga especial da prisão, um final tão triste</w:t>
      </w:r>
    </w:p>
    <w:p>
      <w:r>
        <w:t xml:space="preserve">@Mileycyrus Tentei 2 votos 4 u no outro dia, mas não consegui descobrir como 2 ajudam? Lol</w:t>
      </w:r>
    </w:p>
    <w:p>
      <w:r>
        <w:t xml:space="preserve">@MrsNewlywed Lamento ouvir isso.</w:t>
      </w:r>
    </w:p>
    <w:p>
      <w:r>
        <w:t xml:space="preserve">Aww @danbharris está se casando, parabéns a ele e sua nova esposa! Agora sinto falta das pessoas da WN Weekend</w:t>
      </w:r>
    </w:p>
    <w:p>
      <w:r>
        <w:t xml:space="preserve">O projeto da nova carteira de motorista da tecas é feio</w:t>
      </w:r>
    </w:p>
    <w:p>
      <w:r>
        <w:t xml:space="preserve">e esperando que tudo esteja indo bem para sua amiga que está sendo operada!</w:t>
      </w:r>
    </w:p>
    <w:p>
      <w:r>
        <w:t xml:space="preserve">Gastou a última hora assinando anuários. Vou ter saudades de vocês!</w:t>
      </w:r>
    </w:p>
    <w:p>
      <w:r>
        <w:t xml:space="preserve">Coloquei um verdadeiro retrato de mim mesmo. Vou sentir falta do avatar.</w:t>
      </w:r>
    </w:p>
    <w:p>
      <w:r>
        <w:t xml:space="preserve">Ir ao shopping e ver o filme fantasma de gfs passado, espero que seja bom e que tudo seja bom, vou sozinho, mas não sou bonito e me sinto bem ^^</w:t>
      </w:r>
    </w:p>
    <w:p>
      <w:r>
        <w:t xml:space="preserve">@cfuess está me deixando com fome. eu comi uma tigela de cereais</w:t>
      </w:r>
    </w:p>
    <w:p>
      <w:r>
        <w:t xml:space="preserve">@danielbachhuber se assim for, o TMobile G1 é o Hummer H1. Quem me dera ter a vida útil da bateria de um iPhone!</w:t>
      </w:r>
    </w:p>
    <w:p>
      <w:r>
        <w:t xml:space="preserve">Pronto para ir para casa mais 2 hrs de wrk</w:t>
      </w:r>
    </w:p>
    <w:p>
      <w:r>
        <w:t xml:space="preserve">Oh não... O sol se foi!</w:t>
      </w:r>
    </w:p>
    <w:p>
      <w:r>
        <w:t xml:space="preserve">Não consigo colocar todos os meus rufiões no meu telefone este telefone não presta.</w:t>
      </w:r>
    </w:p>
    <w:p>
      <w:r>
        <w:t xml:space="preserve">Tudo o que quero é vê-lo esta noite. e sei que isso não vai acontecer.</w:t>
      </w:r>
    </w:p>
    <w:p>
      <w:r>
        <w:t xml:space="preserve">@NateBodnar você vai com jordan? ele me disse para vir mas estou preso no trabalho</w:t>
      </w:r>
    </w:p>
    <w:p>
      <w:r>
        <w:t xml:space="preserve">@nippysweety Muito obrigado pelo #ff @nippysweety ! Meu único hoje</w:t>
      </w:r>
    </w:p>
    <w:p>
      <w:r>
        <w:t xml:space="preserve">@markhoppus Pense em adicionar o xampu Apple.  100% Minha música favorita de piscar os olhos, e nas 3 vezes que já vi vocês, nunca a ouvi ao vivo.</w:t>
      </w:r>
    </w:p>
    <w:p>
      <w:r>
        <w:t xml:space="preserve">@tinchystryder woooooo im vê-lo em glasgow quando você vier, setembro está a séculos de distância, mas</w:t>
      </w:r>
    </w:p>
    <w:p>
      <w:r>
        <w:t xml:space="preserve">@revfry sua fama nos deserdaria se não estivéssemos lá!   Nós dois queríamos muito vir ao bbq, mas misturamos nossos fins de semana -</w:t>
      </w:r>
    </w:p>
    <w:p>
      <w:r>
        <w:t xml:space="preserve">BTW, hey ppl. lol TGIF. Espero que o seu dia seja gr8. O meu é uma noite. Sentindo-me como se fosse suculento não tenho planos 4 a wknd....</w:t>
      </w:r>
    </w:p>
    <w:p>
      <w:r>
        <w:t xml:space="preserve">Estou farto de estar doente. O fim de semana está aqui e estou pronto para festejar</w:t>
      </w:r>
    </w:p>
    <w:p>
      <w:r>
        <w:t xml:space="preserve">Eu amo quando tenho que arrotar, mas toda vez que tento quase vomito</w:t>
      </w:r>
    </w:p>
    <w:p>
      <w:r>
        <w:t xml:space="preserve">@GenuineAmy Eu quero ver esse filme novamente. Talvez esse dvd funcione no meu laptop, já que Dawson's Creek não</w:t>
      </w:r>
    </w:p>
    <w:p>
      <w:r>
        <w:t xml:space="preserve">@wren I know.  Desculpe.</w:t>
      </w:r>
    </w:p>
    <w:p>
      <w:r>
        <w:t xml:space="preserve">@simon__diamond marrom mas parece preto pelo menos não é vermelho porque teria parecido uma mancha da época :/ &lt;3</w:t>
      </w:r>
    </w:p>
    <w:p>
      <w:r>
        <w:t xml:space="preserve">@Pristina eu escondo minha baga como um escravo REGULARMENTE só hoje eu fui pego por massa &amp; im não def def def def def def def def def não ser um escravo derramando suco</w:t>
      </w:r>
    </w:p>
    <w:p>
      <w:r>
        <w:t xml:space="preserve">OMGZZZ Acabei de perceber que o homer simspon aint real :O haha !</w:t>
      </w:r>
    </w:p>
    <w:p>
      <w:r>
        <w:t xml:space="preserve">@Undented, você tem uma senha para o show de San Diego? A minha não está funcionando</w:t>
      </w:r>
    </w:p>
    <w:p>
      <w:r>
        <w:t xml:space="preserve">Patay na pala si Pat Morita, o sensei no Karate Kid. "Wax on, wax off". http://plurk.com/p/x2gey</w:t>
      </w:r>
    </w:p>
    <w:p>
      <w:r>
        <w:t xml:space="preserve">@klee123 Não estava carregando.</w:t>
      </w:r>
    </w:p>
    <w:p>
      <w:r>
        <w:t xml:space="preserve">@suziewi perdeu bagagem? Lamento ouvir. você deve conferir nossa seleção de bagagens de viagem aqui: http://budurl.com/9mua</w:t>
      </w:r>
    </w:p>
    <w:p>
      <w:r>
        <w:t xml:space="preserve">@cloudconnected não estará fora até agosto, mas MAYBE alguém realmente rápido irá xlate-lo &lt;3</w:t>
      </w:r>
    </w:p>
    <w:p>
      <w:r>
        <w:t xml:space="preserve">Tenho a maior paixão por Pink, mas ela não sabe que estou vivo.</w:t>
      </w:r>
    </w:p>
    <w:p>
      <w:r>
        <w:t xml:space="preserve">estou sem livros para ler, filmes para ver e coisas para comprar...estou entediado!</w:t>
      </w:r>
    </w:p>
    <w:p>
      <w:r>
        <w:t xml:space="preserve">É triste dizer adeus a estas belas montanhas. http://twitpic.com/675ks</w:t>
      </w:r>
    </w:p>
    <w:p>
      <w:r>
        <w:t xml:space="preserve">Eu perdi @tapulous dar um código TTC</w:t>
      </w:r>
    </w:p>
    <w:p>
      <w:r>
        <w:t xml:space="preserve">#twpp e ninguém me disse?</w:t>
      </w:r>
    </w:p>
    <w:p>
      <w:r>
        <w:t xml:space="preserve">@nzinghashakur para...a...perda. cara de burro ...ele, não u. o que você está fazendo no wknd? eu quero vereeeeeee ya!</w:t>
      </w:r>
    </w:p>
    <w:p>
      <w:r>
        <w:t xml:space="preserve">@MsVanityQT Flirting! Imaginem o homem bom com maus hábitos.</w:t>
      </w:r>
    </w:p>
    <w:p>
      <w:r>
        <w:t xml:space="preserve">@Jonasbrothers It Was The Best Evar &amp; My First, You Didnt Awnser Any Of My Questions xoxo</w:t>
      </w:r>
    </w:p>
    <w:p>
      <w:r>
        <w:t xml:space="preserve">Por que você não me faz sentir como se estivesse acostumado a</w:t>
      </w:r>
    </w:p>
    <w:p>
      <w:r>
        <w:t xml:space="preserve">@AttyBowen eu e Arlando terminamos totalmente. Eu não falo com ele há muito tempo! Agora só tenho que encontrar um homem "que valha a pena"...</w:t>
      </w:r>
    </w:p>
    <w:p>
      <w:r>
        <w:t xml:space="preserve">@mileycyrus Miley, eu tentei votar em você, e isso não me deixa votar por alguma razão Eu tentarei voltar um pouco mais tarde! &lt;3</w:t>
      </w:r>
    </w:p>
    <w:p>
      <w:r>
        <w:t xml:space="preserve">Quem me dera ainda estar na Cornualha - sinto falta dos cães da minha tia</w:t>
      </w:r>
    </w:p>
    <w:p>
      <w:r>
        <w:t xml:space="preserve">@hitekfame my bad... Eu estou sempre correndo...</w:t>
      </w:r>
    </w:p>
    <w:p>
      <w:r>
        <w:t xml:space="preserve">@cwjacobs lol, o que há de errado? trabalhando agora mesmo sowwwwy</w:t>
      </w:r>
    </w:p>
    <w:p>
      <w:r>
        <w:t xml:space="preserve">sempre entusiasmado por um novo capítulo em minha vida. apenas não esperava que fosse tão emocional.</w:t>
      </w:r>
    </w:p>
    <w:p>
      <w:r>
        <w:t xml:space="preserve">Falta-me um de meus brincos de diamantes. Isto me deixa triste.</w:t>
      </w:r>
    </w:p>
    <w:p>
      <w:r>
        <w:t xml:space="preserve">@loribot minha coleção de música chegará a 250gb em breve. haha</w:t>
      </w:r>
    </w:p>
    <w:p>
      <w:r>
        <w:t xml:space="preserve">e meu outro pio entrou em um site de jogos que eu nunca mais vou ver</w:t>
      </w:r>
    </w:p>
    <w:p>
      <w:r>
        <w:t xml:space="preserve">@laccboner man posso cortar meu cabelo agora. Não com cory. procuts aqui eu venho.</w:t>
      </w:r>
    </w:p>
    <w:p>
      <w:r>
        <w:t xml:space="preserve">Ok, WTF?! Por que você tem algo em seu menu *na janela* se você não vende?! Eu queria meu chá de bolha</w:t>
      </w:r>
    </w:p>
    <w:p>
      <w:r>
        <w:t xml:space="preserve">@majayy e eu também sinto sua falta!</w:t>
      </w:r>
    </w:p>
    <w:p>
      <w:r>
        <w:t xml:space="preserve">quero ir no novo manta ride desejo que eu estivesse nos estados</w:t>
      </w:r>
    </w:p>
    <w:p>
      <w:r>
        <w:t xml:space="preserve">almoçar não pode esperar até as 6 horas de folga, mas tem que trabalhar amanhã</w:t>
      </w:r>
    </w:p>
    <w:p>
      <w:r>
        <w:t xml:space="preserve">@LBigs sooo, eu vi o carro RObs passar. mas foi só isso</w:t>
      </w:r>
    </w:p>
    <w:p>
      <w:r>
        <w:t xml:space="preserve">@cascandar Estamos trabalhando</w:t>
      </w:r>
    </w:p>
    <w:p>
      <w:r>
        <w:t xml:space="preserve">@laydmaxix aww i continuará enviando-o ;)</w:t>
      </w:r>
    </w:p>
    <w:p>
      <w:r>
        <w:t xml:space="preserve">Hoje li algumas histórias em quadrinhos incríveis na web. E hoje não há nada de muito bom em woot http://myloc.me/20gf</w:t>
      </w:r>
    </w:p>
    <w:p>
      <w:r>
        <w:t xml:space="preserve">@lisibo ooohhhhhh - desculpe tão triste - nunca notei os sinais do dólar! #@lisibo ooohhhhhh</w:t>
      </w:r>
    </w:p>
    <w:p>
      <w:r>
        <w:t xml:space="preserve">@Bizfizz Damn Damn and blast!  Eu estou na LMHR amanhã e o Sam sai. Quem está dirigindo?  Eu poderia ver se ela poderia participar na próxima semana?</w:t>
      </w:r>
    </w:p>
    <w:p>
      <w:r>
        <w:t xml:space="preserve">estou boooooooored, não há para onde ir</w:t>
      </w:r>
    </w:p>
    <w:p>
      <w:r>
        <w:t xml:space="preserve">Betty feia estava muito triste!!!</w:t>
      </w:r>
    </w:p>
    <w:p>
      <w:r>
        <w:t xml:space="preserve">Boognish deseja que Clemmie seja gentil comigo http://apps.facebook.com/catbook/profile/view/6831309</w:t>
      </w:r>
    </w:p>
    <w:p>
      <w:r>
        <w:t xml:space="preserve">Tem culpa da pesquisa, pois passei o dia sentindo pena de mim mesmo com um frio.... precisará passar um tempo significativo codificando este fim de semana</w:t>
      </w:r>
    </w:p>
    <w:p>
      <w:r>
        <w:t xml:space="preserve">oooh gosh Google Wave está muito sexy. A hora do almoço acabou, embora Volte para Powerpoint (significativamente menos sexy)</w:t>
      </w:r>
    </w:p>
    <w:p>
      <w:r>
        <w:t xml:space="preserve">completamente chateado.  Estou preso em um foco ford para o fim de semana.  Meu carro está na oficina.</w:t>
      </w:r>
    </w:p>
    <w:p>
      <w:r>
        <w:t xml:space="preserve">@a_nobel ???, ???, ????, ????? ???? -- ??????</w:t>
      </w:r>
    </w:p>
    <w:p>
      <w:r>
        <w:t xml:space="preserve">Recebi o e-mail de despacho sobre meus livros há uma hora, e o status da UPS já é "Exceção".</w:t>
      </w:r>
    </w:p>
    <w:p>
      <w:r>
        <w:t xml:space="preserve">@22jenny eu odeio bisbilhotice. lol. desculpe eu não sei como as pessoas jogam isso!</w:t>
      </w:r>
    </w:p>
    <w:p>
      <w:r>
        <w:t xml:space="preserve">acabou de receber uma subponéia</w:t>
      </w:r>
    </w:p>
    <w:p>
      <w:r>
        <w:t xml:space="preserve">mostrou meus fluidos diminuindo ligeiramente. Portanto, não parece que ela vai me deixar sair desta cama tão cedo que eu tenha um acompanhamento U/S na próxima semana</w:t>
      </w:r>
    </w:p>
    <w:p>
      <w:r>
        <w:t xml:space="preserve">Só tem 80 seguidores... Tão triste.</w:t>
      </w:r>
    </w:p>
    <w:p>
      <w:r>
        <w:t xml:space="preserve">ainda não tive um beijo esquisito, todos estavam muito romanticamente quentes. #twpp</w:t>
      </w:r>
    </w:p>
    <w:p>
      <w:r>
        <w:t xml:space="preserve">Vídeo sênior na atualização do mustang. Eu vou chorar</w:t>
      </w:r>
    </w:p>
    <w:p>
      <w:r>
        <w:t xml:space="preserve">Tenho que esperar até chegar em casa para ver o clipe do trailer da Lua Nova. Estúpidas restrições de acesso à Internet no trabalho</w:t>
      </w:r>
    </w:p>
    <w:p>
      <w:r>
        <w:t xml:space="preserve">não importa se está fechado, desculpe Miley</w:t>
      </w:r>
    </w:p>
    <w:p>
      <w:r>
        <w:t xml:space="preserve">Está tão frio! Gostaria que @shelby_says ou @tattoos1985 estivessem aqui para se aconchegar a mim</w:t>
      </w:r>
    </w:p>
    <w:p>
      <w:r>
        <w:t xml:space="preserve">hmm, alguém mais tem a borracha cinza dos fones de ouvido do seu iPhone se desintegrando?</w:t>
      </w:r>
    </w:p>
    <w:p>
      <w:r>
        <w:t xml:space="preserve">De volta a casa e telefone para minha avó. Eu a amo e sinto falta dela</w:t>
      </w:r>
    </w:p>
    <w:p>
      <w:r>
        <w:t xml:space="preserve">@sugarsharrk Ei, eu estava assustado ontem à noite às 15:17 por causa de você... e eu tive vários pesadelos ruins</w:t>
      </w:r>
    </w:p>
    <w:p>
      <w:r>
        <w:t xml:space="preserve">@neudesigns MCM ainda é meu próximo evento principal.  Terei o maior prazer em voltar a correr em breve.  Ainda sem correr por 10 dias.</w:t>
      </w:r>
    </w:p>
    <w:p>
      <w:r>
        <w:t xml:space="preserve">@Ilovefal b/c "nós" APENAS temos Baby Phat, Phat Farm, Applebottoms &amp; FUBU!! E eles aparecem bem WEAK!! Duplo</w:t>
      </w:r>
    </w:p>
    <w:p>
      <w:r>
        <w:t xml:space="preserve">Estou cruzando os dedos e esperando que esta cópia do Sims 2 funcione...a última cópia tenha sido totalmente mordaz.</w:t>
      </w:r>
    </w:p>
    <w:p>
      <w:r>
        <w:t xml:space="preserve">O plasma falhou esta tarde - 40 minutos de agulhas repetidas, ajuste e dor.    Pelo menos eu ainda fui pago!</w:t>
      </w:r>
    </w:p>
    <w:p>
      <w:r>
        <w:t xml:space="preserve">@tonyhawk senti falta deles em Red Rocks.  Triste par de dias.</w:t>
      </w:r>
    </w:p>
    <w:p>
      <w:r>
        <w:t xml:space="preserve">Semana FANTÁSTICA em Londres, mas ATROCIOUS 8 horas de viagem de volta</w:t>
      </w:r>
    </w:p>
    <w:p>
      <w:r>
        <w:t xml:space="preserve">@142Staircases Sinto muito a sua falta e você está certo! Eu já pedi a Justin para me ensinar, mas ele ainda não me disse como fazê-lo.</w:t>
      </w:r>
    </w:p>
    <w:p>
      <w:r>
        <w:t xml:space="preserve">@smfibus tenho a sensação de que seremos capazes de conseguir tudo o que quisermos desde que seja "verde".</w:t>
      </w:r>
    </w:p>
    <w:p>
      <w:r>
        <w:t xml:space="preserve">@GeekySteph - Estou bem, obrigado amigo, apenas aborrecido, entediado até o inferno, realmente quero' sair para algum lugar!</w:t>
      </w:r>
    </w:p>
    <w:p>
      <w:r>
        <w:t xml:space="preserve">@zeldman Para mim tudo bem, exceto a instalação caiu no final e agora o Safari cai a cada cmd+Q</w:t>
      </w:r>
    </w:p>
    <w:p>
      <w:r>
        <w:t xml:space="preserve">@Puddynface2 Acabei de ouvir de Brendan (DJ) que não há uma festa no barco neste fim de semana</w:t>
      </w:r>
    </w:p>
    <w:p>
      <w:r>
        <w:t xml:space="preserve">Não há um bom lugar para um almoço rápido e saudável no centro de Golden. Parece que pode ser o Safeway</w:t>
      </w:r>
    </w:p>
    <w:p>
      <w:r>
        <w:t xml:space="preserve">@TeresdayKnight oh no....u não tem que bater nele. Ele teve uma emergência familiar, então houve um atraso de lírio. Mal posso esperar para vê-los</w:t>
      </w:r>
    </w:p>
    <w:p>
      <w:r>
        <w:t xml:space="preserve">Nic não tem idéia do que ele vai fazer! o dinheiro se foi!</w:t>
      </w:r>
    </w:p>
    <w:p>
      <w:r>
        <w:t xml:space="preserve">@ASinisterDuck tal show de merda</w:t>
      </w:r>
    </w:p>
    <w:p>
      <w:r>
        <w:t xml:space="preserve">@gowalla adicionou mais 3 lugares em Memphis hoje e visitou 2. Precisava de um ícone de Hot Dog para um novo restaurante, então teve que se contentar com um Hambúrguer</w:t>
      </w:r>
    </w:p>
    <w:p>
      <w:r>
        <w:t xml:space="preserve">acho que preciso de uma bebida</w:t>
      </w:r>
    </w:p>
    <w:p>
      <w:r>
        <w:t xml:space="preserve">Uau. Uma maneira de desanimar mais... fml.</w:t>
      </w:r>
    </w:p>
    <w:p>
      <w:r>
        <w:t xml:space="preserve">@alrapke a única coisa é que eu não sou um fã de chocolate, mas o pensamento não estava em lugar nenhum</w:t>
      </w:r>
    </w:p>
    <w:p>
      <w:r>
        <w:t xml:space="preserve">Ele está fora!</w:t>
      </w:r>
    </w:p>
    <w:p>
      <w:r>
        <w:t xml:space="preserve">@Jonasbrothers Hi jonas brothers you came to argentina la otra vez</w:t>
      </w:r>
    </w:p>
    <w:p>
      <w:r>
        <w:t xml:space="preserve">@YvonneBeasley infelizmente, não acho que teremos um monte de sorvete grátis este ano</w:t>
      </w:r>
    </w:p>
    <w:p>
      <w:r>
        <w:t xml:space="preserve">@JessicaMaley Hmm anunciando seus turnos de verão no facebook...você é legal! hahaha. Amigo, eu acho que tenho insolação xxx</w:t>
      </w:r>
    </w:p>
    <w:p>
      <w:r>
        <w:t xml:space="preserve">@Medros Tente fazer o seu melhor. Espero que você não seja demitido.</w:t>
      </w:r>
    </w:p>
    <w:p>
      <w:r>
        <w:t xml:space="preserve">@PvtMarcus Eu sempre escolho ser um cara bom, mesmo que eu saiba que é apenas um jogo, eu me sinto um pouco mal fazendo coisas más</w:t>
      </w:r>
    </w:p>
    <w:p>
      <w:r>
        <w:t xml:space="preserve">dam i miss Hollyoaks 2nite!</w:t>
      </w:r>
    </w:p>
    <w:p>
      <w:r>
        <w:t xml:space="preserve">Momento amargo e doce... Quer sair mas não tem nada para ir para casa...</w:t>
      </w:r>
    </w:p>
    <w:p>
      <w:r>
        <w:t xml:space="preserve">Pensa que o twitter não gosta de mim</w:t>
      </w:r>
    </w:p>
    <w:p>
      <w:r>
        <w:t xml:space="preserve">p.s. @AinsleyKerr pensou que você ia me seguir de volta no twit-har ?</w:t>
      </w:r>
    </w:p>
    <w:p>
      <w:r>
        <w:t xml:space="preserve">FINALMENTE ENCONTREI MINHA IDENTIFICAÇÃO; ELA ESTAVA NO COTÃO DA SECADORA RS SUA FORMA TOTALMENTE DOBRADA AGORA ESTOU LOUCO</w:t>
      </w:r>
    </w:p>
    <w:p>
      <w:r>
        <w:t xml:space="preserve">@MandyyJiroux ah isso não funciona para mim mas eu só quero dizer que eu amo a garota da praia, vocês são os maiores! england te ama (: xx</w:t>
      </w:r>
    </w:p>
    <w:p>
      <w:r>
        <w:t xml:space="preserve">@heykim WOOW que é duro!  Lamento muito ouvir isso.</w:t>
      </w:r>
    </w:p>
    <w:p>
      <w:r>
        <w:t xml:space="preserve">Não odeie quando você dá uma mordida numa maçã e seu panda nojento?sou um panda muito triste agora</w:t>
      </w:r>
    </w:p>
    <w:p>
      <w:r>
        <w:t xml:space="preserve">saindo não posso mais fazer esta porcaria :'(</w:t>
      </w:r>
    </w:p>
    <w:p>
      <w:r>
        <w:t xml:space="preserve">Ok, então 4 precisa se apressar e vir wtf eu quero ir hooooommmeeee!</w:t>
      </w:r>
    </w:p>
    <w:p>
      <w:r>
        <w:t xml:space="preserve">Eu definitivamente senti falta de ouvir The Spill Canvas, sinto falta de vê-los ao vivo também "Agora eu estou em pontos ooooover você e oooover você, oh".</w:t>
      </w:r>
    </w:p>
    <w:p>
      <w:r>
        <w:t xml:space="preserve">desapontado em todos os sentidos....confundido... e danificado pelo bicho feio do amor</w:t>
      </w:r>
    </w:p>
    <w:p>
      <w:r>
        <w:t xml:space="preserve">sentir-se péssimo hoje</w:t>
      </w:r>
    </w:p>
    <w:p>
      <w:r>
        <w:t xml:space="preserve">@NewJourney09 Hey! Como você se sente? Eu sei que Charla me bateu para ver que havia algum lugar onde ela pudesse ir... muito jovem Ela se divertiu?</w:t>
      </w:r>
    </w:p>
    <w:p>
      <w:r>
        <w:t xml:space="preserve">caramba...parece que eu tenho que trabalhar neste fim de semana eles sempre fazem isso no último minuto! n Eu realmente queria algum tempo para praticar minha palestra</w:t>
      </w:r>
    </w:p>
    <w:p>
      <w:r>
        <w:t xml:space="preserve">Cara, quem me dera poder me banhar no meu gelado afundador agora mesmo.... Mas então eu seria pegajoso</w:t>
      </w:r>
    </w:p>
    <w:p>
      <w:r>
        <w:t xml:space="preserve">Ppl que fumam maconha, são tão f . . . .n estúpidos. Um desligamento instantâneo. drogas em geral. por quê? a sério! ! ! por quê?</w:t>
      </w:r>
    </w:p>
    <w:p>
      <w:r>
        <w:t xml:space="preserve">dia triste, os redskins soltam Jansen Melhores votos para ele. http://twurl.nl/ueivwi</w:t>
      </w:r>
    </w:p>
    <w:p>
      <w:r>
        <w:t xml:space="preserve">@BabyStowz yo wats up? como você está em 2 dias? u não respondeu a nenhuma das minhas réplicas</w:t>
      </w:r>
    </w:p>
    <w:p>
      <w:r>
        <w:t xml:space="preserve">@Meu_Senhoras Estou te seguindo mas você não está na minha lista de DM Você pode tentar me DM?</w:t>
      </w:r>
    </w:p>
    <w:p>
      <w:r>
        <w:t xml:space="preserve">Pwnd de todos os lados</w:t>
      </w:r>
    </w:p>
    <w:p>
      <w:r>
        <w:t xml:space="preserve">baile de formatura hoje à noite... pena que eu não vá estar lá</w:t>
      </w:r>
    </w:p>
    <w:p>
      <w:r>
        <w:t xml:space="preserve">Está a caminho de Nottingham! ICOF hoje à noite, então não há mais shows até o download. Falha</w:t>
      </w:r>
    </w:p>
    <w:p>
      <w:r>
        <w:t xml:space="preserve">lutando novamente</w:t>
      </w:r>
    </w:p>
    <w:p>
      <w:r>
        <w:t xml:space="preserve">Mau dia!  O trabalho é muito estressante... foi envolvido em um pequeno acidente, mas até agora está tudo bem. Tem que ser cortado imediatamente!</w:t>
      </w:r>
    </w:p>
    <w:p>
      <w:r>
        <w:t xml:space="preserve">Ok dia cinza/frio em LA, ouvindo PJ Harvey, Jenny Lewis, Cat Power...Vejo um padrão aqui.</w:t>
      </w:r>
    </w:p>
    <w:p>
      <w:r>
        <w:t xml:space="preserve">@geektrooper que eu conheço.  Definitivamente vou tentar ver Up neste fim de semana.</w:t>
      </w:r>
    </w:p>
    <w:p>
      <w:r>
        <w:t xml:space="preserve">Eu tinha um sonho que tinha algum tipo de bicho em meu olho</w:t>
      </w:r>
    </w:p>
    <w:p>
      <w:r>
        <w:t xml:space="preserve">não tem certeza de onde o mercado imobiliário está se movendo confuso ou se mantém ou vai em frente com os planos?</w:t>
      </w:r>
    </w:p>
    <w:p>
      <w:r>
        <w:t xml:space="preserve">Eu não quero deixar meu emprego.</w:t>
      </w:r>
    </w:p>
    <w:p>
      <w:r>
        <w:t xml:space="preserve">http://twitpic.com/675tw - Quadrado B - ela está triste porque não estava lá e agora ela está, bem, quadrada (abelha de croché com polifibra ...</w:t>
      </w:r>
    </w:p>
    <w:p>
      <w:r>
        <w:t xml:space="preserve">http://twitpic.com/675t7 - Quadrado B - ela está triste porque não estava lá e agora ela está, bem, quadrada (abelha de croché com polifibra ...</w:t>
      </w:r>
    </w:p>
    <w:p>
      <w:r>
        <w:t xml:space="preserve">@cloudconnected Na verdade, acho que a data de lançamento de NA foi confirmada para setembro, portanto, é um pouco mais de espera.</w:t>
      </w:r>
    </w:p>
    <w:p>
      <w:r>
        <w:t xml:space="preserve">http://twitpic.com/675u6 - Quadrado B - ela está triste porque não estava lá e agora ela está, bem, quadrada (abelha de croché com polifibra ...</w:t>
      </w:r>
    </w:p>
    <w:p>
      <w:r>
        <w:t xml:space="preserve">@Jazziy mostrou meu fluido diminuindo ligeiramente então não parece que estou saindo desta cama a qualquer momento eu tenho um acompanhamento U/S na próxima semana</w:t>
      </w:r>
    </w:p>
    <w:p>
      <w:r>
        <w:t xml:space="preserve">ps é o rainging</w:t>
      </w:r>
    </w:p>
    <w:p>
      <w:r>
        <w:t xml:space="preserve">Sentado no consultório do médico.</w:t>
      </w:r>
    </w:p>
    <w:p>
      <w:r>
        <w:t xml:space="preserve">Tem que correr! Estarei lá mais tarde e espero poder pegar todos os que me faltaram hoje. Trabalhar na web é um urso e por isso sinto falta de muita coisa.</w:t>
      </w:r>
    </w:p>
    <w:p>
      <w:r>
        <w:t xml:space="preserve">@innonate @juliaxgulia Não sei como responder em Tumblr desculpe! Eu não chego em NYC até 6/4, então não posso ir a nenhum evento b4</w:t>
      </w:r>
    </w:p>
    <w:p>
      <w:r>
        <w:t xml:space="preserve">@Duncks tão pouco perto que eu poderia sair correndo e conseguir um</w:t>
      </w:r>
    </w:p>
    <w:p>
      <w:r>
        <w:t xml:space="preserve">Ouvindo o Busted - 3AM. Eu sinto falta deles</w:t>
      </w:r>
    </w:p>
    <w:p>
      <w:r>
        <w:t xml:space="preserve">19 anos para Phil Spector http://bit.ly/199ZWD</w:t>
      </w:r>
    </w:p>
    <w:p>
      <w:r>
        <w:t xml:space="preserve">Vou me despedir do meu carro durante as próximas duas semanas!!  Mas vai voltar lindo!!</w:t>
      </w:r>
    </w:p>
    <w:p>
      <w:r>
        <w:t xml:space="preserve">@HH4764 ...e aí eu sinto sua falta.</w:t>
      </w:r>
    </w:p>
    <w:p>
      <w:r>
        <w:t xml:space="preserve">Não é um campista feliz não tendo um bom dia...</w:t>
      </w:r>
    </w:p>
    <w:p>
      <w:r>
        <w:t xml:space="preserve">@MsUndrstood Minha irmã também está se formando e eu não posso me dar ao luxo de comprar aqui nada</w:t>
      </w:r>
    </w:p>
    <w:p>
      <w:r>
        <w:t xml:space="preserve">Posso trazer a si mesmo para a conquista dos 1000 crachás do Heroísmo?</w:t>
      </w:r>
    </w:p>
    <w:p>
      <w:r>
        <w:t xml:space="preserve">Acabou de passar a saída para Baltimore.</w:t>
      </w:r>
    </w:p>
    <w:p>
      <w:r>
        <w:t xml:space="preserve">@shinobistalin lord tariq não tem sido relevante desde 98</w:t>
      </w:r>
    </w:p>
    <w:p>
      <w:r>
        <w:t xml:space="preserve">Ir ao @LittleSkillet para o almoço de hoje com @earth2andy. Quem está dentro? Eu ainda preciso ir ao caixa eletrônico.</w:t>
      </w:r>
    </w:p>
    <w:p>
      <w:r>
        <w:t xml:space="preserve">Um atraso até a meia-noite, maldita thomson!!!!</w:t>
      </w:r>
    </w:p>
    <w:p>
      <w:r>
        <w:t xml:space="preserve">@msfeistus EU SOU CRIANÇA DA IDADE DIGITAL UTILIZO TWITTER PARA PEDIR SUAS PERGUNTAS não trazem lógica a isto</w:t>
      </w:r>
    </w:p>
    <w:p>
      <w:r>
        <w:t xml:space="preserve">@PuptownProdutos Preocupados com nossa Arabelle. Tweet, por favor. Ou texto.</w:t>
      </w:r>
    </w:p>
    <w:p>
      <w:r>
        <w:t xml:space="preserve">@juliedarling deveria estar visitando Austin Sun-Thurs...mas não se sente bem desde a vaca.  Teria dito olá com certeza!</w:t>
      </w:r>
    </w:p>
    <w:p>
      <w:r>
        <w:t xml:space="preserve">@Fearnecotton Vou perder o show no Whitby para o fim de semana! btw eu amo seu show! A Rádio 1 está sempre ligada! ly x</w:t>
      </w:r>
    </w:p>
    <w:p>
      <w:r>
        <w:t xml:space="preserve">entediado da minha mente. Acho que estou pagando o preço por ter me divertido tanto ontem.</w:t>
      </w:r>
    </w:p>
    <w:p>
      <w:r>
        <w:t xml:space="preserve">@masterluke103 oh como as senhoras vão sofrer agora LOL</w:t>
      </w:r>
    </w:p>
    <w:p>
      <w:r>
        <w:t xml:space="preserve">fazendo recados com geeta... sentindo como se eu tivesse a peste</w:t>
      </w:r>
    </w:p>
    <w:p>
      <w:r>
        <w:t xml:space="preserve">Sinto falta do Matt hoje</w:t>
      </w:r>
    </w:p>
    <w:p>
      <w:r>
        <w:t xml:space="preserve">@BrooklynD Decker duas vezes? sorte sua. eu não assisti nem mesmo uma vez. acabei de lançar aqui hoje.</w:t>
      </w:r>
    </w:p>
    <w:p>
      <w:r>
        <w:t xml:space="preserve">@Arian_A tenho, mas você sabe que não é tão fácil...</w:t>
      </w:r>
    </w:p>
    <w:p>
      <w:r>
        <w:t xml:space="preserve">Quer sair com beth e tenaya e seus hubbys esta noite....mas jon quer sair com algumas outras pessoas</w:t>
      </w:r>
    </w:p>
    <w:p>
      <w:r>
        <w:t xml:space="preserve">@JosephHabedank ia te DM, mas diz que você não está me seguindo! lol depois de tudo que fiz! hahaha</w:t>
      </w:r>
    </w:p>
    <w:p>
      <w:r>
        <w:t xml:space="preserve">@amdiegelman OH NO.... você acha que ele já viveu sua vida?</w:t>
      </w:r>
    </w:p>
    <w:p>
      <w:r>
        <w:t xml:space="preserve">ahh meus pobres honorárioseeeet</w:t>
      </w:r>
    </w:p>
    <w:p>
      <w:r>
        <w:t xml:space="preserve">Ha eu tenho outro #seguinte sexta-feira. pegue aquele @mage! oh... seu listado também... muito obrigado @Lowjacker ya jerk.</w:t>
      </w:r>
    </w:p>
    <w:p>
      <w:r>
        <w:t xml:space="preserve">eu não recebi um abraço hoje</w:t>
      </w:r>
    </w:p>
    <w:p>
      <w:r>
        <w:t xml:space="preserve">Que dia ruim</w:t>
      </w:r>
    </w:p>
    <w:p>
      <w:r>
        <w:t xml:space="preserve">@JonKress talvez ela comece a incluir #magic em todos os seus tweets agora também. BTW... você não escreveu #magic in ur tweet para mim.</w:t>
      </w:r>
    </w:p>
    <w:p>
      <w:r>
        <w:t xml:space="preserve">Quer sair</w:t>
      </w:r>
    </w:p>
    <w:p>
      <w:r>
        <w:t xml:space="preserve">Esta é minha última noite no meu apartamento...</w:t>
      </w:r>
    </w:p>
    <w:p>
      <w:r>
        <w:t xml:space="preserve">@grizzmusic onde está a música mannnn!??? minha caixa de entrada ainda está vazia</w:t>
      </w:r>
    </w:p>
    <w:p>
      <w:r>
        <w:t xml:space="preserve">@sarahsss eu gostaria de ter amigos com quem pudesse passar a noite</w:t>
      </w:r>
    </w:p>
    <w:p>
      <w:r>
        <w:t xml:space="preserve">O pentagrama rejeitou a oferta</w:t>
      </w:r>
    </w:p>
    <w:p>
      <w:r>
        <w:t xml:space="preserve">Meu gato morreu de insuficiência renal durante meu teste de matemática Este dia precisa melhorar.</w:t>
      </w:r>
    </w:p>
    <w:p>
      <w:r>
        <w:t xml:space="preserve">@TheHebrican podemos negociar o tempo? é tudo sombrio hoje em dia em la.</w:t>
      </w:r>
    </w:p>
    <w:p>
      <w:r>
        <w:t xml:space="preserve">Sinto um verdadeiro desgosto... @Levanah_Gates ontem à noite x</w:t>
      </w:r>
    </w:p>
    <w:p>
      <w:r>
        <w:t xml:space="preserve">todos estão saindo cedo do trabalho, exceto eu</w:t>
      </w:r>
    </w:p>
    <w:p>
      <w:r>
        <w:t xml:space="preserve">que era tão UNLIKE que as OP em Oakland me odiavam.</w:t>
      </w:r>
    </w:p>
    <w:p>
      <w:r>
        <w:t xml:space="preserve">acabei de quebrar um vaso que nem tive a chance de usar</w:t>
      </w:r>
    </w:p>
    <w:p>
      <w:r>
        <w:t xml:space="preserve">@jennhoots Bem, vamos então ser abençoados juntos também! Sim, eu me sinto melhor, mas eu ficaria doente novamente se o meu pequeno fosse poupado.</w:t>
      </w:r>
    </w:p>
    <w:p>
      <w:r>
        <w:t xml:space="preserve">@Pink Oh eu lhe peço que acrescente apenas uma 3ª nite em Dublin em outubro... PLEEEEEEEASSSEEEEEEE</w:t>
      </w:r>
    </w:p>
    <w:p>
      <w:r>
        <w:t xml:space="preserve">Tão cansado O último grupo do dia está se apresentando agora. Tem sido um grupo interessante.</w:t>
      </w:r>
    </w:p>
    <w:p>
      <w:r>
        <w:t xml:space="preserve">@bellarina1983 eu não tenho um texto de volta! sode-a eu estou fabuloso!</w:t>
      </w:r>
    </w:p>
    <w:p>
      <w:r>
        <w:t xml:space="preserve">@amandadiva Tive que lavar roupa nos últimos dois dias</w:t>
      </w:r>
    </w:p>
    <w:p>
      <w:r>
        <w:t xml:space="preserve">*sigh* Último dia de trabalho. Tenho uma tristeza em minhas partes do coração.</w:t>
      </w:r>
    </w:p>
    <w:p>
      <w:r>
        <w:t xml:space="preserve">São duas horas da manhã!</w:t>
      </w:r>
    </w:p>
    <w:p>
      <w:r>
        <w:t xml:space="preserve">@T_Rex_513 Estou trabalhando todo o fim de semana</w:t>
      </w:r>
    </w:p>
    <w:p>
      <w:r>
        <w:t xml:space="preserve">Perdi o negócio da matemática</w:t>
      </w:r>
    </w:p>
    <w:p>
      <w:r>
        <w:t xml:space="preserve">@JammyRabbins eu gostaria que você estivesse tocando no meu baile de formatura</w:t>
      </w:r>
    </w:p>
    <w:p>
      <w:r>
        <w:t xml:space="preserve">@brandystrippers Oh Não! Oprah pulou na frente novamente</w:t>
      </w:r>
    </w:p>
    <w:p>
      <w:r>
        <w:t xml:space="preserve">@Mollotova eu ia te chamar porque não vou poder fechar hoje à noite e abrir amanhã... sinto muito, mas vou ter presente</w:t>
      </w:r>
    </w:p>
    <w:p>
      <w:r>
        <w:t xml:space="preserve">Boingo se conectou sem alarde desta vez, mas é mais lento e não mija caracol...    (MDW, Food Count entre os Concursos A e B)</w:t>
      </w:r>
    </w:p>
    <w:p>
      <w:r>
        <w:t xml:space="preserve">@pilgrimfamilyuk OOO YUK! isso não é bom Estou vomitando enquanto tweetamos</w:t>
      </w:r>
    </w:p>
    <w:p>
      <w:r>
        <w:t xml:space="preserve">@PenDaRella apenas que você não está aqui...</w:t>
      </w:r>
    </w:p>
    <w:p>
      <w:r>
        <w:t xml:space="preserve">@DR Estou tão invejoso - está chovendo agora mesmo</w:t>
      </w:r>
    </w:p>
    <w:p>
      <w:r>
        <w:t xml:space="preserve">desejando poder sair da cidade neste fim de semana</w:t>
      </w:r>
    </w:p>
    <w:p>
      <w:r>
        <w:t xml:space="preserve">@NG01 você conseguiu. Mas o pobrezinho não terá escolha por muito mais tempo.</w:t>
      </w:r>
    </w:p>
    <w:p>
      <w:r>
        <w:t xml:space="preserve">@OGBERRY frio e chuva em inglewood</w:t>
      </w:r>
    </w:p>
    <w:p>
      <w:r>
        <w:t xml:space="preserve">@blaqberry eu sei, eu também.  Espero, desde que lhe dei óleo de gergelim, que ele adora, que ele o deixe escapar. *dedos cruzados*</w:t>
      </w:r>
    </w:p>
    <w:p>
      <w:r>
        <w:t xml:space="preserve">@Zaidah1 eu não posso ouvir música no trabalho provavelmente poderia tentar, mas então terei que começar a procurar um novo emprego na segunda-feira</w:t>
      </w:r>
    </w:p>
    <w:p>
      <w:r>
        <w:t xml:space="preserve">@Bri51NY Awww isso não é divertido, você pegou alguma coisa?</w:t>
      </w:r>
    </w:p>
    <w:p>
      <w:r>
        <w:t xml:space="preserve">no meu caminho para o trabalho! Vou sentir falta do hospital geral</w:t>
      </w:r>
    </w:p>
    <w:p>
      <w:r>
        <w:t xml:space="preserve">ok @shaaqt @spitphyre @limeice @unitechy @punkpolkadots Amo vocês garotas. mas o trabalho acena.  Voltará mais tarde para #twpp</w:t>
      </w:r>
    </w:p>
    <w:p>
      <w:r>
        <w:t xml:space="preserve">@ChrisSligh, fico triste em ver que você sentiu a necessidade de comentar sobre a argila. Sei que você não se importa, mas hoje você perdeu um seguidor.</w:t>
      </w:r>
    </w:p>
    <w:p>
      <w:r>
        <w:t xml:space="preserve">Estou tão faminto agora e estes saltos me matam, que mal consigo andar neles.</w:t>
      </w:r>
    </w:p>
    <w:p>
      <w:r>
        <w:t xml:space="preserve">Apenas sentado esperando meu marido chegar em casa</w:t>
      </w:r>
    </w:p>
    <w:p>
      <w:r>
        <w:t xml:space="preserve">acabou de pagar $221/mês por um servidor dedicado @GoDaddy. Preferia receber uma fatia @slicehost, mas eu uso MS SQL</w:t>
      </w:r>
    </w:p>
    <w:p>
      <w:r>
        <w:t xml:space="preserve">Meu twitter está em c r a c k</w:t>
      </w:r>
    </w:p>
    <w:p>
      <w:r>
        <w:t xml:space="preserve">tempestade lá fora</w:t>
      </w:r>
    </w:p>
    <w:p>
      <w:r>
        <w:t xml:space="preserve">Eu realmente não gosto deste clima</w:t>
      </w:r>
    </w:p>
    <w:p>
      <w:r>
        <w:t xml:space="preserve">@Shan_Shan_West Estou tão entusiasmado em ver u!! Tem sido para sempre o meu lil Shan Shan se casar!!  PS Você realmente fez uma tatuagem?? Lol</w:t>
      </w:r>
    </w:p>
    <w:p>
      <w:r>
        <w:t xml:space="preserve">@ahockley: entrar em terminal e matar -9 it. que é realmente o que a força deve fazer</w:t>
      </w:r>
    </w:p>
    <w:p>
      <w:r>
        <w:t xml:space="preserve">tenho a versão adam lambert de FEELIN GOOD na minha cabeça... já sinto falta do ídolo.</w:t>
      </w:r>
    </w:p>
    <w:p>
      <w:r>
        <w:t xml:space="preserve">@ep31 well twitter não funciona mais do meu telefone</w:t>
      </w:r>
    </w:p>
    <w:p>
      <w:r>
        <w:t xml:space="preserve">@Danyelle_Elaine lol y y vejo-te twitts todo o tempo n eu não consegui este até agora rs e u nunca consegui minas malditas twitta</w:t>
      </w:r>
    </w:p>
    <w:p>
      <w:r>
        <w:t xml:space="preserve">graças a deus por algum nublado e marfim. Tentar fazer com que minha mãe me leve para almoçar fora egh não parece que vai funcionar.</w:t>
      </w:r>
    </w:p>
    <w:p>
      <w:r>
        <w:t xml:space="preserve">@spidermonkeyloo Ia vir? O local disse que eles não tinham condições de abrir tão cancelado. Quem me dera que estivéssemos lá agora!</w:t>
      </w:r>
    </w:p>
    <w:p>
      <w:r>
        <w:t xml:space="preserve">Eu não quero fazer esta apresentação</w:t>
      </w:r>
    </w:p>
    <w:p>
      <w:r>
        <w:t xml:space="preserve">eu preciso do meu dinheiro!</w:t>
      </w:r>
    </w:p>
    <w:p>
      <w:r>
        <w:t xml:space="preserve">Ohai wilkes barre--scranton exit! hora prevista de chegada: 7:22. TOO FAR AWAY.</w:t>
      </w:r>
    </w:p>
    <w:p>
      <w:r>
        <w:t xml:space="preserve">Trabalhando.</w:t>
      </w:r>
    </w:p>
    <w:p>
      <w:r>
        <w:t xml:space="preserve">Tivemos uma companhia maravilhosa e uma salada não tão ruim hoje no McDonalds para o almoço. Agora vou ao meu médico para um aperitivo booh hiss!</w:t>
      </w:r>
    </w:p>
    <w:p>
      <w:r>
        <w:t xml:space="preserve">A cabeça do chuveiro quebrou enquanto eu estava no chuveiro e atirou direto na minha cabeça.pode ter um vergão mais tarde</w:t>
      </w:r>
    </w:p>
    <w:p>
      <w:r>
        <w:t xml:space="preserve">@cloudconnected KH é a única coisa sobre a qual estarei um weeaboo.  Eu ainda prefiro em inglês, mas estou impaciente, haha</w:t>
      </w:r>
    </w:p>
    <w:p>
      <w:r>
        <w:t xml:space="preserve">@ambbboo Brincando com isqueiros fogos de artifício e grama</w:t>
      </w:r>
    </w:p>
    <w:p>
      <w:r>
        <w:t xml:space="preserve">@andrewho por que você teria problemas comigo, eu não segui a lógica desculpe</w:t>
      </w:r>
    </w:p>
    <w:p>
      <w:r>
        <w:t xml:space="preserve">prometi a mim mesmo não comer batatas fritas, mas estou faminto e não há mais nada rápido para comer</w:t>
      </w:r>
    </w:p>
    <w:p>
      <w:r>
        <w:t xml:space="preserve">Speedbumps não presta quando você tem que mijar!!</w:t>
      </w:r>
    </w:p>
    <w:p>
      <w:r>
        <w:t xml:space="preserve">@temple3000 starbuck</w:t>
      </w:r>
    </w:p>
    <w:p>
      <w:r>
        <w:t xml:space="preserve">não me sinto tão fora do circuito. não tenho twitter na minha área de trabalho e não tenho ouvido @gdgt semanalmente ou lido engadget em idades</w:t>
      </w:r>
    </w:p>
    <w:p>
      <w:r>
        <w:t xml:space="preserve">Cara, meu traseiro faz comichão, mas não posso coçar, porque aqui ppl r</w:t>
      </w:r>
    </w:p>
    <w:p>
      <w:r>
        <w:t xml:space="preserve">Prestes a ser baleados! Ow!</w:t>
      </w:r>
    </w:p>
    <w:p>
      <w:r>
        <w:t xml:space="preserve">@ctrleverything We're off.  Sinto muito. Os pais chegam por volta do dia 10-11, vão comer com eles e depois vão à caça de casas em Richardson. RAAAAIN CHEEECK</w:t>
      </w:r>
    </w:p>
    <w:p>
      <w:r>
        <w:t xml:space="preserve">Preocupado com Bry, ele tem bronquite e uma infecção na sinusite Pobrezinho.</w:t>
      </w:r>
    </w:p>
    <w:p>
      <w:r>
        <w:t xml:space="preserve">TweetDeck está agindo de forma muito estranha! Hum........ reinstalar talvez. Atualização no horizonte? Ou é apenas mais um vazamento de memória Adobe</w:t>
      </w:r>
    </w:p>
    <w:p>
      <w:r>
        <w:t xml:space="preserve">Quebrar a construção diária também quebrou meu plano diário</w:t>
      </w:r>
    </w:p>
    <w:p>
      <w:r>
        <w:t xml:space="preserve">está trabalhando 4 para fechar</w:t>
      </w:r>
    </w:p>
    <w:p>
      <w:r>
        <w:t xml:space="preserve">@DARRENJ0NES ooh ooh ouch! tempo lindo, mas maldição! cubra o açúcar! x</w:t>
      </w:r>
    </w:p>
    <w:p>
      <w:r>
        <w:t xml:space="preserve">@websiteowner Mas obrigado - estou tentando ser positivo!!  O vinho pode não estar ajudando rs!!  Quem me dera poder fazer os shows.....</w:t>
      </w:r>
    </w:p>
    <w:p>
      <w:r>
        <w:t xml:space="preserve">@Massawyrm observamos que um dia, no meio do jogo... não se aguenta de verdade.</w:t>
      </w:r>
    </w:p>
    <w:p>
      <w:r>
        <w:t xml:space="preserve">ok, eu quero deixar meu emprego.....</w:t>
      </w:r>
    </w:p>
    <w:p>
      <w:r>
        <w:t xml:space="preserve">@fanifang eu fiz e me sinto ótimo.... mas ainda sinto falta...</w:t>
      </w:r>
    </w:p>
    <w:p>
      <w:r>
        <w:t xml:space="preserve">@Xx_Elmo_xX awhwhh you alright ?</w:t>
      </w:r>
    </w:p>
    <w:p>
      <w:r>
        <w:t xml:space="preserve">@laccboner mãe disse que não.</w:t>
      </w:r>
    </w:p>
    <w:p>
      <w:r>
        <w:t xml:space="preserve">*sighhs* My head doests.  Alguém sabe se você pode misturar Benadryl com Claritin se você já está tomando com Sudafed?</w:t>
      </w:r>
    </w:p>
    <w:p>
      <w:r>
        <w:t xml:space="preserve">Hi .. Eu tenho a rede YAYY... Estou aqui por um curto período de tempo, no entanto</w:t>
      </w:r>
    </w:p>
    <w:p>
      <w:r>
        <w:t xml:space="preserve">Ahhh sou sqeaky limpo e fresco. Embora eu esteja usando roupas sujas, eu amo Dois Homens e Meio - é incrível!</w:t>
      </w:r>
    </w:p>
    <w:p>
      <w:r>
        <w:t xml:space="preserve">A vida deveria ser emocionante hoje, mas alguém muito próximo a mim tem um vagabundo mardy e está começando a se esfregar em mim!!</w:t>
      </w:r>
    </w:p>
    <w:p>
      <w:r>
        <w:t xml:space="preserve">Tentando encontrar alguém com quem ir ao shopping.</w:t>
      </w:r>
    </w:p>
    <w:p>
      <w:r>
        <w:t xml:space="preserve">Correndo na chuva</w:t>
      </w:r>
    </w:p>
    <w:p>
      <w:r>
        <w:t xml:space="preserve">@Suai me impressionou... já faz tanto tempo... u me deixou</w:t>
      </w:r>
    </w:p>
    <w:p>
      <w:r>
        <w:t xml:space="preserve">@krystynchong Você ainda pensa?  Anime-se, Buddy )</w:t>
      </w:r>
    </w:p>
    <w:p>
      <w:r>
        <w:t xml:space="preserve">@Tamsin1234 e eu não recebi seu comentário myspak grande triste</w:t>
      </w:r>
    </w:p>
    <w:p>
      <w:r>
        <w:t xml:space="preserve">charbotgreen foi suspensa a "atividade incomum?</w:t>
      </w:r>
    </w:p>
    <w:p>
      <w:r>
        <w:t xml:space="preserve">Boreedd</w:t>
      </w:r>
    </w:p>
    <w:p>
      <w:r>
        <w:t xml:space="preserve">Meu salário não era nada além de um pedaço de papel.</w:t>
      </w:r>
    </w:p>
    <w:p>
      <w:r>
        <w:t xml:space="preserve">@tahninial nada, eles inventam, a última vez que verifiquei um frasco de molho de caril não havia pimenta dentro, fiquei desapontado</w:t>
      </w:r>
    </w:p>
    <w:p>
      <w:r>
        <w:t xml:space="preserve">Não comer bolo de funil no Mag Fest é o que estou fazendo</w:t>
      </w:r>
    </w:p>
    <w:p>
      <w:r>
        <w:t xml:space="preserve">@backstreetboys Eu adoraria que Nicky Poo e Bri &amp; Howie &amp; Aj me desejassem um feliz aniversário, por favor, por favor, por favor, por favor, por favor, por favor, por favor, por favor...</w:t>
      </w:r>
    </w:p>
    <w:p>
      <w:r>
        <w:t xml:space="preserve">@Don_J pensa assim... embora pense que estou sendo ignorado! não é um bom dia</w:t>
      </w:r>
    </w:p>
    <w:p>
      <w:r>
        <w:t xml:space="preserve">@Aeire ahahaha, isso acontece comigo o tempo todo. pobre Angela!</w:t>
      </w:r>
    </w:p>
    <w:p>
      <w:r>
        <w:t xml:space="preserve">Queria voltar ao lago para o fim de semana...tive uma explosão...senti saudades do meu irmão do lírio</w:t>
      </w:r>
    </w:p>
    <w:p>
      <w:r>
        <w:t xml:space="preserve">@Emma300 Oh I'm sorry hun (((XXX)))) Estou bem obrigado.....kids estão me deixando louco, mas ei ho, eles estão de volta à escola na segunda-feira!!</w:t>
      </w:r>
    </w:p>
    <w:p>
      <w:r>
        <w:t xml:space="preserve">Quer ir pegar o happy hour @sonic para me dar uma limonada de morango (@ameshaye me colocou neles)...mas eu não tenho meu carro...super</w:t>
      </w:r>
    </w:p>
    <w:p>
      <w:r>
        <w:t xml:space="preserve">Espirros machucam minhas costas.</w:t>
      </w:r>
    </w:p>
    <w:p>
      <w:r>
        <w:t xml:space="preserve">@laydieluck777 lamento imenso ouvir que a mãe</w:t>
      </w:r>
    </w:p>
    <w:p>
      <w:r>
        <w:t xml:space="preserve">@pimpstyleo Yeah prbly pickin up songs for SingStar. Ainda não chequei as últimas atualizações das lojas. E não sei que canção dos Cranberries.</w:t>
      </w:r>
    </w:p>
    <w:p>
      <w:r>
        <w:t xml:space="preserve">@OfficialSTaylo não não...sheesh</w:t>
      </w:r>
    </w:p>
    <w:p>
      <w:r>
        <w:t xml:space="preserve">@egsa I knooooow.  Acho que hoje estou em baixo de mim mesmo. Em vez disso, vou trabalhar para me recuperar. Levaria muito tempo para chegar lá agora.</w:t>
      </w:r>
    </w:p>
    <w:p>
      <w:r>
        <w:t xml:space="preserve">@meganduffy aww eu também sinto sua falta! Não tenho comido</w:t>
      </w:r>
    </w:p>
    <w:p>
      <w:r>
        <w:t xml:space="preserve">@aliasgirl18 Exatamente!  Ele não o diria se lhe tivessem insinuado isso. Eu morrerei seriamente com ele se for verdade.</w:t>
      </w:r>
    </w:p>
    <w:p>
      <w:r>
        <w:t xml:space="preserve">@lisafocat eu sei, eles são uma merda. Estou tentando organizar meu portfólio e não sei o que colocar nele!</w:t>
      </w:r>
    </w:p>
    <w:p>
      <w:r>
        <w:t xml:space="preserve">@dkrleo1: aww im sorry im honey. que cheira mal</w:t>
      </w:r>
    </w:p>
    <w:p>
      <w:r>
        <w:t xml:space="preserve">Prestes a ir buscar meu companheiro de quarto no aeroporto.... não tenho mais casa para mim.</w:t>
      </w:r>
    </w:p>
    <w:p>
      <w:r>
        <w:t xml:space="preserve">as pessoas vêm matar meu rato na segunda-feira eu tenho emoções mistas. quero dizer, ele vive na gaveta da minha escrivaninha!!</w:t>
      </w:r>
    </w:p>
    <w:p>
      <w:r>
        <w:t xml:space="preserve">@geeketteFi e eu SITO AQUI, todos por conta própria fazendo agora hmmpfff lol...tenha uma boa noite</w:t>
      </w:r>
    </w:p>
    <w:p>
      <w:r>
        <w:t xml:space="preserve">Cidade de pneus planos</w:t>
      </w:r>
    </w:p>
    <w:p>
      <w:r>
        <w:t xml:space="preserve">@Minicooperr yeahh! Ryland foi incrível xD MAS EU NÃO DEIXO UM HUG DE ELE Booo Suarez parecia um pouco fora do normal...mas eu acho que ele tinha acabado de acordar</w:t>
      </w:r>
    </w:p>
    <w:p>
      <w:r>
        <w:t xml:space="preserve">@RespectMileyC você pode me seguir por favor?</w:t>
      </w:r>
    </w:p>
    <w:p>
      <w:r>
        <w:t xml:space="preserve">comi waaaay a muitos doces hoje, sinto-me doente</w:t>
      </w:r>
    </w:p>
    <w:p>
      <w:r>
        <w:t xml:space="preserve">@blairangela Eu não quero !!!! Vou chorar o caminho todo para casa!!!</w:t>
      </w:r>
    </w:p>
    <w:p>
      <w:r>
        <w:t xml:space="preserve">trabalho trabalho trabalho!</w:t>
      </w:r>
    </w:p>
    <w:p>
      <w:r>
        <w:t xml:space="preserve">Apenas comi, e me sinto extremamente inchado... agora para a parte não tão divertida.</w:t>
      </w:r>
    </w:p>
    <w:p>
      <w:r>
        <w:t xml:space="preserve">Devo dizer que acho muito difícil vender na etsy...., às vezes desencorajando</w:t>
      </w:r>
    </w:p>
    <w:p>
      <w:r>
        <w:t xml:space="preserve">Últimos dias de licença maternidade</w:t>
      </w:r>
    </w:p>
    <w:p>
      <w:r>
        <w:t xml:space="preserve">ia à casa do avô para almoçar para celebrar seu 88º aniversário.  Acabou de descobrir que mudou para um buffet chinês Bringing Gas-x!</w:t>
      </w:r>
    </w:p>
    <w:p>
      <w:r>
        <w:t xml:space="preserve">Raios, meu DS morreu x</w:t>
      </w:r>
    </w:p>
    <w:p>
      <w:r>
        <w:t xml:space="preserve">a febre baixou. dor de cabeça muito pior, já é ruim o bastante que a luz ou o som me façam querer 2 choros. novo: dor de pescoço miserável. estou chamando para o trabalho#2</w:t>
      </w:r>
    </w:p>
    <w:p>
      <w:r>
        <w:t xml:space="preserve">@LadyLucius Oh eww que é uma porcaria!</w:t>
      </w:r>
    </w:p>
    <w:p>
      <w:r>
        <w:t xml:space="preserve">@JosephChapman Outlook não tão bom</w:t>
      </w:r>
    </w:p>
    <w:p>
      <w:r>
        <w:t xml:space="preserve">Estava prestes a ir para o centro...agora há uma inundação repentina!  - Foto: http://bkite.com/07XFs</w:t>
      </w:r>
    </w:p>
    <w:p>
      <w:r>
        <w:t xml:space="preserve">Coceira nas mamas!</w:t>
      </w:r>
    </w:p>
    <w:p>
      <w:r>
        <w:t xml:space="preserve">dedos cruzados que meu vizinho pode assinar pelo meu pacote UPS hoje, caso contrário, pode ser adeus saias bonitas</w:t>
      </w:r>
    </w:p>
    <w:p>
      <w:r>
        <w:t xml:space="preserve">@Katrinasummer Dude, eu ouço você. Faço 26 duas semanas a partir de amanhã. Eu me sinto velho.</w:t>
      </w:r>
    </w:p>
    <w:p>
      <w:r>
        <w:t xml:space="preserve">Fiona está triste porque não havia espaço suficiente na mala de Megan para ela http://apps.facebook.com/dogbook/profile/view/5163602</w:t>
      </w:r>
    </w:p>
    <w:p>
      <w:r>
        <w:t xml:space="preserve">Estou prestes a apresentar meu projeto.</w:t>
      </w:r>
    </w:p>
    <w:p>
      <w:r>
        <w:t xml:space="preserve">Estou realmente hiperventilando sobre meu cabelo??? sim, com certeza estou.</w:t>
      </w:r>
    </w:p>
    <w:p>
      <w:r>
        <w:t xml:space="preserve">@Shansgrl faz uma boa soneca. Desculpe-me pelo boneco no trabalho.</w:t>
      </w:r>
    </w:p>
    <w:p>
      <w:r>
        <w:t xml:space="preserve">meu irmão é irritante. e não apenas bc ele leva e veste minhas roupas sem pedir. eu quero dar-lhe um soco violento na merda que ele faz.</w:t>
      </w:r>
    </w:p>
    <w:p>
      <w:r>
        <w:t xml:space="preserve">- não tem telefone.</w:t>
      </w:r>
    </w:p>
    <w:p>
      <w:r>
        <w:t xml:space="preserve">Está derramando e eu tenho buracos em meus sapatos</w:t>
      </w:r>
    </w:p>
    <w:p>
      <w:r>
        <w:t xml:space="preserve">@shoemoney Estou mais chateado com o fato de 2010 ser o último ano</w:t>
      </w:r>
    </w:p>
    <w:p>
      <w:r>
        <w:t xml:space="preserve">Eu já preciso de um telefone novo ou preciso ir à loja e ver se eles consertam o meu o.O</w:t>
      </w:r>
    </w:p>
    <w:p>
      <w:r>
        <w:t xml:space="preserve">A soma1 me diz como 2 votam 4 milhas? parece soma peeple r ainda votando eu fui 2 mtv.com e parece que não posso votar</w:t>
      </w:r>
    </w:p>
    <w:p>
      <w:r>
        <w:t xml:space="preserve">R vai ficar louco :/ Falta a Ciência do Sono e ela deve voltar! Eu nem cheguei a vê-la!</w:t>
      </w:r>
    </w:p>
    <w:p>
      <w:r>
        <w:t xml:space="preserve">Tráfego na Cidade do México Batendo a hora do rush para chegar ao Aeropuerto</w:t>
      </w:r>
    </w:p>
    <w:p>
      <w:r>
        <w:t xml:space="preserve">aw homem. acabava de assistir a hollyoaks novamente e era muito triste</w:t>
      </w:r>
    </w:p>
    <w:p>
      <w:r>
        <w:t xml:space="preserve">desejo que o sonho do mcfly seja real aha, quero que o tom escreva em meu plano de ação haaa, seria fantástico, embora ;D</w:t>
      </w:r>
    </w:p>
    <w:p>
      <w:r>
        <w:t xml:space="preserve">@binary42 Lamento que você não vá conseguir.</w:t>
      </w:r>
    </w:p>
    <w:p>
      <w:r>
        <w:t xml:space="preserve">@Pappy60 Looks nice.... nunca soube que o VHS tinha uma vida tão curta... espero que meu favor VHS não esteja morto</w:t>
      </w:r>
    </w:p>
    <w:p>
      <w:r>
        <w:t xml:space="preserve">@Mandaril bloqueado nesta ponta terei que tentar lembrá-lo para mais tarde</w:t>
      </w:r>
    </w:p>
    <w:p>
      <w:r>
        <w:t xml:space="preserve">Instalando um novo disco rígido! No entanto, é preciso refazer tudo</w:t>
      </w:r>
    </w:p>
    <w:p>
      <w:r>
        <w:t xml:space="preserve">PArts de mim estão começando a sentir os efeitos de um bronzeamento excessivo</w:t>
      </w:r>
    </w:p>
    <w:p>
      <w:r>
        <w:t xml:space="preserve">O Twitter não me deixa atualizar online. Minha caixa de atualização não vai funcionar.</w:t>
      </w:r>
    </w:p>
    <w:p>
      <w:r>
        <w:t xml:space="preserve">@properhardcore Desculpe, não obtendo a referência/meme</w:t>
      </w:r>
    </w:p>
    <w:p>
      <w:r>
        <w:t xml:space="preserve">@marci723 OHH yeah i às vezes esqueço seu na outra mas bochecha ok america</w:t>
      </w:r>
    </w:p>
    <w:p>
      <w:r>
        <w:t xml:space="preserve">Esperando pelas 5:00 e tendo cãibras</w:t>
      </w:r>
    </w:p>
    <w:p>
      <w:r>
        <w:t xml:space="preserve">A sexta-feira tem um significado totalmente diferente quando você tem que trabalhar aos sábados e domingos</w:t>
      </w:r>
    </w:p>
    <w:p>
      <w:r>
        <w:t xml:space="preserve">tem um dia ok com jo. Ela me mordeu e agora está machucada.</w:t>
      </w:r>
    </w:p>
    <w:p>
      <w:r>
        <w:t xml:space="preserve">@birdsandbones meeee também. estou ouvindo música triste e com saudades de você. ps - http://www.daytrotter.com/</w:t>
      </w:r>
    </w:p>
    <w:p>
      <w:r>
        <w:t xml:space="preserve">@tim_weber escrevi um ensaio de liderança sobre seu fundador. A expansão não correu bem, tentei quebrar na América. Muito dinheiro foi queimado.</w:t>
      </w:r>
    </w:p>
    <w:p>
      <w:r>
        <w:t xml:space="preserve">@jennjolie yep... ou deveria ser automático que se você cair 4 alguém essa pessoa faz 2!ou smthng assim... mas do jeito que é SUCKS!</w:t>
      </w:r>
    </w:p>
    <w:p>
      <w:r>
        <w:t xml:space="preserve">@sirhova é um palhaço desde que foi inundado na cidade em abril. Foi consertado ou assim eu pensei.</w:t>
      </w:r>
    </w:p>
    <w:p>
      <w:r>
        <w:t xml:space="preserve">secei a super-cola no meu polegar</w:t>
      </w:r>
    </w:p>
    <w:p>
      <w:r>
        <w:t xml:space="preserve">Tanto pelo Skype para BlackBerry em maio</w:t>
      </w:r>
    </w:p>
    <w:p>
      <w:r>
        <w:t xml:space="preserve">Os bunuelos foram um grande sucesso, mas tive que pular as compras depois. Vamos ver em que tipo de problemas posso me meter aqui...</w:t>
      </w:r>
    </w:p>
    <w:p>
      <w:r>
        <w:t xml:space="preserve">Ótimo. Deixei meu amigo usar meu ipod esta manhã e ele o usa o dia todo e mata a bateria. Então agora eu não posso ouvir demi.</w:t>
      </w:r>
    </w:p>
    <w:p>
      <w:r>
        <w:t xml:space="preserve">@kellichase, peço desculpas.</w:t>
      </w:r>
    </w:p>
    <w:p>
      <w:r>
        <w:t xml:space="preserve">meep. não posso mandar uma mensagem de texto para Patrick. babyyyyy!</w:t>
      </w:r>
    </w:p>
    <w:p>
      <w:r>
        <w:t xml:space="preserve">@jasonwitmer você ainda não me atraiu</w:t>
      </w:r>
    </w:p>
    <w:p>
      <w:r>
        <w:t xml:space="preserve">@iamddy Well....não os Spurs!!!</w:t>
      </w:r>
    </w:p>
    <w:p>
      <w:r>
        <w:t xml:space="preserve">Ao trabalho</w:t>
      </w:r>
    </w:p>
    <w:p>
      <w:r>
        <w:t xml:space="preserve">prazos!</w:t>
      </w:r>
    </w:p>
    <w:p>
      <w:r>
        <w:t xml:space="preserve">@GaltsGhost LMAO shush. com minha doença vêm as alegrias de múltiplas úlceras na boca, e eu acho que elas estão voltando, elas apenas cicatrizaram</w:t>
      </w:r>
    </w:p>
    <w:p>
      <w:r>
        <w:t xml:space="preserve">Triste. Não sei o que fazer com minha vida. Tudo o que tenho feito desde os 16 anos de idade tem sido em prol da saúde e da enfermagem.</w:t>
      </w:r>
    </w:p>
    <w:p>
      <w:r>
        <w:t xml:space="preserve">Sinto pena dos cantores masculinos. eles nunca serão tão grandes Zac Hanson! Pooorr companheiros</w:t>
      </w:r>
    </w:p>
    <w:p>
      <w:r>
        <w:t xml:space="preserve">@aldenpolicar bom dia senhor. Estou com fome!</w:t>
      </w:r>
    </w:p>
    <w:p>
      <w:r>
        <w:t xml:space="preserve">ter um dia ruim</w:t>
      </w:r>
    </w:p>
    <w:p>
      <w:r>
        <w:t xml:space="preserve">@sarahfenn Também prefiro dias nublados. Desculpe, está quente onde você está.</w:t>
      </w:r>
    </w:p>
    <w:p>
      <w:r>
        <w:t xml:space="preserve">Minha garota precisa de um abraço! Ela perdeu aqui o telefone celular</w:t>
      </w:r>
    </w:p>
    <w:p>
      <w:r>
        <w:t xml:space="preserve">Ughhhh...louco como ppl me faz algumas vezes...eu não gosto de 2 ter 2 thngs de merda eu NÃO sou cortado 2 acordos com o HR stuf...ppl's tears me matam!</w:t>
      </w:r>
    </w:p>
    <w:p>
      <w:r>
        <w:t xml:space="preserve">ayy fml. nada é perfeito</w:t>
      </w:r>
    </w:p>
    <w:p>
      <w:r>
        <w:t xml:space="preserve">@BabyStowz yea, sinto-me como se estivesse sendo ignorado</w:t>
      </w:r>
    </w:p>
    <w:p>
      <w:r>
        <w:t xml:space="preserve">tive uma grande sessão de angariação de votos ao sol... mas agora é uma miserável cúspide que eu não tenho1 para ir ao pub com</w:t>
      </w:r>
    </w:p>
    <w:p>
      <w:r>
        <w:t xml:space="preserve">Não vou vê-lo até terça-feira.</w:t>
      </w:r>
    </w:p>
    <w:p>
      <w:r>
        <w:t xml:space="preserve">@MrsNewlywed I am so sorry!!  Isso realmente é uma droga!</w:t>
      </w:r>
    </w:p>
    <w:p>
      <w:r>
        <w:t xml:space="preserve">SOMENTE 1 coisa é uma porcaria nas férias: preocupar-se com os animais de estimação. Os gatos serão tgthr @ "cat resort", mas Jonesy não terá muita companhia @ sogro</w:t>
      </w:r>
    </w:p>
    <w:p>
      <w:r>
        <w:t xml:space="preserve">sente tanto a falta de @laurencarll</w:t>
      </w:r>
    </w:p>
    <w:p>
      <w:r>
        <w:t xml:space="preserve">e por que todos estão tendo um bom tempo, mas praga</w:t>
      </w:r>
    </w:p>
    <w:p>
      <w:r>
        <w:t xml:space="preserve">A Apple deverá lançar um novo iPhone neste verão.  Olá, meu nome é Judy e sou viciada em produtos Apple.</w:t>
      </w:r>
    </w:p>
    <w:p>
      <w:r>
        <w:t xml:space="preserve">twit twit twitter! tentando "legalmente" assistir um filme online, não está acontecendo</w:t>
      </w:r>
    </w:p>
    <w:p>
      <w:r>
        <w:t xml:space="preserve">@jenrolton awwwwwww seria uma moca virtual de cinco graus que o tornaria melhor?</w:t>
      </w:r>
    </w:p>
    <w:p>
      <w:r>
        <w:t xml:space="preserve">No aeroporto da Filadélfia, no momento, esperando que o avião parta em cerca de uma hora. Apenas mais seis horas em um avião</w:t>
      </w:r>
    </w:p>
    <w:p>
      <w:r>
        <w:t xml:space="preserve">estou escrevendo um exame em um SÁBADO que deveria ser ilegal onde está meu fim de semana?</w:t>
      </w:r>
    </w:p>
    <w:p>
      <w:r>
        <w:t xml:space="preserve">@Octo77 ficando em, hive June exams 4 docent training class ,need to study , we hvng zombie movie sunday aftrn, u both shld come over!</w:t>
      </w:r>
    </w:p>
    <w:p>
      <w:r>
        <w:t xml:space="preserve">Eu não quero ser espanhol hoje</w:t>
      </w:r>
    </w:p>
    <w:p>
      <w:r>
        <w:t xml:space="preserve">realmente quer um cachorro...</w:t>
      </w:r>
    </w:p>
    <w:p>
      <w:r>
        <w:t xml:space="preserve">@kurttheobald Sem problemas. Infelizmente, acho que era apenas algo que eu tinha que resolver sozinho.</w:t>
      </w:r>
    </w:p>
    <w:p>
      <w:r>
        <w:t xml:space="preserve">Sei que não deveria estar dizendo isto, mas que se lixe... Estou excitado como o diabo http://twurl.nl/8q6cjc</w:t>
      </w:r>
    </w:p>
    <w:p>
      <w:r>
        <w:t xml:space="preserve">Casa da escola. Fora hoje à noite? Provavelmente não.</w:t>
      </w:r>
    </w:p>
    <w:p>
      <w:r>
        <w:t xml:space="preserve">em casa, não tenha vontade de ir trabalhar amanhã</w:t>
      </w:r>
    </w:p>
    <w:p>
      <w:r>
        <w:t xml:space="preserve">wtf?! meus tweets não estão super animados com o fim de semana! &lt;3jfg.</w:t>
      </w:r>
    </w:p>
    <w:p>
      <w:r>
        <w:t xml:space="preserve">@alchemuse Oh noes.  Espero que você se sinta melhor em breve. Minha cabeça simpatiza com a sua.</w:t>
      </w:r>
    </w:p>
    <w:p>
      <w:r>
        <w:t xml:space="preserve">@mileycyrus AHHHHH!!!! A votação está encerrada para suas categorias!!!  Mas eu teria votado em você nelas!  Eu tentei.</w:t>
      </w:r>
    </w:p>
    <w:p>
      <w:r>
        <w:t xml:space="preserve">Diverti-me um pouco ao sol, ainda não estou vendo meu bronzeado, embora eu queira chocolate!</w:t>
      </w:r>
    </w:p>
    <w:p>
      <w:r>
        <w:t xml:space="preserve">@War_Man im totalmente obcecado com seu estilo burritos enchilado. Minha mãe não quer ir comigo tho</w:t>
      </w:r>
    </w:p>
    <w:p>
      <w:r>
        <w:t xml:space="preserve">@Bunny90san ooo... Não, acredito que todos eles fecharam, mesmo os do aeroporto</w:t>
      </w:r>
    </w:p>
    <w:p>
      <w:r>
        <w:t xml:space="preserve">@jessicaringle tenho que trabalhar hoje à noite.  *M*</w:t>
      </w:r>
    </w:p>
    <w:p>
      <w:r>
        <w:t xml:space="preserve">Pensando em toda a limpeza e organização que precisa ser feita durante o fim de semana!</w:t>
      </w:r>
    </w:p>
    <w:p>
      <w:r>
        <w:t xml:space="preserve">@backseatsurfer9 Oy.  Para verificar se há úlceras, por favor, por favor.</w:t>
      </w:r>
    </w:p>
    <w:p>
      <w:r>
        <w:t xml:space="preserve">@Rckstar53 Por que eu tenho que ser tudo isso... Agora eu lamento</w:t>
      </w:r>
    </w:p>
    <w:p>
      <w:r>
        <w:t xml:space="preserve">Eu não quero ir trabalhar hoje à noite.</w:t>
      </w:r>
    </w:p>
    <w:p>
      <w:r>
        <w:t xml:space="preserve">desejo que eu não tivesse que ir trabalhar hoje à noite</w:t>
      </w:r>
    </w:p>
    <w:p>
      <w:r>
        <w:t xml:space="preserve">Ainda não se sente bem</w:t>
      </w:r>
    </w:p>
    <w:p>
      <w:r>
        <w:t xml:space="preserve">Pronto para os Eastenders - vai ser um bom!! ... Então a última Semi Final do BGT ... FINAL amanhã à noite embora Excitante...</w:t>
      </w:r>
    </w:p>
    <w:p>
      <w:r>
        <w:t xml:space="preserve">Sim!! Finalmente sexta-feira...que tecnologia não significa nada para mim desde que estou atualmente desempregado</w:t>
      </w:r>
    </w:p>
    <w:p>
      <w:r>
        <w:t xml:space="preserve">A maior luta de alimentos/casos de maconha de todos os tempos e eu sinto falta dela em toda a escola</w:t>
      </w:r>
    </w:p>
    <w:p>
      <w:r>
        <w:t xml:space="preserve">@irgxana da próxima vez? Eu posso não chegar lá desta vez se o ônibus tiver alguma coisa a ver com isso</w:t>
      </w:r>
    </w:p>
    <w:p>
      <w:r>
        <w:t xml:space="preserve">Chamada de incêndio hoje não foi atendida</w:t>
      </w:r>
    </w:p>
    <w:p>
      <w:r>
        <w:t xml:space="preserve">@murdeek eu o conheci! hes de onde eu moro!! ele vai a clubes nos mesmos lugares rs! eu não fico com twittter</w:t>
      </w:r>
    </w:p>
    <w:p>
      <w:r>
        <w:t xml:space="preserve">ia ao show dos meus irmãos, mas ainda me sentia como cocô :**(</w:t>
      </w:r>
    </w:p>
    <w:p>
      <w:r>
        <w:t xml:space="preserve">Alguém mais está tendo uma sexta-feira ruim? Hoje não é um dia divertido.</w:t>
      </w:r>
    </w:p>
    <w:p>
      <w:r>
        <w:t xml:space="preserve">@heartystew Trickery?  Não, apenas exasperação em ver o Orgulho gay seqüestrado por uma política maior e mais feia do que qualquer outra coisa para a qual tenha sido destinado.</w:t>
      </w:r>
    </w:p>
    <w:p>
      <w:r>
        <w:t xml:space="preserve">As melhores compras de hoje na venda no pátio: 2 caixas grandes para cães ($30) e uma geladeira para o escritório ($35) não compraram nada velho</w:t>
      </w:r>
    </w:p>
    <w:p>
      <w:r>
        <w:t xml:space="preserve">O CAKE está esgotado no terminal 5</w:t>
      </w:r>
    </w:p>
    <w:p>
      <w:r>
        <w:t xml:space="preserve">Tentando abrir um arquivo .docx em meu sistema virtual enquanto estou embaixo da secadora. Mas ele só tem o Office 2007,</w:t>
      </w:r>
    </w:p>
    <w:p>
      <w:r>
        <w:t xml:space="preserve">Está em 'msn', mas não está em 'nones'! :@  :'(</w:t>
      </w:r>
    </w:p>
    <w:p>
      <w:r>
        <w:t xml:space="preserve">@DARRENJ0NES você coitadinho * abraço* muito aloe gel no verão eh?</w:t>
      </w:r>
    </w:p>
    <w:p>
      <w:r>
        <w:t xml:space="preserve">Melhor dia no trabalho, melhor fim de semana pela frente. Espero ter alguém para ir à USC com...</w:t>
      </w:r>
    </w:p>
    <w:p>
      <w:r>
        <w:t xml:space="preserve">@chacesmithphoto servirá! Talvez eu tenha que mantê-lo na minha prateleira com o resto de minhas antigas câmeras</w:t>
      </w:r>
    </w:p>
    <w:p>
      <w:r>
        <w:t xml:space="preserve">@nevermore222 pobre tony venha jogar Scrabble no facebook!</w:t>
      </w:r>
    </w:p>
    <w:p>
      <w:r>
        <w:t xml:space="preserve">@shaaqT Você esqueceu a moi #twpp</w:t>
      </w:r>
    </w:p>
    <w:p>
      <w:r>
        <w:t xml:space="preserve">http://twitpic.com/676hv - R.I.P Fristy apenas pensando nela</w:t>
      </w:r>
    </w:p>
    <w:p>
      <w:r>
        <w:t xml:space="preserve">No avião para yosemite. Esqueci meu laptop em casa</w:t>
      </w:r>
    </w:p>
    <w:p>
      <w:r>
        <w:t xml:space="preserve">@rubberduckygirl Hey, desculpe não ter entrado em contato mais cedo! Nós não passamos por Bolonha. Estava fora do nosso caminho</w:t>
      </w:r>
    </w:p>
    <w:p>
      <w:r>
        <w:t xml:space="preserve">http://twitpic.com/676hz - Está chovendo tanto no mundo do chocolate que está !</w:t>
      </w:r>
    </w:p>
    <w:p>
      <w:r>
        <w:t xml:space="preserve">correndo o risco de parecer uma criança chorona, tenho que dizer...I WANNA GO HOOOOOOOOOOOOOOOMEEEEE!! Ugh.</w:t>
      </w:r>
    </w:p>
    <w:p>
      <w:r>
        <w:t xml:space="preserve">@btpl iTunes não permite que você mova músicas do toque para o computador.</w:t>
      </w:r>
    </w:p>
    <w:p>
      <w:r>
        <w:t xml:space="preserve">@danger_skies Eu também quero dançar com você. Eu não escutei essa música desde que você partiu. Isso me faz sentir mais a sua falta.</w:t>
      </w:r>
    </w:p>
    <w:p>
      <w:r>
        <w:t xml:space="preserve">@DazzlesPR oh phew você me assustou. Eu não tenho QUALQUER acesso quando estou no México.</w:t>
      </w:r>
    </w:p>
    <w:p>
      <w:r>
        <w:t xml:space="preserve">@Yermilla @NafRas 250E!!! CRAZZYYYY ! Mas só neste verão!!! cuz Ci são muito próximos ao RD! :s</w:t>
      </w:r>
    </w:p>
    <w:p>
      <w:r>
        <w:t xml:space="preserve">Hoje estou triste, meu gato de 10 anos acabou de parar de comer, e está muito doente.</w:t>
      </w:r>
    </w:p>
    <w:p>
      <w:r>
        <w:t xml:space="preserve">Onde está meu mamilo esquerdo? Ela nunca responde bacc...</w:t>
      </w:r>
    </w:p>
    <w:p>
      <w:r>
        <w:t xml:space="preserve">Meus pais vestindo tv mas é terrível e não há nada mais que me entristeça tanto.</w:t>
      </w:r>
    </w:p>
    <w:p>
      <w:r>
        <w:t xml:space="preserve">@doverbey, por que você não aparece como #spymaster na minha tela?</w:t>
      </w:r>
    </w:p>
    <w:p>
      <w:r>
        <w:t xml:space="preserve">Muito triste que minha câmera esteja nas mãos do Esquadrão Geek. 2-3 semanas!</w:t>
      </w:r>
    </w:p>
    <w:p>
      <w:r>
        <w:t xml:space="preserve">Prodigiy e The Crystal Method amanhã para a festa de aniversário da USC e eu tenho que trabalhar na primeira vez que sinto falta do Método Crystal. SAD!</w:t>
      </w:r>
    </w:p>
    <w:p>
      <w:r>
        <w:t xml:space="preserve">hm parece ter sido porque meu blog foi marcado como um site de phishing</w:t>
      </w:r>
    </w:p>
    <w:p>
      <w:r>
        <w:t xml:space="preserve">Alguém quer me trazer o almoço?</w:t>
      </w:r>
    </w:p>
    <w:p>
      <w:r>
        <w:t xml:space="preserve">@tagscats agradece! Você sabe que isso acontece de vez em quando</w:t>
      </w:r>
    </w:p>
    <w:p>
      <w:r>
        <w:t xml:space="preserve">@backstreetboys http://twitpic.com/3x3wq - impossível conhecê-los de perto</w:t>
      </w:r>
    </w:p>
    <w:p>
      <w:r>
        <w:t xml:space="preserve">So.... o primeiro dia de volta ao trabalho = mais de 300 e-mails ainda a serem recebidos</w:t>
      </w:r>
    </w:p>
    <w:p>
      <w:r>
        <w:t xml:space="preserve">@jordanhowell nah apenas iplayer ouvindo-o, não está funcionando</w:t>
      </w:r>
    </w:p>
    <w:p>
      <w:r>
        <w:t xml:space="preserve">é hora de verão.... estes preços do gás estão subindo novamente</w:t>
      </w:r>
    </w:p>
    <w:p>
      <w:r>
        <w:t xml:space="preserve">@ankita_gaba Nossas lances foram para o lixo? @Shadez não nos dará nem mesmo uma olhada #twpp</w:t>
      </w:r>
    </w:p>
    <w:p>
      <w:r>
        <w:t xml:space="preserve">@aeversman CALL ME</w:t>
      </w:r>
    </w:p>
    <w:p>
      <w:r>
        <w:t xml:space="preserve">não consegue encontrar nenhuma boa versão da canção ++ de 100 Macacos ainda não sabe como enviar mensagens no twitter.</w:t>
      </w:r>
    </w:p>
    <w:p>
      <w:r>
        <w:t xml:space="preserve">Acabei de perder minha caneta favorita, ainda bem que eu tenho um back up =D</w:t>
      </w:r>
    </w:p>
    <w:p>
      <w:r>
        <w:t xml:space="preserve">internet nos trens é 100% horrível!!!</w:t>
      </w:r>
    </w:p>
    <w:p>
      <w:r>
        <w:t xml:space="preserve">Acabei de voltar a Londres para descobrir.....still no tickets</w:t>
      </w:r>
    </w:p>
    <w:p>
      <w:r>
        <w:t xml:space="preserve">@momebie omginorite! Eu ficaria todo o tempo extravagante e de bom humor, é realmente uma pena que eu não consiga deixar crescer um bigode de guidão.</w:t>
      </w:r>
    </w:p>
    <w:p>
      <w:r>
        <w:t xml:space="preserve">Pensando nos comentários de loucos</w:t>
      </w:r>
    </w:p>
    <w:p>
      <w:r>
        <w:t xml:space="preserve">deixar o trabalho, ir ao cristal procurar sua licença, pegá-la e a bia, depois ir para vegas. ugh já estou cansado</w:t>
      </w:r>
    </w:p>
    <w:p>
      <w:r>
        <w:t xml:space="preserve">@cameo1172 eu sinto u mas é tão perto de mim que é difícil não sentir, mas eu não posso então não adianta ugh</w:t>
      </w:r>
    </w:p>
    <w:p>
      <w:r>
        <w:t xml:space="preserve">DAMN IT!! _____________</w:t>
      </w:r>
    </w:p>
    <w:p>
      <w:r>
        <w:t xml:space="preserve">@AbbyRo bom mesmo horário para mim, infelizmente</w:t>
      </w:r>
    </w:p>
    <w:p>
      <w:r>
        <w:t xml:space="preserve">Estou tão cansado. E é tão sombrio o que aconteceu no verão?</w:t>
      </w:r>
    </w:p>
    <w:p>
      <w:r>
        <w:t xml:space="preserve">Lavando os Pratos :S iTs Tão difíceis 2 be Me</w:t>
      </w:r>
    </w:p>
    <w:p>
      <w:r>
        <w:t xml:space="preserve">@stephenjerzak awww eu não passei no meu discurso</w:t>
      </w:r>
    </w:p>
    <w:p>
      <w:r>
        <w:t xml:space="preserve">Cansado além da razão. Prefiro estar cansado de qualquer outra coisa do que</w:t>
      </w:r>
    </w:p>
    <w:p>
      <w:r>
        <w:t xml:space="preserve">Chorou como um bebê Fukn hoje Durin Da Senior Show...Ima Miss All My Senior Friends</w:t>
      </w:r>
    </w:p>
    <w:p>
      <w:r>
        <w:t xml:space="preserve">Nota para si mesmo: não use dedos dos pés de aço no tribunal, só estou dizendo</w:t>
      </w:r>
    </w:p>
    <w:p>
      <w:r>
        <w:t xml:space="preserve">Magoei meu pé na aula de ginástica.</w:t>
      </w:r>
    </w:p>
    <w:p>
      <w:r>
        <w:t xml:space="preserve">Febre de 103. Fantástico. Minhas amígdalas estão tão inchadas que não consigo nem mesmo comer alimentos sólidos. Mas ainda no local as fotos dominam</w:t>
      </w:r>
    </w:p>
    <w:p>
      <w:r>
        <w:t xml:space="preserve">estava a ponto de comprar um Black AKC British Lab por $599 hoje... então o complexo de apartamentos o anulou.... dumb.</w:t>
      </w:r>
    </w:p>
    <w:p>
      <w:r>
        <w:t xml:space="preserve">@djknucklehead http://twitpic.com/665n7 - Eu não gosto disso</w:t>
      </w:r>
    </w:p>
    <w:p>
      <w:r>
        <w:t xml:space="preserve">Adeus Edimburgo, não quero ir</w:t>
      </w:r>
    </w:p>
    <w:p>
      <w:r>
        <w:t xml:space="preserve">Meio chateado queria mesmo ir ver Drag me to Hell com Christina e Garrit, mas eu tenho que trabalhar até as 2 da manhã eu vou... http://znl.me/OSWGH</w:t>
      </w:r>
    </w:p>
    <w:p>
      <w:r>
        <w:t xml:space="preserve">@tommcfly helllllloooooooooo tom, gig esta noite? desculpe-me não tenho certeza quando seus shows estão lá! sinto sua falta no Reino Unido HI HI HI HI HI xx</w:t>
      </w:r>
    </w:p>
    <w:p>
      <w:r>
        <w:t xml:space="preserve">O'Charleys? Bastante bom. Especialmente quando está livre. Garçonete quente? Eu acho que sim. De volta ao trabalho? Infelizmente.</w:t>
      </w:r>
    </w:p>
    <w:p>
      <w:r>
        <w:t xml:space="preserve">@egheitasean Qual denominação? Estou na biblioteca e tudo está bloqueado.</w:t>
      </w:r>
    </w:p>
    <w:p>
      <w:r>
        <w:t xml:space="preserve">@jaclynracpan ouch refluxo ácido também dói...</w:t>
      </w:r>
    </w:p>
    <w:p>
      <w:r>
        <w:t xml:space="preserve">O cobertor de Justin derramou cotão preto por toda a minha saia branca.</w:t>
      </w:r>
    </w:p>
    <w:p>
      <w:r>
        <w:t xml:space="preserve">que porra...ahaha às vezes odeio minha vida. por que responder apenas sobre coisas ruins ...mesmo que não fosse ruim e eu estivesse brincando, mas tanto faz! fml</w:t>
      </w:r>
    </w:p>
    <w:p>
      <w:r>
        <w:t xml:space="preserve">@featherblossoms Eu não posso transmitir vídeos no meu telefone</w:t>
      </w:r>
    </w:p>
    <w:p>
      <w:r>
        <w:t xml:space="preserve">@Freebies4Mom eles terão seu vídeo disponível online?  Eu estive fora toda a manhã e perdi-o depois de esperar tanto tempo 4 ele</w:t>
      </w:r>
    </w:p>
    <w:p>
      <w:r>
        <w:t xml:space="preserve">O ROTC trouxe uma parede de escalada para que os colegas de trabalho tentassem escalar, se quisessem.  Hoje esqueci meus sapatos de escalada em casa.</w:t>
      </w:r>
    </w:p>
    <w:p>
      <w:r>
        <w:t xml:space="preserve">prestes a ir trabalhar com uma queimadura solar malvada no peito.</w:t>
      </w:r>
    </w:p>
    <w:p>
      <w:r>
        <w:t xml:space="preserve">Voltando para casa</w:t>
      </w:r>
    </w:p>
    <w:p>
      <w:r>
        <w:t xml:space="preserve">não está correndo na meia maratona de Annapolis neste fim de semana porque não consegui cumprir o prazo de registro e seu preenchimento completo</w:t>
      </w:r>
    </w:p>
    <w:p>
      <w:r>
        <w:t xml:space="preserve">está em Milton Keynes , partindo amanhã</w:t>
      </w:r>
    </w:p>
    <w:p>
      <w:r>
        <w:t xml:space="preserve">@dealseekingmom Sem problemas aqui</w:t>
      </w:r>
    </w:p>
    <w:p>
      <w:r>
        <w:t xml:space="preserve">Tive um pesadelo ontem à noite *crítico* Acho que estou marcado para a vida!</w:t>
      </w:r>
    </w:p>
    <w:p>
      <w:r>
        <w:t xml:space="preserve">@loryanyumul sinto sua falta quando você vai estar novamente no irvine?? liz e eu estávamos apenas lembrando de todas as nossas aventuras.</w:t>
      </w:r>
    </w:p>
    <w:p>
      <w:r>
        <w:t xml:space="preserve">O som mais doloroso do mundo para mim é o choro de alguém que eu amo. O pior é que não consigo nem segurá-los e dizer que sinto muito.</w:t>
      </w:r>
    </w:p>
    <w:p>
      <w:r>
        <w:t xml:space="preserve">@PushPlayDEREK nem todos eles Você vai sentir falta do meu e de todos os outros na costa leste!!!!!</w:t>
      </w:r>
    </w:p>
    <w:p>
      <w:r>
        <w:t xml:space="preserve">Talvez, se eu pagar a alguém, eles cuidarão de mim. Eu preciso de uma enfermeira pessoal.</w:t>
      </w:r>
    </w:p>
    <w:p>
      <w:r>
        <w:t xml:space="preserve">Em outras notícias: quero me registrar para esta coisa do Artslam, mas estou com muito medo.  Vou fazer isso de forma independente, suponho.</w:t>
      </w:r>
    </w:p>
    <w:p>
      <w:r>
        <w:t xml:space="preserve">Vou lavar roupa....nunca lavava roupa num hotel antes de.....I sinto a sua falta R..... mesmo que você me ignore e nem me verifique....</w:t>
      </w:r>
    </w:p>
    <w:p>
      <w:r>
        <w:t xml:space="preserve">@Kathleen_Bee mesmo aqui : / Coincidentemente, meu amigo acabou de cancelar nosso encontro no filme</w:t>
      </w:r>
    </w:p>
    <w:p>
      <w:r>
        <w:t xml:space="preserve">O Walmart paga a fiança do patrocínio!</w:t>
      </w:r>
    </w:p>
    <w:p>
      <w:r>
        <w:t xml:space="preserve">@modulista Você está em Miami, certo? Eu não vejo uma entrega em mão em seu futuro próximo, infelizmente.</w:t>
      </w:r>
    </w:p>
    <w:p>
      <w:r>
        <w:t xml:space="preserve">acabou de acordar...não quero entrar no trabalho aos 4</w:t>
      </w:r>
    </w:p>
    <w:p>
      <w:r>
        <w:t xml:space="preserve">Feito com geologia!! Mas estou realmente com saudades de minhas irmãs favoritas! Especialmente porque elas não podem ir ao banquete hoje à noite.</w:t>
      </w:r>
    </w:p>
    <w:p>
      <w:r>
        <w:t xml:space="preserve">@spencerkat a twitter app para o iphone/iPod touch. Mas está sendo lento.</w:t>
      </w:r>
    </w:p>
    <w:p>
      <w:r>
        <w:t xml:space="preserve">Todos parem o que estão fazendo e me ajudem a encontrar minha caneta favorita. É uma caneta preta com cliques de papel. Eu gosto muito desta caneta.     #fb</w:t>
      </w:r>
    </w:p>
    <w:p>
      <w:r>
        <w:t xml:space="preserve">Estou tão deprimido neste momento. IDK...</w:t>
      </w:r>
    </w:p>
    <w:p>
      <w:r>
        <w:t xml:space="preserve">@saromadian srry não pode ir ao paintball hoje à noite e não há bons filmes</w:t>
      </w:r>
    </w:p>
    <w:p>
      <w:r>
        <w:t xml:space="preserve">Isto é o que eu tenho que dar a um pobre bebê de 7 dias http://yfrog.com/6pwwlj</w:t>
      </w:r>
    </w:p>
    <w:p>
      <w:r>
        <w:t xml:space="preserve">Acabei de perceber que sou uma pessoa muito zangada na Geórgia. Demasiado grogue e desconfortável e eu ainda não dirigi!</w:t>
      </w:r>
    </w:p>
    <w:p>
      <w:r>
        <w:t xml:space="preserve">@dougiemcfly me também. merda.</w:t>
      </w:r>
    </w:p>
    <w:p>
      <w:r>
        <w:t xml:space="preserve">santo uau, acho que eu poderia ter dormido o dia todo! Tão cansado.</w:t>
      </w:r>
    </w:p>
    <w:p>
      <w:r>
        <w:t xml:space="preserve">@arian_marie lamento muito ouvir sobre sua perda, meus pensamentos e orações estão com sua família em seu momento de luto.</w:t>
      </w:r>
    </w:p>
    <w:p>
      <w:r>
        <w:t xml:space="preserve">@AnarchyGarden Eu ia no domingo, mas agora tenho muita coisa para fazer nesse fim de semana</w:t>
      </w:r>
    </w:p>
    <w:p>
      <w:r>
        <w:t xml:space="preserve">Se a experiência recente é algo a se passar, temo que eu possa estar perdendo a comida indiana. Isto não é bom, pessoal. Não é bom.</w:t>
      </w:r>
    </w:p>
    <w:p>
      <w:r>
        <w:t xml:space="preserve">Sem asas novamente</w:t>
      </w:r>
    </w:p>
    <w:p>
      <w:r>
        <w:t xml:space="preserve">Reinstalação de aplicativos em minha empresa MacBook Pro após ter sido assimilado no coletivo Active Directory</w:t>
      </w:r>
    </w:p>
    <w:p>
      <w:r>
        <w:t xml:space="preserve">@buky obrigado, ainda esperando... não sei por que ele está demorando tanto - é um mau sinal ou bom sinal?</w:t>
      </w:r>
    </w:p>
    <w:p>
      <w:r>
        <w:t xml:space="preserve">@MovieTFan: Bem, isso é completamente foleiro. Sinto muito, cara.</w:t>
      </w:r>
    </w:p>
    <w:p>
      <w:r>
        <w:t xml:space="preserve">@DanSer4Gus eu sei. Mas...</w:t>
      </w:r>
    </w:p>
    <w:p>
      <w:r>
        <w:t xml:space="preserve">@ohcherub Sim, eu sei o que você mwan.</w:t>
      </w:r>
    </w:p>
    <w:p>
      <w:r>
        <w:t xml:space="preserve">Minha orelha está estalando.</w:t>
      </w:r>
    </w:p>
    <w:p>
      <w:r>
        <w:t xml:space="preserve">@MichaelTao também recebi uma, mas estava em uma chave usb sem a embalagem fantasia</w:t>
      </w:r>
    </w:p>
    <w:p>
      <w:r>
        <w:t xml:space="preserve">YAYAYAYAYAY Toy Story 3 está saindo. 18 de junho de 2010, no entanto</w:t>
      </w:r>
    </w:p>
    <w:p>
      <w:r>
        <w:t xml:space="preserve">@arisinterlúdio maldito como você não vai me seguir filho?</w:t>
      </w:r>
    </w:p>
    <w:p>
      <w:r>
        <w:t xml:space="preserve">O último dia do Senior.</w:t>
      </w:r>
    </w:p>
    <w:p>
      <w:r>
        <w:t xml:space="preserve">@stephxrawr ehhhh não. apenas um cheque. No entanto, na próxima semana tenho uma consulta no dentista, para tirar o meu molar/ canal de raiz.</w:t>
      </w:r>
    </w:p>
    <w:p>
      <w:r>
        <w:t xml:space="preserve">as fotos não estão trabalhando para mim aqui no twitter</w:t>
      </w:r>
    </w:p>
    <w:p>
      <w:r>
        <w:t xml:space="preserve">muitos insetos estão me atacando... hora de ir para dentro</w:t>
      </w:r>
    </w:p>
    <w:p>
      <w:r>
        <w:t xml:space="preserve">é triste porque a hyd theka's não tem cerveja</w:t>
      </w:r>
    </w:p>
    <w:p>
      <w:r>
        <w:t xml:space="preserve">Estou tão em baixo novamente.  Gostaria de poder compartilhar meus problemas com alguém...</w:t>
      </w:r>
    </w:p>
    <w:p>
      <w:r>
        <w:t xml:space="preserve">é uma grande tempestade que continua.  Talvez eu não saia hoje à noite...</w:t>
      </w:r>
    </w:p>
    <w:p>
      <w:r>
        <w:t xml:space="preserve">@repressd yeah freakin é uma droga!!</w:t>
      </w:r>
    </w:p>
    <w:p>
      <w:r>
        <w:t xml:space="preserve">@IzaArtillero oh, coo; eu também deveria ser um estagiário! mas caramba, SAT :| então como é a vida dos estagiários? haha</w:t>
      </w:r>
    </w:p>
    <w:p>
      <w:r>
        <w:t xml:space="preserve">@Jaggerwerks nooooooooo....u nunca mais me liga rs...mas, eu também tenho sido bom...rick ross está na cidade, talvez vá 2 seu show 2nite ;-)</w:t>
      </w:r>
    </w:p>
    <w:p>
      <w:r>
        <w:t xml:space="preserve">http://twitpic.com/676tn - Lar Doce Lar... Mas eu não tinha um cobertor para piqueniques</w:t>
      </w:r>
    </w:p>
    <w:p>
      <w:r>
        <w:t xml:space="preserve">@dangzombies Sim, continuei repensando porque ninguém que eu soubesse iria querer ir comigo rs. Então acabei não os comprando.</w:t>
      </w:r>
    </w:p>
    <w:p>
      <w:r>
        <w:t xml:space="preserve">O que você vê nela que eu não tenho @Shadez</w:t>
      </w:r>
    </w:p>
    <w:p>
      <w:r>
        <w:t xml:space="preserve">@MindTweets Eu concordo. Esperar por um vídeo para fazer um buffer e depois descobrir que é apenas alguém lendo em voz alta (o que eu poderia fazer mais rápido em minha cabeça) =</w:t>
      </w:r>
    </w:p>
    <w:p>
      <w:r>
        <w:t xml:space="preserve">@andyman264 não eu.</w:t>
      </w:r>
    </w:p>
    <w:p>
      <w:r>
        <w:t xml:space="preserve">Eu REALMENTE acho que há brincadeira no meu saboroso brownie de bolo</w:t>
      </w:r>
    </w:p>
    <w:p>
      <w:r>
        <w:t xml:space="preserve">A esposa e eu dividimos as tarefas hoje à noite. A esposa se dirigiu à OSU para a quarta gravidez da filha. Estou no banquete de papel da escola do filho nº 1. Não posso fazer os dois.</w:t>
      </w:r>
    </w:p>
    <w:p>
      <w:r>
        <w:t xml:space="preserve">Que bom que é sexta-feira! Apenas uma semana de estudo. Mas estou contente por estar quase no verão.</w:t>
      </w:r>
    </w:p>
    <w:p>
      <w:r>
        <w:t xml:space="preserve">Alguém me compre um bilhete de avião para casa!! Tenho saudades da minha menina...</w:t>
      </w:r>
    </w:p>
    <w:p>
      <w:r>
        <w:t xml:space="preserve">Onde está o sol!!</w:t>
      </w:r>
    </w:p>
    <w:p>
      <w:r>
        <w:t xml:space="preserve">@greggrunberg Eu sinto sua dor, sua dama Ga Ga e Ela o deixará louco oh meu Deus, suas canções estão em minha cabeça.</w:t>
      </w:r>
    </w:p>
    <w:p>
      <w:r>
        <w:t xml:space="preserve">elliott afirma que o bife e o shake tem feito isso há meses...não é mais emocionante...</w:t>
      </w:r>
    </w:p>
    <w:p>
      <w:r>
        <w:t xml:space="preserve">Arghh, acabei de descobrir que @ianknaan vai estar aqui no Rock the Bells e eu não posso ir.</w:t>
      </w:r>
    </w:p>
    <w:p>
      <w:r>
        <w:t xml:space="preserve">Fb Eu odeio quando tento e apoio minha livraria local e eles nunca têm o que eu preciso</w:t>
      </w:r>
    </w:p>
    <w:p>
      <w:r>
        <w:t xml:space="preserve">Deus vai agradar mais cedo às 16h.</w:t>
      </w:r>
    </w:p>
    <w:p>
      <w:r>
        <w:t xml:space="preserve">Preciso memorizar as linhas de Julius Caesar</w:t>
      </w:r>
    </w:p>
    <w:p>
      <w:r>
        <w:t xml:space="preserve">@trueblooddallas Dallas, eu tenho algumas perguntas para você, mas, não posso dirigir-me a você porque você não me segue</w:t>
      </w:r>
    </w:p>
    <w:p>
      <w:r>
        <w:t xml:space="preserve">ainda não iniciaram este trabalho, que deve começar hoje à noite. não tenho motivação</w:t>
      </w:r>
    </w:p>
    <w:p>
      <w:r>
        <w:t xml:space="preserve">Isso é o que parece. Começa a chover quando estou livre do trabalho.</w:t>
      </w:r>
    </w:p>
    <w:p>
      <w:r>
        <w:t xml:space="preserve">Grelhados novamente para o jantar de ontem à noite para o último jantar kairos dos sêniores Bife, salsichas de manga picantes, asas quentes, vegetais grelhados, milho!</w:t>
      </w:r>
    </w:p>
    <w:p>
      <w:r>
        <w:t xml:space="preserve">@AQuietMadness Você não acha que eles vão pegá-los? Deus, sim, você pode imaginar como eles estão se sentindo</w:t>
      </w:r>
    </w:p>
    <w:p>
      <w:r>
        <w:t xml:space="preserve">gostaria de poder ir para o ringue de patinação kayleigh xx</w:t>
      </w:r>
    </w:p>
    <w:p>
      <w:r>
        <w:t xml:space="preserve">@supergirlnancy sorry Todos os códigos que eu tenho estão postados em nosso site</w:t>
      </w:r>
    </w:p>
    <w:p>
      <w:r>
        <w:t xml:space="preserve">@shanenassiri Eu só gostaria que eles baixassem seus preços. Consegui um bom preço no meu mac, mas demorou cerca de 3 semanas de pesquisa.</w:t>
      </w:r>
    </w:p>
    <w:p>
      <w:r>
        <w:t xml:space="preserve">@ekardmatt bem você MEU homem, você e seu caminhão estão a 900 milhas demais!!</w:t>
      </w:r>
    </w:p>
    <w:p>
      <w:r>
        <w:t xml:space="preserve">Ugh eu tenho boom boom pow preso em minha cabeça e eu odeio essa canção</w:t>
      </w:r>
    </w:p>
    <w:p>
      <w:r>
        <w:t xml:space="preserve">Acabou de descobrir que a temporada 3 do Mad Men é adiada até agosto.</w:t>
      </w:r>
    </w:p>
    <w:p>
      <w:r>
        <w:t xml:space="preserve">@jonjordan w00t! Fico feliz em ouvir isso! Embora eu esteja faltando assistir fora do Igloo por um dia</w:t>
      </w:r>
    </w:p>
    <w:p>
      <w:r>
        <w:t xml:space="preserve">meu pooooor baby (meu cachorro chachi) ela foi operada hoje</w:t>
      </w:r>
    </w:p>
    <w:p>
      <w:r>
        <w:t xml:space="preserve">por que ainda perco seguidores? o povo me odeia, O MUNDO me odeia ou talvez ... Leia mais: http://is.gd/Jg3I</w:t>
      </w:r>
    </w:p>
    <w:p>
      <w:r>
        <w:t xml:space="preserve">- estou com fome...mas não há comida na mah house.</w:t>
      </w:r>
    </w:p>
    <w:p>
      <w:r>
        <w:t xml:space="preserve">As festas de pizza correram bem, mas ainda invisíveis eu poderia muito bem estar fora com um saco sobre minha cabeça. Tanto faz!</w:t>
      </w:r>
    </w:p>
    <w:p>
      <w:r>
        <w:t xml:space="preserve">indo para o trabalho</w:t>
      </w:r>
    </w:p>
    <w:p>
      <w:r>
        <w:t xml:space="preserve">@mileycyrus"quero ir ao baile de formatura um dia "desejo que U possa ir comigo 2 meu baile de formatura mesmo que não seja um cara.mas isso faria 1 de meus AMIGOS felizes</w:t>
      </w:r>
    </w:p>
    <w:p>
      <w:r>
        <w:t xml:space="preserve">uma hora até eu voltar para casa e começar a fazer beicinho porque nenhuma viagem às Bahamas para mim</w:t>
      </w:r>
    </w:p>
    <w:p>
      <w:r>
        <w:t xml:space="preserve">@lizard_lipz Não sei se não tenho tido notícias de Lorraine recentemente.</w:t>
      </w:r>
    </w:p>
    <w:p>
      <w:r>
        <w:t xml:space="preserve">Detesto não trazer meu ipod para a escola</w:t>
      </w:r>
    </w:p>
    <w:p>
      <w:r>
        <w:t xml:space="preserve">Esqueci de reclamar que o Sudoeste não faz mais pré-embarque para as famílias.  Foi a pior parte de viajar</w:t>
      </w:r>
    </w:p>
    <w:p>
      <w:r>
        <w:t xml:space="preserve">Meu cachorro Pom está favorecendo sua pata dianteira.</w:t>
      </w:r>
    </w:p>
    <w:p>
      <w:r>
        <w:t xml:space="preserve">Meu melhor amigo está em vegas sem mim</w:t>
      </w:r>
    </w:p>
    <w:p>
      <w:r>
        <w:t xml:space="preserve">@SassyLassie3 Meu #segundo dia de sexta-feira é uma droga porque enquanto eu estava ensinando as pessoas a serem legais, vocês estavam babando por causa da Noção</w:t>
      </w:r>
    </w:p>
    <w:p>
      <w:r>
        <w:t xml:space="preserve">@Saz_xox Oh deus, todos estão morrendo.  Mas isso está me deprimindo principalmente</w:t>
      </w:r>
    </w:p>
    <w:p>
      <w:r>
        <w:t xml:space="preserve">@djknucklehead Eu quero um quer me dar um? ;)</w:t>
      </w:r>
    </w:p>
    <w:p>
      <w:r>
        <w:t xml:space="preserve">está animado com o amanhã!!! mas eu tenho que limpar a casa LIMPAR LIMPAR LIMPAR AHHHHH</w:t>
      </w:r>
    </w:p>
    <w:p>
      <w:r>
        <w:t xml:space="preserve">Ei, eu não me sinto tão bem porque aconteceu ontem no acdentt do carro.</w:t>
      </w:r>
    </w:p>
    <w:p>
      <w:r>
        <w:t xml:space="preserve">@trpilot meu bebê me desligou</w:t>
      </w:r>
    </w:p>
    <w:p>
      <w:r>
        <w:t xml:space="preserve">@tlockemy eu também, mas não chuva forte, que tivemos 4 mais do que uma wk.</w:t>
      </w:r>
    </w:p>
    <w:p>
      <w:r>
        <w:t xml:space="preserve">@jaycool2k Eu quero ir para Peaches... mas também Miss Kittin, pêndulo, chase&amp;status e as malditas beterrabas! não é justo</w:t>
      </w:r>
    </w:p>
    <w:p>
      <w:r>
        <w:t xml:space="preserve">Quase para as vovós agora. Não há internet lá. Eu nunca mais vou conseguir alcançar no twitter.</w:t>
      </w:r>
    </w:p>
    <w:p>
      <w:r>
        <w:t xml:space="preserve">Acabei de ter meu coração arrancado, eu os amo.</w:t>
      </w:r>
    </w:p>
    <w:p>
      <w:r>
        <w:t xml:space="preserve">@EeepersChoice Prefiro que ela não o faça, se ela vai destruí-los.</w:t>
      </w:r>
    </w:p>
    <w:p>
      <w:r>
        <w:t xml:space="preserve">rápida recuperação de vizinhos perdidos ... pobre Libby</w:t>
      </w:r>
    </w:p>
    <w:p>
      <w:r>
        <w:t xml:space="preserve">é triste que ela não esteja vendo Basshunter no Metroplex neste fim de semana</w:t>
      </w:r>
    </w:p>
    <w:p>
      <w:r>
        <w:t xml:space="preserve">Demasiado doente para cantar.  Tenho um gotejamento pós-nasal e uma dor de garganta, acabei de enviar meu pedido de desculpas, não estarei lá por e-mail.</w:t>
      </w:r>
    </w:p>
    <w:p>
      <w:r>
        <w:t xml:space="preserve">Ok, então minha irmã vai acampar, estou tão furiosa porque amanhã tenho que trabalhar e me divertir</w:t>
      </w:r>
    </w:p>
    <w:p>
      <w:r>
        <w:t xml:space="preserve">@JYmuzik Wish I was in ATL!!</w:t>
      </w:r>
    </w:p>
    <w:p>
      <w:r>
        <w:t xml:space="preserve">Ah, merda! Meu iPod tem uma linha fina e cinza através da tela! Não o deixei cair - eu cuido bem dele. Quanto tempo até que ele morra?</w:t>
      </w:r>
    </w:p>
    <w:p>
      <w:r>
        <w:t xml:space="preserve">Apenas ajudou a salvar um cão fugitivo. ele não queria ser meu amigo, porém.</w:t>
      </w:r>
    </w:p>
    <w:p>
      <w:r>
        <w:t xml:space="preserve">@getemgirl sexta-feira aw, espero que você se sinta melhor!</w:t>
      </w:r>
    </w:p>
    <w:p>
      <w:r>
        <w:t xml:space="preserve">a noite passada sugou... muitos pesadelos com aranhas e octupi malfeitores</w:t>
      </w:r>
    </w:p>
    <w:p>
      <w:r>
        <w:t xml:space="preserve">aahhhh as novas fotos da lua nova são brilhantes. Eu não acho que posso esperar 5 meses</w:t>
      </w:r>
    </w:p>
    <w:p>
      <w:r>
        <w:t xml:space="preserve">O FML não ter um carro está proibindo encontrar um emprego</w:t>
      </w:r>
    </w:p>
    <w:p>
      <w:r>
        <w:t xml:space="preserve">Estou tão entediado</w:t>
      </w:r>
    </w:p>
    <w:p>
      <w:r>
        <w:t xml:space="preserve">Oops - correção, é @nowheremonastry.  Parece que hoje em dia não se pode soletrar nada...</w:t>
      </w:r>
    </w:p>
    <w:p>
      <w:r>
        <w:t xml:space="preserve">mau humor agora</w:t>
      </w:r>
    </w:p>
    <w:p>
      <w:r>
        <w:t xml:space="preserve">ainda sem sapatos que ardillaaaaaaaaaaaaa!</w:t>
      </w:r>
    </w:p>
    <w:p>
      <w:r>
        <w:t xml:space="preserve">Bem-vindo @MarcCall !!! Deixe-me sugerir-lhe @fakejohnpiper e @fakepastormark. Você vai adorá-los! Em outras notícias, meus peixes algas morreram hoje</w:t>
      </w:r>
    </w:p>
    <w:p>
      <w:r>
        <w:t xml:space="preserve">a dor de cabeça vai embora</w:t>
      </w:r>
    </w:p>
    <w:p>
      <w:r>
        <w:t xml:space="preserve">Trabalho de casa Sucky Sucky</w:t>
      </w:r>
    </w:p>
    <w:p>
      <w:r>
        <w:t xml:space="preserve">estava tão animado para comer o wartermelon que comprei no outro dia e era terrível e não era doce</w:t>
      </w:r>
    </w:p>
    <w:p>
      <w:r>
        <w:t xml:space="preserve">tendo um dia ruim</w:t>
      </w:r>
    </w:p>
    <w:p>
      <w:r>
        <w:t xml:space="preserve">@oleg_s Não posso testá-lo...minha licença demo expirou ontem</w:t>
      </w:r>
    </w:p>
    <w:p>
      <w:r>
        <w:t xml:space="preserve">Ugh, ainda doente. Este frio de Calgary durou uma eternidade.</w:t>
      </w:r>
    </w:p>
    <w:p>
      <w:r>
        <w:t xml:space="preserve">Por que eu tenho sempre dor de cabeça?</w:t>
      </w:r>
    </w:p>
    <w:p>
      <w:r>
        <w:t xml:space="preserve">insôniaa. está tentando dormir há 2 horas. :| |</w:t>
      </w:r>
    </w:p>
    <w:p>
      <w:r>
        <w:t xml:space="preserve">Booo totalmente entediado!</w:t>
      </w:r>
    </w:p>
    <w:p>
      <w:r>
        <w:t xml:space="preserve">Ainda estúpidamente doente...cancelou nossa viagem à Filadélfia. Dia triste</w:t>
      </w:r>
    </w:p>
    <w:p>
      <w:r>
        <w:t xml:space="preserve">@ZRHERO não vai funcionar! e continua desconectando minha vagem :@Odeio oficialmente agora.</w:t>
      </w:r>
    </w:p>
    <w:p>
      <w:r>
        <w:t xml:space="preserve">@ColetteThomsonx twittering puro meus amigos ele é uma ninfa pura ou summmit. Eu sou FANTABULOUS. Sinto saudades de yeees.</w:t>
      </w:r>
    </w:p>
    <w:p>
      <w:r>
        <w:t xml:space="preserve">@DawnRichard ao menos sua bagagem chegou. Eu voltei de Paris e as companhias aéreas perderam toda a minha bagagem.</w:t>
      </w:r>
    </w:p>
    <w:p>
      <w:r>
        <w:t xml:space="preserve">Desculpe. Basta pensar - 2,5 hrs até 2 dias de folga!</w:t>
      </w:r>
    </w:p>
    <w:p>
      <w:r>
        <w:t xml:space="preserve">... Ainda me sinto como blá... Mais 3 horas</w:t>
      </w:r>
    </w:p>
    <w:p>
      <w:r>
        <w:t xml:space="preserve">Experimentando o Resco MobileForms Toolkit e amostra. As mensagens de teste estragam tudo, a amostra tem bugs, está funcionando lentamente. Pobre primeira impressão.</w:t>
      </w:r>
    </w:p>
    <w:p>
      <w:r>
        <w:t xml:space="preserve">Acabei de descobrir porque só os homens fortes devem colocar coisas pesadas nas prateleiras de cima, ouch!</w:t>
      </w:r>
    </w:p>
    <w:p>
      <w:r>
        <w:t xml:space="preserve">@velmadaria ainda estou pensando na refeição *FKC* que perdi ontem</w:t>
      </w:r>
    </w:p>
    <w:p>
      <w:r>
        <w:t xml:space="preserve">@weatherthastorm hey Jess onde está Josh??</w:t>
      </w:r>
    </w:p>
    <w:p>
      <w:r>
        <w:t xml:space="preserve">@lkingratedr oo wow f u lionel ull d.a. do tha</w:t>
      </w:r>
    </w:p>
    <w:p>
      <w:r>
        <w:t xml:space="preserve">@dougiemcfly se juntar ao clube dougie tenho uma constipação também x</w:t>
      </w:r>
    </w:p>
    <w:p>
      <w:r>
        <w:t xml:space="preserve">Despejando fora... Limpando meu cacifo... Minha bolsa de livros é pesada e minhas costas e braços estão me matando</w:t>
      </w:r>
    </w:p>
    <w:p>
      <w:r>
        <w:t xml:space="preserve">@trentvanegas Oh maldição. Isso realmente é uma droga.</w:t>
      </w:r>
    </w:p>
    <w:p>
      <w:r>
        <w:t xml:space="preserve">entediado, todos têm uma vida social, exceto eu, e eu estou cuidando de meus irmãos esta noite até as 10 horas e não sei se depois disso eu posso sair</w:t>
      </w:r>
    </w:p>
    <w:p>
      <w:r>
        <w:t xml:space="preserve">ela se foi, eu já sinto falta do meu caminho de kay</w:t>
      </w:r>
    </w:p>
    <w:p>
      <w:r>
        <w:t xml:space="preserve">O Twitter está me atrasando hoje.</w:t>
      </w:r>
    </w:p>
    <w:p>
      <w:r>
        <w:t xml:space="preserve">me sinto só agora, depois de passar as últimas 50 horas com meus amigos</w:t>
      </w:r>
    </w:p>
    <w:p>
      <w:r>
        <w:t xml:space="preserve">@Gr8ttoess Estou triste que você tenha um escondendo LMAO</w:t>
      </w:r>
    </w:p>
    <w:p>
      <w:r>
        <w:t xml:space="preserve">Mas eu twitto sobre você</w:t>
      </w:r>
    </w:p>
    <w:p>
      <w:r>
        <w:t xml:space="preserve">@ClarissaG Sim, mas você tem que admirar alguém que leva a satisfação profissional ao grau N</w:t>
      </w:r>
    </w:p>
    <w:p>
      <w:r>
        <w:t xml:space="preserve">sua chuva é dura :|</w:t>
      </w:r>
    </w:p>
    <w:p>
      <w:r>
        <w:t xml:space="preserve">Alguém sabe como ligar para um telefone celular internacional em França? Porque eu certamente não</w:t>
      </w:r>
    </w:p>
    <w:p>
      <w:r>
        <w:t xml:space="preserve">Eu quero o Karaoke!  Em vez disso...eu vou trabalhar Lameness</w:t>
      </w:r>
    </w:p>
    <w:p>
      <w:r>
        <w:t xml:space="preserve">@DuchessAmy</w:t>
      </w:r>
    </w:p>
    <w:p>
      <w:r>
        <w:t xml:space="preserve">no trabalho</w:t>
      </w:r>
    </w:p>
    <w:p>
      <w:r>
        <w:t xml:space="preserve">tempo de limpeza</w:t>
      </w:r>
    </w:p>
    <w:p>
      <w:r>
        <w:t xml:space="preserve">Uma semana até a Corrida para a Cura! Por favor, doe se você puder http://bit.ly/UFR1U e deseje-me sorte em minha corrida de 5 milhas de treinamento amanhã</w:t>
      </w:r>
    </w:p>
    <w:p>
      <w:r>
        <w:t xml:space="preserve">acho que sou gay</w:t>
      </w:r>
    </w:p>
    <w:p>
      <w:r>
        <w:t xml:space="preserve">@sunshineangel89 Sim... Claro que da próxima vez ;) ICQ?</w:t>
      </w:r>
    </w:p>
    <w:p>
      <w:r>
        <w:t xml:space="preserve">@trashlee eu não posso hoje depois do meu pequeno bronzeado tenho tanta merda para fazer. na próxima semana com certeza se você estiver em baixo</w:t>
      </w:r>
    </w:p>
    <w:p>
      <w:r>
        <w:t xml:space="preserve">@aayushsoni oh mann... Eu gosto disso!! Mas infelizmente eu não vou ser leiloado no #twpp esta noite</w:t>
      </w:r>
    </w:p>
    <w:p>
      <w:r>
        <w:t xml:space="preserve">Cheguei em casa pensando que talvez houvesse algo bom para comer. Aparentemente, não.</w:t>
      </w:r>
    </w:p>
    <w:p>
      <w:r>
        <w:t xml:space="preserve">Procurando por uma garota especial estou farto de ser ferido</w:t>
      </w:r>
    </w:p>
    <w:p>
      <w:r>
        <w:t xml:space="preserve">Eu quero muito ir ao show extra</w:t>
      </w:r>
    </w:p>
    <w:p>
      <w:r>
        <w:t xml:space="preserve">tão cansado que não quer sair com este calor de Houston!</w:t>
      </w:r>
    </w:p>
    <w:p>
      <w:r>
        <w:t xml:space="preserve">@tommcfly tom do u tem planos para a alemanha? responda isto para o nosso jejum na alemanha</w:t>
      </w:r>
    </w:p>
    <w:p>
      <w:r>
        <w:t xml:space="preserve">Detesto ir trabalhar em noites em que estou em micro.   Pelo menos eu posso trabalhar com @samaasla!</w:t>
      </w:r>
    </w:p>
    <w:p>
      <w:r>
        <w:t xml:space="preserve">Percebi ontem à noite que não tenho idéia para onde meu PnS foi durante a mudança. Espero que não esteja perdido e tenha ido embora para sempre</w:t>
      </w:r>
    </w:p>
    <w:p>
      <w:r>
        <w:t xml:space="preserve">Preciso me deitar. As cãibras chupam bundas.</w:t>
      </w:r>
    </w:p>
    <w:p>
      <w:r>
        <w:t xml:space="preserve">Nice, os comissários da cidade de Portland votam um aumento para os funcionários da administração municipal, enquanto a polícia municipal e os escritórios dos xerifes estão tendo que cortar o pessoal.</w:t>
      </w:r>
    </w:p>
    <w:p>
      <w:r>
        <w:t xml:space="preserve">@icebergmeadow Não, mas esta é nossa semana pobre</w:t>
      </w:r>
    </w:p>
    <w:p>
      <w:r>
        <w:t xml:space="preserve">Está um belo dia e eu fiquei preso lá dentro!!</w:t>
      </w:r>
    </w:p>
    <w:p>
      <w:r>
        <w:t xml:space="preserve">ainda está trabalhando #fb</w:t>
      </w:r>
    </w:p>
    <w:p>
      <w:r>
        <w:t xml:space="preserve">schade #tv_addict</w:t>
      </w:r>
    </w:p>
    <w:p>
      <w:r>
        <w:t xml:space="preserve">@NathanFillion You're going to the UK?! Leve-me com!</w:t>
      </w:r>
    </w:p>
    <w:p>
      <w:r>
        <w:t xml:space="preserve">gah. como devo estudar quando tudo o que faço é espirrar e ficar ainda mais cansado.</w:t>
      </w:r>
    </w:p>
    <w:p>
      <w:r>
        <w:t xml:space="preserve">#3 palavrasaftersex adeus inocência!!!</w:t>
      </w:r>
    </w:p>
    <w:p>
      <w:r>
        <w:t xml:space="preserve">@aldenpolicar como é triste! você está dizendo que eu sou gordo?  *tears*</w:t>
      </w:r>
    </w:p>
    <w:p>
      <w:r>
        <w:t xml:space="preserve">@letter2twilight LMAO! Eu não falso mais ser Paris. Veja minha biografia ;) e, a propósito, não posso entrar em seu fórum...</w:t>
      </w:r>
    </w:p>
    <w:p>
      <w:r>
        <w:t xml:space="preserve">@ the drs. in beverly hills...doctor's crap out of me assustar</w:t>
      </w:r>
    </w:p>
    <w:p>
      <w:r>
        <w:t xml:space="preserve">@tokiohotelusa eles tinham um discurso de aceitação de vídeo ou algo assim? Eu não posso assistir ao fluxo</w:t>
      </w:r>
    </w:p>
    <w:p>
      <w:r>
        <w:t xml:space="preserve">Britains já só tem talento dois episódios que vão sentir falta dos buzzers rs.</w:t>
      </w:r>
    </w:p>
    <w:p>
      <w:r>
        <w:t xml:space="preserve">bem, me dar uma sopa de miso ao fundo da rua</w:t>
      </w:r>
    </w:p>
    <w:p>
      <w:r>
        <w:t xml:space="preserve">@stashdrawer Sims 2 é dono da minha vida ultimamente! LOL Eu quero ter o Sims 3, mas meu computador não pode suportar isso.</w:t>
      </w:r>
    </w:p>
    <w:p>
      <w:r>
        <w:t xml:space="preserve">@shradhac uh oh</w:t>
      </w:r>
    </w:p>
    <w:p>
      <w:r>
        <w:t xml:space="preserve">que chatice total, eu perdi seguidores</w:t>
      </w:r>
    </w:p>
    <w:p>
      <w:r>
        <w:t xml:space="preserve">para começar ou deixar a merda em paz...decisão difícil</w:t>
      </w:r>
    </w:p>
    <w:p>
      <w:r>
        <w:t xml:space="preserve">Última sexta-feira livre.</w:t>
      </w:r>
    </w:p>
    <w:p>
      <w:r>
        <w:t xml:space="preserve">@ericbolling Onde está Dani Babb?</w:t>
      </w:r>
    </w:p>
    <w:p>
      <w:r>
        <w:t xml:space="preserve">@ericbolling Onde está Dani Babb?</w:t>
      </w:r>
    </w:p>
    <w:p>
      <w:r>
        <w:t xml:space="preserve">@GlamourFrog Eu preciso tanto de um editor de tweets. Sim, eu quis dizer isso.</w:t>
      </w:r>
    </w:p>
    <w:p>
      <w:r>
        <w:t xml:space="preserve">woo exams nxt wk</w:t>
      </w:r>
    </w:p>
    <w:p>
      <w:r>
        <w:t xml:space="preserve">Estou tão fora disto esta manhã, que não sei se café ou bebida energética me ajudarão a ir embora esta manhã</w:t>
      </w:r>
    </w:p>
    <w:p>
      <w:r>
        <w:t xml:space="preserve">Heather Anne Parry está apenas até florença rouxinol na história isto pode demorar um pouco. http://tinyurl.com/kwgrh4</w:t>
      </w:r>
    </w:p>
    <w:p>
      <w:r>
        <w:t xml:space="preserve">@stephmccall ugh Estou mais preocupado com a história na quarta-feira, estou me passando tanto com isso!</w:t>
      </w:r>
    </w:p>
    <w:p>
      <w:r>
        <w:t xml:space="preserve">então estou fazendo desenhos para mostrar o quanto sinto falta dele.</w:t>
      </w:r>
    </w:p>
    <w:p>
      <w:r>
        <w:t xml:space="preserve">Seu funcionário, eu estou trabalhando domingo em DC.</w:t>
      </w:r>
    </w:p>
    <w:p>
      <w:r>
        <w:t xml:space="preserve">@LMWoodhead você tem uma desculpa viável, ajudando @ravenouspanda a se mover e tudo mais. Desculpe, não pude ajudar! Eu queria usar meu traje sexy de mudança</w:t>
      </w:r>
    </w:p>
    <w:p>
      <w:r>
        <w:t xml:space="preserve">@dougiemcfly me também</w:t>
      </w:r>
    </w:p>
    <w:p>
      <w:r>
        <w:t xml:space="preserve">Acabei de olhar o tempo e é #BGT em 20mins. Posso hibernar por cerca de uma hora.</w:t>
      </w:r>
    </w:p>
    <w:p>
      <w:r>
        <w:t xml:space="preserve">Haha i aposto que um homem fez saltos altos! Mas lamento que você tenha se machucado.  Espero que você se sinta melhor!  ~Amores giratórios~</w:t>
      </w:r>
    </w:p>
    <w:p>
      <w:r>
        <w:t xml:space="preserve">Você escreveu meu nome errado, mas a mensagem recebida foi http://tinyurl.com/krw9p3</w:t>
      </w:r>
    </w:p>
    <w:p>
      <w:r>
        <w:t xml:space="preserve">@jonasbrothers brazil LOOOOOOOOOOOVE você, eu sinto sua falta dia 24 de maio, o dia de folga perfeito</w:t>
      </w:r>
    </w:p>
    <w:p>
      <w:r>
        <w:t xml:space="preserve">Temendo as compras semanais de mercearia.</w:t>
      </w:r>
    </w:p>
    <w:p>
      <w:r>
        <w:t xml:space="preserve">sem corrida hoje... amanhã, vou pegar Lilly (o laboratório) e atirar por 7.</w:t>
      </w:r>
    </w:p>
    <w:p>
      <w:r>
        <w:t xml:space="preserve">@spencerpratt hey u não falou com ur londres bff por um tempo O que é que se passa! desejo que eu possa votar que o brody está aqui em breve mal diga-lhe 2 voto 4u de mim</w:t>
      </w:r>
    </w:p>
    <w:p>
      <w:r>
        <w:t xml:space="preserve">@dai_bach Eu sugeriria #pta para tais alertas, mas PTA geralmente representa a Associação de Pais e Mestres nos EUA &amp; pode confundir os tweeps</w:t>
      </w:r>
    </w:p>
    <w:p>
      <w:r>
        <w:t xml:space="preserve">Acabou de sofrer um pequeno acidente de carro, pobre Patrick</w:t>
      </w:r>
    </w:p>
    <w:p>
      <w:r>
        <w:t xml:space="preserve">Em casa, preparando-se para voltar ao trabalho na segunda-feira.  As licenças maternidade terminaram</w:t>
      </w:r>
    </w:p>
    <w:p>
      <w:r>
        <w:t xml:space="preserve">grrrr, não pode nem mesmo aproveitar este b-e-a-lindo dia! tem que terminar aquele - maldito ensaio de filosofia</w:t>
      </w:r>
    </w:p>
    <w:p>
      <w:r>
        <w:t xml:space="preserve">@kaecie76 mines ben slow desde ontem à noite, acho que talvez eu precise reinicializá-lo</w:t>
      </w:r>
    </w:p>
    <w:p>
      <w:r>
        <w:t xml:space="preserve">@bethanyNYC SO ciumento...veja se você consegue tirar algum tix show de Dallas dela...está tudo esgotado!!</w:t>
      </w:r>
    </w:p>
    <w:p>
      <w:r>
        <w:t xml:space="preserve">@die_lavish eu disse ao diamante para segui-lo. e porque u aitn compartilhar o starburst</w:t>
      </w:r>
    </w:p>
    <w:p>
      <w:r>
        <w:t xml:space="preserve">@tommcfly sinto tanta falta das velhas animações... eu realmente amei Hércules, da Disney. haha a propósito, incrível show ontem, caras.  Xx</w:t>
      </w:r>
    </w:p>
    <w:p>
      <w:r>
        <w:t xml:space="preserve">Está um belo dia agradável e estou preso lá dentro!</w:t>
      </w:r>
    </w:p>
    <w:p>
      <w:r>
        <w:t xml:space="preserve">tenho que fazer meu esboço de ewrt, depois tênis e depois trabalho... preciso de mais tempo</w:t>
      </w:r>
    </w:p>
    <w:p>
      <w:r>
        <w:t xml:space="preserve">Grizzly Bear Concert tonight!!!!! Mal posso esperar. Mas será que meu resfriado já terá acabado?</w:t>
      </w:r>
    </w:p>
    <w:p>
      <w:r>
        <w:t xml:space="preserve">@EmmieLemmy no. e ela o estava sugerindo para adiamento do empréstimo</w:t>
      </w:r>
    </w:p>
    <w:p>
      <w:r>
        <w:t xml:space="preserve">Eu não fiz madrigais, acho que não fiz câmara para mulheres. acho que nem lembrei de marcar na minha forma de audição. impressionado</w:t>
      </w:r>
    </w:p>
    <w:p>
      <w:r>
        <w:t xml:space="preserve">Alguém está tomando uma cerveja agora mesmo? Eu odeio beber sozinho. Por outro lado, a Sra. T não é...</w:t>
      </w:r>
    </w:p>
    <w:p>
      <w:r>
        <w:t xml:space="preserve">@jflutie u nunca me mandou carruagem. ur um idiota. mas um idiota que eu sinto falta</w:t>
      </w:r>
    </w:p>
    <w:p>
      <w:r>
        <w:t xml:space="preserve">depois de 4 anos de tentativas, meu gato hoje descobriu como abrir o armário debaixo da pia. tempo para um tiro ao alvo para comprar fechaduras de segurança</w:t>
      </w:r>
    </w:p>
    <w:p>
      <w:r>
        <w:t xml:space="preserve">amanhã Ele irá para um novo lar...eu nasci solteiro (nosso cachorrinho de basset hound)</w:t>
      </w:r>
    </w:p>
    <w:p>
      <w:r>
        <w:t xml:space="preserve">@RikaReek meu veículo está sendo trabalhado em STILL, o que significa que só o terei no forno na terça-feira! Eu sinto falta do meu bebê</w:t>
      </w:r>
    </w:p>
    <w:p>
      <w:r>
        <w:t xml:space="preserve">yay! tenho que pedir mais fraldas de @clothcouturellc estou confuso, porém. para que servem as impressões fofas se elas têm que ser encobertas?</w:t>
      </w:r>
    </w:p>
    <w:p>
      <w:r>
        <w:t xml:space="preserve">A maldita internet acabou de me cortar o caminho! foi sobre 2 tipos do shoot sum de olho ~*~KANDI~**~</w:t>
      </w:r>
    </w:p>
    <w:p>
      <w:r>
        <w:t xml:space="preserve">@TheMandyMoore boston também precisa de um</w:t>
      </w:r>
    </w:p>
    <w:p>
      <w:r>
        <w:t xml:space="preserve">Posso dizer com segurança que não serei um vencedor do euro esta semana!!</w:t>
      </w:r>
    </w:p>
    <w:p>
      <w:r>
        <w:t xml:space="preserve">@erickaditioner noooooooo i sinto muito a sua falta, gaah</w:t>
      </w:r>
    </w:p>
    <w:p>
      <w:r>
        <w:t xml:space="preserve">Meu anel de ferro substituto chegou.  É brilhante.  E um pouco mais recortado que o original.</w:t>
      </w:r>
    </w:p>
    <w:p>
      <w:r>
        <w:t xml:space="preserve">Hm... TweetDeck perdeu todas as respostas antigas.</w:t>
      </w:r>
    </w:p>
    <w:p>
      <w:r>
        <w:t xml:space="preserve">@carostilwell Estou orando por você e sua família! Lamento muito pela sua perda</w:t>
      </w:r>
    </w:p>
    <w:p>
      <w:r>
        <w:t xml:space="preserve">Eu não tenho amigos</w:t>
      </w:r>
    </w:p>
    <w:p>
      <w:r>
        <w:t xml:space="preserve">urgh, dormiu demais para trabalhar, ainda não fez nenhuma revisão e hoje estou tão rápido. tendo um dia totalmente gordo também</w:t>
      </w:r>
    </w:p>
    <w:p>
      <w:r>
        <w:t xml:space="preserve">@RebeccaBlack_ I'M SORRY!!!!!!!!!!!!!!!! ahahah você e rachel se parecem tanto.</w:t>
      </w:r>
    </w:p>
    <w:p>
      <w:r>
        <w:t xml:space="preserve">Hulu Desktop: http://www.hulu.com/labs/hulu-desktop Sem versão Linux, mas pelo menos têm uma versão Mac</w:t>
      </w:r>
    </w:p>
    <w:p>
      <w:r>
        <w:t xml:space="preserve">tem um headaaaaaaaaaaaache</w:t>
      </w:r>
    </w:p>
    <w:p>
      <w:r>
        <w:t xml:space="preserve">hoje uma grande noite para os esportes. os yanks e os lakers estão ambos jogando. quero assistir aos jogos mas ainda tenho medo de beber.</w:t>
      </w:r>
    </w:p>
    <w:p>
      <w:r>
        <w:t xml:space="preserve">@happyseaurchin Diz-me que não sou membro do beta privado e que não vou começar a fingir assassinar pessoas</w:t>
      </w:r>
    </w:p>
    <w:p>
      <w:r>
        <w:t xml:space="preserve">http://twitpic.com/677bi - IVA!!!! eu já sinto falta de yoo meu doce xx</w:t>
      </w:r>
    </w:p>
    <w:p>
      <w:r>
        <w:t xml:space="preserve">Acabei de perceber que não posso enviar msgs de texto com meu iPhone.</w:t>
      </w:r>
    </w:p>
    <w:p>
      <w:r>
        <w:t xml:space="preserve">@karenemcg yeah, isso não soa muito bem</w:t>
      </w:r>
    </w:p>
    <w:p>
      <w:r>
        <w:t xml:space="preserve">Não pode pagar o DR este ano. Desta vez, não consigo.</w:t>
      </w:r>
    </w:p>
    <w:p>
      <w:r>
        <w:t xml:space="preserve">música ruim no rádio</w:t>
      </w:r>
    </w:p>
    <w:p>
      <w:r>
        <w:t xml:space="preserve">Tão cansado. Eu quero que meu padrão de sono seja normal</w:t>
      </w:r>
    </w:p>
    <w:p>
      <w:r>
        <w:t xml:space="preserve">@MysticRose01 awww...on ur way out Diverte-te também para mim!</w:t>
      </w:r>
    </w:p>
    <w:p>
      <w:r>
        <w:t xml:space="preserve">Já é hora de contar às pessoas o que está acontecendo, apesar de muitas vezes me perguntar por que me incomodo, mas em breve será Natal........</w:t>
      </w:r>
    </w:p>
    <w:p>
      <w:r>
        <w:t xml:space="preserve">Whoishonorsociety &lt;nunca use sua calça de pijama na escola &gt;</w:t>
      </w:r>
    </w:p>
    <w:p>
      <w:r>
        <w:t xml:space="preserve">@teejay41... isso foi meeeaaannn. as pessoas cometem erros ok?! lol</w:t>
      </w:r>
    </w:p>
    <w:p>
      <w:r>
        <w:t xml:space="preserve">A chegada da carga Red G5 a Toronto foi adiada para amanhã à tarde. vai perder o dia do meu irmão...ele tem estado esperando 4 mim!</w:t>
      </w:r>
    </w:p>
    <w:p>
      <w:r>
        <w:t xml:space="preserve">Química orgânica ah tão confusa!</w:t>
      </w:r>
    </w:p>
    <w:p>
      <w:r>
        <w:t xml:space="preserve">Eu não estou me sentindo bem</w:t>
      </w:r>
    </w:p>
    <w:p>
      <w:r>
        <w:t xml:space="preserve">o LG Voyager! é tão doce! não posso esperar tanto tempo, mas</w:t>
      </w:r>
    </w:p>
    <w:p>
      <w:r>
        <w:t xml:space="preserve">@MiizLushious me policia um pouco</w:t>
      </w:r>
    </w:p>
    <w:p>
      <w:r>
        <w:t xml:space="preserve">@DavidGibbons Obrigado pelo link. Estive fora de NY, perdi muitas contas que não estavam em linha, então sei o quanto minha pontuação foi atingida</w:t>
      </w:r>
    </w:p>
    <w:p>
      <w:r>
        <w:t xml:space="preserve">@XJakeXChaosX não jogam em st.pete mas está esgotado há meses. estou tentando ir para o orlando, eu moro em st.pete rs</w:t>
      </w:r>
    </w:p>
    <w:p>
      <w:r>
        <w:t xml:space="preserve">@riannesketch bem, alguém me disse que só está lá por duas semanas vou novamente na próxima semana com um amigo EM TEMPO ESCOLAR :p ...</w:t>
      </w:r>
    </w:p>
    <w:p>
      <w:r>
        <w:t xml:space="preserve">@musecrossing não são os 10,5% tanto quanto o A)Sugar e B)Taste ... lorde que vai te derrubar, e não da maneira divertida</w:t>
      </w:r>
    </w:p>
    <w:p>
      <w:r>
        <w:t xml:space="preserve">Leõezinhos: Uau! Grande fora para fechar o topo do 3º. Bang-bang play para o 1º. &amp; está começando a chover.</w:t>
      </w:r>
    </w:p>
    <w:p>
      <w:r>
        <w:t xml:space="preserve">@RedFaction O fluxo é surpreendente até agora. Estará pronto para download mais tarde, infelizmente, eu perdi a primeira hora dele.</w:t>
      </w:r>
    </w:p>
    <w:p>
      <w:r>
        <w:t xml:space="preserve">Trovões e relâmpagos me assustaram!</w:t>
      </w:r>
    </w:p>
    <w:p>
      <w:r>
        <w:t xml:space="preserve">@MsTeagan Lamentavelmente não pode ouvir...  *sob*</w:t>
      </w:r>
    </w:p>
    <w:p>
      <w:r>
        <w:t xml:space="preserve">@goddessgreeneye eu sei, mas isso nos fará assistir aos prêmios no domingo! lol...eu quero tomar banho e não há água!</w:t>
      </w:r>
    </w:p>
    <w:p>
      <w:r>
        <w:t xml:space="preserve">@sarah6800 por que r y deprimido? i mite b movendo-se mais cedo do que i thot</w:t>
      </w:r>
    </w:p>
    <w:p>
      <w:r>
        <w:t xml:space="preserve">@LIL_MISS_CBW Desculpe!  Tem sido um dia infernal.  Eu tenho inundação</w:t>
      </w:r>
    </w:p>
    <w:p>
      <w:r>
        <w:t xml:space="preserve">Estou tão entediado que este é um péssimo primeiro dia fora da escola.</w:t>
      </w:r>
    </w:p>
    <w:p>
      <w:r>
        <w:t xml:space="preserve">@wishhearts oh wow! Eu tenho que trabalhar no domingo, mas estou de folga na segunda-feira, se você ainda estiver na cidade!</w:t>
      </w:r>
    </w:p>
    <w:p>
      <w:r>
        <w:t xml:space="preserve">durante todo o tempo @haydendavey?</w:t>
      </w:r>
    </w:p>
    <w:p>
      <w:r>
        <w:t xml:space="preserve">Esperando que amigos me liguem ou me mandem um e-mail bleh sinto-me mal-amado</w:t>
      </w:r>
    </w:p>
    <w:p>
      <w:r>
        <w:t xml:space="preserve">@joeymcintyre Só me pergunto se você vai colocar "One Too Many" em itunes.  Espero que sim, é o único cd seu que eu não tenho.</w:t>
      </w:r>
    </w:p>
    <w:p>
      <w:r>
        <w:t xml:space="preserve">está se perguntando se a Mãe Natureza está tornando minha vida miserável.</w:t>
      </w:r>
    </w:p>
    <w:p>
      <w:r>
        <w:t xml:space="preserve">@LunaandLarrys - Adoro suas sobremesas. Costumava viver em OR, mas agora vive em TX, por isso não posso visitá-lo.</w:t>
      </w:r>
    </w:p>
    <w:p>
      <w:r>
        <w:t xml:space="preserve">é um tweeter muito cansado</w:t>
      </w:r>
    </w:p>
    <w:p>
      <w:r>
        <w:t xml:space="preserve">Que se lixem vocês e suas fotos do baile</w:t>
      </w:r>
    </w:p>
    <w:p>
      <w:r>
        <w:t xml:space="preserve">Eles aumentaram os preços no trabalho, o que significa que as pessoas estão dando menos gorjetas. Yay</w:t>
      </w:r>
    </w:p>
    <w:p>
      <w:r>
        <w:t xml:space="preserve">eu quero chorar</w:t>
      </w:r>
    </w:p>
    <w:p>
      <w:r>
        <w:t xml:space="preserve">@Ashleypeaces saiu. tão triste. esperando a mãe voltar para casa. quer ter papa johns para o jantar.</w:t>
      </w:r>
    </w:p>
    <w:p>
      <w:r>
        <w:t xml:space="preserve">sair na escola... último dia para os mais velhos</w:t>
      </w:r>
    </w:p>
    <w:p>
      <w:r>
        <w:t xml:space="preserve">@InEveryWordISay no cuzi porque eu sinto o mesmo....</w:t>
      </w:r>
    </w:p>
    <w:p>
      <w:r>
        <w:t xml:space="preserve">AMOR recebendo presentes no correio de meus maravilhosos amigos de volta para casa!! Como eu sinto tanta falta de Myrtle Beach... Um pouco de saudades de casa hoje</w:t>
      </w:r>
    </w:p>
    <w:p>
      <w:r>
        <w:t xml:space="preserve">Nana foi movida. Chega de histórias engraçadas de mulheres idosas</w:t>
      </w:r>
    </w:p>
    <w:p>
      <w:r>
        <w:t xml:space="preserve">@Secretfriend3 Espero bem que sim, mas posso gastar todo o meu dinheiro de compras hoje.</w:t>
      </w:r>
    </w:p>
    <w:p>
      <w:r>
        <w:t xml:space="preserve">meu Deus, assistindo aos pesadelos da cirurgia estética na ITV, ela é AWFUL</w:t>
      </w:r>
    </w:p>
    <w:p>
      <w:r>
        <w:t xml:space="preserve">@RealAudreyKitch a qual razão você está lá?</w:t>
      </w:r>
    </w:p>
    <w:p>
      <w:r>
        <w:t xml:space="preserve">Acabei de ver uma Borgonha escura Scion xB. Essa sombra escura faz com que pareça uma minivan porque os shawdows das linhas e curvas estão perdidos.</w:t>
      </w:r>
    </w:p>
    <w:p>
      <w:r>
        <w:t xml:space="preserve">Bem. O jag acabou de cagar no meu caminho de volta do treinamento, espero que seja apenas o alternador.</w:t>
      </w:r>
    </w:p>
    <w:p>
      <w:r>
        <w:t xml:space="preserve">@TheTarquin I am lost. Por favor, ajude-me a encontrar um bom lar.</w:t>
      </w:r>
    </w:p>
    <w:p>
      <w:r>
        <w:t xml:space="preserve">O PRD leva muito tempo para ser revisto!</w:t>
      </w:r>
    </w:p>
    <w:p>
      <w:r>
        <w:t xml:space="preserve">@MItchBenn ooo e boa sorte para dundee esta noite eu não posso estar lá porque eu tenho uma tonelada de trabalho uni</w:t>
      </w:r>
    </w:p>
    <w:p>
      <w:r>
        <w:t xml:space="preserve">Jogar alguns jogos antes de partir para o trabalho Trabalhar pelo menos até as 23 horas de hoje à noite.</w:t>
      </w:r>
    </w:p>
    <w:p>
      <w:r>
        <w:t xml:space="preserve">estou tão entediado...estou com saudades dos meus canais de música</w:t>
      </w:r>
    </w:p>
    <w:p>
      <w:r>
        <w:t xml:space="preserve">Aparentemente, a TV não poderia ser consertada.</w:t>
      </w:r>
    </w:p>
    <w:p>
      <w:r>
        <w:t xml:space="preserve">@velcr0shoes Great... Vou checar quando sair do trabalho...  Eles bloqueiam os Sims no trabalho...</w:t>
      </w:r>
    </w:p>
    <w:p>
      <w:r>
        <w:t xml:space="preserve">@cassieventura Eu sei como você se sente Cassie meu gato desapareceu 3 semanas atrás ainda tenho ele na minha foto de exibição sentir tanto a falta dele</w:t>
      </w:r>
    </w:p>
    <w:p>
      <w:r>
        <w:t xml:space="preserve">@Ziggy420 minha sexta-feira também é chata. hoje não tenho tempo para diversão e também não estou com muita disposição para isso</w:t>
      </w:r>
    </w:p>
    <w:p>
      <w:r>
        <w:t xml:space="preserve">@wynstonfernando tenho que ter 1 aula no outono, mas está tudo bem... estou bem com isso</w:t>
      </w:r>
    </w:p>
    <w:p>
      <w:r>
        <w:t xml:space="preserve">@EMPSFM Tive que trabalhar e senti falta disso Shannon mal conseguia se conter.  Ela se divertiu muito.</w:t>
      </w:r>
    </w:p>
    <w:p>
      <w:r>
        <w:t xml:space="preserve">Às vezes eu gostaria de ter meu cabelo de volta</w:t>
      </w:r>
    </w:p>
    <w:p>
      <w:r>
        <w:t xml:space="preserve">Trabalhos estúpidos, não sei o que fazer.</w:t>
      </w:r>
    </w:p>
    <w:p>
      <w:r>
        <w:t xml:space="preserve">Tão legal como Natalie ensinou a Jameson "por quê"!!!</w:t>
      </w:r>
    </w:p>
    <w:p>
      <w:r>
        <w:t xml:space="preserve">@jeffieruth OMG, POOR Jack.  Isso aconteceu com o cão de @jisbellemtp uma vez. Espero que ele melhore logo.</w:t>
      </w:r>
    </w:p>
    <w:p>
      <w:r>
        <w:t xml:space="preserve">Isto é muito lmbo (litterally) Eu tenho que parar b4 Eu perco meus amigos do twitter</w:t>
      </w:r>
    </w:p>
    <w:p>
      <w:r>
        <w:t xml:space="preserve">pesquisar sacolas ecologicamente corretas... não é barato ser ecologicamente correto</w:t>
      </w:r>
    </w:p>
    <w:p>
      <w:r>
        <w:t xml:space="preserve">@mtmodular Pixies - O número 13 me dá tanta pressa energética. Eles estão tocando um festival perto de mim em junho, mas o trabalho não vai me levar</w:t>
      </w:r>
    </w:p>
    <w:p>
      <w:r>
        <w:t xml:space="preserve">@snakechaarmer sim, parece que podemos ser um não-comparecimento que não consegui sair de minhas obrigações artísticas/científicas.</w:t>
      </w:r>
    </w:p>
    <w:p>
      <w:r>
        <w:t xml:space="preserve">Há um milhão de pessoas @ the DMV today.....</w:t>
      </w:r>
    </w:p>
    <w:p>
      <w:r>
        <w:t xml:space="preserve">Pepinos. Mmm nem tanto ugh</w:t>
      </w:r>
    </w:p>
    <w:p>
      <w:r>
        <w:t xml:space="preserve">aquecido bem por fora. é uma porcaria estar preso dentro da codificação</w:t>
      </w:r>
    </w:p>
    <w:p>
      <w:r>
        <w:t xml:space="preserve">@BenSpark heck, quem eu estou brincando, ele é melhor com uma câmera do que eu, isso é certo! LOL Ele também gosta de vídeo, mas ele deixou cair sua câmera de vídeo</w:t>
      </w:r>
    </w:p>
    <w:p>
      <w:r>
        <w:t xml:space="preserve">Não, meu colega de trabalho favorito acabou de conseguir um novo emprego, ele está fazendo marc jacobs shows agora, não é justo! Eu não quero que ele 2 vá!</w:t>
      </w:r>
    </w:p>
    <w:p>
      <w:r>
        <w:t xml:space="preserve">maneira de não esperar por mim no meu armário e depois passar por mim no corredor e não dizer nada</w:t>
      </w:r>
    </w:p>
    <w:p>
      <w:r>
        <w:t xml:space="preserve">Não me sinto realmente como se tivesse desistido de um bronzeado e, em vez disso, estou trabalhando. O câncer de pele é superestimado. &lt;3 CJ</w:t>
      </w:r>
    </w:p>
    <w:p>
      <w:r>
        <w:t xml:space="preserve">@birthdaytwin que é deprimente</w:t>
      </w:r>
    </w:p>
    <w:p>
      <w:r>
        <w:t xml:space="preserve">Eu só quero que este dia inteiro se apresse,</w:t>
      </w:r>
    </w:p>
    <w:p>
      <w:r>
        <w:t xml:space="preserve">@cloudconnected -- deles meio que me desliga de tudo isso.  E então eu compro mais deles e cavo um buraco mais fundo, etc. ;;</w:t>
      </w:r>
    </w:p>
    <w:p>
      <w:r>
        <w:t xml:space="preserve">meu novo vestido parece meio...horrível http://twitpic.com/64mdc</w:t>
      </w:r>
    </w:p>
    <w:p>
      <w:r>
        <w:t xml:space="preserve">@AppleCharlotte unfair Eu também quero ir.</w:t>
      </w:r>
    </w:p>
    <w:p>
      <w:r>
        <w:t xml:space="preserve">@OGVENOE yeah @Erocc e @x_LilJess_x fizeram apenas aqueles que cuidam de mim</w:t>
      </w:r>
    </w:p>
    <w:p>
      <w:r>
        <w:t xml:space="preserve">Ele está fora...mais uma vez eu gostaria que ele se decidisse...</w:t>
      </w:r>
    </w:p>
    <w:p>
      <w:r>
        <w:t xml:space="preserve">Whew. Finalmente terminei de editar minha conta no Friendster. Haha! Nossa! Estou com fome.</w:t>
      </w:r>
    </w:p>
    <w:p>
      <w:r>
        <w:t xml:space="preserve">se você tiver 75 centavos, U pode comprar uma parte das ações da GM.  Provavelmente, 50 centavos amanhã.</w:t>
      </w:r>
    </w:p>
    <w:p>
      <w:r>
        <w:t xml:space="preserve">passando pela escola em que andei no colegial enquanto ela estava sendo derrubada</w:t>
      </w:r>
    </w:p>
    <w:p>
      <w:r>
        <w:t xml:space="preserve">No 1 evr brngs me a starbux!   *~CoRiEoGrAfA</w:t>
      </w:r>
    </w:p>
    <w:p>
      <w:r>
        <w:t xml:space="preserve">Hum -1 para Bill Bailey</w:t>
      </w:r>
    </w:p>
    <w:p>
      <w:r>
        <w:t xml:space="preserve">Fora para pegar o tj de seu último dia inteiro de aula! Faltam apenas mais 3 meios dias</w:t>
      </w:r>
    </w:p>
    <w:p>
      <w:r>
        <w:t xml:space="preserve">É realmente quase hora de voltar para Chico? Estou animado, mas ao mesmo tempo vou sentir saudades de casa.</w:t>
      </w:r>
    </w:p>
    <w:p>
      <w:r>
        <w:t xml:space="preserve">@lmacken Estou preso em um inferno CSS try-to-merge-two-tools, então não há ajuda de estruturas a menos que ambas as ferramentas já tenham usado a mesma estrutura</w:t>
      </w:r>
    </w:p>
    <w:p>
      <w:r>
        <w:t xml:space="preserve">@lilaznangel16 estou ansioso para passar este capítulo! tão irritante quando tenho tanto que quero fazer e não consigo chegar a ele</w:t>
      </w:r>
    </w:p>
    <w:p>
      <w:r>
        <w:t xml:space="preserve">@shi819 minha coisinha de jogo. O meu finalmente morreu após 5 anos. RIP.</w:t>
      </w:r>
    </w:p>
    <w:p>
      <w:r>
        <w:t xml:space="preserve">@DarkGX pffffffffff... não é um triunfo a 100% porque você foi dormir a sesta do LMAO!!</w:t>
      </w:r>
    </w:p>
    <w:p>
      <w:r>
        <w:t xml:space="preserve">@Don_J i soo doo dont wanna work tmrw!  ...somente em meio dia, assim espero que o sol fique fora para mim! Vou tomar um banho, tweet l8rs</w:t>
      </w:r>
    </w:p>
    <w:p>
      <w:r>
        <w:t xml:space="preserve">Pegando um pouco de combustível, que pena que ninguém esteja lendo isso!</w:t>
      </w:r>
    </w:p>
    <w:p>
      <w:r>
        <w:t xml:space="preserve">Acho que tenho insolação.</w:t>
      </w:r>
    </w:p>
    <w:p>
      <w:r>
        <w:t xml:space="preserve">meu bebê está fora em sua aventura. 14,5 horas no carro até o lago Ann Mi. Eu admito isso. Eu chorei um pouco quando o caminhão saiu.</w:t>
      </w:r>
    </w:p>
    <w:p>
      <w:r>
        <w:t xml:space="preserve">está completamente farto de fazer esta tarefa! alguém o faça por mim!!!</w:t>
      </w:r>
    </w:p>
    <w:p>
      <w:r>
        <w:t xml:space="preserve">no trabalho, com a cara inchada, graças a Deus é kohls. Estou me sentindo gordo. Os chinelos de dedo estão prestes a quebrar e esta noite eu faço meu cabelo</w:t>
      </w:r>
    </w:p>
    <w:p>
      <w:r>
        <w:t xml:space="preserve">@SlamboOutchea Este não é o meu dia</w:t>
      </w:r>
    </w:p>
    <w:p>
      <w:r>
        <w:t xml:space="preserve">@xkathyxrocksx SAimee 26 de julho, festival de menores de idade 2 de agosto, encontrei alguns outros mas eles estavam muito longe</w:t>
      </w:r>
    </w:p>
    <w:p>
      <w:r>
        <w:t xml:space="preserve">Droga, queimei minhas pernas!x</w:t>
      </w:r>
    </w:p>
    <w:p>
      <w:r>
        <w:t xml:space="preserve">Sim, baby!! Vou sentir muito a sua falta</w:t>
      </w:r>
    </w:p>
    <w:p>
      <w:r>
        <w:t xml:space="preserve">caindo do alto do meu WI...missing mayfield</w:t>
      </w:r>
    </w:p>
    <w:p>
      <w:r>
        <w:t xml:space="preserve">longo dia e ainda tenho que cortar a grama</w:t>
      </w:r>
    </w:p>
    <w:p>
      <w:r>
        <w:t xml:space="preserve">Eu odeio estar doente.  Fazer-me sopa?</w:t>
      </w:r>
    </w:p>
    <w:p>
      <w:r>
        <w:t xml:space="preserve">desejando ter trazido meu ventilador USB para trabalhar air_circulation++</w:t>
      </w:r>
    </w:p>
    <w:p>
      <w:r>
        <w:t xml:space="preserve">@art_n_booklife Também ouvi falar disso... isso parece uma reação exagerada...</w:t>
      </w:r>
    </w:p>
    <w:p>
      <w:r>
        <w:t xml:space="preserve">@TiaMowry eu acho que você e Tamera deveriam ter seu próprio show de qualquer forma...a fama CW ou ABC não está apreciando você como eles deveriam.</w:t>
      </w:r>
    </w:p>
    <w:p>
      <w:r>
        <w:t xml:space="preserve">@brutalhoney eu acho que #FF deveria ser Feline Friday de qualquer forma, eu quero fotos de gatos. Mas talvez sejam apenas para Caturday.</w:t>
      </w:r>
    </w:p>
    <w:p>
      <w:r>
        <w:t xml:space="preserve">Estou em casa, me recuperando de uma grande cirurgia hepática.  Com muita dor.</w:t>
      </w:r>
    </w:p>
    <w:p>
      <w:r>
        <w:t xml:space="preserve">@iamddy I NEED A HUG! ESTOU MUDANDO DE CASA SOZINHO E ESTOU MUITO ESTRESSADO</w:t>
      </w:r>
    </w:p>
    <w:p>
      <w:r>
        <w:t xml:space="preserve">Assim aparafusado para sat 2 us</w:t>
      </w:r>
    </w:p>
    <w:p>
      <w:r>
        <w:t xml:space="preserve">OMG - os M&amp;Ms na minha despensa estão chamando meu nome. Estive ignorando-os o dia todo. Isso está me deixando completamente louco. Demasiadas calorias</w:t>
      </w:r>
    </w:p>
    <w:p>
      <w:r>
        <w:t xml:space="preserve">@edsaint tomar alguns comprimidos - pode ser enxaqueca</w:t>
      </w:r>
    </w:p>
    <w:p>
      <w:r>
        <w:t xml:space="preserve">agora se sente como um idiota por usar o grupo Ping errado</w:t>
      </w:r>
    </w:p>
    <w:p>
      <w:r>
        <w:t xml:space="preserve">@KMC1121 lolz cara eu tenho que parar isso ficou muito pessoal minha homegirl meu estar no twitter lolz</w:t>
      </w:r>
    </w:p>
    <w:p>
      <w:r>
        <w:t xml:space="preserve">@Kasey79 Eu não recebi seu tweet</w:t>
      </w:r>
    </w:p>
    <w:p>
      <w:r>
        <w:t xml:space="preserve">Às vezes, o conhecimento não é uma coisa boa. http://digg.com/d1sPp7</w:t>
      </w:r>
    </w:p>
    <w:p>
      <w:r>
        <w:t xml:space="preserve">O sol não é frio</w:t>
      </w:r>
    </w:p>
    <w:p>
      <w:r>
        <w:t xml:space="preserve">@iamthenoface Eu também não estou tendo sorte Fazendo minha porca entrar! Quem você espera ver?</w:t>
      </w:r>
    </w:p>
    <w:p>
      <w:r>
        <w:t xml:space="preserve">não está se sentindo bem... eu me sinto tão fraco....i odeio estar doente no verão</w:t>
      </w:r>
    </w:p>
    <w:p>
      <w:r>
        <w:t xml:space="preserve">@ecnmst eu estou fazendo toda a Rússia hoje! Porque estou me dedicando à Economia tommorow, estou retomando o meu caminho :/</w:t>
      </w:r>
    </w:p>
    <w:p>
      <w:r>
        <w:t xml:space="preserve">17 horas restantes de ser um adolescente... e estar doente por 8-10 dessas horas... que deprimente</w:t>
      </w:r>
    </w:p>
    <w:p>
      <w:r>
        <w:t xml:space="preserve">acha que ela precisa de mais seguidores. seu cinema ainda tão quente mais tarde na noite do museu2</w:t>
      </w:r>
    </w:p>
    <w:p>
      <w:r>
        <w:t xml:space="preserve">@jurisdiva é parecido com a magia</w:t>
      </w:r>
    </w:p>
    <w:p>
      <w:r>
        <w:t xml:space="preserve">@Macnatty OMG Pobre Eppy! Espero que ela esteja bem. Isso é tão assustador e uau, que não acredito que ninguém tenha notado.</w:t>
      </w:r>
    </w:p>
    <w:p>
      <w:r>
        <w:t xml:space="preserve">Odeio quando meu alarme não dispara</w:t>
      </w:r>
    </w:p>
    <w:p>
      <w:r>
        <w:t xml:space="preserve">@WerewolfSeth eu acho que minha sobrinha me deixou doente, coxo.</w:t>
      </w:r>
    </w:p>
    <w:p>
      <w:r>
        <w:t xml:space="preserve">@titotheceo hahaha omg i só tenho 3 hrs de sono</w:t>
      </w:r>
    </w:p>
    <w:p>
      <w:r>
        <w:t xml:space="preserve">Já faz algum tempo desde que estive em ...., atolado em exames!  Eugh. Ao menos só restam 2!! Britains tem talento!!</w:t>
      </w:r>
    </w:p>
    <w:p>
      <w:r>
        <w:t xml:space="preserve">@Anticiplate man, I'm really sorry</w:t>
      </w:r>
    </w:p>
    <w:p>
      <w:r>
        <w:t xml:space="preserve">(2/2) tudo, mas, em termos financeiros, não o temos</w:t>
      </w:r>
    </w:p>
    <w:p>
      <w:r>
        <w:t xml:space="preserve">indo trabalhar no turno da noite....</w:t>
      </w:r>
    </w:p>
    <w:p>
      <w:r>
        <w:t xml:space="preserve">acaba de trazer john tucker deve morrer novamente, porque sua primeira cópia é muito considerada para assistir</w:t>
      </w:r>
    </w:p>
    <w:p>
      <w:r>
        <w:t xml:space="preserve">acaba de terminar de jogar mahjong. Eu perdi 38 dólares para Mag e Weisheng!</w:t>
      </w:r>
    </w:p>
    <w:p>
      <w:r>
        <w:t xml:space="preserve">tão queria ir ao concerto do Basshunter esta noite. tão queria ir.</w:t>
      </w:r>
    </w:p>
    <w:p>
      <w:r>
        <w:t xml:space="preserve">@natashaaaaaaa awlll mann devemos encontrar este summa ou algo assim!</w:t>
      </w:r>
    </w:p>
    <w:p>
      <w:r>
        <w:t xml:space="preserve">Os Eastenders são sempre tão sombrios</w:t>
      </w:r>
    </w:p>
    <w:p>
      <w:r>
        <w:t xml:space="preserve">queimou minha mão no fogão, isso dói</w:t>
      </w:r>
    </w:p>
    <w:p>
      <w:r>
        <w:t xml:space="preserve">@mileycyrus votou fechou</w:t>
      </w:r>
    </w:p>
    <w:p>
      <w:r>
        <w:t xml:space="preserve">Cada parte do meu corpo me dói tanto que estou tentando não vomitar</w:t>
      </w:r>
    </w:p>
    <w:p>
      <w:r>
        <w:t xml:space="preserve">Eu não sei como essa coisa funciona no mundo</w:t>
      </w:r>
    </w:p>
    <w:p>
      <w:r>
        <w:t xml:space="preserve">@Ifightboys</w:t>
      </w:r>
    </w:p>
    <w:p>
      <w:r>
        <w:t xml:space="preserve">tiika3 PHONE iiS FUCKiiNG UP AND THE SHiiT AiiT AiiNT COOL!!</w:t>
      </w:r>
    </w:p>
    <w:p>
      <w:r>
        <w:t xml:space="preserve">@SophieeeeLouise Como você vota? Estou no site, mas não consigo encontrar como votar.</w:t>
      </w:r>
    </w:p>
    <w:p>
      <w:r>
        <w:t xml:space="preserve">@Ross_C Não consigo encontrar o original em blip.fm e a versão Ex Models, nem tanto...</w:t>
      </w:r>
    </w:p>
    <w:p>
      <w:r>
        <w:t xml:space="preserve">Está feliz...Skool acabou de soltar...! Hoje foi meu último dia! Yippee! R.I.P Jackson Tyler Morris! Sempre amado e nunca esquecido...!</w:t>
      </w:r>
    </w:p>
    <w:p>
      <w:r>
        <w:t xml:space="preserve">@samluminate oh como eu gostaria que houvesse um pintinho um filas por mim estou definitivamente com ciúmes.</w:t>
      </w:r>
    </w:p>
    <w:p>
      <w:r>
        <w:t xml:space="preserve">@FrugalGaming Não consigo pôr a coisa do bate-papo a funcionar</w:t>
      </w:r>
    </w:p>
    <w:p>
      <w:r>
        <w:t xml:space="preserve">@Twisuz eu acho que minha sobrinha me deixou doente, coxo.</w:t>
      </w:r>
    </w:p>
    <w:p>
      <w:r>
        <w:t xml:space="preserve">-foi dito por Dan para NÃO dizer mais nada...  -now im super sad =(</w:t>
      </w:r>
    </w:p>
    <w:p>
      <w:r>
        <w:t xml:space="preserve">Nublado hoje</w:t>
      </w:r>
    </w:p>
    <w:p>
      <w:r>
        <w:t xml:space="preserve">Está muito quente e úmido hoje em dia.</w:t>
      </w:r>
    </w:p>
    <w:p>
      <w:r>
        <w:t xml:space="preserve">sinto falta da minha bota</w:t>
      </w:r>
    </w:p>
    <w:p>
      <w:r>
        <w:t xml:space="preserve">depois de me gabar da gatinha, meu gato nunca voltou para casa eu quero vomitar</w:t>
      </w:r>
    </w:p>
    <w:p>
      <w:r>
        <w:t xml:space="preserve">Acabei de sair do trabalho, acho que sou um maldito táxi para ppl mas não posso dizer não!!!! o bem é culpa minha</w:t>
      </w:r>
    </w:p>
    <w:p>
      <w:r>
        <w:t xml:space="preserve">Almoço, reunião do clube, efins entediados</w:t>
      </w:r>
    </w:p>
    <w:p>
      <w:r>
        <w:t xml:space="preserve">Eu realmente queria esse trabalho</w:t>
      </w:r>
    </w:p>
    <w:p>
      <w:r>
        <w:t xml:space="preserve">UGG QUER IR À CASA KAYLEN, MAS NÃO POSSO FICAR ENTEDIADO NESTE FIM DE SEMANA!!! UUURGG QUER GASTAR DA NITE E IR VER E IR ÀS COMPRAS</w:t>
      </w:r>
    </w:p>
    <w:p>
      <w:r>
        <w:t xml:space="preserve">@NickyDiamonds haha I do, o show do lago vai provavelmente vencer. Mas eu aprendi minha lição com minhas palmadinhas de 18-1</w:t>
      </w:r>
    </w:p>
    <w:p>
      <w:r>
        <w:t xml:space="preserve">Comendo qual Wich, yumm! Não acho que estou com ele desde que a temporada terminou</w:t>
      </w:r>
    </w:p>
    <w:p>
      <w:r>
        <w:t xml:space="preserve">O tempo está nojento lá fora. Isso me deixa de mau humor.</w:t>
      </w:r>
    </w:p>
    <w:p>
      <w:r>
        <w:t xml:space="preserve">Não é possível tweetar. Olhos ainda dilatados do exame oftalmológico matinal. Estou à beira dos bifocais, assim como @adravan</w:t>
      </w:r>
    </w:p>
    <w:p>
      <w:r>
        <w:t xml:space="preserve">preciso consertar meu computador</w:t>
      </w:r>
    </w:p>
    <w:p>
      <w:r>
        <w:t xml:space="preserve">@XJakeXChaosX eles estão esgotados. tudo que eu queria era vê-los para o meu dia rs</w:t>
      </w:r>
    </w:p>
    <w:p>
      <w:r>
        <w:t xml:space="preserve">@One_Call awww eu gostaria de poder mas não tenho minutos para falar</w:t>
      </w:r>
    </w:p>
    <w:p>
      <w:r>
        <w:t xml:space="preserve">É um dia triste para os frequentadores de cinema que bebem cerveja. Os cinemas de Speakeasy não são mais</w:t>
      </w:r>
    </w:p>
    <w:p>
      <w:r>
        <w:t xml:space="preserve">Uau, estou muito entediado... e chateado por ter deixado meu cartão da biblioteca quando tive que levar o Booky Wook de volta...</w:t>
      </w:r>
    </w:p>
    <w:p>
      <w:r>
        <w:t xml:space="preserve">Não está de bom humor.  Minha mãe está fora com minha irmã, então não posso falar com nenhuma delas e meu filho não pode me ver neste fim de semana como planejado.</w:t>
      </w:r>
    </w:p>
    <w:p>
      <w:r>
        <w:t xml:space="preserve">realmente realmente espera que Jordyn fique bem</w:t>
      </w:r>
    </w:p>
    <w:p>
      <w:r>
        <w:t xml:space="preserve">homem eu fodi aquele teste jogando bacalhau agora . 31 dias até o verão !</w:t>
      </w:r>
    </w:p>
    <w:p>
      <w:r>
        <w:t xml:space="preserve">@honorsociedade, vocês realmente são o máximo por que não vão para a Europa com a jb?</w:t>
      </w:r>
    </w:p>
    <w:p>
      <w:r>
        <w:t xml:space="preserve">@cathrynbray desculpe</w:t>
      </w:r>
    </w:p>
    <w:p>
      <w:r>
        <w:t xml:space="preserve">Está preso em algum trânsito de bunda longa na auto-estrada... Não vou chegar em casa até depois das 22h, estou tão cansado...</w:t>
      </w:r>
    </w:p>
    <w:p>
      <w:r>
        <w:t xml:space="preserve">muito fora mata meus olhos</w:t>
      </w:r>
    </w:p>
    <w:p>
      <w:r>
        <w:t xml:space="preserve">É que, mais uma vez</w:t>
      </w:r>
    </w:p>
    <w:p>
      <w:r>
        <w:t xml:space="preserve">@yeshenia</w:t>
      </w:r>
    </w:p>
    <w:p>
      <w:r>
        <w:t xml:space="preserve">teve que recusar a mini pausa quase perfeita</w:t>
      </w:r>
    </w:p>
    <w:p>
      <w:r>
        <w:t xml:space="preserve">Meu pobre laptop tem um visitante "malicioso" e não está funcionando corretamente... Grande chatice!</w:t>
      </w:r>
    </w:p>
    <w:p>
      <w:r>
        <w:t xml:space="preserve">@dougiemcfly me também. Somos amigos frios</w:t>
      </w:r>
    </w:p>
    <w:p>
      <w:r>
        <w:t xml:space="preserve">é uma bela noite, estou preso por dentro sentindo-me mal em vez de ser uma festa louca!</w:t>
      </w:r>
    </w:p>
    <w:p>
      <w:r>
        <w:t xml:space="preserve">Acho que nunca estive tão cansado em toda a minha vida. Tenho que ir agora, tenho algum trabalho de casa a fazer</w:t>
      </w:r>
    </w:p>
    <w:p>
      <w:r>
        <w:t xml:space="preserve">Estou com dor de cabeça agora mesmo. Eu realmente preciso melhorar!</w:t>
      </w:r>
    </w:p>
    <w:p>
      <w:r>
        <w:t xml:space="preserve">@eightyfivemusic me too! eu gostaria que ele apenas dissesse quem não seguiu</w:t>
      </w:r>
    </w:p>
    <w:p>
      <w:r>
        <w:t xml:space="preserve">Ter livro na cabeça vai escrever este fim de semana. (talvez). Olá Ho Ho Ho está de folga para o trabalho eu vou.</w:t>
      </w:r>
    </w:p>
    <w:p>
      <w:r>
        <w:t xml:space="preserve">@staceyi awwww senti falta dele twitpic?</w:t>
      </w:r>
    </w:p>
    <w:p>
      <w:r>
        <w:t xml:space="preserve">Meu instinto diz para substituir aparelhos de $$$ em vez de consertar, mas eu quero ser inteligente com $$. Quando tento consertar, substituir foi a escolha certa.</w:t>
      </w:r>
    </w:p>
    <w:p>
      <w:r>
        <w:t xml:space="preserve">Estou assistindo "28 Semanas Depois". Não tão bom em "Days".</w:t>
      </w:r>
    </w:p>
    <w:p>
      <w:r>
        <w:t xml:space="preserve">@crystalmarieluv Vossa Alteza...........................crystalmarieDONTluvSpiteAnymore</w:t>
      </w:r>
    </w:p>
    <w:p>
      <w:r>
        <w:t xml:space="preserve">@AmberClare eu quero muito, odeio perder GUMBO, mas tenho uma filmagem amanhã às 8h30.  Portanto, nada de GUMBO para mim....</w:t>
      </w:r>
    </w:p>
    <w:p>
      <w:r>
        <w:t xml:space="preserve">@CandiCunningham oh dear... uh sério? então como se evita mordidas?  Eu estou tão comichoso que distrai enquanto edito... *sigh*</w:t>
      </w:r>
    </w:p>
    <w:p>
      <w:r>
        <w:t xml:space="preserve">A viagem a Estocolmo foi cancelada Para compensar, estou planejando fazer algumas compras amanhã, nada faz uma garota tão feliz como fazer compras.</w:t>
      </w:r>
    </w:p>
    <w:p>
      <w:r>
        <w:t xml:space="preserve">Tudo feito. Acabou-se o estágio.</w:t>
      </w:r>
    </w:p>
    <w:p>
      <w:r>
        <w:t xml:space="preserve">@OGVENOE Não posso morrer, tenho um almoço com o rocio a chegar e uns sapatos novos UGH!</w:t>
      </w:r>
    </w:p>
    <w:p>
      <w:r>
        <w:t xml:space="preserve">NÃO é um bom dia. Suspire</w:t>
      </w:r>
    </w:p>
    <w:p>
      <w:r>
        <w:t xml:space="preserve">MAD AS HELL! ALGUÉM ROUBOU MINHAS BOMBAS DE IMPRESSÃO DE SALTOS ROSA E PRETO QUE EU QUERIA USAR HOJE, MAS PARA DEUS SEJA A GLÓRIA, ELE VAI ME ABENÇOAR ABUNDANTEMENTE</w:t>
      </w:r>
    </w:p>
    <w:p>
      <w:r>
        <w:t xml:space="preserve">meus cabelos não viram com a mão</w:t>
      </w:r>
    </w:p>
    <w:p>
      <w:r>
        <w:t xml:space="preserve">Cavando para minha coleção de jazz de alma, numa tentativa de me animar. Acho que está funcionando um pouco.</w:t>
      </w:r>
    </w:p>
    <w:p>
      <w:r>
        <w:t xml:space="preserve">Sim, vou precisar de baixar a contundência</w:t>
      </w:r>
    </w:p>
    <w:p>
      <w:r>
        <w:t xml:space="preserve">@DebiLayne eu sei!! Sem dinheiro para pedicure!!</w:t>
      </w:r>
    </w:p>
    <w:p>
      <w:r>
        <w:t xml:space="preserve">@SPAMponesALL Eu tenho que trabalhar, mas só vou assistir mais tarde... mesmo que não seja a mesma coisa.</w:t>
      </w:r>
    </w:p>
    <w:p>
      <w:r>
        <w:t xml:space="preserve">Minha barriga dói...</w:t>
      </w:r>
    </w:p>
    <w:p>
      <w:r>
        <w:t xml:space="preserve">@marginatasnaily @Brandystrippers New Look foram esgotados e debulharam um bom em george e em topshop-also esgotado!!  xx</w:t>
      </w:r>
    </w:p>
    <w:p>
      <w:r>
        <w:t xml:space="preserve">Cuidar das crianças pequenas! Eu não acredito que o ano acabou!</w:t>
      </w:r>
    </w:p>
    <w:p>
      <w:r>
        <w:t xml:space="preserve">o trabalho está me deprimindo muito, quero que alguém venha de férias comigo em agosto</w:t>
      </w:r>
    </w:p>
    <w:p>
      <w:r>
        <w:t xml:space="preserve">@SQLChicken Yep! Cauda entre as pernas!</w:t>
      </w:r>
    </w:p>
    <w:p>
      <w:r>
        <w:t xml:space="preserve">@goldi_m exceto im no local perto do aeroporto em Dixon! eu tenho um lil #starbucks gps na minha cabeça hehe</w:t>
      </w:r>
    </w:p>
    <w:p>
      <w:r>
        <w:t xml:space="preserve">@la_maestrada: concordo sobre tw, eu e minha gata temos assistido à casa cheia, sabrina a bruxa adolescente e a irmã irmã volta a correr</w:t>
      </w:r>
    </w:p>
    <w:p>
      <w:r>
        <w:t xml:space="preserve">faltam os caras do #ia2009 realmente</w:t>
      </w:r>
    </w:p>
    <w:p>
      <w:r>
        <w:t xml:space="preserve">Bah, chá e torradas para mim porque meu estômago não está contente O chá é gostoso, porém...</w:t>
      </w:r>
    </w:p>
    <w:p>
      <w:r>
        <w:t xml:space="preserve">@chezery e estou indo para o trabalho... se fôssemos casados, nunca nos veríamos</w:t>
      </w:r>
    </w:p>
    <w:p>
      <w:r>
        <w:t xml:space="preserve">Bem, meu cachorro tia morreu. Eu entendo como ela está devastada. Provavelmente irei para lá em breve para obter apoio.</w:t>
      </w:r>
    </w:p>
    <w:p>
      <w:r>
        <w:t xml:space="preserve">A caminho do dentista.</w:t>
      </w:r>
    </w:p>
    <w:p>
      <w:r>
        <w:t xml:space="preserve">Gah, estou nervoso e chateado por absolutamente nenhuma razão...</w:t>
      </w:r>
    </w:p>
    <w:p>
      <w:r>
        <w:t xml:space="preserve">@heatherlilly o que se segue sexta-feira?? Lol.</w:t>
      </w:r>
    </w:p>
    <w:p>
      <w:r>
        <w:t xml:space="preserve">@katdrabeck essa canção é tão quente! eu quero ir, mas talvez tenha que me espremer - eu acho que meu mgr está bravo - deveria ter funcionado ontem à noite</w:t>
      </w:r>
    </w:p>
    <w:p>
      <w:r>
        <w:t xml:space="preserve">Descanse em paz marshall</w:t>
      </w:r>
    </w:p>
    <w:p>
      <w:r>
        <w:t xml:space="preserve">@roxannakate preciso comprá-lo para o iPhone. É um aplicativo tão bom. Mas só funciona no WI-FI</w:t>
      </w:r>
    </w:p>
    <w:p>
      <w:r>
        <w:t xml:space="preserve">@iaretanja esqueci de colocar algo que é muito essencial para o meu dia.</w:t>
      </w:r>
    </w:p>
    <w:p>
      <w:r>
        <w:t xml:space="preserve">@Katwood30: você pode ir para casa e eu tenho que ir para o trabalho</w:t>
      </w:r>
    </w:p>
    <w:p>
      <w:r>
        <w:t xml:space="preserve">O Track &amp; Fiel foi provavelmente cancelado.</w:t>
      </w:r>
    </w:p>
    <w:p>
      <w:r>
        <w:t xml:space="preserve">Escrever em anuários me dá vontade de chorar</w:t>
      </w:r>
    </w:p>
    <w:p>
      <w:r>
        <w:t xml:space="preserve">Heeder está novamente e na segunda-feira também... absolutamente sem planos para o fim de semana</w:t>
      </w:r>
    </w:p>
    <w:p>
      <w:r>
        <w:t xml:space="preserve">quer ver JB 3D Movie Experience novamente ... Eu quero "tocar" Joe novamente hehehe</w:t>
      </w:r>
    </w:p>
    <w:p>
      <w:r>
        <w:t xml:space="preserve">@TCSLive Essa tempestade parece estar vindo em meu caminho</w:t>
      </w:r>
    </w:p>
    <w:p>
      <w:r>
        <w:t xml:space="preserve">@voidspace Obrigado homem.  Isso classificou tudo. Eu só me lembro 222.222</w:t>
      </w:r>
    </w:p>
    <w:p>
      <w:r>
        <w:t xml:space="preserve">M.I.A?PJ?Beasties?Thievery?Volta?Bat4Lashes?BandOfHorses? Gosto desta formação: http://bit.ly/16lUgX É uma pena que seja em San Fran</w:t>
      </w:r>
    </w:p>
    <w:p>
      <w:r>
        <w:t xml:space="preserve">Está tanto frio lá fora! Acabei de perder minha carteira</w:t>
      </w:r>
    </w:p>
    <w:p>
      <w:r>
        <w:t xml:space="preserve">@sweet_pea00 darn irei pensar em você em nossa jornada para que seja como se você estivesse realmente lá</w:t>
      </w:r>
    </w:p>
    <w:p>
      <w:r>
        <w:t xml:space="preserve">ele continua a fazer de meus erros de digitação!</w:t>
      </w:r>
    </w:p>
    <w:p>
      <w:r>
        <w:t xml:space="preserve">@spyou Oh não! Lamento muito!    Espero que você esteja de volta à bicicleta em breve.</w:t>
      </w:r>
    </w:p>
    <w:p>
      <w:r>
        <w:t xml:space="preserve">está trancado para fora da casa! merda, graças a Deus há internet...</w:t>
      </w:r>
    </w:p>
    <w:p>
      <w:r>
        <w:t xml:space="preserve">@Alexa997 Mas não é apenas como 3 episódios? Triste</w:t>
      </w:r>
    </w:p>
    <w:p>
      <w:r>
        <w:t xml:space="preserve">@angelofmusic11 e por que a história do brinquedo não pode ser divulgada neste mês de junho</w:t>
      </w:r>
    </w:p>
    <w:p>
      <w:r>
        <w:t xml:space="preserve">o típico Google Docs está em páginas bem abertas</w:t>
      </w:r>
    </w:p>
    <w:p>
      <w:r>
        <w:t xml:space="preserve">@thescript oiiiiiii quando você está de volta a londres? o que aconteceu com nossa reunião?</w:t>
      </w:r>
    </w:p>
    <w:p>
      <w:r>
        <w:t xml:space="preserve">Então, mais uma vez, quem quer me emprestar algum dinheiro? Alguém? Não, maldita economia - chute-a...</w:t>
      </w:r>
    </w:p>
    <w:p>
      <w:r>
        <w:t xml:space="preserve">acabou de realizar o Drake de hoje à noite</w:t>
      </w:r>
    </w:p>
    <w:p>
      <w:r>
        <w:t xml:space="preserve">@JuicyFruits88 sim, é que me sinto triste tho.</w:t>
      </w:r>
    </w:p>
    <w:p>
      <w:r>
        <w:t xml:space="preserve">@tina_beanz lamento muito ouvir essa tina...</w:t>
      </w:r>
    </w:p>
    <w:p>
      <w:r>
        <w:t xml:space="preserve">@theroomstops Urm, ouch, que é uma porcaria. Você precisa de muletas?  O que aconteceu? Espero que você se sinta melhor em breve!</w:t>
      </w:r>
    </w:p>
    <w:p>
      <w:r>
        <w:t xml:space="preserve">@gulpanag que é de muito má qualidade e provavelmente a pior pic u postada até a data</w:t>
      </w:r>
    </w:p>
    <w:p>
      <w:r>
        <w:t xml:space="preserve">@Agent_M aww porque psn?</w:t>
      </w:r>
    </w:p>
    <w:p>
      <w:r>
        <w:t xml:space="preserve">Assfuck, rolo "sinto muito". Está bem, eu cedi.  Eu sou um idiota. http://twitpic.com/677xt</w:t>
      </w:r>
    </w:p>
    <w:p>
      <w:r>
        <w:t xml:space="preserve">#thingsmummysaid Você é o resultado de um preservativo quebrado.</w:t>
      </w:r>
    </w:p>
    <w:p>
      <w:r>
        <w:t xml:space="preserve">incrível, meu novíssimo PARI neb quebrou. go figure. e é fim de semana. parece que não vou conseguir outro até a próxima semana.  *sigh*</w:t>
      </w:r>
    </w:p>
    <w:p>
      <w:r>
        <w:t xml:space="preserve">@mileycyrus O QUE NÃO É FELICIDADE NÃO PODE SER VOTADO, MAS EU VOTO TODO DIA QUANDO VOTO TERMINADO</w:t>
      </w:r>
    </w:p>
    <w:p>
      <w:r>
        <w:t xml:space="preserve">descontente com a notícia de que o planejado reator de fusão ITER (experimental) se tornará muito atrasado... 2025</w:t>
      </w:r>
    </w:p>
    <w:p>
      <w:r>
        <w:t xml:space="preserve">Isso não demorou muito... Um fragmento de osso não sarou para o osso maior, agora está sendo reabsorvido pelo meu corpo, pode precisar de conserto no futuro</w:t>
      </w:r>
    </w:p>
    <w:p>
      <w:r>
        <w:t xml:space="preserve">@pinksealight oh sortudo u!! eu preciso mandar minas embora para ser consertado</w:t>
      </w:r>
    </w:p>
    <w:p>
      <w:r>
        <w:t xml:space="preserve">Estou a 20 pés do set de filmagens e trailers de @aplusk (ashton kutcher)... mas ele não está em lugar nenhum à vista!</w:t>
      </w:r>
    </w:p>
    <w:p>
      <w:r>
        <w:t xml:space="preserve">Meu telefone é tão teimoso!! Você pensaria que ele tinha meus genes ou algo assim!!</w:t>
      </w:r>
    </w:p>
    <w:p>
      <w:r>
        <w:t xml:space="preserve">Eu me sinto preguiçoso vendo outras pessoas trabalhando no meu telhado!  Kat Woman OUT</w:t>
      </w:r>
    </w:p>
    <w:p>
      <w:r>
        <w:t xml:space="preserve">uau, minha viagem a Tampa chegou ao fim...</w:t>
      </w:r>
    </w:p>
    <w:p>
      <w:r>
        <w:t xml:space="preserve">Vou me mudar para qualquer lugar, desde que tenha uma maldita máquina de lavar louça! Eu desprezo lavar louça</w:t>
      </w:r>
    </w:p>
    <w:p>
      <w:r>
        <w:t xml:space="preserve">Bom dia mundo! Sinto-me realmente doente.</w:t>
      </w:r>
    </w:p>
    <w:p>
      <w:r>
        <w:t xml:space="preserve">Uma grande tempestade em plena expansão quase aqui.  Talvez possamos ir todos para casa mais cedo???  Ah... provavelmente não.</w:t>
      </w:r>
    </w:p>
    <w:p>
      <w:r>
        <w:t xml:space="preserve">Umm depois da escola, no metrô com minha mãe, nada para fazer planos está arruinado.</w:t>
      </w:r>
    </w:p>
    <w:p>
      <w:r>
        <w:t xml:space="preserve">@KnightOnline eu acho que hoje não é possível 2 jogar KOL</w:t>
      </w:r>
    </w:p>
    <w:p>
      <w:r>
        <w:t xml:space="preserve">@courtneyreece eu sei como você se sente. Minha cabeça está ficando cada vez mais cheia, e não é divertido.</w:t>
      </w:r>
    </w:p>
    <w:p>
      <w:r>
        <w:t xml:space="preserve">@misulqa eu não fiz, mas estava perto disso. tenho quase certeza de que estarei chorando quando este ano letivo terminar, embora todos nós estejamos chorando.</w:t>
      </w:r>
    </w:p>
    <w:p>
      <w:r>
        <w:t xml:space="preserve">@thebeckyanne Estou dando um show para minha irmã no domingo no meu berço, ela é uma incrível designer de jóias, mas você estará fora</w:t>
      </w:r>
    </w:p>
    <w:p>
      <w:r>
        <w:t xml:space="preserve">acabou de assistir UP em 3d - esse filme é tão bonito, mas tão triste ao mesmo tempo</w:t>
      </w:r>
    </w:p>
    <w:p>
      <w:r>
        <w:t xml:space="preserve">O telefone desconecta minha internet. Bem no meio de um uber.  Também, o primeiro Tweet de dentro do Steam.</w:t>
      </w:r>
    </w:p>
    <w:p>
      <w:r>
        <w:t xml:space="preserve">Também, ONDE É A MINHA HISTÓRIA 3 TEASER CARMIKE 14? VOCÊ DISSE QUE HAVERIA A HISTÓRIA DO BRINQUEDO 3!  O teatro de cinema falha</w:t>
      </w:r>
    </w:p>
    <w:p>
      <w:r>
        <w:t xml:space="preserve">@yagelski Obrigado pela dica sobre a otherinbox...  Não vai funcionar com perspectivas para mim...</w:t>
      </w:r>
    </w:p>
    <w:p>
      <w:r>
        <w:t xml:space="preserve">Porter está fazendo um panda triste</w:t>
      </w:r>
    </w:p>
    <w:p>
      <w:r>
        <w:t xml:space="preserve">Relva cortada. Agora eu posso fazer uma névoa na hora do jogo? Não? @Nutzy2468 diz que temos recados a fazer</w:t>
      </w:r>
    </w:p>
    <w:p>
      <w:r>
        <w:t xml:space="preserve">whopee TGIF que era mais divertido quando eu tinha um emprego</w:t>
      </w:r>
    </w:p>
    <w:p>
      <w:r>
        <w:t xml:space="preserve">Adquira um novo nxt wk!!!</w:t>
      </w:r>
    </w:p>
    <w:p>
      <w:r>
        <w:t xml:space="preserve">@cbarrett apenas algo diferente de todo o texto ao seu redor.  Não há nenhuma diferença</w:t>
      </w:r>
    </w:p>
    <w:p>
      <w:r>
        <w:t xml:space="preserve">@mileycyrus todos eles pararam de usar drogas!</w:t>
      </w:r>
    </w:p>
    <w:p>
      <w:r>
        <w:t xml:space="preserve">estou no trabalho faminto</w:t>
      </w:r>
    </w:p>
    <w:p>
      <w:r>
        <w:t xml:space="preserve">@singpolyma aaaaaaaaaahhhhhhhhhh Odeio a Internet Quando as pessoas aprenderão que "os widgets nativos são sempre os melhores"?</w:t>
      </w:r>
    </w:p>
    <w:p>
      <w:r>
        <w:t xml:space="preserve">Esqueci totalmente meu telefone em casa hoje de manhã</w:t>
      </w:r>
    </w:p>
    <w:p>
      <w:r>
        <w:t xml:space="preserve">Homem, são duas horas a mais 2 horas até eu ter que estar no trabalho.</w:t>
      </w:r>
    </w:p>
    <w:p>
      <w:r>
        <w:t xml:space="preserve">@ericcanaday é um "no show" para o almoço. Comer sozinho no noodles</w:t>
      </w:r>
    </w:p>
    <w:p>
      <w:r>
        <w:t xml:space="preserve">está bastante chateado com o fato de que a sessão de twitter/bgt terá que começar sem Sam.</w:t>
      </w:r>
    </w:p>
    <w:p>
      <w:r>
        <w:t xml:space="preserve">@ddlovato DEMI YOU WERE SO PRETTY WITH YOU'RE BANGS AND ALLERYTHING.YOU LOOK TOO GROWN UP IN THIS PICTURE i like your bangs.</w:t>
      </w:r>
    </w:p>
    <w:p>
      <w:r>
        <w:t xml:space="preserve">tentando trabalhar...</w:t>
      </w:r>
    </w:p>
    <w:p>
      <w:r>
        <w:t xml:space="preserve">@kaliboooo na classe do bucher?! eu também chorei!</w:t>
      </w:r>
    </w:p>
    <w:p>
      <w:r>
        <w:t xml:space="preserve">Happy 2 b fora da escola!!!!!!! As pessoas só me irritam às vezes</w:t>
      </w:r>
    </w:p>
    <w:p>
      <w:r>
        <w:t xml:space="preserve">Olá, alguém mais está tendo problemas com o site do Karma? Não está funcionando.</w:t>
      </w:r>
    </w:p>
    <w:p>
      <w:r>
        <w:t xml:space="preserve">Gostaria de ter saído da escola... Mas, infelizmente, ainda me resta mais um mês.</w:t>
      </w:r>
    </w:p>
    <w:p>
      <w:r>
        <w:t xml:space="preserve">@sophhs cool. Eu também estou tentado a ver novamente, mas sinto pena de JB porque quase não havia pessoas.</w:t>
      </w:r>
    </w:p>
    <w:p>
      <w:r>
        <w:t xml:space="preserve">tenho tanta dificuldade em falar com novas pessoas - tenho quase certeza de que não causei uma boa impressão.....</w:t>
      </w:r>
    </w:p>
    <w:p>
      <w:r>
        <w:t xml:space="preserve">Em cada posto de gasolina, procuro cartões postais para @Zomuu22 Sem sorte.</w:t>
      </w:r>
    </w:p>
    <w:p>
      <w:r>
        <w:t xml:space="preserve">está com fome, twitter. eu quero comida. &lt;/3</w:t>
      </w:r>
    </w:p>
    <w:p>
      <w:r>
        <w:t xml:space="preserve">im backkkk!!!!!!!! faminto como o inferno, não comeu hoje</w:t>
      </w:r>
    </w:p>
    <w:p>
      <w:r>
        <w:t xml:space="preserve">@arizonaobvious que suga</w:t>
      </w:r>
    </w:p>
    <w:p>
      <w:r>
        <w:t xml:space="preserve">ugh! nada para fazer no vale Seriamente tem que sair daqui!!!</w:t>
      </w:r>
    </w:p>
    <w:p>
      <w:r>
        <w:t xml:space="preserve">@RetroRewind tenho totalmente 4got the donation link gonna double my donation this week ;) x</w:t>
      </w:r>
    </w:p>
    <w:p>
      <w:r>
        <w:t xml:space="preserve">@g33kguy @alisonwaring Looks like like the nap terá que esperar. Eu ainda estou esperando o pobre rapaz</w:t>
      </w:r>
    </w:p>
    <w:p>
      <w:r>
        <w:t xml:space="preserve">feliz e triste que sua alma descanse em paz</w:t>
      </w:r>
    </w:p>
    <w:p>
      <w:r>
        <w:t xml:space="preserve">Oh sim, O MEU LAPTOP É FIXADO. É uma pena que minha internet ainda seja uma merda e lenta.</w:t>
      </w:r>
    </w:p>
    <w:p>
      <w:r>
        <w:t xml:space="preserve">Acho que o corte da grama não deve ser permitido aos adolescentes. É uma droga! Bem longe para cortar a grama.</w:t>
      </w:r>
    </w:p>
    <w:p>
      <w:r>
        <w:t xml:space="preserve">@EricaMcGraw oi! estou feliz que você se divertiu no tênis! estou prestes a ir ver a última visita do Dr. Dorfman!</w:t>
      </w:r>
    </w:p>
    <w:p>
      <w:r>
        <w:t xml:space="preserve">@hwilliams3782 obrigado, é um trabalho que paga as contas e nada de novo exceto o reboque de 15 segundos...eu continuo procurando mas nada mais</w:t>
      </w:r>
    </w:p>
    <w:p>
      <w:r>
        <w:t xml:space="preserve">@Xulap Considere-se sortudo.  Já não chove aqui há séculos.   É deprimente.</w:t>
      </w:r>
    </w:p>
    <w:p>
      <w:r>
        <w:t xml:space="preserve">Acho que as compras resolvem os problemas do mundo. Se ao menos eu não tivesse que sair de Atlanta amanhã</w:t>
      </w:r>
    </w:p>
    <w:p>
      <w:r>
        <w:t xml:space="preserve">Ajuda. Meu computador tem um vírus. Tive que colocar minha loja Etsy no modo de férias até que eu pudesse resolver isso. Eu não sei o que fazer!</w:t>
      </w:r>
    </w:p>
    <w:p>
      <w:r>
        <w:t xml:space="preserve">Teve que passar o almoço homicídio em hits</w:t>
      </w:r>
    </w:p>
    <w:p>
      <w:r>
        <w:t xml:space="preserve">@K8lyn333 twitter tende a fazer isso para nós</w:t>
      </w:r>
    </w:p>
    <w:p>
      <w:r>
        <w:t xml:space="preserve">@kerlikoiv muito familiar.....sorry you're feeling that way</w:t>
      </w:r>
    </w:p>
    <w:p>
      <w:r>
        <w:t xml:space="preserve">3 doses de espresso aaaa e....nada.</w:t>
      </w:r>
    </w:p>
    <w:p>
      <w:r>
        <w:t xml:space="preserve">@bigcitysomeone que eu gostaria de poder ir. Vejo vocês na Warped com certeza!</w:t>
      </w:r>
    </w:p>
    <w:p>
      <w:r>
        <w:t xml:space="preserve">sentir-se realmente tonto não é tão bom</w:t>
      </w:r>
    </w:p>
    <w:p>
      <w:r>
        <w:t xml:space="preserve">@tommcfly (2) em comentário @flahmanow , eu estava com ela, estava triste, muito triste</w:t>
      </w:r>
    </w:p>
    <w:p>
      <w:r>
        <w:t xml:space="preserve">trabalho trabalho</w:t>
      </w:r>
    </w:p>
    <w:p>
      <w:r>
        <w:t xml:space="preserve">De Portugal a Derbyshire. Pelo menos o sol brilha, mas o gramado parece que Percy Thrower é Gardner-in-Residence! Trabalhos de fim de semana =</w:t>
      </w:r>
    </w:p>
    <w:p>
      <w:r>
        <w:t xml:space="preserve">@shawin Eu venho usando o Sennheiser CX 300 earbuds há 8 meses e eu os amo.  Mas não sei se eles estão disponíveis na MU.</w:t>
      </w:r>
    </w:p>
    <w:p>
      <w:r>
        <w:t xml:space="preserve">Odiando a geografia do GCSE</w:t>
      </w:r>
    </w:p>
    <w:p>
      <w:r>
        <w:t xml:space="preserve">@donnanorgren: e meu filho tem apenas 3 anos e é mais forte que eu</w:t>
      </w:r>
    </w:p>
    <w:p>
      <w:r>
        <w:t xml:space="preserve">@AmyDeWitt Você tem artrite neles?  Sério?  Pobre de você Isso seria doloroso - mas você não pode ser tão velho assim.  Quantos agachamentos você fez</w:t>
      </w:r>
    </w:p>
    <w:p>
      <w:r>
        <w:t xml:space="preserve">@TDRFarmer Vai ao jogo hoje à noite? Há tanta excitação hoje que estou me sentindo excluído. Tenha outros planos</w:t>
      </w:r>
    </w:p>
    <w:p>
      <w:r>
        <w:t xml:space="preserve">ooo meu deusdddd; vodafone problema. sem rede</w:t>
      </w:r>
    </w:p>
    <w:p>
      <w:r>
        <w:t xml:space="preserve">Comecei o X-Slimmer às oito desta manhã, e ainda estou indo, odeio que ele sempre queira a porra da minha senha.</w:t>
      </w:r>
    </w:p>
    <w:p>
      <w:r>
        <w:t xml:space="preserve">a estudante de intercâmbio japonesa é a coisa mais bonita que já vi. seriamente HAHA quero colocá-la no meu bolso&amp; manter seu D:</w:t>
      </w:r>
    </w:p>
    <w:p>
      <w:r>
        <w:t xml:space="preserve">No hospital... O tio está em cirurgia após ataque cardíaco</w:t>
      </w:r>
    </w:p>
    <w:p>
      <w:r>
        <w:t xml:space="preserve">última sétima hora real</w:t>
      </w:r>
    </w:p>
    <w:p>
      <w:r>
        <w:t xml:space="preserve">@lowestformofwit</w:t>
      </w:r>
    </w:p>
    <w:p>
      <w:r>
        <w:t xml:space="preserve">O que eu ia fazer? esqueci.</w:t>
      </w:r>
    </w:p>
    <w:p>
      <w:r>
        <w:t xml:space="preserve">@rosaliiinda praticando piano...ima lavar meu chicote mais tarde...é tudo assaltado</w:t>
      </w:r>
    </w:p>
    <w:p>
      <w:r>
        <w:t xml:space="preserve">No meu convés... Tempo perfeito hoje! Não estou me sentindo bem, pois...</w:t>
      </w:r>
    </w:p>
    <w:p>
      <w:r>
        <w:t xml:space="preserve">@AMcCallon stop itt!</w:t>
      </w:r>
    </w:p>
    <w:p>
      <w:r>
        <w:t xml:space="preserve">Sem açúcar deveria ter passado em vez de 2 mil, eles eram tão bons e 2 mil é um pouco queijoso demais</w:t>
      </w:r>
    </w:p>
    <w:p>
      <w:r>
        <w:t xml:space="preserve">estou tendo sérios problemas para me concentrar neste comunicado à imprensa esta tarde...tenho olhos sonolentos agora mesmo</w:t>
      </w:r>
    </w:p>
    <w:p>
      <w:r>
        <w:t xml:space="preserve">Chuva finalmente chegando, drat. Acho que isto significa que teremos que fazer um piquenique na sala de estar ao invés de na tonita WolfTrap.</w:t>
      </w:r>
    </w:p>
    <w:p>
      <w:r>
        <w:t xml:space="preserve">@AgesTheGreat ii NÃO TEM MAIS NENHUM TERÁ</w:t>
      </w:r>
    </w:p>
    <w:p>
      <w:r>
        <w:t xml:space="preserve">O parquímetro computado 25 mais 25 é 40. Eu fui pego! E o botão de 10 minutos livres não funcionou.</w:t>
      </w:r>
    </w:p>
    <w:p>
      <w:r>
        <w:t xml:space="preserve">Sonhar em abraçar sua dama e acordar sozinha não é divertido</w:t>
      </w:r>
    </w:p>
    <w:p>
      <w:r>
        <w:t xml:space="preserve">@ditzynicky, meu joelho está doendo tanto que coxeio... por isso podemos sofrer juntos através do trabalho</w:t>
      </w:r>
    </w:p>
    <w:p>
      <w:r>
        <w:t xml:space="preserve">eu ainda NÃO tenho a internet @ home FUCK</w:t>
      </w:r>
    </w:p>
    <w:p>
      <w:r>
        <w:t xml:space="preserve">@APWright well kris está fazendo de mim um panda doente</w:t>
      </w:r>
    </w:p>
    <w:p>
      <w:r>
        <w:t xml:space="preserve">@ellyaway I know june 2010... mas vai ser tão bom. Vou vê-lo, mesmo que seja 20 quando ele sair.</w:t>
      </w:r>
    </w:p>
    <w:p>
      <w:r>
        <w:t xml:space="preserve">Qualquer pessoa tem conselhos sobre quem usar para imprimir biz cards além de Overnight (má experiência) &amp; PsPrint, cada biz card = sep. projeto =</w:t>
      </w:r>
    </w:p>
    <w:p>
      <w:r>
        <w:t xml:space="preserve">Gatos: não impressionados por trovoadas. Cão: desejos @dataangel voltaria para casa</w:t>
      </w:r>
    </w:p>
    <w:p>
      <w:r>
        <w:t xml:space="preserve">não pode sentar-se ao lado da cama. não pode deitar-se porque o cabo de carregamento do iPhone é muito curto.</w:t>
      </w:r>
    </w:p>
    <w:p>
      <w:r>
        <w:t xml:space="preserve">@contentwhore atrai-a com uma massagem nos pés!</w:t>
      </w:r>
    </w:p>
    <w:p>
      <w:r>
        <w:t xml:space="preserve">@alltimebritt porque não agora você me deixou triste pensei que você estaria pulando de alegria</w:t>
      </w:r>
    </w:p>
    <w:p>
      <w:r>
        <w:t xml:space="preserve">Uau parece uma vida inteira desde que estou aqui........nunca mudei para a conversa! Telefone residencial n banda larga não está funcionando em 4 ova por semana agora</w:t>
      </w:r>
    </w:p>
    <w:p>
      <w:r>
        <w:t xml:space="preserve">Então, hoje à noite a TV, BGT ou HIGNFY e Reggie Perrin? No entanto, não tweeting, pois o MiniC escondeu o iPod</w:t>
      </w:r>
    </w:p>
    <w:p>
      <w:r>
        <w:t xml:space="preserve">Eu gostaria de poder twitter da BOOK EXPO mas a recepção no Javitz é horrível....</w:t>
      </w:r>
    </w:p>
    <w:p>
      <w:r>
        <w:t xml:space="preserve">é realmente boo0o0o0o0o00oring ...meu livro está de lado &amp; não estou estudando com certeza...</w:t>
      </w:r>
    </w:p>
    <w:p>
      <w:r>
        <w:t xml:space="preserve">Todos estão falando sobre as guloseimas no #BEA09.  Eu quero estar lá.</w:t>
      </w:r>
    </w:p>
    <w:p>
      <w:r>
        <w:t xml:space="preserve">Preciso levar meu laptop para ver um especialista... De vez em quando... isto está ficando muito quente... não sei</w:t>
      </w:r>
    </w:p>
    <w:p>
      <w:r>
        <w:t xml:space="preserve">@samluminate o mais próximo é uma boa duas horas</w:t>
      </w:r>
    </w:p>
    <w:p>
      <w:r>
        <w:t xml:space="preserve">Estou com dores nos pés há 15hrs de enfermagem é muito difícil, mas eu amo isso e como esta noite é linda xXxx</w:t>
      </w:r>
    </w:p>
    <w:p>
      <w:r>
        <w:t xml:space="preserve">não gosta muito de altos hoje...</w:t>
      </w:r>
    </w:p>
    <w:p>
      <w:r>
        <w:t xml:space="preserve">@kchasesimmons infelizmente não desejo, quero dizer, às vezes como duas vezes por ano eles terão uma festa, mas nem sempre</w:t>
      </w:r>
    </w:p>
    <w:p>
      <w:r>
        <w:t xml:space="preserve">Arrumar meu cabelo...sentir falta dele</w:t>
      </w:r>
    </w:p>
    <w:p>
      <w:r>
        <w:t xml:space="preserve">@knayam precisa de alguns caras mais entusiastas do cinema para isso. Neste momento é só você, @karmkhanna e @_Anshul</w:t>
      </w:r>
    </w:p>
    <w:p>
      <w:r>
        <w:t xml:space="preserve">@mann95 nooooo quem é? Eu vou espancá-los! A menos que seja alguém importante... *pensa em um novo nome*</w:t>
      </w:r>
    </w:p>
    <w:p>
      <w:r>
        <w:t xml:space="preserve">O dios acaban de tocar The Pains Of Being Pure At Heart en el primavera sound life is not fair</w:t>
      </w:r>
    </w:p>
    <w:p>
      <w:r>
        <w:t xml:space="preserve">Como eu gostaria de não comer esse....burger.</w:t>
      </w:r>
    </w:p>
    <w:p>
      <w:r>
        <w:t xml:space="preserve">Estou no trabalho, é super lento e meu bebê está longe de mim. Em torno de um dia de merda.</w:t>
      </w:r>
    </w:p>
    <w:p>
      <w:r>
        <w:t xml:space="preserve">@Jameage awwww omg garbo fake tocando durante uma das canções!! haha</w:t>
      </w:r>
    </w:p>
    <w:p>
      <w:r>
        <w:t xml:space="preserve">quebrou seu blog com a wordpress MU, site OK, admin aparafusado</w:t>
      </w:r>
    </w:p>
    <w:p>
      <w:r>
        <w:t xml:space="preserve">alguém não se sente bem...</w:t>
      </w:r>
    </w:p>
    <w:p>
      <w:r>
        <w:t xml:space="preserve">@nick_carter Hey Brian Littrell está lá!! Ele não gosta muito deste tipo de páginas de beijos! Eu os amo!</w:t>
      </w:r>
    </w:p>
    <w:p>
      <w:r>
        <w:t xml:space="preserve">Experimentei a loja de música Ovi da Nokia: "Nokia Music não suporta atualmente o navegador Mozilla Firefox (Mac OS X) em seu sistema operacional".</w:t>
      </w:r>
    </w:p>
    <w:p>
      <w:r>
        <w:t xml:space="preserve">@lorenatierra estarei de volta em casa na segunda-feira.</w:t>
      </w:r>
    </w:p>
    <w:p>
      <w:r>
        <w:t xml:space="preserve">Talvez eu tenha caído com alguma coisa; estamos quase sem lenços! esta não é uma boa estação http://tinyurl.com/nccqya</w:t>
      </w:r>
    </w:p>
    <w:p>
      <w:r>
        <w:t xml:space="preserve">@wholee Aaron e eu estamos tocando um show na festa Life Aquatic fora de Austin, então eu acho que vamos ter que perder a festa TT Bday, infelizmente</w:t>
      </w:r>
    </w:p>
    <w:p>
      <w:r>
        <w:t xml:space="preserve">Aaahhhhh pobre Corta o porco!!!</w:t>
      </w:r>
    </w:p>
    <w:p>
      <w:r>
        <w:t xml:space="preserve">@TehCheapOne Ok, ainda não cheguei tão longe Na 2ª parte da 4. Mas gostaria que ela as fizesse mais cedo, como no meio do dia, para que eu pudesse estar envolvido</w:t>
      </w:r>
    </w:p>
    <w:p>
      <w:r>
        <w:t xml:space="preserve">@rj hahha Eu não uso drogas, no entanto</w:t>
      </w:r>
    </w:p>
    <w:p>
      <w:r>
        <w:t xml:space="preserve">@KeytaJ yeah...ela passou na semana passada. tão triste!</w:t>
      </w:r>
    </w:p>
    <w:p>
      <w:r>
        <w:t xml:space="preserve">@Agent_M ah. conhecendo a microsoft, eles poderiam fazer isso, mas gostariam de cobrar muito mais por isso</w:t>
      </w:r>
    </w:p>
    <w:p>
      <w:r>
        <w:t xml:space="preserve">absolutley gutley gutted eu estou tão doente quando a) é este sol lá fora e b) eu tenho muita merda de revisão para fazer para o meu c) exame na terça-feira</w:t>
      </w:r>
    </w:p>
    <w:p>
      <w:r>
        <w:t xml:space="preserve">@JNez ouvi dizer que perdemos tantos filmes devido à insuficiência de fundos: Watchmen, Dark Knight, Star Trek.</w:t>
      </w:r>
    </w:p>
    <w:p>
      <w:r>
        <w:t xml:space="preserve">Eu odeio o tempo de exame. Eu quero minha vida de volta Também quero a capacidade de rever de volta - se eu já tive essa capacidade, isto é.</w:t>
      </w:r>
    </w:p>
    <w:p>
      <w:r>
        <w:t xml:space="preserve">#thingsmummysaid...rollercoasters são apenas estacionamentos de vários andares sem paredes.</w:t>
      </w:r>
    </w:p>
    <w:p>
      <w:r>
        <w:t xml:space="preserve">@FlowerDust Estou chateado...você vai estar a apenas 30 minutos de mim no domingo e eu não posso ir ouvi-lo.</w:t>
      </w:r>
    </w:p>
    <w:p>
      <w:r>
        <w:t xml:space="preserve">não sei o que fazer... o tempo está passando tão rápido.</w:t>
      </w:r>
    </w:p>
    <w:p>
      <w:r>
        <w:t xml:space="preserve">Está em sérias dores.</w:t>
      </w:r>
    </w:p>
    <w:p>
      <w:r>
        <w:t xml:space="preserve">Não quer ir para o trabalho</w:t>
      </w:r>
    </w:p>
    <w:p>
      <w:r>
        <w:t xml:space="preserve">@Saaaandra Quero ir com você!  Mas eu sou tierd....</w:t>
      </w:r>
    </w:p>
    <w:p>
      <w:r>
        <w:t xml:space="preserve">@debby41 Você não está sozinho, eu também perdi a convenção!</w:t>
      </w:r>
    </w:p>
    <w:p>
      <w:r>
        <w:t xml:space="preserve">Colocando Sozinho!! Desde que Mook está muito confortável em sua caneta de brincar. Pensei que estava doente no início, agora não tenho com quem me aconchegar...</w:t>
      </w:r>
    </w:p>
    <w:p>
      <w:r>
        <w:t xml:space="preserve">@shaydakiss não parece bem, temos que ir queimar alguns lampions</w:t>
      </w:r>
    </w:p>
    <w:p>
      <w:r>
        <w:t xml:space="preserve">Estúpidos calouros arruinaram a aula de teatro... Agora não podemos fazer jogos de aquecimento para o resto do ano letivo</w:t>
      </w:r>
    </w:p>
    <w:p>
      <w:r>
        <w:t xml:space="preserve">@andibeth82 ok doce! e sempre que você quiser, eu fico preso na cama todo o fim de semana</w:t>
      </w:r>
    </w:p>
    <w:p>
      <w:r>
        <w:t xml:space="preserve">@LLDA lo siento mas eu não tenho espaço suficiente =/</w:t>
      </w:r>
    </w:p>
    <w:p>
      <w:r>
        <w:t xml:space="preserve">homem, é estranho, a comida da mãe está me dando tanta nutrição, mas também tanto gás sem graça</w:t>
      </w:r>
    </w:p>
    <w:p>
      <w:r>
        <w:t xml:space="preserve">@Moderorated: Onde você está?</w:t>
      </w:r>
    </w:p>
    <w:p>
      <w:r>
        <w:t xml:space="preserve">Trabalho, trabalho. Eu não sou desse tipo o' orc.</w:t>
      </w:r>
    </w:p>
    <w:p>
      <w:r>
        <w:t xml:space="preserve">@STHLMBEAT sim, acabei de perceber que o organizador deixou o artista performático/djs beber no palco apertado leis e regras malaias aqui</w:t>
      </w:r>
    </w:p>
    <w:p>
      <w:r>
        <w:t xml:space="preserve">@galaxydazzle OHHHH que me lembra a mim. Eu sei que não é um dos seus.... você pode me enviar um pouco da minha pasta de dentes?</w:t>
      </w:r>
    </w:p>
    <w:p>
      <w:r>
        <w:t xml:space="preserve">Meu colega de quarto começou oficialmente a empacotar</w:t>
      </w:r>
    </w:p>
    <w:p>
      <w:r>
        <w:t xml:space="preserve">@cloudconnected I know! D: Finalmente consegui meus cabos componentes para o PS2 no outro dia e em vez de jogar P3:FES eu joguei OoT.</w:t>
      </w:r>
    </w:p>
    <w:p>
      <w:r>
        <w:t xml:space="preserve">@miqotu Oh não, isso não soa bem! é melhor verificar.</w:t>
      </w:r>
    </w:p>
    <w:p>
      <w:r>
        <w:t xml:space="preserve">@sizzlemaker Sexta-feira Feliz! Você sabe como eu posso obter uma cópia da arte BT que você fez no falso Twitter da Mel? Não sei, mas não consigo encontrá-la agora.  THX</w:t>
      </w:r>
    </w:p>
    <w:p>
      <w:r>
        <w:t xml:space="preserve">@AdotEVANS estou tendo um dia ruim</w:t>
      </w:r>
    </w:p>
    <w:p>
      <w:r>
        <w:t xml:space="preserve">estou tentando colocar uma foto, mas não funciona!!!!</w:t>
      </w:r>
    </w:p>
    <w:p>
      <w:r>
        <w:t xml:space="preserve">@iamddy @iambodie .... Eu abracei meu ódio 2 dias. Então lhe disse seu #nobitchassnessnessfriday!!! Agora estou em apuros por amaldiçoar meu mgr.</w:t>
      </w:r>
    </w:p>
    <w:p>
      <w:r>
        <w:t xml:space="preserve">@MandyyJirouxx Damn estava prestes a chamar</w:t>
      </w:r>
    </w:p>
    <w:p>
      <w:r>
        <w:t xml:space="preserve">@dansumption esqueceu totalmente o dgree show et al. Agora, em casa, vinho e pronto para dormir</w:t>
      </w:r>
    </w:p>
    <w:p>
      <w:r>
        <w:t xml:space="preserve">estou falando por telefone e digitando ao mesmo tempo</w:t>
      </w:r>
    </w:p>
    <w:p>
      <w:r>
        <w:t xml:space="preserve">noooooooo...outra dor de cabeça...espero que não seja uma enxaqueca</w:t>
      </w:r>
    </w:p>
    <w:p>
      <w:r>
        <w:t xml:space="preserve">Nas trois francesas, ninguém está sentado ao meu lado. Eu me sinto um pouco só...</w:t>
      </w:r>
    </w:p>
    <w:p>
      <w:r>
        <w:t xml:space="preserve">mais embalagens, limpezas, e fazer merda. último dia neste apartamento. a esta hora amanhã a minha merda estará no armazém</w:t>
      </w:r>
    </w:p>
    <w:p>
      <w:r>
        <w:t xml:space="preserve">@rolyseal oh il probs do wt i do every yaer watch the first one then watch the last couple of weeks lol</w:t>
      </w:r>
    </w:p>
    <w:p>
      <w:r>
        <w:t xml:space="preserve">Sentindo a dor do acidente. não se sentindo muito bem</w:t>
      </w:r>
    </w:p>
    <w:p>
      <w:r>
        <w:t xml:space="preserve">Recebi uma mensagem deste cara de quem não gosto e que tem o mesmo nome do cara que eu! Que desapontamento!</w:t>
      </w:r>
    </w:p>
    <w:p>
      <w:r>
        <w:t xml:space="preserve">@shopronson Eu fiz um pedido ao povo HOH, mas eles estão levando uma eternidade para processá-lo!  Não posso esperar para começar a vendê-lo. xo</w:t>
      </w:r>
    </w:p>
    <w:p>
      <w:r>
        <w:t xml:space="preserve">@GH_Confidencial Eu tentei usar Spinelli para excitá-lo com GH, mas não funcionou realmente</w:t>
      </w:r>
    </w:p>
    <w:p>
      <w:r>
        <w:t xml:space="preserve">@angie_z não posso nem pensar em nada que cheire a alochol lolol</w:t>
      </w:r>
    </w:p>
    <w:p>
      <w:r>
        <w:t xml:space="preserve">A partir de amanhã, os dois companheiros de quarto terão ido embora</w:t>
      </w:r>
    </w:p>
    <w:p>
      <w:r>
        <w:t xml:space="preserve">Omg depois de toda essa busca, ainda não consigo encontrar o que estou procurando.</w:t>
      </w:r>
    </w:p>
    <w:p>
      <w:r>
        <w:t xml:space="preserve">@Jonasbear2 crap, eu não tenho 2 trabalho sábado, &amp; eu era suposto 2 sair com meu amigo &amp; assistir. nós ainda podemos sair mas não JONAS =</w:t>
      </w:r>
    </w:p>
    <w:p>
      <w:r>
        <w:t xml:space="preserve">Acabei de trocar os pneus do meu carro, custou-me uma bomba.</w:t>
      </w:r>
    </w:p>
    <w:p>
      <w:r>
        <w:t xml:space="preserve">@paulmorrisTIM Cópia mais barata do Divino Andrógino de Purusha na Amazônia, $140.</w:t>
      </w:r>
    </w:p>
    <w:p>
      <w:r>
        <w:t xml:space="preserve">gostaria de estar com minhas garotas ST amanhã</w:t>
      </w:r>
    </w:p>
    <w:p>
      <w:r>
        <w:t xml:space="preserve">@danudey tempo quente para os perdidos. E eu tenho que limpar também!  A limpeza com o calor suga bolas.</w:t>
      </w:r>
    </w:p>
    <w:p>
      <w:r>
        <w:t xml:space="preserve">@ebay_andy Got it, thanks! Realmente, que rudeza.</w:t>
      </w:r>
    </w:p>
    <w:p>
      <w:r>
        <w:t xml:space="preserve">@mileycyrus Eu não posso votar em você eles pararam a votação</w:t>
      </w:r>
    </w:p>
    <w:p>
      <w:r>
        <w:t xml:space="preserve">Fora para cortar a língua do Bailey</w:t>
      </w:r>
    </w:p>
    <w:p>
      <w:r>
        <w:t xml:space="preserve">Acabei de esbarrar primeiro no cabelo da teia de aranha cheia de aranhas bebês...eu quase peguei fogo aos meus próprios cabelos para me livrar deles! Quase.</w:t>
      </w:r>
    </w:p>
    <w:p>
      <w:r>
        <w:t xml:space="preserve">Acredito que um homem morreu em um acidente de carro hoje mesmo no fim da estrada.  Aconteceu aos 12 anos e às 2 ele ainda estava no carro.</w:t>
      </w:r>
    </w:p>
    <w:p>
      <w:r>
        <w:t xml:space="preserve">@jerricklim LOL YES! demorei um pouco para me acostumar. agora de volta apple v, a, x, c! btw, apple up &amp; down ainda está em casa e termina.</w:t>
      </w:r>
    </w:p>
    <w:p>
      <w:r>
        <w:t xml:space="preserve">Eu quero ver minha mãe, mas ela ainda não me ligou de volta para a MAMA...MAMA!!!</w:t>
      </w:r>
    </w:p>
    <w:p>
      <w:r>
        <w:t xml:space="preserve">"@tracecyrus" tem o e-mail da Miley ???? Eu quero escrever com ela, mas não posso</w:t>
      </w:r>
    </w:p>
    <w:p>
      <w:r>
        <w:t xml:space="preserve">@yukihoang é. provavelmente 16 uma cabeça, GAY HUH? reg tix @ the block was 11.50, bella terra 10.75... eu encorajo bootlegs</w:t>
      </w:r>
    </w:p>
    <w:p>
      <w:r>
        <w:t xml:space="preserve">Tudo feito de limpeza! Fazendo uma pausa...OMG minhas costas doem</w:t>
      </w:r>
    </w:p>
    <w:p>
      <w:r>
        <w:t xml:space="preserve">Queria tirar uma foto da tempestade, mas coloquei minha câmera no lugar errado!</w:t>
      </w:r>
    </w:p>
    <w:p>
      <w:r>
        <w:t xml:space="preserve">tentou um bilhão de vezes chegar a @MandyyJiroux, digamos agora</w:t>
      </w:r>
    </w:p>
    <w:p>
      <w:r>
        <w:t xml:space="preserve">apenas passeando pela casa. Graças a Deus, é sexta-feira. Com nina &amp; @missmarissxox mais tarde e trabalhando em um projeto global</w:t>
      </w:r>
    </w:p>
    <w:p>
      <w:r>
        <w:t xml:space="preserve">Os migrantes chupam....Especialmente quando as crianças estão de repente hiper hiper hiperactivas.</w:t>
      </w:r>
    </w:p>
    <w:p>
      <w:r>
        <w:t xml:space="preserve">@criscilla no trabalho!! Agh, eu realmente preciso ir com vocês em que dias vocês vão para que eu possa acrescentar isso à minha agenda!</w:t>
      </w:r>
    </w:p>
    <w:p>
      <w:r>
        <w:t xml:space="preserve">@cupcake_rachel Home sozinho e meu gato não está nem dentro.</w:t>
      </w:r>
    </w:p>
    <w:p>
      <w:r>
        <w:t xml:space="preserve">@melzygirl você não tem entrevista hoje?</w:t>
      </w:r>
    </w:p>
    <w:p>
      <w:r>
        <w:t xml:space="preserve">Chuva Chuva vai embora na próxima semana quando eu estiver fora (via @GigglingMarlin) chovendo, estou louco nas Chaves</w:t>
      </w:r>
    </w:p>
    <w:p>
      <w:r>
        <w:t xml:space="preserve">@Juggernautt Eu quebrei meu ipod</w:t>
      </w:r>
    </w:p>
    <w:p>
      <w:r>
        <w:t xml:space="preserve">Dizer adeus ao ronald hoje foi difícil e triste, bem como saudades do yuu!</w:t>
      </w:r>
    </w:p>
    <w:p>
      <w:r>
        <w:t xml:space="preserve">andando em saltos de 3 polegadas que acabaram sendo de tamanho médio a grande em uma perna que ainda tem músculos puxados.não é uma boa aparência.meu traseiro dói 2 dias</w:t>
      </w:r>
    </w:p>
    <w:p>
      <w:r>
        <w:t xml:space="preserve">entediado, ninguém está na linha para falar com</w:t>
      </w:r>
    </w:p>
    <w:p>
      <w:r>
        <w:t xml:space="preserve">@drilone no email? só brincadeira, agora pode esperar para preencher o formulário... a sério.</w:t>
      </w:r>
    </w:p>
    <w:p>
      <w:r>
        <w:t xml:space="preserve">Quero ir à música hoje à noite, mas perdi minha voz.</w:t>
      </w:r>
    </w:p>
    <w:p>
      <w:r>
        <w:t xml:space="preserve">@LimeIce você não me enviou nem mesmo uma boa oferta #twpp</w:t>
      </w:r>
    </w:p>
    <w:p>
      <w:r>
        <w:t xml:space="preserve">Acabo de me dar conta. Não poderei falar com nenhum de vocês, gatos malucos, no domingo. É triste agora.</w:t>
      </w:r>
    </w:p>
    <w:p>
      <w:r>
        <w:t xml:space="preserve">Sentado, pensando, e desejando um monte de coisas que nunca serão</w:t>
      </w:r>
    </w:p>
    <w:p>
      <w:r>
        <w:t xml:space="preserve">@tommcfly Tom são os dvd do MITO tour ainda estão sendo feitos porque não onde parecem estar roubando-os e eu realmente quero uma cópia</w:t>
      </w:r>
    </w:p>
    <w:p>
      <w:r>
        <w:t xml:space="preserve">@HalestormRocks Desejo a todos...infelizmente não poderei ir...tenho que trabalhar no meu segundo show hoje</w:t>
      </w:r>
    </w:p>
    <w:p>
      <w:r>
        <w:t xml:space="preserve">@rbmartin yeh, eu sabia que eu queria dizer...mais ou menos! lol parece ser um monte de corpos de rádio aqui....i've lost count</w:t>
      </w:r>
    </w:p>
    <w:p>
      <w:r>
        <w:t xml:space="preserve">trabalho no fim de semana parece que</w:t>
      </w:r>
    </w:p>
    <w:p>
      <w:r>
        <w:t xml:space="preserve">Sicky sicky chupa em um dia tão lindo</w:t>
      </w:r>
    </w:p>
    <w:p>
      <w:r>
        <w:t xml:space="preserve">@PokerAuthority Eu terminei com Christian Bale quando ele jogou Batman</w:t>
      </w:r>
    </w:p>
    <w:p>
      <w:r>
        <w:t xml:space="preserve">Salada de krogers...  Eu estava com fome.</w:t>
      </w:r>
    </w:p>
    <w:p>
      <w:r>
        <w:t xml:space="preserve">http://twitpic.com/678hs - 300 yd drive dentro dos pés do verde. 2ª vez jogando no buraco então não conta embora #bcit #golf</w:t>
      </w:r>
    </w:p>
    <w:p>
      <w:r>
        <w:t xml:space="preserve">@Alyssa_Milano Tivemos uma loja de animais de estimação local que foi fechada em último lugar por algo assim.... É horrível, o que alguns animais passam.</w:t>
      </w:r>
    </w:p>
    <w:p>
      <w:r>
        <w:t xml:space="preserve">o calor torna difícil a revisão</w:t>
      </w:r>
    </w:p>
    <w:p>
      <w:r>
        <w:t xml:space="preserve">CARTÕES DE CRÉDITO NÃO SÃO DIVERTIDOS QUANDO ESTÃO NO MÁXIMO EM 17</w:t>
      </w:r>
    </w:p>
    <w:p>
      <w:r>
        <w:t xml:space="preserve">dia mais ensolarado em idades e estou na cama</w:t>
      </w:r>
    </w:p>
    <w:p>
      <w:r>
        <w:t xml:space="preserve">STUPID!!!! meu ipod está demorando uma eternidade para carregar.</w:t>
      </w:r>
    </w:p>
    <w:p>
      <w:r>
        <w:t xml:space="preserve">Eu odeio Tomtom. O trânsito da cidade é uma droga.</w:t>
      </w:r>
    </w:p>
    <w:p>
      <w:r>
        <w:t xml:space="preserve">@ikklePickle haha Eu falhei só de lembrar sohcahtoa xD</w:t>
      </w:r>
    </w:p>
    <w:p>
      <w:r>
        <w:t xml:space="preserve">quero ver a UPPPPPP</w:t>
      </w:r>
    </w:p>
    <w:p>
      <w:r>
        <w:t xml:space="preserve">Finalmente fora da escola por hoje! TEVE QUE FICAR NA BIBLIOTECA POR UM LONGO TEMPO</w:t>
      </w:r>
    </w:p>
    <w:p>
      <w:r>
        <w:t xml:space="preserve">@luuloo lamento imenso saber wallah como você se sente esta vida é uma merda.</w:t>
      </w:r>
    </w:p>
    <w:p>
      <w:r>
        <w:t xml:space="preserve">almoço na floresta ... seu tão barão. fpu está tão morto</w:t>
      </w:r>
    </w:p>
    <w:p>
      <w:r>
        <w:t xml:space="preserve">NINGUÉM...THALIA E GORDO JOE----WTF ESTÁ EM PÉ COM TERRI....IM NÃO CONSEGUIR NE FUNNIES HOJE</w:t>
      </w:r>
    </w:p>
    <w:p>
      <w:r>
        <w:t xml:space="preserve">Comprei uma Leica M8, o carregador chegou DOA. Chamada Leica, foi transferida e deixou uma VM. Pelo menos a RF não está desalinhada.</w:t>
      </w:r>
    </w:p>
    <w:p>
      <w:r>
        <w:t xml:space="preserve">@GeneralTekno Leia-o também.  Mas referia-me aos brinquedos.</w:t>
      </w:r>
    </w:p>
    <w:p>
      <w:r>
        <w:t xml:space="preserve">@pinkbunny69 aww esperança uve hada hada bom dia xxxxx</w:t>
      </w:r>
    </w:p>
    <w:p>
      <w:r>
        <w:t xml:space="preserve">@graffitibreezyy você não me escreveu de volta</w:t>
      </w:r>
    </w:p>
    <w:p>
      <w:r>
        <w:t xml:space="preserve">@notdiyheather I LOVE vegetais frescos de jardim...especialmente tomates!  Estamos em um apartamento minúsculo, com um pátio não solitário!</w:t>
      </w:r>
    </w:p>
    <w:p>
      <w:r>
        <w:t xml:space="preserve">Brad Paisley+Alison Krauss- Whiskey Lullaby...tão triste, mas é fantástico!</w:t>
      </w:r>
    </w:p>
    <w:p>
      <w:r>
        <w:t xml:space="preserve">Sim, isso não durou muito...</w:t>
      </w:r>
    </w:p>
    <w:p>
      <w:r>
        <w:t xml:space="preserve">#fieldnotes que pedi alguns no dia 8 e eles ainda não chegaram. 3 semanas e ainda sem livros</w:t>
      </w:r>
    </w:p>
    <w:p>
      <w:r>
        <w:t xml:space="preserve">@LISAAASTHOUGHTS Eu tenho que pré-encomendar</w:t>
      </w:r>
    </w:p>
    <w:p>
      <w:r>
        <w:t xml:space="preserve">grrrr youtube não me deixa ver os @Jonasbrothers conversar novamente</w:t>
      </w:r>
    </w:p>
    <w:p>
      <w:r>
        <w:t xml:space="preserve">Ela tinha um namorado</w:t>
      </w:r>
    </w:p>
    <w:p>
      <w:r>
        <w:t xml:space="preserve">Acabei de comprar o maior redbull que pude encontrar. vai ser um longo dia no escritório.</w:t>
      </w:r>
    </w:p>
    <w:p>
      <w:r>
        <w:t xml:space="preserve">egh blah e boooooooooooo i dunno quer ir trabalhar HANGOVERS SUCKKKKKK Im uma bagunça bêbada!</w:t>
      </w:r>
    </w:p>
    <w:p>
      <w:r>
        <w:t xml:space="preserve">@neilhim você mesmo não deu #seguir o conselho de sexta-feira como eu lhe disse?</w:t>
      </w:r>
    </w:p>
    <w:p>
      <w:r>
        <w:t xml:space="preserve">@TheExplodingBoi White wine lembra-me o vinagre</w:t>
      </w:r>
    </w:p>
    <w:p>
      <w:r>
        <w:t xml:space="preserve">@dougiemcfly ME TOO! hehe eu odeio resfriados. totalmente irritante...</w:t>
      </w:r>
    </w:p>
    <w:p>
      <w:r>
        <w:t xml:space="preserve">Obtendo a troca de óleo. Aparentemente, os ratos que têm comido minha semente de pássaro na minha garagem também têm comido meu filtro de ar.</w:t>
      </w:r>
    </w:p>
    <w:p>
      <w:r>
        <w:t xml:space="preserve">O trabalho foi realmente uma porcaria nos últimos 2 dias e agora minha reunião das 11:00 de Mon foi remarcada para as 9:00 horas! Isso é pura maldade...eu preciso de um novo emprego!!</w:t>
      </w:r>
    </w:p>
    <w:p>
      <w:r>
        <w:t xml:space="preserve">O estojo do meu iPod Touch está literalmente desmoronando.  Portanto, lixo</w:t>
      </w:r>
    </w:p>
    <w:p>
      <w:r>
        <w:t xml:space="preserve">O momento triste do dia</w:t>
      </w:r>
    </w:p>
    <w:p>
      <w:r>
        <w:t xml:space="preserve">@TheOriginalTeam Ooh, posso ter algum? Estou com fome, mas não quero sair da cama</w:t>
      </w:r>
    </w:p>
    <w:p>
      <w:r>
        <w:t xml:space="preserve">@goodbyeblueskyy tudo bem?</w:t>
      </w:r>
    </w:p>
    <w:p>
      <w:r>
        <w:t xml:space="preserve">Sentado em um dormitório quase vazio, esperando que a Jordânia viesse para tomar algumas últimas coisas e dizer adeus. Ele se forma amanhã.</w:t>
      </w:r>
    </w:p>
    <w:p>
      <w:r>
        <w:t xml:space="preserve">Estou com dor de cabeça</w:t>
      </w:r>
    </w:p>
    <w:p>
      <w:r>
        <w:t xml:space="preserve">Olhando para as planilhas, meus olhos estão cruzando...</w:t>
      </w:r>
    </w:p>
    <w:p>
      <w:r>
        <w:t xml:space="preserve">Por newark</w:t>
      </w:r>
    </w:p>
    <w:p>
      <w:r>
        <w:t xml:space="preserve">está um pouco cansado. Eu culpo a chuva. http://plurk.com/p/x2jc9</w:t>
      </w:r>
    </w:p>
    <w:p>
      <w:r>
        <w:t xml:space="preserve">@SosiP oooh...Eu também gostaria de ter ido lá hoje!   Eu sei que Zach estava ansioso por isso.</w:t>
      </w:r>
    </w:p>
    <w:p>
      <w:r>
        <w:t xml:space="preserve">@justinmcintosh Ugh</w:t>
      </w:r>
    </w:p>
    <w:p>
      <w:r>
        <w:t xml:space="preserve">@iamddy sim, exceto que os esporões não estão nos campeonatos como normalmente estão.</w:t>
      </w:r>
    </w:p>
    <w:p>
      <w:r>
        <w:t xml:space="preserve">está sentindo seus olhos queimados após 10 horas anexados à tela carregando novas roupas de verão para minha loja www.Chittypulga.com</w:t>
      </w:r>
    </w:p>
    <w:p>
      <w:r>
        <w:t xml:space="preserve">Falta apenas mais um dia de Ramona e vou sentir muita falta do elenco!</w:t>
      </w:r>
    </w:p>
    <w:p>
      <w:r>
        <w:t xml:space="preserve">@Philip5150 no show #manics.  Brindando a sua rápida recuperação - lamento que você não possa estar aqui</w:t>
      </w:r>
    </w:p>
    <w:p>
      <w:r>
        <w:t xml:space="preserve">@Zee não posso, #gravity won't let me.</w:t>
      </w:r>
    </w:p>
    <w:p>
      <w:r>
        <w:t xml:space="preserve">Tendo uma erva daninha ruim primeiro os dentes do siso depois ficaram sem erva agora eu poderia estar ficando doente ... se ao menos eu tivesse mais erva</w:t>
      </w:r>
    </w:p>
    <w:p>
      <w:r>
        <w:t xml:space="preserve">@platea desculpe @platea amigos - estou atolado de prazos neste momento e temos família de visita! Nada de charadas para mim.</w:t>
      </w:r>
    </w:p>
    <w:p>
      <w:r>
        <w:t xml:space="preserve">@suzanella eu também sentia falta da minha. Não é divertido...</w:t>
      </w:r>
    </w:p>
    <w:p>
      <w:r>
        <w:t xml:space="preserve">@midtown vou teleportá-lo diretamente para você</w:t>
      </w:r>
    </w:p>
    <w:p>
      <w:r>
        <w:t xml:space="preserve">Tive um dia relaxante no parque, ao sol. De volta ao trabalho amanhã</w:t>
      </w:r>
    </w:p>
    <w:p>
      <w:r>
        <w:t xml:space="preserve">@MichyVasquez oh apenas tenha cuidado na estrada.</w:t>
      </w:r>
    </w:p>
    <w:p>
      <w:r>
        <w:t xml:space="preserve">frustrado. Acabei de descobrir que nossa babá não está disponível. hoje à noite. E agora? não há teste TKD 4 me acho que ainda bem que sou casado com o instrutor</w:t>
      </w:r>
    </w:p>
    <w:p>
      <w:r>
        <w:t xml:space="preserve">Eu consegui encaixar meu iphone, eu derreti chocolate no alto-falante, agora não consigo ouvi-lo quando ele toca</w:t>
      </w:r>
    </w:p>
    <w:p>
      <w:r>
        <w:t xml:space="preserve">O filho de meu amigo acabou de visitar o papai depois de 3 anos. Negado porque o papai perdeu o emprego e não pôde pagar uma tonelada de apoio. As crianças querem que os pais não paguem US$!</w:t>
      </w:r>
    </w:p>
    <w:p>
      <w:r>
        <w:t xml:space="preserve">Não estou ansioso para que a viagem louca venha com tudo o que está acontecendo aqui em baixo.</w:t>
      </w:r>
    </w:p>
    <w:p>
      <w:r>
        <w:t xml:space="preserve">Acabei de receber o Dailybooth e não tenho certeza do que fazer. É confuso!</w:t>
      </w:r>
    </w:p>
    <w:p>
      <w:r>
        <w:t xml:space="preserve">subiu para o 9º andar de nosso prédio para a casa aberta da BC Hydro em 2010. Adoro o escritório deles mais aconchegante que o nosso 2º andar</w:t>
      </w:r>
    </w:p>
    <w:p>
      <w:r>
        <w:t xml:space="preserve">Eu quero estar apaixonado.......</w:t>
      </w:r>
    </w:p>
    <w:p>
      <w:r>
        <w:t xml:space="preserve">@2Mbs: para tristeza</w:t>
      </w:r>
    </w:p>
    <w:p>
      <w:r>
        <w:t xml:space="preserve">@Emmaroo youre not going, are you?</w:t>
      </w:r>
    </w:p>
    <w:p>
      <w:r>
        <w:t xml:space="preserve">@RyanSmithLLC você não disse que estava saindo ontem! Você não me verá mais na casa quando voltar... lágrima</w:t>
      </w:r>
    </w:p>
    <w:p>
      <w:r>
        <w:t xml:space="preserve">@Bre_0 so all done with wow blogging eh?  *huggles*</w:t>
      </w:r>
    </w:p>
    <w:p>
      <w:r>
        <w:t xml:space="preserve">@drew8890. Haha eu quero outro bagel. Ainda tenho todo este queijo creme de mirtilo e não quero mais bagel</w:t>
      </w:r>
    </w:p>
    <w:p>
      <w:r>
        <w:t xml:space="preserve">é sexta-feira, mas eu tenho que trabalhar no fim de semana</w:t>
      </w:r>
    </w:p>
    <w:p>
      <w:r>
        <w:t xml:space="preserve">@yelyahwilliams Haaaayley, eu vi algumas fotos da turnê, você é tão bonita *-* eu queria ver vocês novamente</w:t>
      </w:r>
    </w:p>
    <w:p>
      <w:r>
        <w:t xml:space="preserve">Vou ter a Zydrate Anatomy presa na minha cabeça para o resto da minha vida. Isso me faz sentir falta do Chelsea. Ela sempre gostou de Graverobber.</w:t>
      </w:r>
    </w:p>
    <w:p>
      <w:r>
        <w:t xml:space="preserve">Meu fim de semana de aniversário! não posso encontrar onde meu ex escondeu nossas DANE COOK TICKETS para amanhã!!! WTF era tudo o que eu queria para o meu aniversário</w:t>
      </w:r>
    </w:p>
    <w:p>
      <w:r>
        <w:t xml:space="preserve">Terminar o ensino médio hoje à noite é meio triste...</w:t>
      </w:r>
    </w:p>
    <w:p>
      <w:r>
        <w:t xml:space="preserve">só resta mais uma pimenta cereja dr. na geladeira... graças a Deus. im viciada nessas coisas, mas faz coisas tristes para a minha pele.</w:t>
      </w:r>
    </w:p>
    <w:p>
      <w:r>
        <w:t xml:space="preserve">por isso estou super doente c/ febre</w:t>
      </w:r>
    </w:p>
    <w:p>
      <w:r>
        <w:t xml:space="preserve">Pode ter se acobardado...</w:t>
      </w:r>
    </w:p>
    <w:p>
      <w:r>
        <w:t xml:space="preserve">Outro amigo engravidou.   Em breve todos terão filhos. Adeus juventude despreocupada!</w:t>
      </w:r>
    </w:p>
    <w:p>
      <w:r>
        <w:t xml:space="preserve">gritaram comigo 4 ajudando os gatos por meu vizinho</w:t>
      </w:r>
    </w:p>
    <w:p>
      <w:r>
        <w:t xml:space="preserve">@LmdLaura im bem. mas um pouco cansado estou feliz por seu fim de semana agora.</w:t>
      </w:r>
    </w:p>
    <w:p>
      <w:r>
        <w:t xml:space="preserve">@chrisettefan HEY! awww man, não, eu não IGNORE YOU eu só não tenho web móvel. então eu só posso txt. eu posso te ver a menos que eu esteja aqui &gt;</w:t>
      </w:r>
    </w:p>
    <w:p>
      <w:r>
        <w:t xml:space="preserve">uma vez eu bati na cabeça de christian com um bastão de metal! haha ele me chocou nos olhos! haha eu sinto falta de ser um garotinho imprudente</w:t>
      </w:r>
    </w:p>
    <w:p>
      <w:r>
        <w:t xml:space="preserve">Estou com tanta fome! E não há comida para eu roubar.</w:t>
      </w:r>
    </w:p>
    <w:p>
      <w:r>
        <w:t xml:space="preserve">@reverz - bom como o terno Lifelock foi trazido pela experian basicamente para reduzir os custos de processamento causados pela ppl que não quer roubo de identidade</w:t>
      </w:r>
    </w:p>
    <w:p>
      <w:r>
        <w:t xml:space="preserve">@Certain_Songs I know Especialmente porque o verão é uma época tão enfadonha para começar na TV.</w:t>
      </w:r>
    </w:p>
    <w:p>
      <w:r>
        <w:t xml:space="preserve">Saindo de Cali!  Eu quero ficar mais tempo! T.T</w:t>
      </w:r>
    </w:p>
    <w:p>
      <w:r>
        <w:t xml:space="preserve">doente com as esposas bday= duplo</w:t>
      </w:r>
    </w:p>
    <w:p>
      <w:r>
        <w:t xml:space="preserve">@AJDADDY ima cry tht was mean</w:t>
      </w:r>
    </w:p>
    <w:p>
      <w:r>
        <w:t xml:space="preserve">@stormey09 You meanie! A única vez que você vai para Lux e eu não estarei lá!</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